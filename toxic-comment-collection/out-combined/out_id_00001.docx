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206247</w:t>
      </w:r>
    </w:p>
    <w:p>
      <w:r>
        <w:t>USER massa berkerumun tengah malam? sengaja provokasi agar rusuh? setelah diciduk lempar tudingan pemerintah pro komunis? ah basi!!</w:t>
      </w:r>
    </w:p>
    <w:p>
      <w:r>
        <w:rPr>
          <w:b/>
          <w:u w:val="single"/>
        </w:rPr>
        <w:t>206248</w:t>
      </w:r>
    </w:p>
    <w:p>
      <w:r>
        <w:t>USER Wah berarti bapak mendukung orang2 yang buang sampah sembarangan nih dari pada orang yang memproteksi lautan rakyat Indonesia? Bapak ijazah nya beli?'</w:t>
      </w:r>
    </w:p>
    <w:p>
      <w:r>
        <w:rPr>
          <w:b/>
          <w:u w:val="single"/>
        </w:rPr>
        <w:t>206249</w:t>
      </w:r>
    </w:p>
    <w:p>
      <w:r>
        <w:t>USER USER ini si nenek nenek bermulut jembut ngoceh melulu keselek bulu jembut mati loe nek USER'</w:t>
      </w:r>
    </w:p>
    <w:p>
      <w:r>
        <w:rPr>
          <w:b/>
          <w:u w:val="single"/>
        </w:rPr>
        <w:t>206250</w:t>
      </w:r>
    </w:p>
    <w:p>
      <w:r>
        <w:t>Then last, dia tunjuk rumah. Rumah hindu ada patung, rumah budha ada tokong. Tapi rumah islam? That's it. Aku dapat point dia. Aku faham semua. Kamu tak kan boleh tahu seseorang itu betul2 ikut cara islam atau tak. Melainkan kau lihat amalnya."</w:t>
      </w:r>
    </w:p>
    <w:p>
      <w:r>
        <w:rPr>
          <w:b/>
          <w:u w:val="single"/>
        </w:rPr>
        <w:t>206251</w:t>
      </w:r>
    </w:p>
    <w:p>
      <w:r>
        <w:t>wow luarbiasa kosan ini memang. jam setengah 2 pagi ada aja msh yg teriak2 keknya nonton bareng gt di kosan. mana ada suara lakinya. siyaph. keknya yg bawaannya cewe mulu cuma gue doang di sini\xf0\x9f\x98\x82\xf0\x9f\x98\x82\xf0\x9f\x98\x82 ((smp gue pe</w:t>
      </w:r>
    </w:p>
    <w:p>
      <w:r>
        <w:rPr>
          <w:b/>
          <w:u w:val="single"/>
        </w:rPr>
        <w:t>206252</w:t>
      </w:r>
    </w:p>
    <w:p>
      <w:r>
        <w:t>\xf0\x9f\x91\xa9\xf0\x9f\x8f\xbb: *waktu temennya abis liat ceramah di yutup* Jadi menurut lo pemimpin itu harus laki2 ya?\n\xf0\x9f\x91\xa6\xf0\x9f\x8f\xbb: iya, di agama gue laki2 yang pantas jadi pemimpin!\n\xf0\x9f\x91\xa9\xf0\x9f\x8f\xbb: ooo.. kok</w:t>
      </w:r>
    </w:p>
    <w:p>
      <w:r>
        <w:rPr>
          <w:b/>
          <w:u w:val="single"/>
        </w:rPr>
        <w:t>206253</w:t>
      </w:r>
    </w:p>
    <w:p>
      <w:r>
        <w:t>USER Waktu masih mahasiswa, anda teriak2 anti Soeharto dgn ORBAnya. Sekarang anda jadi pendukung dan penjilat pantat sisa2 antek Soeharto!!!!'</w:t>
      </w:r>
    </w:p>
    <w:p>
      <w:r>
        <w:rPr>
          <w:b/>
          <w:u w:val="single"/>
        </w:rPr>
        <w:t>206254</w:t>
      </w:r>
    </w:p>
    <w:p>
      <w:r>
        <w:t>Tahun depan diprediksi akan jatuh orang2 yg mendatangkan warga China tsb. #2019GantiPresiden</w:t>
      </w:r>
    </w:p>
    <w:p>
      <w:r>
        <w:rPr>
          <w:b/>
          <w:u w:val="single"/>
        </w:rPr>
        <w:t>206255</w:t>
      </w:r>
    </w:p>
    <w:p>
      <w:r>
        <w:t>USER Negeri sontoloyo ini..\nGak jelas status hukum nya'</w:t>
      </w:r>
    </w:p>
    <w:p>
      <w:r>
        <w:rPr>
          <w:b/>
          <w:u w:val="single"/>
        </w:rPr>
        <w:t>206256</w:t>
      </w:r>
    </w:p>
    <w:p>
      <w:r>
        <w:t>USER Astagaaa.. Sewa pecun skalian ga pak?'</w:t>
      </w:r>
    </w:p>
    <w:p>
      <w:r>
        <w:rPr>
          <w:b/>
          <w:u w:val="single"/>
        </w:rPr>
        <w:t>206257</w:t>
      </w:r>
    </w:p>
    <w:p>
      <w:r>
        <w:t>Sudah ada penjajakan antara pemkab. Kebumen-Jateng dengan Kadin Aseng membahas kawasan industri di kecmatan petanahan. Apakah tidak ada negara lain selain Aseng?\ncc : USER, USER, USER, USER, USER, USER, USER</w:t>
      </w:r>
    </w:p>
    <w:p>
      <w:r>
        <w:rPr>
          <w:b/>
          <w:u w:val="single"/>
        </w:rPr>
        <w:t>206258</w:t>
      </w:r>
    </w:p>
    <w:p>
      <w:r>
        <w:t>USER USER USER Kak USER paham Kristen dan Budha?\n\nMendalami kedua agama tadi?\nKok yakin betul dgn kesimpulan tdk ada kristen nusantara dan tidak ada Budha nusantara\n\xf0\x9f\x98\x8a'</w:t>
      </w:r>
    </w:p>
    <w:p>
      <w:r>
        <w:rPr>
          <w:b/>
          <w:u w:val="single"/>
        </w:rPr>
        <w:t>206259</w:t>
      </w:r>
    </w:p>
    <w:p>
      <w:r>
        <w:t>USER USER USER USER Anak PKI belum tentu juga PKI'</w:t>
      </w:r>
    </w:p>
    <w:p>
      <w:r>
        <w:rPr>
          <w:b/>
          <w:u w:val="single"/>
        </w:rPr>
        <w:t>206260</w:t>
      </w:r>
    </w:p>
    <w:p>
      <w:r>
        <w:t>USER Ce hayu masuk dong mbikoz tanpa ada orang tionghoa di Indonesia, pertempuran Sepanjang di Jawa Timur tida akan muluz hingga hampyr menggulingkan belanda wadidaw agak berkualitas twit ini'</w:t>
      </w:r>
    </w:p>
    <w:p>
      <w:r>
        <w:rPr>
          <w:b/>
          <w:u w:val="single"/>
        </w:rPr>
        <w:t>206261</w:t>
      </w:r>
    </w:p>
    <w:p>
      <w:r>
        <w:t>USER Anjir. Dosa gua masih banyak tai wkwk'</w:t>
      </w:r>
    </w:p>
    <w:p>
      <w:r>
        <w:rPr>
          <w:b/>
          <w:u w:val="single"/>
        </w:rPr>
        <w:t>206262</w:t>
      </w:r>
    </w:p>
    <w:p>
      <w:r>
        <w:t>28. Anak mcd ga ada yg bener anjir\n\nBobrok\nIdiot\nKampung\nMalu maluin\nNgegas\n\nTapi kusayang karna mereka bikin ku ketawa wkwk.'</w:t>
      </w:r>
    </w:p>
    <w:p>
      <w:r>
        <w:rPr>
          <w:b/>
          <w:u w:val="single"/>
        </w:rPr>
        <w:t>206263</w:t>
      </w:r>
    </w:p>
    <w:p>
      <w:r>
        <w:t>"Dit, mau abang kasih rahasia ga ?"\n"bang bim main sama kak chaca aja sana! Adit mau sendirian"\n"Eh dit serius, ntar kalau lo dengerin kata abang, gue ijinin maincraft deh"\n"TANTE JANI BANG BIMA BERISIK BANGET ! "\n\ndasar bocah kampret URL</w:t>
      </w:r>
    </w:p>
    <w:p>
      <w:r>
        <w:rPr>
          <w:b/>
          <w:u w:val="single"/>
        </w:rPr>
        <w:t>206264</w:t>
      </w:r>
    </w:p>
    <w:p>
      <w:r>
        <w:t>USER USER Kenapa loo... Cebong ya??'</w:t>
      </w:r>
    </w:p>
    <w:p>
      <w:r>
        <w:rPr>
          <w:b/>
          <w:u w:val="single"/>
        </w:rPr>
        <w:t>206265</w:t>
      </w:r>
    </w:p>
    <w:p>
      <w:r>
        <w:t>Plt Gubernur Bengkulu Rohidin Mersyah hadir pada Upacara Kebangsaan Badan Nasional Penanggulangan Terorisme (BNPT) bersama Forum Koordinasi Pencegahan Terorisme (FKPT) Provinsi Bengkulu, di Lapangan Rektorat Institut Agama Islam Negeri (IAIN) Bengkulu, 11/</w:t>
      </w:r>
    </w:p>
    <w:p>
      <w:r>
        <w:rPr>
          <w:b/>
          <w:u w:val="single"/>
        </w:rPr>
        <w:t>206266</w:t>
      </w:r>
    </w:p>
    <w:p>
      <w:r>
        <w:t>Saat ada tagar #2019GantiPresiden semua lantang menentang tapi ketika sang presiden dikatakan kacung terdiam semua....ada apa?justru yg membela presiden mereka yg meneriakkan #2019GantiPresiden ..apa yg kmrin2 berteriak itu membenarkan ucapan anak itu,?</w:t>
      </w:r>
    </w:p>
    <w:p>
      <w:r>
        <w:rPr>
          <w:b/>
          <w:u w:val="single"/>
        </w:rPr>
        <w:t>206267</w:t>
      </w:r>
    </w:p>
    <w:p>
      <w:r>
        <w:t>USER USER Ada Cebong dungu marah marah. Biasa ajaran nabi nya. Rendah hati dgn agama dgn umat paulus dan rajin ngaji kitab kuning.'</w:t>
      </w:r>
    </w:p>
    <w:p>
      <w:r>
        <w:rPr>
          <w:b/>
          <w:u w:val="single"/>
        </w:rPr>
        <w:t>206268</w:t>
      </w:r>
    </w:p>
    <w:p>
      <w:r>
        <w:t>Mari bersama menyukseskan Pilkada malang !! Nomor 1 !!! #madepmantebmanetep #rendrasanusi #pilkadamalang</w:t>
      </w:r>
    </w:p>
    <w:p>
      <w:r>
        <w:rPr>
          <w:b/>
          <w:u w:val="single"/>
        </w:rPr>
        <w:t>206269</w:t>
      </w:r>
    </w:p>
    <w:p>
      <w:r>
        <w:t>RT USER: Niatnya pengen tidur tapi adek malah asik mainin kontol gede koko, kalo dimaini jadi ngaceng kan, keenakan kontol koko dek,\xe2\x80\xa6'</w:t>
      </w:r>
    </w:p>
    <w:p>
      <w:r>
        <w:rPr>
          <w:b/>
          <w:u w:val="single"/>
        </w:rPr>
        <w:t>206270</w:t>
      </w:r>
    </w:p>
    <w:p>
      <w:r>
        <w:t>USER mana peran rezim jkw????\n\nya namanya juya mereka saingan im :(('</w:t>
      </w:r>
    </w:p>
    <w:p>
      <w:r>
        <w:rPr>
          <w:b/>
          <w:u w:val="single"/>
        </w:rPr>
        <w:t>206271</w:t>
      </w:r>
    </w:p>
    <w:p>
      <w:r>
        <w:t>USER USER X penah x jijik, babi tam'</w:t>
      </w:r>
    </w:p>
    <w:p>
      <w:r>
        <w:rPr>
          <w:b/>
          <w:u w:val="single"/>
        </w:rPr>
        <w:t>206272</w:t>
      </w:r>
    </w:p>
    <w:p>
      <w:r>
        <w:t>USER Kenapa gak ada kristen nusantara atau katolik Nusantara ????'</w:t>
      </w:r>
    </w:p>
    <w:p>
      <w:r>
        <w:rPr>
          <w:b/>
          <w:u w:val="single"/>
        </w:rPr>
        <w:t>206273</w:t>
      </w:r>
    </w:p>
    <w:p>
      <w:r>
        <w:t>kalo liat muka orang ini jadi pingin ketawa apa lagi liat hidungnya.</w:t>
      </w:r>
    </w:p>
    <w:p>
      <w:r>
        <w:rPr>
          <w:b/>
          <w:u w:val="single"/>
        </w:rPr>
        <w:t>206274</w:t>
      </w:r>
    </w:p>
    <w:p>
      <w:r>
        <w:t>Ada gak ya workshop negosiasi dgn orang china'</w:t>
      </w:r>
    </w:p>
    <w:p>
      <w:r>
        <w:rPr>
          <w:b/>
          <w:u w:val="single"/>
        </w:rPr>
        <w:t>206275</w:t>
      </w:r>
    </w:p>
    <w:p>
      <w:r>
        <w:t>USER WKWKWKWKWKWKWKWK NGAKAK ANJIR BURIK'</w:t>
      </w:r>
    </w:p>
    <w:p>
      <w:r>
        <w:rPr>
          <w:b/>
          <w:u w:val="single"/>
        </w:rPr>
        <w:t>206276</w:t>
      </w:r>
    </w:p>
    <w:p>
      <w:r>
        <w:t>USER USER umar bin khatab kan punya jabatan,jadi pas kalo maslah negara atau politik,la kalo tengku dia jadi dpr atau jadi mentri,'</w:t>
      </w:r>
    </w:p>
    <w:p>
      <w:r>
        <w:rPr>
          <w:b/>
          <w:u w:val="single"/>
        </w:rPr>
        <w:t>206277</w:t>
      </w:r>
    </w:p>
    <w:p>
      <w:r>
        <w:t>KPK ?? Bubarkan !!!</w:t>
      </w:r>
    </w:p>
    <w:p>
      <w:r>
        <w:rPr>
          <w:b/>
          <w:u w:val="single"/>
        </w:rPr>
        <w:t>206278</w:t>
      </w:r>
    </w:p>
    <w:p>
      <w:r>
        <w:t>masih percaya aja sama cina, heran... semua pejabat di Indo ini sama, jongos cina dan kristen. tegakkan hukum Islam, usir cina.</w:t>
      </w:r>
    </w:p>
    <w:p>
      <w:r>
        <w:rPr>
          <w:b/>
          <w:u w:val="single"/>
        </w:rPr>
        <w:t>206279</w:t>
      </w:r>
    </w:p>
    <w:p>
      <w:r>
        <w:t>Kunci seorang menyanyi cma 1,tidak bisu'</w:t>
      </w:r>
    </w:p>
    <w:p>
      <w:r>
        <w:rPr>
          <w:b/>
          <w:u w:val="single"/>
        </w:rPr>
        <w:t>206280</w:t>
      </w:r>
    </w:p>
    <w:p>
      <w:r>
        <w:t>Visi dan Misi ISLAM NUSANTARA bisa dikatakan mirip dengan Visi Dan Misi PKI. Tentu dengan sedikit Polesan maka akan terlihat cantik.'</w:t>
      </w:r>
    </w:p>
    <w:p>
      <w:r>
        <w:rPr>
          <w:b/>
          <w:u w:val="single"/>
        </w:rPr>
        <w:t>206281</w:t>
      </w:r>
    </w:p>
    <w:p>
      <w:r>
        <w:t>JG KAITKAN JOKOWI DENGAN AHOK KATA JOHAN BUDI. KATA KAMI. SEBAB JOKOWI ANJING. SEDANGKAN AHOK BABI. YA JELAS BERBEDA. WALAUPUN OTAKNYA SAMA</w:t>
      </w:r>
    </w:p>
    <w:p>
      <w:r>
        <w:rPr>
          <w:b/>
          <w:u w:val="single"/>
        </w:rPr>
        <w:t>206282</w:t>
      </w:r>
    </w:p>
    <w:p>
      <w:r>
        <w:t>USER USER Lbih baik gtu dri pd munafik, sok mlu tapi mau'</w:t>
      </w:r>
    </w:p>
    <w:p>
      <w:r>
        <w:rPr>
          <w:b/>
          <w:u w:val="single"/>
        </w:rPr>
        <w:t>206283</w:t>
      </w:r>
    </w:p>
    <w:p>
      <w:r>
        <w:t>USER USER USER Egp kalo individualnya mah, kirain ada aturan baru yg menguntungkan psk'</w:t>
      </w:r>
    </w:p>
    <w:p>
      <w:r>
        <w:rPr>
          <w:b/>
          <w:u w:val="single"/>
        </w:rPr>
        <w:t>206284</w:t>
      </w:r>
    </w:p>
    <w:p>
      <w:r>
        <w:t>RT USER: Yang beginian Kecoak dan Belatung pasti gak paham. Yang mereka tahu hanya bagaimana mengambil kebijakan seenak jidatnya sendiri\xe2\x80\xa6'</w:t>
      </w:r>
    </w:p>
    <w:p>
      <w:r>
        <w:rPr>
          <w:b/>
          <w:u w:val="single"/>
        </w:rPr>
        <w:t>206285</w:t>
      </w:r>
    </w:p>
    <w:p>
      <w:r>
        <w:t>Bangsad salah. Gilak.'</w:t>
      </w:r>
    </w:p>
    <w:p>
      <w:r>
        <w:rPr>
          <w:b/>
          <w:u w:val="single"/>
        </w:rPr>
        <w:t>206286</w:t>
      </w:r>
    </w:p>
    <w:p>
      <w:r>
        <w:t>Saat Kita Mengonsumsi Jus Bersama Ampas, Enzim Yang Terdapat Di Dalam Ludah Ikut Masuk Ke Usus Kecil &amp;amp; Memaksimalkan Proses Pencernaan'</w:t>
      </w:r>
    </w:p>
    <w:p>
      <w:r>
        <w:rPr>
          <w:b/>
          <w:u w:val="single"/>
        </w:rPr>
        <w:t>206287</w:t>
      </w:r>
    </w:p>
    <w:p>
      <w:r>
        <w:t>Su Pin siswi SD Katolik Karya Yosef, 1978-1984, istrinya Ronaldo Pardede yang sah.'</w:t>
      </w:r>
    </w:p>
    <w:p>
      <w:r>
        <w:rPr>
          <w:b/>
          <w:u w:val="single"/>
        </w:rPr>
        <w:t>206288</w:t>
      </w:r>
    </w:p>
    <w:p>
      <w:r>
        <w:t>Fakta Mega Proyek Pembangunan Bandara Kertajati yg sedikit dilupakan:; �?? Lewat Perda Prov Jabar No.13 thn 2010 (Gubernurnya USER); �?? Pembangunan dimulai Presiden SBY; �?? 70% Dana Pembangunan Menggunakan APBD Jabar; �??Jika ada yg klaim sepenuhnya tdk te</w:t>
      </w:r>
    </w:p>
    <w:p>
      <w:r>
        <w:rPr>
          <w:b/>
          <w:u w:val="single"/>
        </w:rPr>
        <w:t>206289</w:t>
      </w:r>
    </w:p>
    <w:p>
      <w:r>
        <w:t>Sebuah pencitraan yang luwar biasa ya Pak USER URL</w:t>
      </w:r>
    </w:p>
    <w:p>
      <w:r>
        <w:rPr>
          <w:b/>
          <w:u w:val="single"/>
        </w:rPr>
        <w:t>206290</w:t>
      </w:r>
    </w:p>
    <w:p>
      <w:r>
        <w:t>LSM Gerak menolak berita hoax dan sukseskan pilkada diwilayah kediri kota:</w:t>
      </w:r>
    </w:p>
    <w:p>
      <w:r>
        <w:rPr>
          <w:b/>
          <w:u w:val="single"/>
        </w:rPr>
        <w:t>206291</w:t>
      </w:r>
    </w:p>
    <w:p>
      <w:r>
        <w:t>USER USER USER Anda yg"DUNGU"(minjem kta2 andalan "profesor" junjunganmu) cba sbutkan slah satu kritik dr rocky gerung? Kritik lho ya bukan nyinyir,sindiran,dan sbutan2 yg GAK BERMUTU lainnya cba sy tnya,klo yg jadi presiden si wowo kira2 sikapny sm gk</w:t>
      </w:r>
    </w:p>
    <w:p>
      <w:r>
        <w:rPr>
          <w:b/>
          <w:u w:val="single"/>
        </w:rPr>
        <w:t>206292</w:t>
      </w:r>
    </w:p>
    <w:p>
      <w:r>
        <w:t>USER Narkoba dr cina...; Dosen dr cina...; Hutang dr cina...; TKA dr cina...; Klo sampe 2periode sy yakin; Kurikulum nanti pun dr cina! ; Salam; #2019GantiPresiden</w:t>
      </w:r>
    </w:p>
    <w:p>
      <w:r>
        <w:rPr>
          <w:b/>
          <w:u w:val="single"/>
        </w:rPr>
        <w:t>206293</w:t>
      </w:r>
    </w:p>
    <w:p>
      <w:r>
        <w:t>USER USER USER wanda di mcu di nerf abis, sebel w, ya semuanya kena nerf sih, tapi wanda culun banget setingkat harry potret doi'</w:t>
      </w:r>
    </w:p>
    <w:p>
      <w:r>
        <w:rPr>
          <w:b/>
          <w:u w:val="single"/>
        </w:rPr>
        <w:t>206294</w:t>
      </w:r>
    </w:p>
    <w:p>
      <w:r>
        <w:t>GANYANG PKI?rasakan URL</w:t>
      </w:r>
    </w:p>
    <w:p>
      <w:r>
        <w:rPr>
          <w:b/>
          <w:u w:val="single"/>
        </w:rPr>
        <w:t>206295</w:t>
      </w:r>
    </w:p>
    <w:p>
      <w:r>
        <w:t>USER yeu kampang lu main twt juga'</w:t>
      </w:r>
    </w:p>
    <w:p>
      <w:r>
        <w:rPr>
          <w:b/>
          <w:u w:val="single"/>
        </w:rPr>
        <w:t>206296</w:t>
      </w:r>
    </w:p>
    <w:p>
      <w:r>
        <w:t>Pilihan saya Jokowi</w:t>
      </w:r>
    </w:p>
    <w:p>
      <w:r>
        <w:rPr>
          <w:b/>
          <w:u w:val="single"/>
        </w:rPr>
        <w:t>206297</w:t>
      </w:r>
    </w:p>
    <w:p>
      <w:r>
        <w:t>Berjilbab artinya tunduk patuh pada Allah SWT yang menghalalkan ramasan yang berarti melegalkan korupsi</w:t>
      </w:r>
    </w:p>
    <w:p>
      <w:r>
        <w:rPr>
          <w:b/>
          <w:u w:val="single"/>
        </w:rPr>
        <w:t>206298</w:t>
      </w:r>
    </w:p>
    <w:p>
      <w:r>
        <w:t>USER bacot lo. -jkt'</w:t>
      </w:r>
    </w:p>
    <w:p>
      <w:r>
        <w:rPr>
          <w:b/>
          <w:u w:val="single"/>
        </w:rPr>
        <w:t>206299</w:t>
      </w:r>
    </w:p>
    <w:p>
      <w:r>
        <w:t>USER USER Emg ga aneh liat biksu belajar budha di Mesir dr seorang syeikh/masaikh?\n\nEmg ga aneh pendeta belajar kristen di Saudi dr ulama?'</w:t>
      </w:r>
    </w:p>
    <w:p>
      <w:r>
        <w:rPr>
          <w:b/>
          <w:u w:val="single"/>
        </w:rPr>
        <w:t>206300</w:t>
      </w:r>
    </w:p>
    <w:p>
      <w:r>
        <w:t>RT USER: #RETWEET \nHijab Sangek Pengen Dientot\n\n(Part 1)\n\n#blowjob #kontol #hijab #ngentothijab #sepongkontol \n#sangeberat #san\xe2\x80\xa6'</w:t>
      </w:r>
    </w:p>
    <w:p>
      <w:r>
        <w:rPr>
          <w:b/>
          <w:u w:val="single"/>
        </w:rPr>
        <w:t>206301</w:t>
      </w:r>
    </w:p>
    <w:p>
      <w:r>
        <w:t>USER Astaghfirullah kubacanya kmbng kntl. \xf0\x9f\x98\xae'</w:t>
      </w:r>
    </w:p>
    <w:p>
      <w:r>
        <w:rPr>
          <w:b/>
          <w:u w:val="single"/>
        </w:rPr>
        <w:t>206302</w:t>
      </w:r>
    </w:p>
    <w:p>
      <w:r>
        <w:t>Warga Baduy setelah selesai memperingati tradisi Seba di Pendopo Pemkab Lebak akan dilanjutkan kembali bertemu dengan Gubernur Banten Wahidin Halim hari ini,� Sabtu (21/4); ; #SebaBaduy2018</w:t>
      </w:r>
    </w:p>
    <w:p>
      <w:r>
        <w:rPr>
          <w:b/>
          <w:u w:val="single"/>
        </w:rPr>
        <w:t>206303</w:t>
      </w:r>
    </w:p>
    <w:p>
      <w:r>
        <w:t>18.07 #BeritaSONORA - Presiden Joko Widodo ( Jokowi) akan membuka Indonesia International Motor Show (IIMS) 2018 di JIExpo, Kemayoran, Jakarta Pusat, Kamis (19/4/2018)</w:t>
      </w:r>
    </w:p>
    <w:p>
      <w:r>
        <w:rPr>
          <w:b/>
          <w:u w:val="single"/>
        </w:rPr>
        <w:t>206304</w:t>
      </w:r>
    </w:p>
    <w:p>
      <w:r>
        <w:t>USER USER Bong..presiden Indonesia di ancam mau d bunuh segala..luh masih bego aja..\nD katain kacung bong!!\nMasa mau jadi kacung smpe 2 priode??\n\nGw bkn warga kolam aja gerah presiden d hina..\nParah luh bong,dukungan luh palsu\xf</w:t>
      </w:r>
    </w:p>
    <w:p>
      <w:r>
        <w:rPr>
          <w:b/>
          <w:u w:val="single"/>
        </w:rPr>
        <w:t>206305</w:t>
      </w:r>
    </w:p>
    <w:p>
      <w:r>
        <w:t>masih adakah anak rp yang dongo:)?'</w:t>
      </w:r>
    </w:p>
    <w:p>
      <w:r>
        <w:rPr>
          <w:b/>
          <w:u w:val="single"/>
        </w:rPr>
        <w:t>206306</w:t>
      </w:r>
    </w:p>
    <w:p>
      <w:r>
        <w:t>USER USER USER Itu menunjukan nama tempat Bung, bukan entitas agama "Kristen Jawa\',,,, semisal nama Masjid Islam Jawa, Sunda, Batak dll, kecuali istilah yg terpampang "Islam Jawa, Islam Jogya , Islam Malaisia, Islam Arab, mungkin m</w:t>
      </w:r>
    </w:p>
    <w:p>
      <w:r>
        <w:rPr>
          <w:b/>
          <w:u w:val="single"/>
        </w:rPr>
        <w:t>206307</w:t>
      </w:r>
    </w:p>
    <w:p>
      <w:r>
        <w:t>2016 ratusan ribu yg mau silaturahim ditinggal ngacir, bahkan hrs merasakan perihnya terkena gas air mata. ; Oh.. Waktu itu msh jauh dr Pilpres 2019.; ; #2019GantiPresiden</w:t>
      </w:r>
    </w:p>
    <w:p>
      <w:r>
        <w:rPr>
          <w:b/>
          <w:u w:val="single"/>
        </w:rPr>
        <w:t>206308</w:t>
      </w:r>
    </w:p>
    <w:p>
      <w:r>
        <w:t>USER Tanpa disadari oleh kita,berarti kita sdh dikelilingi tka ya. Kalau diam2 mrka menyerang kita gimana krna kita kan lemah gak mau melawan,pekerjaan kita di ambil mrkapun kita diam'</w:t>
      </w:r>
    </w:p>
    <w:p>
      <w:r>
        <w:rPr>
          <w:b/>
          <w:u w:val="single"/>
        </w:rPr>
        <w:t>206309</w:t>
      </w:r>
    </w:p>
    <w:p>
      <w:r>
        <w:t>USER Jadi kalau masih mo mt gak kena dare bajingan:3'</w:t>
      </w:r>
    </w:p>
    <w:p>
      <w:r>
        <w:rPr>
          <w:b/>
          <w:u w:val="single"/>
        </w:rPr>
        <w:t>206310</w:t>
      </w:r>
    </w:p>
    <w:p>
      <w:r>
        <w:t>ooo diganti lagi libur lebaran; 13 - 21; diubah 11 - 20; sama aja.. pasca lebaran nya dikurangi..; masa hari senin harus balik; tgl 18 + 2 hari dijalan kalo ga macet = tgl 20; sama aja itu bego !! ; H + 2 Bakal menumpuk; presiden bego..</w:t>
      </w:r>
    </w:p>
    <w:p>
      <w:r>
        <w:rPr>
          <w:b/>
          <w:u w:val="single"/>
        </w:rPr>
        <w:t>206311</w:t>
      </w:r>
    </w:p>
    <w:p>
      <w:r>
        <w:t>Bani taplak kotak-kotak menang...ini pasti konspirasi wahyudi remason!!!'</w:t>
      </w:r>
    </w:p>
    <w:p>
      <w:r>
        <w:rPr>
          <w:b/>
          <w:u w:val="single"/>
        </w:rPr>
        <w:t>206312</w:t>
      </w:r>
    </w:p>
    <w:p>
      <w:r>
        <w:t>KULTURAL: PENELITIAN BUDAYA DENGAN PERANGKAT METODOLOGIS; HISTORIS: FAKTA &amp;amp; KESIMPULAN MASA LALU; ETNOLOGI: PENELITIAN PERILAKU MANUSIA; PENELITIAN PRAKTIS: KASUS MIKRO &amp;gt; BERSIFAT BEHAVIORALISTIK</w:t>
      </w:r>
    </w:p>
    <w:p>
      <w:r>
        <w:rPr>
          <w:b/>
          <w:u w:val="single"/>
        </w:rPr>
        <w:t>206313</w:t>
      </w:r>
    </w:p>
    <w:p>
      <w:r>
        <w:t>Setuju pak AR... Fokus #2019GantiPresiden... poros ketiga hanya akan memecah suara PS... Jangan mau dikadali lagi...</w:t>
      </w:r>
    </w:p>
    <w:p>
      <w:r>
        <w:rPr>
          <w:b/>
          <w:u w:val="single"/>
        </w:rPr>
        <w:t>206314</w:t>
      </w:r>
    </w:p>
    <w:p>
      <w:r>
        <w:t>USER USER USER USER USER USER USER USER USER USER USER USER Di TV ada kok keterangan Menkes . Pd budek ajh kuping ny .'</w:t>
      </w:r>
    </w:p>
    <w:p>
      <w:r>
        <w:rPr>
          <w:b/>
          <w:u w:val="single"/>
        </w:rPr>
        <w:t>206315</w:t>
      </w:r>
    </w:p>
    <w:p>
      <w:r>
        <w:t>USER USER Cocot rusak'</w:t>
      </w:r>
    </w:p>
    <w:p>
      <w:r>
        <w:rPr>
          <w:b/>
          <w:u w:val="single"/>
        </w:rPr>
        <w:t>206316</w:t>
      </w:r>
    </w:p>
    <w:p>
      <w:r>
        <w:t>Khofifah Indar Parawansa Ingin Bangun Tempat Perlindungan Anak #KhofifahParawansa</w:t>
      </w:r>
    </w:p>
    <w:p>
      <w:r>
        <w:rPr>
          <w:b/>
          <w:u w:val="single"/>
        </w:rPr>
        <w:t>206317</w:t>
      </w:r>
    </w:p>
    <w:p>
      <w:r>
        <w:t>RT USER: Retweet sayang... Yang mau belajar ngentot sampe pasangan kalian terkencing kencing.'</w:t>
      </w:r>
    </w:p>
    <w:p>
      <w:r>
        <w:rPr>
          <w:b/>
          <w:u w:val="single"/>
        </w:rPr>
        <w:t>206318</w:t>
      </w:r>
    </w:p>
    <w:p>
      <w:r>
        <w:t>USER USER USER Ohh iya ya pan otaknya dh kropos di makan blatung onta \xf0\x9f\x98\x82\xf0\x9f\x98\x8</w:t>
      </w:r>
    </w:p>
    <w:p>
      <w:r>
        <w:rPr>
          <w:b/>
          <w:u w:val="single"/>
        </w:rPr>
        <w:t>206319</w:t>
      </w:r>
    </w:p>
    <w:p>
      <w:r>
        <w:t>USER USER emang si ahog itu siapa? prestasi nol besar cuma bisa ngomong TAI.\natau ahog punya rahasia kebusukan rezim ini?'</w:t>
      </w:r>
    </w:p>
    <w:p>
      <w:r>
        <w:rPr>
          <w:b/>
          <w:u w:val="single"/>
        </w:rPr>
        <w:t>206320</w:t>
      </w:r>
    </w:p>
    <w:p>
      <w:r>
        <w:t>RT USER hei jongos penista agama kami muslim udh bangkit tdk akan dukung jongos ahok</w:t>
      </w:r>
    </w:p>
    <w:p>
      <w:r>
        <w:rPr>
          <w:b/>
          <w:u w:val="single"/>
        </w:rPr>
        <w:t>206321</w:t>
      </w:r>
    </w:p>
    <w:p>
      <w:r>
        <w:t>musyrik yg mengantrakan ke kezaliman tutup dengan hafalan quran dan hadis;</w:t>
      </w:r>
    </w:p>
    <w:p>
      <w:r>
        <w:rPr>
          <w:b/>
          <w:u w:val="single"/>
        </w:rPr>
        <w:t>206322</w:t>
      </w:r>
    </w:p>
    <w:p>
      <w:r>
        <w:t>Bagi cina,RI negara masa depannya.75%tanah dikuasai.siap usir pribumi dg dewa perang USER USER USER</w:t>
      </w:r>
    </w:p>
    <w:p>
      <w:r>
        <w:rPr>
          <w:b/>
          <w:u w:val="single"/>
        </w:rPr>
        <w:t>206323</w:t>
      </w:r>
    </w:p>
    <w:p>
      <w:r>
        <w:t>USER AYO DILANJUT KE CERITA NYA'</w:t>
      </w:r>
    </w:p>
    <w:p>
      <w:r>
        <w:rPr>
          <w:b/>
          <w:u w:val="single"/>
        </w:rPr>
        <w:t>206324</w:t>
      </w:r>
    </w:p>
    <w:p>
      <w:r>
        <w:t>Pledis buka audisi di cina'</w:t>
      </w:r>
    </w:p>
    <w:p>
      <w:r>
        <w:rPr>
          <w:b/>
          <w:u w:val="single"/>
        </w:rPr>
        <w:t>206325</w:t>
      </w:r>
    </w:p>
    <w:p>
      <w:r>
        <w:t>USER Harusnya bisa switch kata2nya jd : Kami membagi takjil.. Bukan bom'</w:t>
      </w:r>
    </w:p>
    <w:p>
      <w:r>
        <w:rPr>
          <w:b/>
          <w:u w:val="single"/>
        </w:rPr>
        <w:t>206326</w:t>
      </w:r>
    </w:p>
    <w:p>
      <w:r>
        <w:t>Ini orang goblok kok dipiara sih!!!!! Anjeng'</w:t>
      </w:r>
    </w:p>
    <w:p>
      <w:r>
        <w:rPr>
          <w:b/>
          <w:u w:val="single"/>
        </w:rPr>
        <w:t>206327</w:t>
      </w:r>
    </w:p>
    <w:p>
      <w:r>
        <w:t>Apalagi mereka partai koalisi pendukung pemerintah yg juga diketahui sudah menjalin kerjasama politik dengan partai komunis china</w:t>
      </w:r>
    </w:p>
    <w:p>
      <w:r>
        <w:rPr>
          <w:b/>
          <w:u w:val="single"/>
        </w:rPr>
        <w:t>206328</w:t>
      </w:r>
    </w:p>
    <w:p>
      <w:r>
        <w:t>USER Kecebong kemana ya... Presiden dihina dan diancam... diem aja... \n\nAtau mereka bermental kacung semua...'</w:t>
      </w:r>
    </w:p>
    <w:p>
      <w:r>
        <w:rPr>
          <w:b/>
          <w:u w:val="single"/>
        </w:rPr>
        <w:t>206329</w:t>
      </w:r>
    </w:p>
    <w:p>
      <w:r>
        <w:t>USER Di kemendikbud Masa gak Ada orang yang lebih pinteran dikit utk suggest film yg bagus utk ditonton? #2019GantiPresiden #2019GantiPresiden</w:t>
      </w:r>
    </w:p>
    <w:p>
      <w:r>
        <w:rPr>
          <w:b/>
          <w:u w:val="single"/>
        </w:rPr>
        <w:t>206330</w:t>
      </w:r>
    </w:p>
    <w:p>
      <w:r>
        <w:t>USER USER Ah cebong mah cuma bisa gitu jawabnya....'</w:t>
      </w:r>
    </w:p>
    <w:p>
      <w:r>
        <w:rPr>
          <w:b/>
          <w:u w:val="single"/>
        </w:rPr>
        <w:t>206331</w:t>
      </w:r>
    </w:p>
    <w:p>
      <w:r>
        <w:t>USER ini aku bicarain sma swasta katolik krn sekolahku dulu gini\n(-) spp mahal, daftar ulang setiap naik kelas dan harus bayar lagi\n\n(+) disiplin, guru niat ngajar, bersih pake banget, fasilitas oke banget, kantin/kafe susananya enak'</w:t>
      </w:r>
    </w:p>
    <w:p>
      <w:r>
        <w:rPr>
          <w:b/>
          <w:u w:val="single"/>
        </w:rPr>
        <w:t>206332</w:t>
      </w:r>
    </w:p>
    <w:p>
      <w:r>
        <w:t>USER USER USER USER USER USER USER USER USER USER USER USER USER USER USER USER USER USER USER USER USER USER</w:t>
      </w:r>
    </w:p>
    <w:p>
      <w:r>
        <w:rPr>
          <w:b/>
          <w:u w:val="single"/>
        </w:rPr>
        <w:t>206333</w:t>
      </w:r>
    </w:p>
    <w:p>
      <w:r>
        <w:t>USER Seperti melihat punuk onta'</w:t>
      </w:r>
    </w:p>
    <w:p>
      <w:r>
        <w:rPr>
          <w:b/>
          <w:u w:val="single"/>
        </w:rPr>
        <w:t>206334</w:t>
      </w:r>
    </w:p>
    <w:p>
      <w:r>
        <w:t>USER AAAAAAAH AKU LEBIH SUKA AVA Kayak ga asing deh serius. terus polisi nya aku tau tuh suka main di film FBI'</w:t>
      </w:r>
    </w:p>
    <w:p>
      <w:r>
        <w:rPr>
          <w:b/>
          <w:u w:val="single"/>
        </w:rPr>
        <w:t>206335</w:t>
      </w:r>
    </w:p>
    <w:p>
      <w:r>
        <w:t>USER USER Pengagum dan pengidola bajingan penista agama msh menjadi ancaman buat demokrasi!\nMereka menghalalkan segala cara utk membalas sakit hati nya !!\nDasar pengecut tu jongos2 mulut jamban !\nKlw ini terus menerus terjadi malah gak sampe 2030 sept yg disam</w:t>
      </w:r>
    </w:p>
    <w:p>
      <w:r>
        <w:rPr>
          <w:b/>
          <w:u w:val="single"/>
        </w:rPr>
        <w:t>206336</w:t>
      </w:r>
    </w:p>
    <w:p>
      <w:r>
        <w:t>USER tp pelajaran efek jera jg penting biar otak &amp;amp; mulutnya gk ikut2 dgn org2 bloon ngaku pinter.'</w:t>
      </w:r>
    </w:p>
    <w:p>
      <w:r>
        <w:rPr>
          <w:b/>
          <w:u w:val="single"/>
        </w:rPr>
        <w:t>206337</w:t>
      </w:r>
    </w:p>
    <w:p>
      <w:r>
        <w:t>USER Gemuk itu alamiah nder wajar gendutan kalo emg sedang nafsu makan. Dan btw gendut gacuma berasal karna banyak makan, bisa jg hormon, penyakit, genetik dll. Jadi jangan rendah diri dan mungkin bisa sambil olahraga dan jaga pola makan supaya se</w:t>
      </w:r>
    </w:p>
    <w:p>
      <w:r>
        <w:rPr>
          <w:b/>
          <w:u w:val="single"/>
        </w:rPr>
        <w:t>206338</w:t>
      </w:r>
    </w:p>
    <w:p>
      <w:r>
        <w:t>USER USER Yang milih pasti cebong dan para pemghuni dunia gaib tadz, yg biasa kalo komen jorok.'</w:t>
      </w:r>
    </w:p>
    <w:p>
      <w:r>
        <w:rPr>
          <w:b/>
          <w:u w:val="single"/>
        </w:rPr>
        <w:t>206339</w:t>
      </w:r>
    </w:p>
    <w:p>
      <w:r>
        <w:t>RT USER: Anjir sange ngewe sama cwo straight manly kontol gede minat boking whatsapp 085894931926 jksel only URL</w:t>
      </w:r>
    </w:p>
    <w:p>
      <w:r>
        <w:rPr>
          <w:b/>
          <w:u w:val="single"/>
        </w:rPr>
        <w:t>206340</w:t>
      </w:r>
    </w:p>
    <w:p>
      <w:r>
        <w:t>Gubernur Jabar HEBAT!�???�???</w:t>
      </w:r>
    </w:p>
    <w:p>
      <w:r>
        <w:rPr>
          <w:b/>
          <w:u w:val="single"/>
        </w:rPr>
        <w:t>206341</w:t>
      </w:r>
    </w:p>
    <w:p>
      <w:r>
        <w:t>USER USER Kenapa harus bom ya? Kek yg benar nunjukin kita ini siapa. Dgn emabel \xe2\x80\x9cbom\xe2\x80\x9d masih bikin takut org org sbnr nya, apalagi klwr yg menjadi korban.'</w:t>
      </w:r>
    </w:p>
    <w:p>
      <w:r>
        <w:rPr>
          <w:b/>
          <w:u w:val="single"/>
        </w:rPr>
        <w:t>206342</w:t>
      </w:r>
    </w:p>
    <w:p>
      <w:r>
        <w:t>USER Untung satu genk. Untung bukan tanya macam2 ke orang asing \xf0\x9f\x98\x82\xf0\x9f\xa4\xa3'</w:t>
      </w:r>
    </w:p>
    <w:p>
      <w:r>
        <w:rPr>
          <w:b/>
          <w:u w:val="single"/>
        </w:rPr>
        <w:t>206343</w:t>
      </w:r>
    </w:p>
    <w:p>
      <w:r>
        <w:t>USER USER USER USER USER USER USER USER USER USER USER USER USER USER USER USER USER USER USER USER</w:t>
      </w:r>
    </w:p>
    <w:p>
      <w:r>
        <w:rPr>
          <w:b/>
          <w:u w:val="single"/>
        </w:rPr>
        <w:t>206344</w:t>
      </w:r>
    </w:p>
    <w:p>
      <w:r>
        <w:t>8) Pada masa itu, setidaknya ada 45 persen dari 4,7 juta warga Bosnia memeluk agama Islam. Sisanya adalah Kristen Ortodoks, Katolik, Protestan, dan lainnya.'</w:t>
      </w:r>
    </w:p>
    <w:p>
      <w:r>
        <w:rPr>
          <w:b/>
          <w:u w:val="single"/>
        </w:rPr>
        <w:t>206345</w:t>
      </w:r>
    </w:p>
    <w:p>
      <w:r>
        <w:t>6. Siapa saja klien yang sudah pernah kamu tangani? USER #KUchat</w:t>
      </w:r>
    </w:p>
    <w:p>
      <w:r>
        <w:rPr>
          <w:b/>
          <w:u w:val="single"/>
        </w:rPr>
        <w:t>206346</w:t>
      </w:r>
    </w:p>
    <w:p>
      <w:r>
        <w:t>USER Terima kasih Pak Presiden, yg selalu memberikan selamat dgn tulus.....; ; Semoga sehat selalu pak, Allah memberikan yg terbaik kepada pak Jokowi, amin.; ; Salam dua periode....</w:t>
      </w:r>
    </w:p>
    <w:p>
      <w:r>
        <w:rPr>
          <w:b/>
          <w:u w:val="single"/>
        </w:rPr>
        <w:t>206347</w:t>
      </w:r>
    </w:p>
    <w:p>
      <w:r>
        <w:t>USER USER USER Berarti rejim jokowi sama saja dong... ganti ah'</w:t>
      </w:r>
    </w:p>
    <w:p>
      <w:r>
        <w:rPr>
          <w:b/>
          <w:u w:val="single"/>
        </w:rPr>
        <w:t>206348</w:t>
      </w:r>
    </w:p>
    <w:p>
      <w:r>
        <w:t>responden2 yangg goblok2 belum faham &amp; juga wartawan beritasatu juga goblok, nanti klo anies-sandy sudah memimpin sangat mudah</w:t>
      </w:r>
    </w:p>
    <w:p>
      <w:r>
        <w:rPr>
          <w:b/>
          <w:u w:val="single"/>
        </w:rPr>
        <w:t>206349</w:t>
      </w:r>
    </w:p>
    <w:p>
      <w:r>
        <w:t>Akun isinya \xe2\x80\x9canti aseng\xe2\x80\x9d \xe2\x80\x9ctolak aseng\xe2\x80\x9d \xe2\x80\x9cnon-pribumi\xe2\x80\x9d tapi terus ngeluh \xe2\x80\x9citu di Thailand kok banyak negara asing yang bantu, kita di danau Toba kok nggak ada yang bantuin?\xe2\x8</w:t>
      </w:r>
    </w:p>
    <w:p>
      <w:r>
        <w:rPr>
          <w:b/>
          <w:u w:val="single"/>
        </w:rPr>
        <w:t>206350</w:t>
      </w:r>
    </w:p>
    <w:p>
      <w:r>
        <w:t>USER Tidak cukup hanya wanita yg baik,bagaimana kalau wanita cacat tapi baik ? Yg dicari baik,cantik dan pintar !'</w:t>
      </w:r>
    </w:p>
    <w:p>
      <w:r>
        <w:rPr>
          <w:b/>
          <w:u w:val="single"/>
        </w:rPr>
        <w:t>206351</w:t>
      </w:r>
    </w:p>
    <w:p>
      <w:r>
        <w:t>Presiden RI; ; 1. 1r. Soekarno; 2. 2oeharto; 3. 3J. Habibie; 4. 4bdurrahman Wahid; 5. 5oekarno Putri; 6. 6ambang Yudhoyono; 7. 7oko Widodo; 8. 8�?�?�?�?�??�?�?�?�?�?�?�?�?</w:t>
      </w:r>
    </w:p>
    <w:p>
      <w:r>
        <w:rPr>
          <w:b/>
          <w:u w:val="single"/>
        </w:rPr>
        <w:t>206352</w:t>
      </w:r>
    </w:p>
    <w:p>
      <w:r>
        <w:t>USER USER USER USER USER USER USER Picek a matamu'</w:t>
      </w:r>
    </w:p>
    <w:p>
      <w:r>
        <w:rPr>
          <w:b/>
          <w:u w:val="single"/>
        </w:rPr>
        <w:t>206353</w:t>
      </w:r>
    </w:p>
    <w:p>
      <w:r>
        <w:t>Melalui Sedulur Ngaji, semoga Allah ijinkan Gus Ipul Mbak Puti jadi Gubernur dan Wagub Jatim; ; #SedulurNgajiKotaBatu ; #SedulurNgajiJombang; USER; USER; USER; USER; USER; USER; USER</w:t>
      </w:r>
    </w:p>
    <w:p>
      <w:r>
        <w:rPr>
          <w:b/>
          <w:u w:val="single"/>
        </w:rPr>
        <w:t>206354</w:t>
      </w:r>
    </w:p>
    <w:p>
      <w:r>
        <w:t>USER sedih ik mba cit, pak bani gmn ya, beliau kan selalu ngasi target NEM tiap taun naik......'</w:t>
      </w:r>
    </w:p>
    <w:p>
      <w:r>
        <w:rPr>
          <w:b/>
          <w:u w:val="single"/>
        </w:rPr>
        <w:t>206355</w:t>
      </w:r>
    </w:p>
    <w:p>
      <w:r>
        <w:t>Waktu mata pelajaran Ekonomi di SMP-SMA, bolos mz? Apa remedial? �?���?���?���?��</w:t>
      </w:r>
    </w:p>
    <w:p>
      <w:r>
        <w:rPr>
          <w:b/>
          <w:u w:val="single"/>
        </w:rPr>
        <w:t>206356</w:t>
      </w:r>
    </w:p>
    <w:p>
      <w:r>
        <w:t>USER Yaudah maunya apa? Pantat panci?'</w:t>
      </w:r>
    </w:p>
    <w:p>
      <w:r>
        <w:rPr>
          <w:b/>
          <w:u w:val="single"/>
        </w:rPr>
        <w:t>206357</w:t>
      </w:r>
    </w:p>
    <w:p>
      <w:r>
        <w:t>USER Giliran bela Ahok yg tau kapir atau bukan cuma Tuhan. Tapi urusan sorga dia yg kapling.\n\n#LiberalKocak #inusGelo'</w:t>
      </w:r>
    </w:p>
    <w:p>
      <w:r>
        <w:rPr>
          <w:b/>
          <w:u w:val="single"/>
        </w:rPr>
        <w:t>206358</w:t>
      </w:r>
    </w:p>
    <w:p>
      <w:r>
        <w:t>RT USER: Naib presiden PPBM �??Kantoikan�?? DAP terima tajaan negara asing patutlah DAP paling lantang tolak akta dana politik sebab mereka takut rahsia sumber duit untuk parti kantoi; #TolakPakatan; #TolakDap; #JomBN; #BersamaBN; #HebatkanNegaraku</w:t>
      </w:r>
    </w:p>
    <w:p>
      <w:r>
        <w:rPr>
          <w:b/>
          <w:u w:val="single"/>
        </w:rPr>
        <w:t>206359</w:t>
      </w:r>
    </w:p>
    <w:p>
      <w:r>
        <w:t>USER USER kalo saran gw mundur aja jalan yang terbaik</w:t>
      </w:r>
    </w:p>
    <w:p>
      <w:r>
        <w:rPr>
          <w:b/>
          <w:u w:val="single"/>
        </w:rPr>
        <w:t>206360</w:t>
      </w:r>
    </w:p>
    <w:p>
      <w:r>
        <w:t>RT USER: USER Rezim anti islam ... benar kan ! Gak bs dipungkiri lg ..</w:t>
      </w:r>
    </w:p>
    <w:p>
      <w:r>
        <w:rPr>
          <w:b/>
          <w:u w:val="single"/>
        </w:rPr>
        <w:t>206361</w:t>
      </w:r>
    </w:p>
    <w:p>
      <w:r>
        <w:t>+ sendiri. \n\n\xe2\xa0\x80 \xe2\xa0\x80 \xe2\xa0\x80"Darren?" Satu nama yang terlontar begitu saja. Manik sipit Arion membundar, antara percaya dan tidak. Ini terlalu aneh.\n\n[USER]'</w:t>
      </w:r>
    </w:p>
    <w:p>
      <w:r>
        <w:rPr>
          <w:b/>
          <w:u w:val="single"/>
        </w:rPr>
        <w:t>206362</w:t>
      </w:r>
    </w:p>
    <w:p>
      <w:r>
        <w:t>USER USER USER Dari segi pandang ini, maka satu agama tidak pantas untuk menganggap agama lain lebih irrational atau ga nyata. Krn sama2 irrational. Dgn demikian dr segi irrasionalitas, Yahudi, Kristen, Islam, Hindu, Animisme</w:t>
      </w:r>
    </w:p>
    <w:p>
      <w:r>
        <w:rPr>
          <w:b/>
          <w:u w:val="single"/>
        </w:rPr>
        <w:t>206363</w:t>
      </w:r>
    </w:p>
    <w:p>
      <w:r>
        <w:t>Lengserkan Rezim Jokowi secepatnya agar negara tdk semakin Hancur n Amburadul</w:t>
      </w:r>
    </w:p>
    <w:p>
      <w:r>
        <w:rPr>
          <w:b/>
          <w:u w:val="single"/>
        </w:rPr>
        <w:t>206364</w:t>
      </w:r>
    </w:p>
    <w:p>
      <w:r>
        <w:t>USER NAPA KALO UDAH TOLOL JANGAN DILIATIN TOLOLNYA JADI MALU2IN KAN WKWKWK'</w:t>
      </w:r>
    </w:p>
    <w:p>
      <w:r>
        <w:rPr>
          <w:b/>
          <w:u w:val="single"/>
        </w:rPr>
        <w:t>206365</w:t>
      </w:r>
    </w:p>
    <w:p>
      <w:r>
        <w:t>Yeu kunyuk mt gue kaga di bales, sok suci cuihWoosoeokJung'</w:t>
      </w:r>
    </w:p>
    <w:p>
      <w:r>
        <w:rPr>
          <w:b/>
          <w:u w:val="single"/>
        </w:rPr>
        <w:t>206366</w:t>
      </w:r>
    </w:p>
    <w:p>
      <w:r>
        <w:t>USER USER USER Setuju ada Islam Nusantara, di Indonesia ada bbrp agama, skalian aja di buat Kristen Protestan Nusantara,Katolik Nusantara,Budha Nusantara,Hindu Nusantara dan agama lain ada Nusantaranya biar seragam dan NKRI gt loh,krna</w:t>
      </w:r>
    </w:p>
    <w:p>
      <w:r>
        <w:rPr>
          <w:b/>
          <w:u w:val="single"/>
        </w:rPr>
        <w:t>206367</w:t>
      </w:r>
    </w:p>
    <w:p>
      <w:r>
        <w:t>3. Kelompok di balik rezim ini merekayasa berbagai terorisme islam utk merusak citra islam dan indonesia; ; 4. Menuduh umat islam Indonesia militan, radikal, garis keras; 5. Menyudutkan islam melalui berbagai isu seperti LGBT dll; 6. Menuduh, mencurigai, i</w:t>
      </w:r>
    </w:p>
    <w:p>
      <w:r>
        <w:rPr>
          <w:b/>
          <w:u w:val="single"/>
        </w:rPr>
        <w:t>206368</w:t>
      </w:r>
    </w:p>
    <w:p>
      <w:r>
        <w:t>Bom djiaa'</w:t>
      </w:r>
    </w:p>
    <w:p>
      <w:r>
        <w:rPr>
          <w:b/>
          <w:u w:val="single"/>
        </w:rPr>
        <w:t>206369</w:t>
      </w:r>
    </w:p>
    <w:p>
      <w:r>
        <w:t>Mintak jasa baik kawan-kawan timeline RT benda ni .; ; My relative (Nurliyana Abdul Raziff) mengalami Hyper Thyroid , and it�??s become worse right now . She really need bantuan kewangan untuk rawatan; ; Boleh bank in kat account ni :; Nurliyana Abd Razif; 0</w:t>
      </w:r>
    </w:p>
    <w:p>
      <w:r>
        <w:rPr>
          <w:b/>
          <w:u w:val="single"/>
        </w:rPr>
        <w:t>206370</w:t>
      </w:r>
    </w:p>
    <w:p>
      <w:r>
        <w:t>Retweeted ????????DI?????????? (USER):; ; WNI di Korea juga menginginkan #2019GantiPresiden; ; Semakin membahana gerakan #2019GantiPresiden mendunia!</w:t>
      </w:r>
    </w:p>
    <w:p>
      <w:r>
        <w:rPr>
          <w:b/>
          <w:u w:val="single"/>
        </w:rPr>
        <w:t>206371</w:t>
      </w:r>
    </w:p>
    <w:p>
      <w:r>
        <w:t>USER Onta mana bisa ngomong.'</w:t>
      </w:r>
    </w:p>
    <w:p>
      <w:r>
        <w:rPr>
          <w:b/>
          <w:u w:val="single"/>
        </w:rPr>
        <w:t>206372</w:t>
      </w:r>
    </w:p>
    <w:p>
      <w:r>
        <w:t>RT USER: Wa:+6281294490616\nIg:fanyaclarisha \nGak sabar pengen di entot sama kontol bule perkasa ini.\nEnak bgt di entot sama konto\xe2\x80\xa6'</w:t>
      </w:r>
    </w:p>
    <w:p>
      <w:r>
        <w:rPr>
          <w:b/>
          <w:u w:val="single"/>
        </w:rPr>
        <w:t>206373</w:t>
      </w:r>
    </w:p>
    <w:p>
      <w:r>
        <w:t>Warga Moskow demo turunkan Jokowi di negara nya.. SaveUstadAlfian</w:t>
      </w:r>
    </w:p>
    <w:p>
      <w:r>
        <w:rPr>
          <w:b/>
          <w:u w:val="single"/>
        </w:rPr>
        <w:t>206374</w:t>
      </w:r>
    </w:p>
    <w:p>
      <w:r>
        <w:t>RT USER: Abang kuli fav.. penasaran liat kontol dia USER USER USER USER URL USER\xe2\x80\xa6'</w:t>
      </w:r>
    </w:p>
    <w:p>
      <w:r>
        <w:rPr>
          <w:b/>
          <w:u w:val="single"/>
        </w:rPr>
        <w:t>206375</w:t>
      </w:r>
    </w:p>
    <w:p>
      <w:r>
        <w:t>TOLAK VERSI BARU!!..akal-akalan rezim mau diedit sesuai selera mereka...klw PKI korban...DASAR KOMUNIS!!</w:t>
      </w:r>
    </w:p>
    <w:p>
      <w:r>
        <w:rPr>
          <w:b/>
          <w:u w:val="single"/>
        </w:rPr>
        <w:t>206376</w:t>
      </w:r>
    </w:p>
    <w:p>
      <w:r>
        <w:t>USER USER gubernur kok ga bisa bayar tukang konsep tkg ketik...? payah laah.; ; udah deh sebaiknya; #2019GantiPresiden; #2019GantiPresiden</w:t>
      </w:r>
    </w:p>
    <w:p>
      <w:r>
        <w:rPr>
          <w:b/>
          <w:u w:val="single"/>
        </w:rPr>
        <w:t>206377</w:t>
      </w:r>
    </w:p>
    <w:p>
      <w:r>
        <w:t>USER Kl dia kalah.. Pasti salah wasit.. Padahal dah pake isu hoax. Ulama 212. Saracen. Isu sara. Isu pki. Isu antek asing.. Semua dah goreng sampa hangus.. Ttp aja gak naik elektabilitaanya.. Salahnya?? Rakyat yg goblok y wowo? Atau km yg</w:t>
      </w:r>
    </w:p>
    <w:p>
      <w:r>
        <w:rPr>
          <w:b/>
          <w:u w:val="single"/>
        </w:rPr>
        <w:t>206378</w:t>
      </w:r>
    </w:p>
    <w:p>
      <w:r>
        <w:t>USER boleh, temen aku muslim sekolah di sma katolik diperlakuin baik bgt kok'</w:t>
      </w:r>
    </w:p>
    <w:p>
      <w:r>
        <w:rPr>
          <w:b/>
          <w:u w:val="single"/>
        </w:rPr>
        <w:t>206379</w:t>
      </w:r>
    </w:p>
    <w:p>
      <w:r>
        <w:t>USER Pak USER utk menghapus Teroris Islam &amp; PENIPUAN, perlu ada penjelasan agar Islam mudah dipahami</w:t>
      </w:r>
    </w:p>
    <w:p>
      <w:r>
        <w:rPr>
          <w:b/>
          <w:u w:val="single"/>
        </w:rPr>
        <w:t>206380</w:t>
      </w:r>
    </w:p>
    <w:p>
      <w:r>
        <w:t>Resmi Ditutup, Gubernur Jabar Apresiasi MTQ Ke-XXXV Tingkat Jabar di Sukabumi - Infodesaku -</w:t>
      </w:r>
    </w:p>
    <w:p>
      <w:r>
        <w:rPr>
          <w:b/>
          <w:u w:val="single"/>
        </w:rPr>
        <w:t>206381</w:t>
      </w:r>
    </w:p>
    <w:p>
      <w:r>
        <w:t>Hari ini, Menteri USER ke kantor tidak seperti biasanya. Tanpa pengawalan protokoler, Beliau menggunakan motor ketularan Presiden USER yg sedang demam Film Dilan 1990. ; ; Siap #Momotoran dan #Kukurusukan tinjau proyek Padat Karya Tunai di Desa2</w:t>
      </w:r>
    </w:p>
    <w:p>
      <w:r>
        <w:rPr>
          <w:b/>
          <w:u w:val="single"/>
        </w:rPr>
        <w:t>206382</w:t>
      </w:r>
    </w:p>
    <w:p>
      <w:r>
        <w:t>Sudahkah Anda Di Tipu Jokowi Hari Ini ?</w:t>
      </w:r>
    </w:p>
    <w:p>
      <w:r>
        <w:rPr>
          <w:b/>
          <w:u w:val="single"/>
        </w:rPr>
        <w:t>206383</w:t>
      </w:r>
    </w:p>
    <w:p>
      <w:r>
        <w:t>USER Setau saya sama mba, mereka kristen klo ga salah..'</w:t>
      </w:r>
    </w:p>
    <w:p>
      <w:r>
        <w:rPr>
          <w:b/>
          <w:u w:val="single"/>
        </w:rPr>
        <w:t>206384</w:t>
      </w:r>
    </w:p>
    <w:p>
      <w:r>
        <w:t>mengelibut di pagi buta'</w:t>
      </w:r>
    </w:p>
    <w:p>
      <w:r>
        <w:rPr>
          <w:b/>
          <w:u w:val="single"/>
        </w:rPr>
        <w:t>206385</w:t>
      </w:r>
    </w:p>
    <w:p>
      <w:r>
        <w:t>Ini tuh kesalahan Jokowi dan Ahok si babi ateis. URL</w:t>
      </w:r>
    </w:p>
    <w:p>
      <w:r>
        <w:rPr>
          <w:b/>
          <w:u w:val="single"/>
        </w:rPr>
        <w:t>206386</w:t>
      </w:r>
    </w:p>
    <w:p>
      <w:r>
        <w:t>USER Pak USER mengartikan Ijab &amp; Qabul sebagai perjanjian nikah langkah baik, dlm rangka Buang Islam</w:t>
      </w:r>
    </w:p>
    <w:p>
      <w:r>
        <w:rPr>
          <w:b/>
          <w:u w:val="single"/>
        </w:rPr>
        <w:t>206387</w:t>
      </w:r>
    </w:p>
    <w:p>
      <w:r>
        <w:t>Insyaa Allah, Bp Prabowo dan Ustadz Anis Matta memiliki kriteria ini; ; #2019GantiPresiden; #2019PrabowoAnisMatta</w:t>
      </w:r>
    </w:p>
    <w:p>
      <w:r>
        <w:rPr>
          <w:b/>
          <w:u w:val="single"/>
        </w:rPr>
        <w:t>206388</w:t>
      </w:r>
    </w:p>
    <w:p>
      <w:r>
        <w:t>Lelucon tentang kulit hitam, transgender, tinggi badan, ukuran mata, tebal bibir, agama dst itu lucu. Sebelum manusia menjadikannya alasan untuk sesuatu (diskriminasi).\n\n#subsidisilangkonten'</w:t>
      </w:r>
    </w:p>
    <w:p>
      <w:r>
        <w:rPr>
          <w:b/>
          <w:u w:val="single"/>
        </w:rPr>
        <w:t>206389</w:t>
      </w:r>
    </w:p>
    <w:p>
      <w:r>
        <w:t>SARACEN kejahatan besar Yang Direncanakan Mendagri harus membatalkan kemenangan Pasangan Anies Sandi karena menggunakan Jasa SARACEN</w:t>
      </w:r>
    </w:p>
    <w:p>
      <w:r>
        <w:rPr>
          <w:b/>
          <w:u w:val="single"/>
        </w:rPr>
        <w:t>206390</w:t>
      </w:r>
    </w:p>
    <w:p>
      <w:r>
        <w:t>USER 95% lokal, prestasi hebat buat presiden yang sering dituduh antek aseng.'</w:t>
      </w:r>
    </w:p>
    <w:p>
      <w:r>
        <w:rPr>
          <w:b/>
          <w:u w:val="single"/>
        </w:rPr>
        <w:t>206391</w:t>
      </w:r>
    </w:p>
    <w:p>
      <w:r>
        <w:t>USER Cocok itu prabowo ke Myanmar naik kuda.</w:t>
      </w:r>
    </w:p>
    <w:p>
      <w:r>
        <w:rPr>
          <w:b/>
          <w:u w:val="single"/>
        </w:rPr>
        <w:t>206392</w:t>
      </w:r>
    </w:p>
    <w:p>
      <w:r>
        <w:t>Jawaban soal nomor 7\n\nAnaknya kehilangan tangan &amp;amp; kaki karena menginjak ranjau. Si anak pengen kasihtau kabar buruk ke kedua orangtuanya tentang kondisinya. Orang tuanya nggak mau nerima orang cacat karena merasa bakal jadi beban. Sakit hati denger</w:t>
      </w:r>
    </w:p>
    <w:p>
      <w:r>
        <w:rPr>
          <w:b/>
          <w:u w:val="single"/>
        </w:rPr>
        <w:t>206393</w:t>
      </w:r>
    </w:p>
    <w:p>
      <w:r>
        <w:t>USER USER kalo mau nyinyir tolong dibekali dengan pengetahuan yang cukup yah. wanita katolik TIDAK WAJIB memakai penutup kepala.'</w:t>
      </w:r>
    </w:p>
    <w:p>
      <w:r>
        <w:rPr>
          <w:b/>
          <w:u w:val="single"/>
        </w:rPr>
        <w:t>206394</w:t>
      </w:r>
    </w:p>
    <w:p>
      <w:r>
        <w:t>USER Keren juga mas USER ini selain Survei BO juga merangkap kordinator cebong yah \xf0\x9f\x98\x82\xf0\x9f\x98\x82\nTL nya bnyk dukungan dr bani cebong .\nMantrraaaf \xf0\x9f\x98\x8a\xf0\x9f\x98\x8a'</w:t>
      </w:r>
    </w:p>
    <w:p>
      <w:r>
        <w:rPr>
          <w:b/>
          <w:u w:val="single"/>
        </w:rPr>
        <w:t>206395</w:t>
      </w:r>
    </w:p>
    <w:p>
      <w:r>
        <w:t>Gatot antek asing ternyata ...</w:t>
      </w:r>
    </w:p>
    <w:p>
      <w:r>
        <w:rPr>
          <w:b/>
          <w:u w:val="single"/>
        </w:rPr>
        <w:t>206396</w:t>
      </w:r>
    </w:p>
    <w:p>
      <w:r>
        <w:t>USER Mantep kamu nyoo, keterima sitip ini..'</w:t>
      </w:r>
    </w:p>
    <w:p>
      <w:r>
        <w:rPr>
          <w:b/>
          <w:u w:val="single"/>
        </w:rPr>
        <w:t>206397</w:t>
      </w:r>
    </w:p>
    <w:p>
      <w:r>
        <w:t>USER USER USER Santai aje bro..; ; Meski gue udah biasa diblock, tak satu pun akun yg gue block.; ; Meski ada Block Masela, Block Mahakam, Block East Natuna, Block East Kalimantan, Block Attaka, Block Kasuri, dll...; ; I don't car</w:t>
      </w:r>
    </w:p>
    <w:p>
      <w:r>
        <w:rPr>
          <w:b/>
          <w:u w:val="single"/>
        </w:rPr>
        <w:t>206398</w:t>
      </w:r>
    </w:p>
    <w:p>
      <w:r>
        <w:t>USER USER adian gaya lu kaya beruk. Gini klo supir tembak metromini masuk dpr.\nKampungan lu.'</w:t>
      </w:r>
    </w:p>
    <w:p>
      <w:r>
        <w:rPr>
          <w:b/>
          <w:u w:val="single"/>
        </w:rPr>
        <w:t>206399</w:t>
      </w:r>
    </w:p>
    <w:p>
      <w:r>
        <w:t>Begitu USER bersuara udah bs dipastikan narasinya.. "pembela PKI</w:t>
      </w:r>
    </w:p>
    <w:p>
      <w:r>
        <w:rPr>
          <w:b/>
          <w:u w:val="single"/>
        </w:rPr>
        <w:t>206400</w:t>
      </w:r>
    </w:p>
    <w:p>
      <w:r>
        <w:t>Aneh? Bebek ku transgender dalam satu malam dengan sendirinya didalam kandang. Yang semula betina jadi jantan, warna coklat jadi hitam, sehat jadi sakit. Atau mungkin ada tangan?'</w:t>
      </w:r>
    </w:p>
    <w:p>
      <w:r>
        <w:rPr>
          <w:b/>
          <w:u w:val="single"/>
        </w:rPr>
        <w:t>206401</w:t>
      </w:r>
    </w:p>
    <w:p>
      <w:r>
        <w:t>USER Itu, buat acara bagi2 takjil tp namanya bom takjil'</w:t>
      </w:r>
    </w:p>
    <w:p>
      <w:r>
        <w:rPr>
          <w:b/>
          <w:u w:val="single"/>
        </w:rPr>
        <w:t>206402</w:t>
      </w:r>
    </w:p>
    <w:p>
      <w:r>
        <w:t>Barusan, aku nonton film Monster. Film ttg Aileen Wournos. OMG sedih:(\nSelama ini aku tau dia dari tulisan2 di google doang aku tau kisah2 masalalu buruk dia &amp;amp; keluarganya yg bikin dia jadi sehancur itu &amp;amp; jadi PSK.'</w:t>
      </w:r>
    </w:p>
    <w:p>
      <w:r>
        <w:rPr>
          <w:b/>
          <w:u w:val="single"/>
        </w:rPr>
        <w:t>206403</w:t>
      </w:r>
    </w:p>
    <w:p>
      <w:r>
        <w:t>USER APA HUHUNGANNYA BEGO SM LESBI ANJIR'</w:t>
      </w:r>
    </w:p>
    <w:p>
      <w:r>
        <w:rPr>
          <w:b/>
          <w:u w:val="single"/>
        </w:rPr>
        <w:t>206404</w:t>
      </w:r>
    </w:p>
    <w:p>
      <w:r>
        <w:t>USER Bunga bangkai :)'</w:t>
      </w:r>
    </w:p>
    <w:p>
      <w:r>
        <w:rPr>
          <w:b/>
          <w:u w:val="single"/>
        </w:rPr>
        <w:t>206405</w:t>
      </w:r>
    </w:p>
    <w:p>
      <w:r>
        <w:t>Dampak ekonomi putusnya jembatan Babat. Saksikan berita terkininya dalam USER pkl 09.00 WIB hanya di tvOne &amp;amp; streaming di tvOne connect</w:t>
      </w:r>
    </w:p>
    <w:p>
      <w:r>
        <w:rPr>
          <w:b/>
          <w:u w:val="single"/>
        </w:rPr>
        <w:t>206406</w:t>
      </w:r>
    </w:p>
    <w:p>
      <w:r>
        <w:t>RT USER: Menang kalah dalam pertandingan itu sebuah keniscayaan..\n\nBukan sekedar kemenangan yang diharapkan..\n\nTapi usaha dan kerja\xe2\x80\xa6'</w:t>
      </w:r>
    </w:p>
    <w:p>
      <w:r>
        <w:rPr>
          <w:b/>
          <w:u w:val="single"/>
        </w:rPr>
        <w:t>206407</w:t>
      </w:r>
    </w:p>
    <w:p>
      <w:r>
        <w:t>Dan jl tersebut adalah akses menuju velodrome yang dipake untuk asean games hehehe kebijakan gubernur yg sungguh keberpihakan titit kuda'</w:t>
      </w:r>
    </w:p>
    <w:p>
      <w:r>
        <w:rPr>
          <w:b/>
          <w:u w:val="single"/>
        </w:rPr>
        <w:t>206408</w:t>
      </w:r>
    </w:p>
    <w:p>
      <w:r>
        <w:t>Kadang pikiran org licik yang di dunia lesbi cuman iseng tuh gini\n\n"halah lesbi ga usah serius, toh gabakalan selamanya"\n\nBerbekal kalimat itu, banyak cewe cewe gatau diri yg mainin hati cewenya yang padahal bener2 udh jd bucin.\n\nLol.'</w:t>
      </w:r>
    </w:p>
    <w:p>
      <w:r>
        <w:rPr>
          <w:b/>
          <w:u w:val="single"/>
        </w:rPr>
        <w:t>206409</w:t>
      </w:r>
    </w:p>
    <w:p>
      <w:r>
        <w:t>USER USER USER USER USER USER USER USER si Islam NUsantara tuh ikut2 Kristen(GKJ,GKI,dll)'</w:t>
      </w:r>
    </w:p>
    <w:p>
      <w:r>
        <w:rPr>
          <w:b/>
          <w:u w:val="single"/>
        </w:rPr>
        <w:t>206410</w:t>
      </w:r>
    </w:p>
    <w:p>
      <w:r>
        <w:t>Percayalah pak.. saya perempuan yang cukup tau batas.. almh. Ibu saya cukup militer untuk mendidik anak2nya :�??) aku cuma ingin menjadi muda yg asik bukan muda yg kaku dgn batasan norma2 selama aku melakukan tdk menyalahi kodrat dn aturan keras agama saya :</w:t>
      </w:r>
    </w:p>
    <w:p>
      <w:r>
        <w:rPr>
          <w:b/>
          <w:u w:val="single"/>
        </w:rPr>
        <w:t>206411</w:t>
      </w:r>
    </w:p>
    <w:p>
      <w:r>
        <w:t>Akui saja Ahok dan Djarot kalian gagal atasi banjir.Orang kena banjir anda sibuk sidang kasus penista agama</w:t>
      </w:r>
    </w:p>
    <w:p>
      <w:r>
        <w:rPr>
          <w:b/>
          <w:u w:val="single"/>
        </w:rPr>
        <w:t>206412</w:t>
      </w:r>
    </w:p>
    <w:p>
      <w:r>
        <w:t>USER Cebong mana ngerti'</w:t>
      </w:r>
    </w:p>
    <w:p>
      <w:r>
        <w:rPr>
          <w:b/>
          <w:u w:val="single"/>
        </w:rPr>
        <w:t>206413</w:t>
      </w:r>
    </w:p>
    <w:p>
      <w:r>
        <w:t>Kenapa TGB membelot ke arah mendukung Jokowi 2 Periode? Bisa jadi sebagai jawaban atas tekanan asing bagaimana proyeksi presiden 2019.***'</w:t>
      </w:r>
    </w:p>
    <w:p>
      <w:r>
        <w:rPr>
          <w:b/>
          <w:u w:val="single"/>
        </w:rPr>
        <w:t>206414</w:t>
      </w:r>
    </w:p>
    <w:p>
      <w:r>
        <w:t>USER USER Cebong emang goblok semua IQ rendah\xf0\x9f\x91\x8e'</w:t>
      </w:r>
    </w:p>
    <w:p>
      <w:r>
        <w:rPr>
          <w:b/>
          <w:u w:val="single"/>
        </w:rPr>
        <w:t>206415</w:t>
      </w:r>
    </w:p>
    <w:p>
      <w:r>
        <w:t>USER USER Bego ah budek \xf0\x9f\x98\x91'</w:t>
      </w:r>
    </w:p>
    <w:p>
      <w:r>
        <w:rPr>
          <w:b/>
          <w:u w:val="single"/>
        </w:rPr>
        <w:t>206416</w:t>
      </w:r>
    </w:p>
    <w:p>
      <w:r>
        <w:t>ngin Ahok keluar dr Jeruji.? Jangan demo Rutan tapi Demo Jokowi Minta Amnesti atau Grasi Jika tak dikasi, Lengserkan Jokowi Salam2Tahun</w:t>
      </w:r>
    </w:p>
    <w:p>
      <w:r>
        <w:rPr>
          <w:b/>
          <w:u w:val="single"/>
        </w:rPr>
        <w:t>206417</w:t>
      </w:r>
    </w:p>
    <w:p>
      <w:r>
        <w:t>Sumpah takleh move om dengan Bom diggy ni \xf0\x9f\x98\x82\xf0\x9f\x98\x82\xf0\x9f\x98\x82\xf0\x9f\x98\x82'</w:t>
      </w:r>
    </w:p>
    <w:p>
      <w:r>
        <w:rPr>
          <w:b/>
          <w:u w:val="single"/>
        </w:rPr>
        <w:t>206418</w:t>
      </w:r>
    </w:p>
    <w:p>
      <w:r>
        <w:t>USER USER USER Lain kali ga usah undang si Adian jd narsum lah ... kampungan,'</w:t>
      </w:r>
    </w:p>
    <w:p>
      <w:r>
        <w:rPr>
          <w:b/>
          <w:u w:val="single"/>
        </w:rPr>
        <w:t>206419</w:t>
      </w:r>
    </w:p>
    <w:p>
      <w:r>
        <w:t>RT USER china babi... china maling...\n UsirChina URL</w:t>
      </w:r>
    </w:p>
    <w:p>
      <w:r>
        <w:rPr>
          <w:b/>
          <w:u w:val="single"/>
        </w:rPr>
        <w:t>206420</w:t>
      </w:r>
    </w:p>
    <w:p>
      <w:r>
        <w:t>Rakyat Jawa Barat cerdas! InshaaAllah tdk dukung USER calon dr partai-partai yg bela ahok penista agama URL</w:t>
      </w:r>
    </w:p>
    <w:p>
      <w:r>
        <w:rPr>
          <w:b/>
          <w:u w:val="single"/>
        </w:rPr>
        <w:t>206421</w:t>
      </w:r>
    </w:p>
    <w:p>
      <w:r>
        <w:t>Keturunan cina rasis ini apa juga paham sejarah Indonesia ? Paling-paling tidak paham juga? -</w:t>
      </w:r>
    </w:p>
    <w:p>
      <w:r>
        <w:rPr>
          <w:b/>
          <w:u w:val="single"/>
        </w:rPr>
        <w:t>206422</w:t>
      </w:r>
    </w:p>
    <w:p>
      <w:r>
        <w:t>USER Ada anjir. Idup dimana lu'</w:t>
      </w:r>
    </w:p>
    <w:p>
      <w:r>
        <w:rPr>
          <w:b/>
          <w:u w:val="single"/>
        </w:rPr>
        <w:t>206423</w:t>
      </w:r>
    </w:p>
    <w:p>
      <w:r>
        <w:t>Bodohnya cerita TAK ADA CINTA SEPERTIMU ni. Tolol amat'</w:t>
      </w:r>
    </w:p>
    <w:p>
      <w:r>
        <w:rPr>
          <w:b/>
          <w:u w:val="single"/>
        </w:rPr>
        <w:t>206424</w:t>
      </w:r>
    </w:p>
    <w:p>
      <w:r>
        <w:t>17. Rumus luas permukaan limas \xf0\x9f\x98\x8c (yebin)\n5. Masih perjaka atau sudah duda? (Jihun)\n15. Kenapa org ngira 1+1 itu 2 (sir neo)\n88. Fi pas masuk DFA (tae)\n89. First chingu di DFA (cecyl cantik banget \n28. Alasan masuk akademi ini? (Jisun)\n99. Duluan telor apa ayam dan kenapa? (Kimi)'</w:t>
      </w:r>
    </w:p>
    <w:p>
      <w:r>
        <w:rPr>
          <w:b/>
          <w:u w:val="single"/>
        </w:rPr>
        <w:t>206425</w:t>
      </w:r>
    </w:p>
    <w:p>
      <w:r>
        <w:t>USER Yang ngejijikin, dia ga ngakuin itu anaknya dan ga mau ngaku kalo dia ngedukung prabowo. Pendeta setan.'</w:t>
      </w:r>
    </w:p>
    <w:p>
      <w:r>
        <w:rPr>
          <w:b/>
          <w:u w:val="single"/>
        </w:rPr>
        <w:t>206426</w:t>
      </w:r>
    </w:p>
    <w:p>
      <w:r>
        <w:t>USER USER USER USER USER Ipar ogut, kristen jawa...\nTuh gerejanya di rawamamgun sebelah tiptop...'</w:t>
      </w:r>
    </w:p>
    <w:p>
      <w:r>
        <w:rPr>
          <w:b/>
          <w:u w:val="single"/>
        </w:rPr>
        <w:t>206427</w:t>
      </w:r>
    </w:p>
    <w:p>
      <w:r>
        <w:t>Hampir banyak orang yang mengenali bahwa Gus Mus adalah seorang ulama yang selama ini wejangan-wejangannya selalu menyejukkan: dia selalu menyerukan Islam yang damai, islam yang Rahmatan lil �??alamin. #PercayaGanjarYasin</w:t>
      </w:r>
    </w:p>
    <w:p>
      <w:r>
        <w:rPr>
          <w:b/>
          <w:u w:val="single"/>
        </w:rPr>
        <w:t>206428</w:t>
      </w:r>
    </w:p>
    <w:p>
      <w:r>
        <w:t>USER USER Azu tenan soh orang2 kek.gini nih...bani.micin...'</w:t>
      </w:r>
    </w:p>
    <w:p>
      <w:r>
        <w:rPr>
          <w:b/>
          <w:u w:val="single"/>
        </w:rPr>
        <w:t>206429</w:t>
      </w:r>
    </w:p>
    <w:p>
      <w:r>
        <w:t>USER so sekolah agama mana�???</w:t>
      </w:r>
    </w:p>
    <w:p>
      <w:r>
        <w:rPr>
          <w:b/>
          <w:u w:val="single"/>
        </w:rPr>
        <w:t>206430</w:t>
      </w:r>
    </w:p>
    <w:p>
      <w:r>
        <w:t>USER setiap hari ??!�?��; ;</w:t>
      </w:r>
    </w:p>
    <w:p>
      <w:r>
        <w:rPr>
          <w:b/>
          <w:u w:val="single"/>
        </w:rPr>
        <w:t>206431</w:t>
      </w:r>
    </w:p>
    <w:p>
      <w:r>
        <w:t>"...Jadi biang kegaduhannya itu PKS. Saya sih gak percaya. Mosok PKS kayak gitu \xf0\x9f\x98\x8a" lanjut beliau.\n\nProfesor yang nulis itu, kalian jangan keminter sok kontra sama profesor. Beliau menuntut ilmu keliling dunia bukan untuk jadi orang goblog. Yang goblog ya kalian</w:t>
      </w:r>
    </w:p>
    <w:p>
      <w:r>
        <w:rPr>
          <w:b/>
          <w:u w:val="single"/>
        </w:rPr>
        <w:t>206432</w:t>
      </w:r>
    </w:p>
    <w:p>
      <w:r>
        <w:t>Hadi hanya sesuai sebagai 'ustaz kampung' - Dr M; #PRU14 #JomUndi #MyUndi; ;</w:t>
      </w:r>
    </w:p>
    <w:p>
      <w:r>
        <w:rPr>
          <w:b/>
          <w:u w:val="single"/>
        </w:rPr>
        <w:t>206433</w:t>
      </w:r>
    </w:p>
    <w:p>
      <w:r>
        <w:t>USER USER Bala bantuan cebong dateng..\xf0\x9f\x98\x82\xf0\x9f\x98\x82'</w:t>
      </w:r>
    </w:p>
    <w:p>
      <w:r>
        <w:rPr>
          <w:b/>
          <w:u w:val="single"/>
        </w:rPr>
        <w:t>206434</w:t>
      </w:r>
    </w:p>
    <w:p>
      <w:r>
        <w:t>\xf0\x9f\x91\x97PRELOVED BRANDED &amp;amp; UNBRANDED TOP\xf0\x9f\x91\x97\n\n- semua barang yg dijual koleksi pribadi\n- mostly dijual karna skrg aku pake hijab &amp;amp; bajunya kebanyakan crop tee \n- selama pemakaian selalu dirawat &amp;amp; aku gaada riwayat peny</w:t>
      </w:r>
    </w:p>
    <w:p>
      <w:r>
        <w:rPr>
          <w:b/>
          <w:u w:val="single"/>
        </w:rPr>
        <w:t>206435</w:t>
      </w:r>
    </w:p>
    <w:p>
      <w:r>
        <w:t>USER Pancasila itu Islami bagi kaum Muslimin, Pancasila itu Kristiani bagi pemeluk Kristen, Pancasila itu Hinduisme bagi pemeluk Hindu, Pancasila itu Budhaisme bagi pemeluk Buddha Krn Pancasila itu sumbernya dr Agama'</w:t>
      </w:r>
    </w:p>
    <w:p>
      <w:r>
        <w:rPr>
          <w:b/>
          <w:u w:val="single"/>
        </w:rPr>
        <w:t>206436</w:t>
      </w:r>
    </w:p>
    <w:p>
      <w:r>
        <w:t>Mari kita lawan dan hancurkan rezim kopLaks jongos cina komunis!!!</w:t>
      </w:r>
    </w:p>
    <w:p>
      <w:r>
        <w:rPr>
          <w:b/>
          <w:u w:val="single"/>
        </w:rPr>
        <w:t>206437</w:t>
      </w:r>
    </w:p>
    <w:p>
      <w:r>
        <w:t>Bandara Kertajati, Salah Satu Bukti Sayang Presiden Jokowi ke Masyarakat Jawa Barat; ; Januari 2016, Jokowi juga kesini saat melakukan pemancangan tiang pertama. Insya Allah jamaah haji propinsi Jabar thn ini bisa diberangkatkan dari Bandara Kertajati</w:t>
      </w:r>
    </w:p>
    <w:p>
      <w:r>
        <w:rPr>
          <w:b/>
          <w:u w:val="single"/>
        </w:rPr>
        <w:t>206438</w:t>
      </w:r>
    </w:p>
    <w:p>
      <w:r>
        <w:t>Setuju, Bahasa bisa saja perumpamaan yg mendekati, tetapi Al Qur'an adalah Pedoman dan Tuntunan atau Panduan utk Umat Islam dalam menjalankan koridor keagamaan.</w:t>
      </w:r>
    </w:p>
    <w:p>
      <w:r>
        <w:rPr>
          <w:b/>
          <w:u w:val="single"/>
        </w:rPr>
        <w:t>206439</w:t>
      </w:r>
    </w:p>
    <w:p>
      <w:r>
        <w:t>USER USER USER USER Dangkal otak kamu, tidak semua yg benci suharto itu pki.'</w:t>
      </w:r>
    </w:p>
    <w:p>
      <w:r>
        <w:rPr>
          <w:b/>
          <w:u w:val="single"/>
        </w:rPr>
        <w:t>206440</w:t>
      </w:r>
    </w:p>
    <w:p>
      <w:r>
        <w:t>Pembekalan Kepada Para Finalis Abang dan None Tingkat Wilayah Kota Administrasi dan Kabupaten pada tahun 2018 di Balai Agunh Balaikota oleh Bapak Wakil Gubernur USER; USER serta hadir juga Kadis Parbud DKI Jakarta Ibu USER.</w:t>
      </w:r>
    </w:p>
    <w:p>
      <w:r>
        <w:rPr>
          <w:b/>
          <w:u w:val="single"/>
        </w:rPr>
        <w:t>206441</w:t>
      </w:r>
    </w:p>
    <w:p>
      <w:r>
        <w:t>Setiap liat org di acara sosialisasi pasti gk asing, efek kerjaan'</w:t>
      </w:r>
    </w:p>
    <w:p>
      <w:r>
        <w:rPr>
          <w:b/>
          <w:u w:val="single"/>
        </w:rPr>
        <w:t>206442</w:t>
      </w:r>
    </w:p>
    <w:p>
      <w:r>
        <w:t>USER USER macam kes bom tu la. saya tahu la. saya tahu. hahaha'</w:t>
      </w:r>
    </w:p>
    <w:p>
      <w:r>
        <w:rPr>
          <w:b/>
          <w:u w:val="single"/>
        </w:rPr>
        <w:t>206443</w:t>
      </w:r>
    </w:p>
    <w:p>
      <w:r>
        <w:t>Tomohon juga merupakan pusat pembelajaran agama Kristen dan Katolik. Ada tempat khusus untuk berdoa dan meditasi yang disebut Bukit Kasih, sebuah tempat suci yang indah dan tenang. #TomohonInternationalFlowerFestival\n\nHen'</w:t>
      </w:r>
    </w:p>
    <w:p>
      <w:r>
        <w:rPr>
          <w:b/>
          <w:u w:val="single"/>
        </w:rPr>
        <w:t>206444</w:t>
      </w:r>
    </w:p>
    <w:p>
      <w:r>
        <w:t>Orang gila URL</w:t>
      </w:r>
    </w:p>
    <w:p>
      <w:r>
        <w:rPr>
          <w:b/>
          <w:u w:val="single"/>
        </w:rPr>
        <w:t>206445</w:t>
      </w:r>
    </w:p>
    <w:p>
      <w:r>
        <w:t>USER USER USER Makanya paling aman sekolahin Katolik/Kristen. Ga ada ekstrem2an. Agama, kalau memang ingin diajarkan, di rumah saja'</w:t>
      </w:r>
    </w:p>
    <w:p>
      <w:r>
        <w:rPr>
          <w:b/>
          <w:u w:val="single"/>
        </w:rPr>
        <w:t>206446</w:t>
      </w:r>
    </w:p>
    <w:p>
      <w:r>
        <w:t>Idolanya Harun Yahya, Zakir Naik, Felix Siauw....cita2nya menguasai dunia mengalahkan yahudi, jd rahmat bg seluruh alam, mungkin itu di semesta lain kali yee, di bumi ke 13.'</w:t>
      </w:r>
    </w:p>
    <w:p>
      <w:r>
        <w:rPr>
          <w:b/>
          <w:u w:val="single"/>
        </w:rPr>
        <w:t>206447</w:t>
      </w:r>
    </w:p>
    <w:p>
      <w:r>
        <w:t>USER Itu eonnie ya! Yang suka berendamnya pake bunga bangkai?'</w:t>
      </w:r>
    </w:p>
    <w:p>
      <w:r>
        <w:rPr>
          <w:b/>
          <w:u w:val="single"/>
        </w:rPr>
        <w:t>206448</w:t>
      </w:r>
    </w:p>
    <w:p>
      <w:r>
        <w:t>Menjadi saksi bertumbuhnya organisasi ini di Dili sejak tahun 2013. Sekarang mereka sudah memiliki klinik kecil yang dikelola langsung oleh komunitas transgender. \xf0\x9f\xa6\x84#TimorPride2018 URL</w:t>
      </w:r>
    </w:p>
    <w:p>
      <w:r>
        <w:rPr>
          <w:b/>
          <w:u w:val="single"/>
        </w:rPr>
        <w:t>206449</w:t>
      </w:r>
    </w:p>
    <w:p>
      <w:r>
        <w:t>RT USER pk sby klau jdi presiden gemuk ya pak...sekali ke restoran..8 juta ya pak.....jaman jokowi 800 pak</w:t>
      </w:r>
    </w:p>
    <w:p>
      <w:r>
        <w:rPr>
          <w:b/>
          <w:u w:val="single"/>
        </w:rPr>
        <w:t>206450</w:t>
      </w:r>
    </w:p>
    <w:p>
      <w:r>
        <w:t>USER KUNYUK NYA MASIH GAK BERANI PULANG... CECUNGUK2NYA PUN SETIA MENUNGGU... HAHAHAHA, ASLI NGAKAK'</w:t>
      </w:r>
    </w:p>
    <w:p>
      <w:r>
        <w:rPr>
          <w:b/>
          <w:u w:val="single"/>
        </w:rPr>
        <w:t>206451</w:t>
      </w:r>
    </w:p>
    <w:p>
      <w:r>
        <w:t>WOYYYY BANGSULLL PEA GOBLOG ANJIRRRRR NGAPAIN LU BLOCK GUEEEE CUKKKKK USER'</w:t>
      </w:r>
    </w:p>
    <w:p>
      <w:r>
        <w:rPr>
          <w:b/>
          <w:u w:val="single"/>
        </w:rPr>
        <w:t>206452</w:t>
      </w:r>
    </w:p>
    <w:p>
      <w:r>
        <w:t>USER bisa aja gembel nya lu jae \xf0\x9f\x98\x8c'</w:t>
      </w:r>
    </w:p>
    <w:p>
      <w:r>
        <w:rPr>
          <w:b/>
          <w:u w:val="single"/>
        </w:rPr>
        <w:t>206453</w:t>
      </w:r>
    </w:p>
    <w:p>
      <w:r>
        <w:t>Hanya Syaitan dan Iblis yg terganggu dengan suara adzan. Hatimu ternyata se Bu suk namamu.'</w:t>
      </w:r>
    </w:p>
    <w:p>
      <w:r>
        <w:rPr>
          <w:b/>
          <w:u w:val="single"/>
        </w:rPr>
        <w:t>206454</w:t>
      </w:r>
    </w:p>
    <w:p>
      <w:r>
        <w:t>USER USER USER Jangan maaf ama saya bang... Kan kita mah kaga ada salah, haha insyaAllah... \nIya bang... Walau saya orang hina, tp klo udh nyangkut ulama mah udh gak bisa d tawar2... Kita bela, \nMudah2an orang hina kaya s</w:t>
      </w:r>
    </w:p>
    <w:p>
      <w:r>
        <w:rPr>
          <w:b/>
          <w:u w:val="single"/>
        </w:rPr>
        <w:t>206455</w:t>
      </w:r>
    </w:p>
    <w:p>
      <w:r>
        <w:t>USER USER Hutang untuk pembagunan merata bukan untuk dikorupsi ...\nCebong mana ngerti begituan ya mpret...'</w:t>
      </w:r>
    </w:p>
    <w:p>
      <w:r>
        <w:rPr>
          <w:b/>
          <w:u w:val="single"/>
        </w:rPr>
        <w:t>206456</w:t>
      </w:r>
    </w:p>
    <w:p>
      <w:r>
        <w:t>USER Wajarlah cebong tambah gila akibat bela si kodok yg buat indonesia ancur lebur'</w:t>
      </w:r>
    </w:p>
    <w:p>
      <w:r>
        <w:rPr>
          <w:b/>
          <w:u w:val="single"/>
        </w:rPr>
        <w:t>206457</w:t>
      </w:r>
    </w:p>
    <w:p>
      <w:r>
        <w:t>Polri Benarkan Tangkap Prabowo atas Kasus Penghinaan Presiden di media sosial URL Hukum Penghinaan Jokowi Megawati</w:t>
      </w:r>
    </w:p>
    <w:p>
      <w:r>
        <w:rPr>
          <w:b/>
          <w:u w:val="single"/>
        </w:rPr>
        <w:t>206458</w:t>
      </w:r>
    </w:p>
    <w:p>
      <w:r>
        <w:t>Culun: Lucu, kurang gaya\n\n#Kamus'</w:t>
      </w:r>
    </w:p>
    <w:p>
      <w:r>
        <w:rPr>
          <w:b/>
          <w:u w:val="single"/>
        </w:rPr>
        <w:t>206459</w:t>
      </w:r>
    </w:p>
    <w:p>
      <w:r>
        <w:t>USER Bang Mardani lagi2 ngeles....sangking tdk mau mengakui hasil kerja nyata JOKOWI.....knp itu diambil alih Jokowi karena proyeknya MANGKRAK ditangan gubernur AHER....Alhamdulillah ditangan pak Jokowi hanya butuh kurang lebih 2thn...# lanjut p</w:t>
      </w:r>
    </w:p>
    <w:p>
      <w:r>
        <w:rPr>
          <w:b/>
          <w:u w:val="single"/>
        </w:rPr>
        <w:t>206460</w:t>
      </w:r>
    </w:p>
    <w:p>
      <w:r>
        <w:t>Ini yangmembuat #2019T3tapJokowi</w:t>
      </w:r>
    </w:p>
    <w:p>
      <w:r>
        <w:rPr>
          <w:b/>
          <w:u w:val="single"/>
        </w:rPr>
        <w:t>206461</w:t>
      </w:r>
    </w:p>
    <w:p>
      <w:r>
        <w:t>Indonesia resmi menggunakan jaringan 5G tahun 2019; ;</w:t>
      </w:r>
    </w:p>
    <w:p>
      <w:r>
        <w:rPr>
          <w:b/>
          <w:u w:val="single"/>
        </w:rPr>
        <w:t>206462</w:t>
      </w:r>
    </w:p>
    <w:p>
      <w:r>
        <w:t>USER USER USER Diamlo cina keparat'</w:t>
      </w:r>
    </w:p>
    <w:p>
      <w:r>
        <w:rPr>
          <w:b/>
          <w:u w:val="single"/>
        </w:rPr>
        <w:t>206463</w:t>
      </w:r>
    </w:p>
    <w:p>
      <w:r>
        <w:t>USER USER Inget USER yg jeblosin jonru, dan respon cepat oleh USER USER tpi giliran di kubu dia victor laiskodat mah ampyuuunnn dah tuh manusia malah jd calon pilkada</w:t>
      </w:r>
    </w:p>
    <w:p>
      <w:r>
        <w:rPr>
          <w:b/>
          <w:u w:val="single"/>
        </w:rPr>
        <w:t>206464</w:t>
      </w:r>
    </w:p>
    <w:p>
      <w:r>
        <w:t>Semakin dibuka semakin kelihatan kebohongan2 yg jokowi lakukan, bahkan terhadap rakyat kecil sekalipun.; Pantaskah seorang penipu seperti ini dijadikan pemimpin?</w:t>
      </w:r>
    </w:p>
    <w:p>
      <w:r>
        <w:rPr>
          <w:b/>
          <w:u w:val="single"/>
        </w:rPr>
        <w:t>206465</w:t>
      </w:r>
    </w:p>
    <w:p>
      <w:r>
        <w:t>36. Berdasarkan fakta sejarah Jokowi harus mundur atau dijatuhkan karena telah memusuhi umat Islam</w:t>
      </w:r>
    </w:p>
    <w:p>
      <w:r>
        <w:rPr>
          <w:b/>
          <w:u w:val="single"/>
        </w:rPr>
        <w:t>206466</w:t>
      </w:r>
    </w:p>
    <w:p>
      <w:r>
        <w:t>USER USER USER Wkwkwkwk cebong dungu yg awal ngomong cebong onta cangkemmu dewek\xf0\x9f\xa4\xa3'</w:t>
      </w:r>
    </w:p>
    <w:p>
      <w:r>
        <w:rPr>
          <w:b/>
          <w:u w:val="single"/>
        </w:rPr>
        <w:t>206467</w:t>
      </w:r>
    </w:p>
    <w:p>
      <w:r>
        <w:t>akhirnya jalan tapian nauli sunggal diaspal ekonomi breakingnewssektorriil</w:t>
      </w:r>
    </w:p>
    <w:p>
      <w:r>
        <w:rPr>
          <w:b/>
          <w:u w:val="single"/>
        </w:rPr>
        <w:t>206468</w:t>
      </w:r>
    </w:p>
    <w:p>
      <w:r>
        <w:t>HEBOH.. Pengadaan Tas Sembako Bantuan Presiden Sedot APBN Rp 3 Miliar, Padahal Bawaslu�?�</w:t>
      </w:r>
    </w:p>
    <w:p>
      <w:r>
        <w:rPr>
          <w:b/>
          <w:u w:val="single"/>
        </w:rPr>
        <w:t>206469</w:t>
      </w:r>
    </w:p>
    <w:p>
      <w:r>
        <w:t>USER Indahnya cocot pks. Kalau ngomong .ketum aja kaya bencong gaya bicaranya... hadehh sadizzz....!!!'</w:t>
      </w:r>
    </w:p>
    <w:p>
      <w:r>
        <w:rPr>
          <w:b/>
          <w:u w:val="single"/>
        </w:rPr>
        <w:t>206470</w:t>
      </w:r>
    </w:p>
    <w:p>
      <w:r>
        <w:t>USER Dia selalu bicara ulama" mengatasnamakan syar'i lah haram lah itu lah ini lah . tp gitu juga ?</w:t>
      </w:r>
    </w:p>
    <w:p>
      <w:r>
        <w:rPr>
          <w:b/>
          <w:u w:val="single"/>
        </w:rPr>
        <w:t>206471</w:t>
      </w:r>
    </w:p>
    <w:p>
      <w:r>
        <w:t>Dulu USER dizalimi kroni-kroninya megawati keluar jd pemenang,sekarang dizalimi kroni-kroninya USER daur ulang sejarah USER</w:t>
      </w:r>
    </w:p>
    <w:p>
      <w:r>
        <w:rPr>
          <w:b/>
          <w:u w:val="single"/>
        </w:rPr>
        <w:t>206472</w:t>
      </w:r>
    </w:p>
    <w:p>
      <w:r>
        <w:t>USER USER Salah sendiri milih gubernur yg diusung dr isu sara</w:t>
      </w:r>
    </w:p>
    <w:p>
      <w:r>
        <w:rPr>
          <w:b/>
          <w:u w:val="single"/>
        </w:rPr>
        <w:t>206473</w:t>
      </w:r>
    </w:p>
    <w:p>
      <w:r>
        <w:t>USER Padahal dulu amien yg menuduh prabowo dalang sebuah kerusuhan</w:t>
      </w:r>
    </w:p>
    <w:p>
      <w:r>
        <w:rPr>
          <w:b/>
          <w:u w:val="single"/>
        </w:rPr>
        <w:t>206474</w:t>
      </w:r>
    </w:p>
    <w:p>
      <w:r>
        <w:t>Mohon bantuan teman2 di daerah TKI 3-Bandung dekat TokoSrikandi. Ada kalungnya, tp sp terlantar. Galak, jd susah didekati. Aq g bs tangani. USER USER URL</w:t>
      </w:r>
    </w:p>
    <w:p>
      <w:r>
        <w:rPr>
          <w:b/>
          <w:u w:val="single"/>
        </w:rPr>
        <w:t>206475</w:t>
      </w:r>
    </w:p>
    <w:p>
      <w:r>
        <w:t>USER USER USER USER USER USER Begitulah kaum bani kampret sumbu pendek hidup di bumi datar'</w:t>
      </w:r>
    </w:p>
    <w:p>
      <w:r>
        <w:rPr>
          <w:b/>
          <w:u w:val="single"/>
        </w:rPr>
        <w:t>206476</w:t>
      </w:r>
    </w:p>
    <w:p>
      <w:r>
        <w:t>USER Lu nga serem teh maennya sama setan wqwq'</w:t>
      </w:r>
    </w:p>
    <w:p>
      <w:r>
        <w:rPr>
          <w:b/>
          <w:u w:val="single"/>
        </w:rPr>
        <w:t>206477</w:t>
      </w:r>
    </w:p>
    <w:p>
      <w:r>
        <w:t>USER Ini salahnya Kafir Nenggolan di ajak nonton film Kafir, terus di panggil jd Bang dan Lai , keok Belgium'</w:t>
      </w:r>
    </w:p>
    <w:p>
      <w:r>
        <w:rPr>
          <w:b/>
          <w:u w:val="single"/>
        </w:rPr>
        <w:t>206478</w:t>
      </w:r>
    </w:p>
    <w:p>
      <w:r>
        <w:t>Makin nakal Polisi dengan kasus kasus buatan, makin kuat animo UMAT ISLAM untuk lengserkan Jokowi 2019 ...</w:t>
      </w:r>
    </w:p>
    <w:p>
      <w:r>
        <w:rPr>
          <w:b/>
          <w:u w:val="single"/>
        </w:rPr>
        <w:t>206479</w:t>
      </w:r>
    </w:p>
    <w:p>
      <w:r>
        <w:t>Selamat Hari Koperasi Nasional, Koperasi sebagai landasan ekonomi bangsa harus dipeluhara dan ditumbuh kembangkan dari ancaman praktek kartel asing. \xf0\x9f\x87\xae\xf0\x9f\x87\xa9'</w:t>
      </w:r>
    </w:p>
    <w:p>
      <w:r>
        <w:rPr>
          <w:b/>
          <w:u w:val="single"/>
        </w:rPr>
        <w:t>206480</w:t>
      </w:r>
    </w:p>
    <w:p>
      <w:r>
        <w:t>USER USER USER Utk menjaga stabilitas politik keamanan dan penghematan uang Negara, saya sarankan pilkada cukup dipilih oleh Badan Permusyawaratan Desa(BPD) karna mereka non partai kalau DPRD kemungkinan transakdional</w:t>
      </w:r>
    </w:p>
    <w:p>
      <w:r>
        <w:rPr>
          <w:b/>
          <w:u w:val="single"/>
        </w:rPr>
        <w:t>206481</w:t>
      </w:r>
    </w:p>
    <w:p>
      <w:r>
        <w:t>USER Mata lu picek'</w:t>
      </w:r>
    </w:p>
    <w:p>
      <w:r>
        <w:rPr>
          <w:b/>
          <w:u w:val="single"/>
        </w:rPr>
        <w:t>206482</w:t>
      </w:r>
    </w:p>
    <w:p>
      <w:r>
        <w:t>USER kirain orang-orang kayak gini cuma karangan fiksi anjir'</w:t>
      </w:r>
    </w:p>
    <w:p>
      <w:r>
        <w:rPr>
          <w:b/>
          <w:u w:val="single"/>
        </w:rPr>
        <w:t>206483</w:t>
      </w:r>
    </w:p>
    <w:p>
      <w:r>
        <w:t>USER USER Gakmau berdua doang, kaya lesbi.'</w:t>
      </w:r>
    </w:p>
    <w:p>
      <w:r>
        <w:rPr>
          <w:b/>
          <w:u w:val="single"/>
        </w:rPr>
        <w:t>206484</w:t>
      </w:r>
    </w:p>
    <w:p>
      <w:r>
        <w:t>Presiden Jokowi akan berikan gamelan pada dua sekolah: Presiden Joko Widodo akan memeberikan gamelan bagi dua�?�</w:t>
      </w:r>
    </w:p>
    <w:p>
      <w:r>
        <w:rPr>
          <w:b/>
          <w:u w:val="single"/>
        </w:rPr>
        <w:t>206485</w:t>
      </w:r>
    </w:p>
    <w:p>
      <w:r>
        <w:t>Negara teroris itu ternyata mayoritas Budha</w:t>
      </w:r>
    </w:p>
    <w:p>
      <w:r>
        <w:rPr>
          <w:b/>
          <w:u w:val="single"/>
        </w:rPr>
        <w:t>206486</w:t>
      </w:r>
    </w:p>
    <w:p>
      <w:r>
        <w:t>Bila hilang budaya malumu lakukanlah apa saja yang kamu kehendaki. (HR. Bukhari)</w:t>
      </w:r>
    </w:p>
    <w:p>
      <w:r>
        <w:rPr>
          <w:b/>
          <w:u w:val="single"/>
        </w:rPr>
        <w:t>206487</w:t>
      </w:r>
    </w:p>
    <w:p>
      <w:r>
        <w:t>Negara dalam keadaan Genting.! Karena Defisit sdh hampir 3 % siap-siap Jokowi Di lengserkan ! Apakah Rakyat menginginkan JKW lengser ? Retweet</w:t>
      </w:r>
    </w:p>
    <w:p>
      <w:r>
        <w:rPr>
          <w:b/>
          <w:u w:val="single"/>
        </w:rPr>
        <w:t>206488</w:t>
      </w:r>
    </w:p>
    <w:p>
      <w:r>
        <w:t>Pemkot Manado Raih Penghargaan Best Emergency 112 - ekonomi</w:t>
      </w:r>
    </w:p>
    <w:p>
      <w:r>
        <w:rPr>
          <w:b/>
          <w:u w:val="single"/>
        </w:rPr>
        <w:t>206489</w:t>
      </w:r>
    </w:p>
    <w:p>
      <w:r>
        <w:t>Tinggal Sebulan Lagi Anies Dipastikan Dicopot Dari Jabatannya Sebagai Gubernur DKI Lantaran Tidak Kunjung...</w:t>
      </w:r>
    </w:p>
    <w:p>
      <w:r>
        <w:rPr>
          <w:b/>
          <w:u w:val="single"/>
        </w:rPr>
        <w:t>206490</w:t>
      </w:r>
    </w:p>
    <w:p>
      <w:r>
        <w:t>Meh cocok sube.... wa off.. telp gk diangkat. Dasar brengsek'</w:t>
      </w:r>
    </w:p>
    <w:p>
      <w:r>
        <w:rPr>
          <w:b/>
          <w:u w:val="single"/>
        </w:rPr>
        <w:t>206491</w:t>
      </w:r>
    </w:p>
    <w:p>
      <w:r>
        <w:t>menurut gue theist agnostic ini boss gue, dia islam turunan ayahnya, but doi nikah sama cewek katolik, ibunya katolik, mereka puasa etc tapi ga solat. why? mereka bukan males ibadah sih mereka punya paham sendiri tentang tuhan, ya situ mah kalo mang male</w:t>
      </w:r>
    </w:p>
    <w:p>
      <w:r>
        <w:rPr>
          <w:b/>
          <w:u w:val="single"/>
        </w:rPr>
        <w:t>206492</w:t>
      </w:r>
    </w:p>
    <w:p>
      <w:r>
        <w:t>Kampret merah tuh apa?.-. URL</w:t>
      </w:r>
    </w:p>
    <w:p>
      <w:r>
        <w:rPr>
          <w:b/>
          <w:u w:val="single"/>
        </w:rPr>
        <w:t>206493</w:t>
      </w:r>
    </w:p>
    <w:p>
      <w:r>
        <w:t>RT USER: Babang dgn kontol tebel, jembut rimbun, colinya bikin ngiler \xf0\x9f\x98\xb0 USER USER USER USER\xe2\x80\xa6'</w:t>
      </w:r>
    </w:p>
    <w:p>
      <w:r>
        <w:rPr>
          <w:b/>
          <w:u w:val="single"/>
        </w:rPr>
        <w:t>206494</w:t>
      </w:r>
    </w:p>
    <w:p>
      <w:r>
        <w:t>RT USER UsirDubesMyanmar</w:t>
      </w:r>
    </w:p>
    <w:p>
      <w:r>
        <w:rPr>
          <w:b/>
          <w:u w:val="single"/>
        </w:rPr>
        <w:t>206495</w:t>
      </w:r>
    </w:p>
    <w:p>
      <w:r>
        <w:t>(((ikeafurniture stan))))\n\nngakak bgt tae'</w:t>
      </w:r>
    </w:p>
    <w:p>
      <w:r>
        <w:rPr>
          <w:b/>
          <w:u w:val="single"/>
        </w:rPr>
        <w:t>206496</w:t>
      </w:r>
    </w:p>
    <w:p>
      <w:r>
        <w:t>New post (Presiden Jokowi Soroti Minimnya Promosi Asian Games) has been published on Warta Online -</w:t>
      </w:r>
    </w:p>
    <w:p>
      <w:r>
        <w:rPr>
          <w:b/>
          <w:u w:val="single"/>
        </w:rPr>
        <w:t>206497</w:t>
      </w:r>
    </w:p>
    <w:p>
      <w:r>
        <w:t>USER HUHUHUHU TIBA2 SM KIM BUM PLOT TWIST BANGETTT. SUMPAH AKU TUH UDH RELAIN DIA SM MONYET BENERAN BIAR MONYET MOVE ON EH TAUNYA AMA DIA:')) Jan jangan monyet gaberani deketin dia karna tau udh ada yg punya:("</w:t>
      </w:r>
    </w:p>
    <w:p>
      <w:r>
        <w:rPr>
          <w:b/>
          <w:u w:val="single"/>
        </w:rPr>
        <w:t>206498</w:t>
      </w:r>
    </w:p>
    <w:p>
      <w:r>
        <w:t>Dari TKP ditemukan dokumen, disket, dan email yg menyebut keterlibatan banyak tokoh\n\nHendardi, Alex Widya Siregar, Sofyan Wanandi, Surya Paloh dll termasuk yayasan Prasetya Mulya (perkumpulan konglomerat Tionghoa)'</w:t>
      </w:r>
    </w:p>
    <w:p>
      <w:r>
        <w:rPr>
          <w:b/>
          <w:u w:val="single"/>
        </w:rPr>
        <w:t>206499</w:t>
      </w:r>
    </w:p>
    <w:p>
      <w:r>
        <w:t>Bambang Soesatyo meminta seluruh kekuatan politik yang ada mempelajari sistem pelaksanaan pilkada langsung. Ia menuturkan sistem tersebut akan dilanjutkan jika memang memberikan manfaat bagi masyarakat</w:t>
      </w:r>
    </w:p>
    <w:p>
      <w:r>
        <w:rPr>
          <w:b/>
          <w:u w:val="single"/>
        </w:rPr>
        <w:t>206500</w:t>
      </w:r>
    </w:p>
    <w:p>
      <w:r>
        <w:t>Oh anies? Konon beliau sudah buyback Indosat, stop impor, bikin mobil esemka, swasembada pangan, reforma pertanian, 10 juta lapangan kerja, 50.000 puskesmas, stop ujian nasional, tidak bagi jabatan, ekonomi 7%, dollar dibawah 10.000, usut kasus munir, dll</w:t>
      </w:r>
    </w:p>
    <w:p>
      <w:r>
        <w:rPr>
          <w:b/>
          <w:u w:val="single"/>
        </w:rPr>
        <w:t>206501</w:t>
      </w:r>
    </w:p>
    <w:p>
      <w:r>
        <w:t>USER USER tangkap segera ustot bajingan ini!! URL</w:t>
      </w:r>
    </w:p>
    <w:p>
      <w:r>
        <w:rPr>
          <w:b/>
          <w:u w:val="single"/>
        </w:rPr>
        <w:t>206502</w:t>
      </w:r>
    </w:p>
    <w:p>
      <w:r>
        <w:t>Cinta itu buta dan cinta dapat membukakan mata.'</w:t>
      </w:r>
    </w:p>
    <w:p>
      <w:r>
        <w:rPr>
          <w:b/>
          <w:u w:val="single"/>
        </w:rPr>
        <w:t>206503</w:t>
      </w:r>
    </w:p>
    <w:p>
      <w:r>
        <w:t>Yang broken time ii muda ni, tolonglah jangan lah broken. Korang ada masa depan do. Jangan sebab cinta monyet korang tak dapat nak achieve your freakin' goals though."</w:t>
      </w:r>
    </w:p>
    <w:p>
      <w:r>
        <w:rPr>
          <w:b/>
          <w:u w:val="single"/>
        </w:rPr>
        <w:t>206504</w:t>
      </w:r>
    </w:p>
    <w:p>
      <w:r>
        <w:t>smg diberi kekuatan walau godaan menghadang.amin</w:t>
      </w:r>
    </w:p>
    <w:p>
      <w:r>
        <w:rPr>
          <w:b/>
          <w:u w:val="single"/>
        </w:rPr>
        <w:t>206505</w:t>
      </w:r>
    </w:p>
    <w:p>
      <w:r>
        <w:t>Kenapa aku berdepan dengan setan dungu macam kau ni burittt.'</w:t>
      </w:r>
    </w:p>
    <w:p>
      <w:r>
        <w:rPr>
          <w:b/>
          <w:u w:val="single"/>
        </w:rPr>
        <w:t>206506</w:t>
      </w:r>
    </w:p>
    <w:p>
      <w:r>
        <w:t>Hahahhahahahahahahahahahaha habislah aku, kena kidnap dengan laptop ku sekali. Kejam kamu! Belanja aku coffee bean! Baru ku maafkan! \xf0\x9f\x98\x82 hazelnut coffee with whip cream! Nama ku kalau salah eja mesti lanja aku double \xf0\x9f\x98\x9c'</w:t>
      </w:r>
    </w:p>
    <w:p>
      <w:r>
        <w:rPr>
          <w:b/>
          <w:u w:val="single"/>
        </w:rPr>
        <w:t>206507</w:t>
      </w:r>
    </w:p>
    <w:p>
      <w:r>
        <w:t>USER USER USER USER Ini Kontras ikut ikutan radikal Dan Intoleran</w:t>
      </w:r>
    </w:p>
    <w:p>
      <w:r>
        <w:rPr>
          <w:b/>
          <w:u w:val="single"/>
        </w:rPr>
        <w:t>206508</w:t>
      </w:r>
    </w:p>
    <w:p>
      <w:r>
        <w:t>USER USER USER Dikarantina di kamar gas beracun, kaya nazi membasmi yahudi dulu itu mas..'</w:t>
      </w:r>
    </w:p>
    <w:p>
      <w:r>
        <w:rPr>
          <w:b/>
          <w:u w:val="single"/>
        </w:rPr>
        <w:t>206509</w:t>
      </w:r>
    </w:p>
    <w:p>
      <w:r>
        <w:t>USER Indosat celeng dancok, bikin bintang gua turun babi bajingan'</w:t>
      </w:r>
    </w:p>
    <w:p>
      <w:r>
        <w:rPr>
          <w:b/>
          <w:u w:val="single"/>
        </w:rPr>
        <w:t>206510</w:t>
      </w:r>
    </w:p>
    <w:p>
      <w:r>
        <w:t>USER USER Komunis melulu Ditii dong dibahas kan ngebantai juga memberontak juga... Antek terorisnya malah nyata sampe sekarang</w:t>
      </w:r>
    </w:p>
    <w:p>
      <w:r>
        <w:rPr>
          <w:b/>
          <w:u w:val="single"/>
        </w:rPr>
        <w:t>206511</w:t>
      </w:r>
    </w:p>
    <w:p>
      <w:r>
        <w:t>USER USER USER USER USER USER USER USER USER USER USER USER USER USER USER USER USER USER USER USER USER USER Sarap nih pendukung Prabowo.</w:t>
      </w:r>
    </w:p>
    <w:p>
      <w:r>
        <w:rPr>
          <w:b/>
          <w:u w:val="single"/>
        </w:rPr>
        <w:t>206512</w:t>
      </w:r>
    </w:p>
    <w:p>
      <w:r>
        <w:t>"Tidak peduli sesulit apa aku menghadapi sesuatu, aku akan tetap tersenyum seperti orang idiot" - Chanyeol EXO K'</w:t>
      </w:r>
    </w:p>
    <w:p>
      <w:r>
        <w:rPr>
          <w:b/>
          <w:u w:val="single"/>
        </w:rPr>
        <w:t>206513</w:t>
      </w:r>
    </w:p>
    <w:p>
      <w:r>
        <w:t>USER Jangan marah marah dong nete'</w:t>
      </w:r>
    </w:p>
    <w:p>
      <w:r>
        <w:rPr>
          <w:b/>
          <w:u w:val="single"/>
        </w:rPr>
        <w:t>206514</w:t>
      </w:r>
    </w:p>
    <w:p>
      <w:r>
        <w:t>USER Kek sipit \xf0\x9f\x98\x81'</w:t>
      </w:r>
    </w:p>
    <w:p>
      <w:r>
        <w:rPr>
          <w:b/>
          <w:u w:val="single"/>
        </w:rPr>
        <w:t>206515</w:t>
      </w:r>
    </w:p>
    <w:p>
      <w:r>
        <w:t>Barusan ada sodara yang jarang ketemu mampir ke rumah anterin undangan. Basa basi dikit sebentar terus tetiba bilang "ana kurusan sih. sakit?" Gw langsung "he. Emang makannya dikit." Terus dia bilang "oh." \n\nKalo ku sekarang gendut nanti dibilang "ana</w:t>
      </w:r>
    </w:p>
    <w:p>
      <w:r>
        <w:rPr>
          <w:b/>
          <w:u w:val="single"/>
        </w:rPr>
        <w:t>206516</w:t>
      </w:r>
    </w:p>
    <w:p>
      <w:r>
        <w:t>USER Anda bisa tukar atau kembalikan produk secara GRATIS untuk pengembalian barang kepada konsumen apabila barang tersebut rusak atau cacat produksi dengan layanan garansi selama 7 hari\n#HauzMiniQuiz #HauzID \nUSER USER USER</w:t>
      </w:r>
    </w:p>
    <w:p>
      <w:r>
        <w:rPr>
          <w:b/>
          <w:u w:val="single"/>
        </w:rPr>
        <w:t>206517</w:t>
      </w:r>
    </w:p>
    <w:p>
      <w:r>
        <w:t>USER otw di bom korut u'</w:t>
      </w:r>
    </w:p>
    <w:p>
      <w:r>
        <w:rPr>
          <w:b/>
          <w:u w:val="single"/>
        </w:rPr>
        <w:t>206518</w:t>
      </w:r>
    </w:p>
    <w:p>
      <w:r>
        <w:t>USER ga sarap des tpi dah gemblung nih'</w:t>
      </w:r>
    </w:p>
    <w:p>
      <w:r>
        <w:rPr>
          <w:b/>
          <w:u w:val="single"/>
        </w:rPr>
        <w:t>206519</w:t>
      </w:r>
    </w:p>
    <w:p>
      <w:r>
        <w:t>Buku Langka&amp;gt; Tarich Agama Islam. ; Oleh; H. O. S. Tjokroaminoto. ; Tahun 1950. 183 Halaman. ; Hardcover. Harga 450.000. Minat?</w:t>
      </w:r>
    </w:p>
    <w:p>
      <w:r>
        <w:rPr>
          <w:b/>
          <w:u w:val="single"/>
        </w:rPr>
        <w:t>206520</w:t>
      </w:r>
    </w:p>
    <w:p>
      <w:r>
        <w:t>Sesama smstan tapi malu2in hhhh bangke kesel w'</w:t>
      </w:r>
    </w:p>
    <w:p>
      <w:r>
        <w:rPr>
          <w:b/>
          <w:u w:val="single"/>
        </w:rPr>
        <w:t>206521</w:t>
      </w:r>
    </w:p>
    <w:p>
      <w:r>
        <w:t>USER Tae. Isinya banci semwa yak?'</w:t>
      </w:r>
    </w:p>
    <w:p>
      <w:r>
        <w:rPr>
          <w:b/>
          <w:u w:val="single"/>
        </w:rPr>
        <w:t>206522</w:t>
      </w:r>
    </w:p>
    <w:p>
      <w:r>
        <w:t>(Bimbingan Ulama Kibar Ahlussunnah); ; KOKOH DAN BERSABAR DI ATAS AL-HAQ; ; Asy-Syaikh Shalih al-Fauzan hafizhahullah berkata,; ; �??Maka orang yang bersabar di atas jalan Allah, di atas agama yang haq, dan di atas sunnah...</w:t>
      </w:r>
    </w:p>
    <w:p>
      <w:r>
        <w:rPr>
          <w:b/>
          <w:u w:val="single"/>
        </w:rPr>
        <w:t>206523</w:t>
      </w:r>
    </w:p>
    <w:p>
      <w:r>
        <w:t>Pasti ada hubungannya sama partai komunis dari Cina ini, rezim antek antek aseng!</w:t>
      </w:r>
    </w:p>
    <w:p>
      <w:r>
        <w:rPr>
          <w:b/>
          <w:u w:val="single"/>
        </w:rPr>
        <w:t>206524</w:t>
      </w:r>
    </w:p>
    <w:p>
      <w:r>
        <w:t>Kapir bodoh memang bengap dah terangkanpon x paham jugak memang ptut la la ko jd kapir'</w:t>
      </w:r>
    </w:p>
    <w:p>
      <w:r>
        <w:rPr>
          <w:b/>
          <w:u w:val="single"/>
        </w:rPr>
        <w:t>206525</w:t>
      </w:r>
    </w:p>
    <w:p>
      <w:r>
        <w:t>Anies Disebut �??Super Gubernur�?? Saat Kunjungan di Maroko; ; GoodBener memang �???�???; ;</w:t>
      </w:r>
    </w:p>
    <w:p>
      <w:r>
        <w:rPr>
          <w:b/>
          <w:u w:val="single"/>
        </w:rPr>
        <w:t>206526</w:t>
      </w:r>
    </w:p>
    <w:p>
      <w:r>
        <w:t>SaveKPK USER tolak rekomendasi &amp;amp; bubarkan Pansus Angket KPK! - Tandatangani petisi! URL via USER</w:t>
      </w:r>
    </w:p>
    <w:p>
      <w:r>
        <w:rPr>
          <w:b/>
          <w:u w:val="single"/>
        </w:rPr>
        <w:t>206527</w:t>
      </w:r>
    </w:p>
    <w:p>
      <w:r>
        <w:t>RT USER: Rabbi Israel Sebut Orang Berkulit Hitam Sebagai \xe2\x80\x9cMonyet\xe2\x80\x9d Picu Kecaman Keras URL</w:t>
      </w:r>
    </w:p>
    <w:p>
      <w:r>
        <w:rPr>
          <w:b/>
          <w:u w:val="single"/>
        </w:rPr>
        <w:t>206528</w:t>
      </w:r>
    </w:p>
    <w:p>
      <w:r>
        <w:t>Sahkan #RUUMasyarakatAdat</w:t>
      </w:r>
    </w:p>
    <w:p>
      <w:r>
        <w:rPr>
          <w:b/>
          <w:u w:val="single"/>
        </w:rPr>
        <w:t>206529</w:t>
      </w:r>
    </w:p>
    <w:p>
      <w:r>
        <w:t>Eh adaaa Cek Toko Sebelah \xf0\x9f\x98\x81 sorry. Yaa cuma satu. Aku inget, nonton film klasik Indo tokohnya Kristen lebih banyak.\n\n#SpiritofDiversity'</w:t>
      </w:r>
    </w:p>
    <w:p>
      <w:r>
        <w:rPr>
          <w:b/>
          <w:u w:val="single"/>
        </w:rPr>
        <w:t>206530</w:t>
      </w:r>
    </w:p>
    <w:p>
      <w:r>
        <w:t>USER Apa lagi memek yg ga ada bulunya lebih mantap di jilatnya'</w:t>
      </w:r>
    </w:p>
    <w:p>
      <w:r>
        <w:rPr>
          <w:b/>
          <w:u w:val="single"/>
        </w:rPr>
        <w:t>206531</w:t>
      </w:r>
    </w:p>
    <w:p>
      <w:r>
        <w:t>Knpsih ni dosen tiap adzan gapernah break dulu gitu?! Nyerocos mulu kunyuk'</w:t>
      </w:r>
    </w:p>
    <w:p>
      <w:r>
        <w:rPr>
          <w:b/>
          <w:u w:val="single"/>
        </w:rPr>
        <w:t>206532</w:t>
      </w:r>
    </w:p>
    <w:p>
      <w:r>
        <w:t>Albert Einstein baru bisa bicara pada umur 3 tahun, karena dia mengalami cacat otak sehingga daya pikirnya sangat lambat'</w:t>
      </w:r>
    </w:p>
    <w:p>
      <w:r>
        <w:rPr>
          <w:b/>
          <w:u w:val="single"/>
        </w:rPr>
        <w:t>206533</w:t>
      </w:r>
    </w:p>
    <w:p>
      <w:r>
        <w:t>USER USER USER USER Noh arab saudi menjajah yaman, pdahal satu rumpun, noh Bgsa Israil menjajah palestina padahal orang yahudi jg bnyk keturunan arab... Dan jg tentara israel jg bnyk yg muslim dan Islam jadi agama kedua terbnya</w:t>
      </w:r>
    </w:p>
    <w:p>
      <w:r>
        <w:rPr>
          <w:b/>
          <w:u w:val="single"/>
        </w:rPr>
        <w:t>206534</w:t>
      </w:r>
    </w:p>
    <w:p>
      <w:r>
        <w:t>USER Belum anjir'</w:t>
      </w:r>
    </w:p>
    <w:p>
      <w:r>
        <w:rPr>
          <w:b/>
          <w:u w:val="single"/>
        </w:rPr>
        <w:t>206535</w:t>
      </w:r>
    </w:p>
    <w:p>
      <w:r>
        <w:t>\xf0\x9f\x91\xa9: *memandangi freezer yang kosong*\n\xf0\x9f\x91\xa7: *sambil lewat*\nPapa kamu along with your gantengs ate all the ice-cream last night.\n\xf0\x9f\x91\xa9: Oh dear Lord \xf0\x9f\x99\x88\xf0\x9f\x99\x88\n*mbatin* .. ampun pak Steven entah kenapa sekarang bahasa ne anak-anak tambah kacrut pun\n\n(! ^ , ^ )'</w:t>
      </w:r>
    </w:p>
    <w:p>
      <w:r>
        <w:rPr>
          <w:b/>
          <w:u w:val="single"/>
        </w:rPr>
        <w:t>206536</w:t>
      </w:r>
    </w:p>
    <w:p>
      <w:r>
        <w:t>USER Tangkap si gerung penista Kitab Suci semua agama</w:t>
      </w:r>
    </w:p>
    <w:p>
      <w:r>
        <w:rPr>
          <w:b/>
          <w:u w:val="single"/>
        </w:rPr>
        <w:t>206537</w:t>
      </w:r>
    </w:p>
    <w:p>
      <w:r>
        <w:t>Bualan ke berapa nih pak jokowi? Ngomong mulu URL</w:t>
      </w:r>
    </w:p>
    <w:p>
      <w:r>
        <w:rPr>
          <w:b/>
          <w:u w:val="single"/>
        </w:rPr>
        <w:t>206538</w:t>
      </w:r>
    </w:p>
    <w:p>
      <w:r>
        <w:t>USER USER Mending presidenku ada kerjanya,walaupun d nyinyir ma kaummu cuma gunting pita,Skarang KL Junjunanmu jadi presiden yakin bisa bangun infrastruktur???yakin GK ngutang LG???KL ngutang yakin buat rakyat???mending pak Jokowi sudah ter</w:t>
      </w:r>
    </w:p>
    <w:p>
      <w:r>
        <w:rPr>
          <w:b/>
          <w:u w:val="single"/>
        </w:rPr>
        <w:t>206539</w:t>
      </w:r>
    </w:p>
    <w:p>
      <w:r>
        <w:t>USER Najis om lu sama om ingguk sama aja ternyata'</w:t>
      </w:r>
    </w:p>
    <w:p>
      <w:r>
        <w:rPr>
          <w:b/>
          <w:u w:val="single"/>
        </w:rPr>
        <w:t>206540</w:t>
      </w:r>
    </w:p>
    <w:p>
      <w:r>
        <w:t>USER Udah sipit tuhh, mana tangannya kebalik lago tadi wkwkw'</w:t>
      </w:r>
    </w:p>
    <w:p>
      <w:r>
        <w:rPr>
          <w:b/>
          <w:u w:val="single"/>
        </w:rPr>
        <w:t>206541</w:t>
      </w:r>
    </w:p>
    <w:p>
      <w:r>
        <w:t>Si cewe itu bilang "gua baru mau keluar dari badan ini kalo rumah gua udah di bersihin !!" guru agama gua langsung nyuruh anak-anak ambil air, airnya dibaca-bacain dulu, lalu disiramin ke pohon nangka.; ; cewe itu langsung ga sadarin diri, dibawalah dia ke</w:t>
      </w:r>
    </w:p>
    <w:p>
      <w:r>
        <w:rPr>
          <w:b/>
          <w:u w:val="single"/>
        </w:rPr>
        <w:t>206542</w:t>
      </w:r>
    </w:p>
    <w:p>
      <w:r>
        <w:t>USER USER USER USER Cebong kalau ketahuan tololnya gini, lari dr kenyataan.\xf0\x9f\xa4\xa3'</w:t>
      </w:r>
    </w:p>
    <w:p>
      <w:r>
        <w:rPr>
          <w:b/>
          <w:u w:val="single"/>
        </w:rPr>
        <w:t>206543</w:t>
      </w:r>
    </w:p>
    <w:p>
      <w:r>
        <w:t>USER USER USER USER USER USER USER eh dongo, klo namannya di tackle terus injured, ga usah ma yg debutan 20 taun, ama yg 17 taun klo maen nya kasar jg cidera.. wkaakakak. heran anda punya otak kan?</w:t>
      </w:r>
    </w:p>
    <w:p>
      <w:r>
        <w:rPr>
          <w:b/>
          <w:u w:val="single"/>
        </w:rPr>
        <w:t>206544</w:t>
      </w:r>
    </w:p>
    <w:p>
      <w:r>
        <w:t>RT USER: USER Preman kampungan monyong putih kok dikasih panggung merusak acara, enek liatnya'</w:t>
      </w:r>
    </w:p>
    <w:p>
      <w:r>
        <w:rPr>
          <w:b/>
          <w:u w:val="single"/>
        </w:rPr>
        <w:t>206545</w:t>
      </w:r>
    </w:p>
    <w:p>
      <w:r>
        <w:t>Dih maho anjir geli gue'</w:t>
      </w:r>
    </w:p>
    <w:p>
      <w:r>
        <w:rPr>
          <w:b/>
          <w:u w:val="single"/>
        </w:rPr>
        <w:t>206546</w:t>
      </w:r>
    </w:p>
    <w:p>
      <w:r>
        <w:t>Agak sedih sih vavang tampan mata sipit resign, cuman rada seneng juga jadi enggak ada yg vau vau tak menyenangkan hinggap di hidung ini'</w:t>
      </w:r>
    </w:p>
    <w:p>
      <w:r>
        <w:rPr>
          <w:b/>
          <w:u w:val="single"/>
        </w:rPr>
        <w:t>206547</w:t>
      </w:r>
    </w:p>
    <w:p>
      <w:r>
        <w:t>Namun dengan kondisi ekonomi nasional yang terbatas setelah penggantian kekuasaan, pemerintah segera mengambil langkah strategis dengan mengeluarkan Undang-undang Modal Asing (UU No. 1 Tahun 1967). #Freeport51'</w:t>
      </w:r>
    </w:p>
    <w:p>
      <w:r>
        <w:rPr>
          <w:b/>
          <w:u w:val="single"/>
        </w:rPr>
        <w:t>206548</w:t>
      </w:r>
    </w:p>
    <w:p>
      <w:r>
        <w:t>USER rezim paling buruk semnjak indonesia merdeka'</w:t>
      </w:r>
    </w:p>
    <w:p>
      <w:r>
        <w:rPr>
          <w:b/>
          <w:u w:val="single"/>
        </w:rPr>
        <w:t>206549</w:t>
      </w:r>
    </w:p>
    <w:p>
      <w:r>
        <w:t>USER USER Udah tau bego gak belajar, jadi mau ngatain goblog. GOBLOG LU!'</w:t>
      </w:r>
    </w:p>
    <w:p>
      <w:r>
        <w:rPr>
          <w:b/>
          <w:u w:val="single"/>
        </w:rPr>
        <w:t>206550</w:t>
      </w:r>
    </w:p>
    <w:p>
      <w:r>
        <w:t>RT USER: grepe coli temen smp pas tidur eh malah crot #kontolsmp #kontolsma #titit #grepe #tititsmp #tititsma #chiforchi #sange\xe2\x80\xa6'</w:t>
      </w:r>
    </w:p>
    <w:p>
      <w:r>
        <w:rPr>
          <w:b/>
          <w:u w:val="single"/>
        </w:rPr>
        <w:t>206551</w:t>
      </w:r>
    </w:p>
    <w:p>
      <w:r>
        <w:t>Terlalu banyak kebaikan yg saya peroleh darinya. Hampir separuh usia saya hari ini, sy jalani bersama teman2 PKS. Sebelum ia dirampas rezim baru ini...'</w:t>
      </w:r>
    </w:p>
    <w:p>
      <w:r>
        <w:rPr>
          <w:b/>
          <w:u w:val="single"/>
        </w:rPr>
        <w:t>206552</w:t>
      </w:r>
    </w:p>
    <w:p>
      <w:r>
        <w:t>#904News | Scarlett Johansson akhirnya mengundurkan diri dari film Rub and Tug. Dalam perannya sebagai gembong penjahat Dante Tex Gill, ScarJo dihujat dan dikritik karena memerankan tokoh transgender dan dianggap hanya ingin mendapatkan penghargaan dari</w:t>
      </w:r>
    </w:p>
    <w:p>
      <w:r>
        <w:rPr>
          <w:b/>
          <w:u w:val="single"/>
        </w:rPr>
        <w:t>206553</w:t>
      </w:r>
    </w:p>
    <w:p>
      <w:r>
        <w:t>Dalam kehidupan Ibnu Ummi Maktum dikenal sbg orang yang amat mencintai Allah serta Rasul-Nya. Dalam suatu riwayat, ia pernah tinggal di rumah seorang wanita Yahudi yg baik hati namun sayang, mulutnya tak pernah henti untuk menghina orang yg dicintai oleh</w:t>
      </w:r>
    </w:p>
    <w:p>
      <w:r>
        <w:rPr>
          <w:b/>
          <w:u w:val="single"/>
        </w:rPr>
        <w:t>206554</w:t>
      </w:r>
    </w:p>
    <w:p>
      <w:r>
        <w:t>Presiden Boros dan Foya-Foya, Rakyat Menderita. ; ; Jokowi Presiden Pilihan Taipan ; ; Cc. USER USER ; ; #2019GantiPresiden</w:t>
      </w:r>
    </w:p>
    <w:p>
      <w:r>
        <w:rPr>
          <w:b/>
          <w:u w:val="single"/>
        </w:rPr>
        <w:t>206555</w:t>
      </w:r>
    </w:p>
    <w:p>
      <w:r>
        <w:t>USER Timbal baliknya TKA min, cepet2 dipulangin plis'</w:t>
      </w:r>
    </w:p>
    <w:p>
      <w:r>
        <w:rPr>
          <w:b/>
          <w:u w:val="single"/>
        </w:rPr>
        <w:t>206556</w:t>
      </w:r>
    </w:p>
    <w:p>
      <w:r>
        <w:t>[98:1] Orang-orang kafir yakni ahli Kitab dan orang-orang musyrik (mengatakan bahwa mereka) tidak akan meninggalkan (agamanya) sebelum datang kepada mereka bukti yang nyata,'</w:t>
      </w:r>
    </w:p>
    <w:p>
      <w:r>
        <w:rPr>
          <w:b/>
          <w:u w:val="single"/>
        </w:rPr>
        <w:t>206557</w:t>
      </w:r>
    </w:p>
    <w:p>
      <w:r>
        <w:t>USER Belomm �??��??� susah banget ini cari jumlah peminat budaya indo di korsel. Giliran nemu tapi sumbernya ga akurat. Kamu gimana?</w:t>
      </w:r>
    </w:p>
    <w:p>
      <w:r>
        <w:rPr>
          <w:b/>
          <w:u w:val="single"/>
        </w:rPr>
        <w:t>206558</w:t>
      </w:r>
    </w:p>
    <w:p>
      <w:r>
        <w:t>Namun dengan kondisi ekonomi nasional yang terbatas setelah penggantian kekuasaan, pemerintah segera mengambil langkah strategis dengan mengeluarkan Undang-undang Modal Asing (UU No. 1 Tahun 1967).\n#Freeport51'</w:t>
      </w:r>
    </w:p>
    <w:p>
      <w:r>
        <w:rPr>
          <w:b/>
          <w:u w:val="single"/>
        </w:rPr>
        <w:t>206559</w:t>
      </w:r>
    </w:p>
    <w:p>
      <w:r>
        <w:t>Buya Eson, mungkin substansi masalah kita bkn hanya soal bisa atau tidak bisa membaca Qur�??an tetapi bagaimana menghayati dan membumikan pesan Qur�??an bahwa Islam adalah rahmat utk seluruh alam. Kalau itu, tak usah ada tes membaca tapi lihat track record set</w:t>
      </w:r>
    </w:p>
    <w:p>
      <w:r>
        <w:rPr>
          <w:b/>
          <w:u w:val="single"/>
        </w:rPr>
        <w:t>206560</w:t>
      </w:r>
    </w:p>
    <w:p>
      <w:r>
        <w:t>USER USER Penyakit panik yg di alami kaum begundal kampret bongkrek adalah selama pak prabowo blm jadi presiden. Dan kepanikan itu akan trs berlanjut karna sprtinya pak jokowi akan dua periode.'</w:t>
      </w:r>
    </w:p>
    <w:p>
      <w:r>
        <w:rPr>
          <w:b/>
          <w:u w:val="single"/>
        </w:rPr>
        <w:t>206561</w:t>
      </w:r>
    </w:p>
    <w:p>
      <w:r>
        <w:t>USER Siapa yang pura pura lupa taplak,saya kan org baru'</w:t>
      </w:r>
    </w:p>
    <w:p>
      <w:r>
        <w:rPr>
          <w:b/>
          <w:u w:val="single"/>
        </w:rPr>
        <w:t>206562</w:t>
      </w:r>
    </w:p>
    <w:p>
      <w:r>
        <w:t>Masih jadi TKA aja udah menghina ntar jadi bos mau lah Indonesia ini di jajah,, USER lemah x pemerintahan mu pak...; ; #2019GantiPresiden; #2019GantiPresiden; #2019GantiPresiden</w:t>
      </w:r>
    </w:p>
    <w:p>
      <w:r>
        <w:rPr>
          <w:b/>
          <w:u w:val="single"/>
        </w:rPr>
        <w:t>206563</w:t>
      </w:r>
    </w:p>
    <w:p>
      <w:r>
        <w:t>USER Beliau hebat,,di rezim beliau lah Kroasia lolos ke final piala dunia mengalahkan inggris dg skor rp 14500 : 1 $...kerja kerja kerja...'</w:t>
      </w:r>
    </w:p>
    <w:p>
      <w:r>
        <w:rPr>
          <w:b/>
          <w:u w:val="single"/>
        </w:rPr>
        <w:t>206564</w:t>
      </w:r>
    </w:p>
    <w:p>
      <w:r>
        <w:t>RT USER USER Semakin bayk KPK menangkap Koruptor semakin menjukkan kpk gagal. BUBARKAN serahkan kepolisian dan kejaksaan</w:t>
      </w:r>
    </w:p>
    <w:p>
      <w:r>
        <w:rPr>
          <w:b/>
          <w:u w:val="single"/>
        </w:rPr>
        <w:t>206565</w:t>
      </w:r>
    </w:p>
    <w:p>
      <w:r>
        <w:t>10 April 1877 Raden Mas Panji Sosrokartono, kakak RA Kartini, lahir di Pelemkerep, Mayong, Jepara, Jawa Tengah. Dia pernah jadi wartawan perang dan penerjemah dalam momen-momen penting sejarah dunia. Menutup hidupnya dengan ilmu kebatinan.</w:t>
      </w:r>
    </w:p>
    <w:p>
      <w:r>
        <w:rPr>
          <w:b/>
          <w:u w:val="single"/>
        </w:rPr>
        <w:t>206566</w:t>
      </w:r>
    </w:p>
    <w:p>
      <w:r>
        <w:t>USER USER USER Dengan kekuatan ekonomi kita sekarang, kalau kita punya daerah reklamasi, distrik bisnis dan pelabuhan bersebelahan lonjakan ekonomi kita akan fenomenal, pertumbuhan 7%+ bahkan lebih dan IHSG 10.000+ bukan tidak mungkin</w:t>
      </w:r>
    </w:p>
    <w:p>
      <w:r>
        <w:rPr>
          <w:b/>
          <w:u w:val="single"/>
        </w:rPr>
        <w:t>206567</w:t>
      </w:r>
    </w:p>
    <w:p>
      <w:r>
        <w:t>USER Ahahahaha alah bodo. Takot iv ekgy ye suh mu nyanyi kagu klok je odo'</w:t>
      </w:r>
    </w:p>
    <w:p>
      <w:r>
        <w:rPr>
          <w:b/>
          <w:u w:val="single"/>
        </w:rPr>
        <w:t>206568</w:t>
      </w:r>
    </w:p>
    <w:p>
      <w:r>
        <w:t>Si Penghina Al - Qur'an Harus diPenjara penjarakan ahok penjarakan ahok</w:t>
      </w:r>
    </w:p>
    <w:p>
      <w:r>
        <w:rPr>
          <w:b/>
          <w:u w:val="single"/>
        </w:rPr>
        <w:t>206569</w:t>
      </w:r>
    </w:p>
    <w:p>
      <w:r>
        <w:t>USER USER Dan kamu pasti penganut islam garis keras kan, ngomongmu kelihatan mendem kencing onta.'</w:t>
      </w:r>
    </w:p>
    <w:p>
      <w:r>
        <w:rPr>
          <w:b/>
          <w:u w:val="single"/>
        </w:rPr>
        <w:t>206570</w:t>
      </w:r>
    </w:p>
    <w:p>
      <w:r>
        <w:t>Yang beragama Islam jangan lupa 4 rokaat nya~ :) Jangan malas"an ya~</w:t>
      </w:r>
    </w:p>
    <w:p>
      <w:r>
        <w:rPr>
          <w:b/>
          <w:u w:val="single"/>
        </w:rPr>
        <w:t>206571</w:t>
      </w:r>
    </w:p>
    <w:p>
      <w:r>
        <w:t>USER Mumpung gua lagi kagak puasa.\n\nGAJELAS LU NGENTOD'</w:t>
      </w:r>
    </w:p>
    <w:p>
      <w:r>
        <w:rPr>
          <w:b/>
          <w:u w:val="single"/>
        </w:rPr>
        <w:t>206572</w:t>
      </w:r>
    </w:p>
    <w:p>
      <w:r>
        <w:t>PDIP Gencar trus serang KPK bubarkan PDIP! Dukung Jokowi USER. JokowiAgain JokowiAgain</w:t>
      </w:r>
    </w:p>
    <w:p>
      <w:r>
        <w:rPr>
          <w:b/>
          <w:u w:val="single"/>
        </w:rPr>
        <w:t>206573</w:t>
      </w:r>
    </w:p>
    <w:p>
      <w:r>
        <w:t>USER Artinya Bank Dunia percaya kpd Indonesia, semakin besar utang Indonesia akan semakin bagus kalau digunakan untuk pembangunan, agar kalau Indonesia kelak berganti rezim, rezim tersebut akan berpikir ulang untuk korupsi krn Indonesia hrs bayar</w:t>
      </w:r>
    </w:p>
    <w:p>
      <w:r>
        <w:rPr>
          <w:b/>
          <w:u w:val="single"/>
        </w:rPr>
        <w:t>206574</w:t>
      </w:r>
    </w:p>
    <w:p>
      <w:r>
        <w:t>USER USER USER USER Ganti nama aja, biar cocok dng yg sering keluar dr mulut sampaen tuh onta, kencing juga blh'</w:t>
      </w:r>
    </w:p>
    <w:p>
      <w:r>
        <w:rPr>
          <w:b/>
          <w:u w:val="single"/>
        </w:rPr>
        <w:t>206575</w:t>
      </w:r>
    </w:p>
    <w:p>
      <w:r>
        <w:t>#AsyikM3nang asyik dekat dengan ulama</w:t>
      </w:r>
    </w:p>
    <w:p>
      <w:r>
        <w:rPr>
          <w:b/>
          <w:u w:val="single"/>
        </w:rPr>
        <w:t>206576</w:t>
      </w:r>
    </w:p>
    <w:p>
      <w:r>
        <w:t>USER ini mantul... mantap betul,, siapa bilng pemerintah anti islam?? nihh ini neehh buktinya, justru semakin dekat dengan para ulama dan santri</w:t>
      </w:r>
    </w:p>
    <w:p>
      <w:r>
        <w:rPr>
          <w:b/>
          <w:u w:val="single"/>
        </w:rPr>
        <w:t>206577</w:t>
      </w:r>
    </w:p>
    <w:p>
      <w:r>
        <w:t>Hanya di era USER saja, ketika komunis dibiarkan berkembang USER</w:t>
      </w:r>
    </w:p>
    <w:p>
      <w:r>
        <w:rPr>
          <w:b/>
          <w:u w:val="single"/>
        </w:rPr>
        <w:t>206578</w:t>
      </w:r>
    </w:p>
    <w:p>
      <w:r>
        <w:t>USER Kukira cuma Prabowo paling lucu ngelawak lwat novel fiksi "ghost fleet"..\nKamu lbih lucu,Zul...tpi jg palimg bego.\xf0\x9f\x98\x82\xf0\x9f\x98\x82'</w:t>
      </w:r>
    </w:p>
    <w:p>
      <w:r>
        <w:rPr>
          <w:b/>
          <w:u w:val="single"/>
        </w:rPr>
        <w:t>206579</w:t>
      </w:r>
    </w:p>
    <w:p>
      <w:r>
        <w:t>USER USER Sekolah disana hrs jd antek uncle Sam bro , kurikulum wajib. Trump slh 1 pemegang saham freeport Mcmoran inc.'</w:t>
      </w:r>
    </w:p>
    <w:p>
      <w:r>
        <w:rPr>
          <w:b/>
          <w:u w:val="single"/>
        </w:rPr>
        <w:t>206580</w:t>
      </w:r>
    </w:p>
    <w:p>
      <w:r>
        <w:t>USER Gara gara presiden skrang ini planga plongo ya kyai :)</w:t>
      </w:r>
    </w:p>
    <w:p>
      <w:r>
        <w:rPr>
          <w:b/>
          <w:u w:val="single"/>
        </w:rPr>
        <w:t>206581</w:t>
      </w:r>
    </w:p>
    <w:p>
      <w:r>
        <w:t>USER Iya win kayak ada kerajaan dan kayak ada komunis gt gasih? Wkwk'</w:t>
      </w:r>
    </w:p>
    <w:p>
      <w:r>
        <w:rPr>
          <w:b/>
          <w:u w:val="single"/>
        </w:rPr>
        <w:t>206582</w:t>
      </w:r>
    </w:p>
    <w:p>
      <w:r>
        <w:t>Identifikasi LGBT\n\nLGBT merupakan singkatan dari Lesbi , Gay , Bisexual Dan Transgender . LGBT , merupakan sebuah bentuk kelainan atau problem psikolog dan sosial. dapat kita lihat bahwasannya LGBT merupakan suatu gejala yang disengaja atau di buat2 .'</w:t>
      </w:r>
    </w:p>
    <w:p>
      <w:r>
        <w:rPr>
          <w:b/>
          <w:u w:val="single"/>
        </w:rPr>
        <w:t>206583</w:t>
      </w:r>
    </w:p>
    <w:p>
      <w:r>
        <w:t>USER USER Emosi gua sama loey hyung anjir gua dah mikir keras maksud eventnya apa sampe tepelongo bego malah diakhir dia cuma bilang 'ini semua cuma mimpi' anjir emosi pangeran \xf0\x9f\x98\xa9"</w:t>
      </w:r>
    </w:p>
    <w:p>
      <w:r>
        <w:rPr>
          <w:b/>
          <w:u w:val="single"/>
        </w:rPr>
        <w:t>206584</w:t>
      </w:r>
    </w:p>
    <w:p>
      <w:r>
        <w:t>Soignè adalah restoran yang memegang konsep 'diversity',; ; �?? yaitu dengan menggabungkan budaya Korea dengan makanan-makanan internasional lainnya seperti Paris, Italia, dan Amerika.; ; *picture below</w:t>
      </w:r>
    </w:p>
    <w:p>
      <w:r>
        <w:rPr>
          <w:b/>
          <w:u w:val="single"/>
        </w:rPr>
        <w:t>206585</w:t>
      </w:r>
    </w:p>
    <w:p>
      <w:r>
        <w:t>Monyet Langka dan 2 Ekor Kukang Diselamatkan saat Sedang Diperjualbelikan via Online URL \nUSER \nUSER'</w:t>
      </w:r>
    </w:p>
    <w:p>
      <w:r>
        <w:rPr>
          <w:b/>
          <w:u w:val="single"/>
        </w:rPr>
        <w:t>206586</w:t>
      </w:r>
    </w:p>
    <w:p>
      <w:r>
        <w:t>Sebagai contoh sederhana, ada Huria Kristen Batak Protestan (HKBP) yg menambahkan kata "Batak." Saya percaya umat Kristiani melihat saudara2 mereka seiman tsb tetap 100% Kristen Protestan, meski HKBP mengakomodir bahasa &amp;amp;budaya Batak. Demikian juga d</w:t>
      </w:r>
    </w:p>
    <w:p>
      <w:r>
        <w:rPr>
          <w:b/>
          <w:u w:val="single"/>
        </w:rPr>
        <w:t>206587</w:t>
      </w:r>
    </w:p>
    <w:p>
      <w:r>
        <w:t>GANYANG PKI MUSNAHKAN</w:t>
      </w:r>
    </w:p>
    <w:p>
      <w:r>
        <w:rPr>
          <w:b/>
          <w:u w:val="single"/>
        </w:rPr>
        <w:t>206588</w:t>
      </w:r>
    </w:p>
    <w:p>
      <w:r>
        <w:t>USER USER Islam Nusantara, ntar muncul kristen Nusantara, hindu nusantara, budha nusantara, ... Nusantara, sekarepmu la'</w:t>
      </w:r>
    </w:p>
    <w:p>
      <w:r>
        <w:rPr>
          <w:b/>
          <w:u w:val="single"/>
        </w:rPr>
        <w:t>206589</w:t>
      </w:r>
    </w:p>
    <w:p>
      <w:r>
        <w:t>Nyesel nya lebih" \nkayak makan tai\'\nKlu tw gini mending gk usa'</w:t>
      </w:r>
    </w:p>
    <w:p>
      <w:r>
        <w:rPr>
          <w:b/>
          <w:u w:val="single"/>
        </w:rPr>
        <w:t>206590</w:t>
      </w:r>
    </w:p>
    <w:p>
      <w:r>
        <w:t>USER YA ALLAH UNTUNGNYA LAGI NGGAK DI KOSAN KAK. semoga isi nya bukan bom beneran ya hUHU AKU IKUTAN NGERI! \xf0\x9f\x98\xad\xf0\x9f\x98\xad'</w:t>
      </w:r>
    </w:p>
    <w:p>
      <w:r>
        <w:rPr>
          <w:b/>
          <w:u w:val="single"/>
        </w:rPr>
        <w:t>206591</w:t>
      </w:r>
    </w:p>
    <w:p>
      <w:r>
        <w:t>Gubernur DKI JAKARTA Pak Anies Baswedan, Mendapat Kehormatan bertemu dan Sholat Jum'at Bersama Presiden Erdogan .</w:t>
      </w:r>
    </w:p>
    <w:p>
      <w:r>
        <w:rPr>
          <w:b/>
          <w:u w:val="single"/>
        </w:rPr>
        <w:t>206592</w:t>
      </w:r>
    </w:p>
    <w:p>
      <w:r>
        <w:t>MataNajwaDebatJakarta kalau untuk urusan bacot memang anis nya juaranya..memang kita bakal makan bacot di jakarta..haha..paslon yg aneh gede bacot doang.</w:t>
      </w:r>
    </w:p>
    <w:p>
      <w:r>
        <w:rPr>
          <w:b/>
          <w:u w:val="single"/>
        </w:rPr>
        <w:t>206593</w:t>
      </w:r>
    </w:p>
    <w:p>
      <w:r>
        <w:t>Itu adalah ungkapan sayang, seperti kata #sinting punya USER URL</w:t>
      </w:r>
    </w:p>
    <w:p>
      <w:r>
        <w:rPr>
          <w:b/>
          <w:u w:val="single"/>
        </w:rPr>
        <w:t>206594</w:t>
      </w:r>
    </w:p>
    <w:p>
      <w:r>
        <w:t>Belajar Agama or Islam? Jika belajar Islam, percaya Adam Nabi jadi dungu, nyembah Allah SWT benci kafir jadi biadab?</w:t>
      </w:r>
    </w:p>
    <w:p>
      <w:r>
        <w:rPr>
          <w:b/>
          <w:u w:val="single"/>
        </w:rPr>
        <w:t>206595</w:t>
      </w:r>
    </w:p>
    <w:p>
      <w:r>
        <w:t>lagu Ari lasso silit memang'</w:t>
      </w:r>
    </w:p>
    <w:p>
      <w:r>
        <w:rPr>
          <w:b/>
          <w:u w:val="single"/>
        </w:rPr>
        <w:t>206596</w:t>
      </w:r>
    </w:p>
    <w:p>
      <w:r>
        <w:t>agar terpilih menjadi presiden , capres itu harus berjanji akan me'foll back seluruh rakyat indonesia , dijamin dipilih !!"</w:t>
      </w:r>
    </w:p>
    <w:p>
      <w:r>
        <w:rPr>
          <w:b/>
          <w:u w:val="single"/>
        </w:rPr>
        <w:t>206597</w:t>
      </w:r>
    </w:p>
    <w:p>
      <w:r>
        <w:t>USER USER Mudah2an ada anak atau keluarga dekatmu yg jadi pecun dan pecandu narkoba supaya anda sadar dan paham mengapa tenpat2 spt Alexis harus di tutup.'</w:t>
      </w:r>
    </w:p>
    <w:p>
      <w:r>
        <w:rPr>
          <w:b/>
          <w:u w:val="single"/>
        </w:rPr>
        <w:t>206598</w:t>
      </w:r>
    </w:p>
    <w:p>
      <w:r>
        <w:t>USER Emang saya setan? Kok bikin penasaran? Hahaha'</w:t>
      </w:r>
    </w:p>
    <w:p>
      <w:r>
        <w:rPr>
          <w:b/>
          <w:u w:val="single"/>
        </w:rPr>
        <w:t>206599</w:t>
      </w:r>
    </w:p>
    <w:p>
      <w:r>
        <w:t>gue sekelompok bertujuh, gue sendiri dari fakultas ekonomi, dan gue sendiri yg non-muslim. gue akan pergi mengabdi di kab sukabumi, kaki gunung pangrango dan gue udah cek, gereja katolik terdekat 45 menit dari desa gue'</w:t>
      </w:r>
    </w:p>
    <w:p>
      <w:r>
        <w:rPr>
          <w:b/>
          <w:u w:val="single"/>
        </w:rPr>
        <w:t>206600</w:t>
      </w:r>
    </w:p>
    <w:p>
      <w:r>
        <w:t>Bila mok antek tok. Bila mok kurus tok.'</w:t>
      </w:r>
    </w:p>
    <w:p>
      <w:r>
        <w:rPr>
          <w:b/>
          <w:u w:val="single"/>
        </w:rPr>
        <w:t>206601</w:t>
      </w:r>
    </w:p>
    <w:p>
      <w:r>
        <w:t>Barel ada dugaan bom?? banyak tim gegana\xf0\x9f\x98\xb2'</w:t>
      </w:r>
    </w:p>
    <w:p>
      <w:r>
        <w:rPr>
          <w:b/>
          <w:u w:val="single"/>
        </w:rPr>
        <w:t>206602</w:t>
      </w:r>
    </w:p>
    <w:p>
      <w:r>
        <w:t>RT USER: #SANGE_AAAAAAAAAAH #memek gatel say pngen disruduk kontol ! Retweet sayang yg pngen #ngentot \xf0\x9f\x98\x98 kuy... URL</w:t>
      </w:r>
    </w:p>
    <w:p>
      <w:r>
        <w:rPr>
          <w:b/>
          <w:u w:val="single"/>
        </w:rPr>
        <w:t>206603</w:t>
      </w:r>
    </w:p>
    <w:p>
      <w:r>
        <w:t>USER Namanya jg kecebong anaknya kodok, skrg bapak nya jg presiden hadekh... ; Presiden planga plongo</w:t>
      </w:r>
    </w:p>
    <w:p>
      <w:r>
        <w:rPr>
          <w:b/>
          <w:u w:val="single"/>
        </w:rPr>
        <w:t>206604</w:t>
      </w:r>
    </w:p>
    <w:p>
      <w:r>
        <w:t>TERNYATA JOKOWI KOMUNIS !!!! LENGSERKAN !!!! URL</w:t>
      </w:r>
    </w:p>
    <w:p>
      <w:r>
        <w:rPr>
          <w:b/>
          <w:u w:val="single"/>
        </w:rPr>
        <w:t>206605</w:t>
      </w:r>
    </w:p>
    <w:p>
      <w:r>
        <w:t>Yang melaporkan RG menistakan agama bukan orang-orang yang sejak awal menunjuk diri sebagai garda utama pembela agama. Munafik beradu akrobat dengan munafik lainnya.</w:t>
      </w:r>
    </w:p>
    <w:p>
      <w:r>
        <w:rPr>
          <w:b/>
          <w:u w:val="single"/>
        </w:rPr>
        <w:t>206606</w:t>
      </w:r>
    </w:p>
    <w:p>
      <w:r>
        <w:t>RT USER: USER USER Ruhut tambah gila Tun \xf0\x9f\x98\x81\xf0\x9f\x98\x81'</w:t>
      </w:r>
    </w:p>
    <w:p>
      <w:r>
        <w:rPr>
          <w:b/>
          <w:u w:val="single"/>
        </w:rPr>
        <w:t>206607</w:t>
      </w:r>
    </w:p>
    <w:p>
      <w:r>
        <w:t>USER USER USER USER Hahahahahha....ga beda sama sanjungan mereka si babi jijik.....ehhh...bibib rijik...wkwkwkwk'</w:t>
      </w:r>
    </w:p>
    <w:p>
      <w:r>
        <w:rPr>
          <w:b/>
          <w:u w:val="single"/>
        </w:rPr>
        <w:t>206608</w:t>
      </w:r>
    </w:p>
    <w:p>
      <w:r>
        <w:t>USER cocot comberan tai'</w:t>
      </w:r>
    </w:p>
    <w:p>
      <w:r>
        <w:rPr>
          <w:b/>
          <w:u w:val="single"/>
        </w:rPr>
        <w:t>206609</w:t>
      </w:r>
    </w:p>
    <w:p>
      <w:r>
        <w:t>NGAKAK! Rupiah Melemah, Warganet: Gak Ada Berita Begini di Metro TV</w:t>
      </w:r>
    </w:p>
    <w:p>
      <w:r>
        <w:rPr>
          <w:b/>
          <w:u w:val="single"/>
        </w:rPr>
        <w:t>206610</w:t>
      </w:r>
    </w:p>
    <w:p>
      <w:r>
        <w:t>Mnet tuh emg bangsad'</w:t>
      </w:r>
    </w:p>
    <w:p>
      <w:r>
        <w:rPr>
          <w:b/>
          <w:u w:val="single"/>
        </w:rPr>
        <w:t>206611</w:t>
      </w:r>
    </w:p>
    <w:p>
      <w:r>
        <w:t>JOKOWI PILIHAN PASTI 2019; ; Capres itu tidak musti 'BONGKAR PASANG', isi lobang congklak, karena Presiden tidak boleh 'COBA-COBA'; ; Supaya pikiran LURUS &amp;amp; NEGERI TERURUS..; Pilihan pada USER; ; #2019TetapJokowi; #2019T3tapJokowi; #JokowiSemakinKu</w:t>
      </w:r>
    </w:p>
    <w:p>
      <w:r>
        <w:rPr>
          <w:b/>
          <w:u w:val="single"/>
        </w:rPr>
        <w:t>206612</w:t>
      </w:r>
    </w:p>
    <w:p>
      <w:r>
        <w:t>USER \xf0\x9f\xa6\x89: mas, sehat?\n\xf0\x9f\xa6\x8d: &amp;amp;\xe2\x82\xac\xc3\xb7$\xc3\x97+, emang e aku edan?!!'</w:t>
      </w:r>
    </w:p>
    <w:p>
      <w:r>
        <w:rPr>
          <w:b/>
          <w:u w:val="single"/>
        </w:rPr>
        <w:t>206613</w:t>
      </w:r>
    </w:p>
    <w:p>
      <w:r>
        <w:t>USER Emang jablay kan, ga modal, ga mau usaha'</w:t>
      </w:r>
    </w:p>
    <w:p>
      <w:r>
        <w:rPr>
          <w:b/>
          <w:u w:val="single"/>
        </w:rPr>
        <w:t>206614</w:t>
      </w:r>
    </w:p>
    <w:p>
      <w:r>
        <w:t>Kaum 1/2 kapir semakin radikal menyerang pusat pertahanan umat Islam. Kaum 1/2 kapir percaya dg otak junk food nya yg kapasitasnya zero\nWaspada adu domba kaum 1/2 kapir'</w:t>
      </w:r>
    </w:p>
    <w:p>
      <w:r>
        <w:rPr>
          <w:b/>
          <w:u w:val="single"/>
        </w:rPr>
        <w:t>206615</w:t>
      </w:r>
    </w:p>
    <w:p>
      <w:r>
        <w:t>RT USER: Gue lebih milih langsung nyebut siapa gue, dari mana gue, dan apa keperluan gue ketika whatsapp orang untuk pertama kalinya\xe2\x80\xa6'</w:t>
      </w:r>
    </w:p>
    <w:p>
      <w:r>
        <w:rPr>
          <w:b/>
          <w:u w:val="single"/>
        </w:rPr>
        <w:t>206616</w:t>
      </w:r>
    </w:p>
    <w:p>
      <w:r>
        <w:t>Jika Ikuti Si Garong; Maka; "Ajaran Agama Berdasar Fiksi"</w:t>
      </w:r>
    </w:p>
    <w:p>
      <w:r>
        <w:rPr>
          <w:b/>
          <w:u w:val="single"/>
        </w:rPr>
        <w:t>206617</w:t>
      </w:r>
    </w:p>
    <w:p>
      <w:r>
        <w:t>USER USER USER USER USER USER USER USER USER, siapapun U apalagi yg mentil2 ntu sm2 goblok tolol bin bahlul,, onta kampret\xf0\x9f\x98\x80'</w:t>
      </w:r>
    </w:p>
    <w:p>
      <w:r>
        <w:rPr>
          <w:b/>
          <w:u w:val="single"/>
        </w:rPr>
        <w:t>206618</w:t>
      </w:r>
    </w:p>
    <w:p>
      <w:r>
        <w:t>USER picek mata lu'</w:t>
      </w:r>
    </w:p>
    <w:p>
      <w:r>
        <w:rPr>
          <w:b/>
          <w:u w:val="single"/>
        </w:rPr>
        <w:t>206619</w:t>
      </w:r>
    </w:p>
    <w:p>
      <w:r>
        <w:t>USER Memang salah satu turunan nya juga cebong kampret definisinya komplotan penyebar hoax yg koar koar sambil mencret'</w:t>
      </w:r>
    </w:p>
    <w:p>
      <w:r>
        <w:rPr>
          <w:b/>
          <w:u w:val="single"/>
        </w:rPr>
        <w:t>206620</w:t>
      </w:r>
    </w:p>
    <w:p>
      <w:r>
        <w:t>Terharu aku baca tweet dari #CarpoolGE14 dan #PulangMengundi , tak kira jantina, bangsa dan agama bersatu untuk selamatkan Malaysia. Semoga perjalanan pergi dan balik kalian selamat. God bless.</w:t>
      </w:r>
    </w:p>
    <w:p>
      <w:r>
        <w:rPr>
          <w:b/>
          <w:u w:val="single"/>
        </w:rPr>
        <w:t>206621</w:t>
      </w:r>
    </w:p>
    <w:p>
      <w:r>
        <w:t>USER Bertahun2 di katain cebong,jokodok,pki,kafir,dongo, santai aja tuh...knp musti panik ya si doi di panggil kampret? \xf0\x9f\x98\x82\xf0\x9f\x98\x82'</w:t>
      </w:r>
    </w:p>
    <w:p>
      <w:r>
        <w:rPr>
          <w:b/>
          <w:u w:val="single"/>
        </w:rPr>
        <w:t>206622</w:t>
      </w:r>
    </w:p>
    <w:p>
      <w:r>
        <w:t>Warga Baduy setelah selesai memperingati tradisi Seba di Pendopo Pemkab Lebak akan dilanjutkan kembali bertemu dengan Gubernur Banten Wahidin Halim hari ini, Sabtu (21/4) #SebaBaduy2018; ; Dw</w:t>
      </w:r>
    </w:p>
    <w:p>
      <w:r>
        <w:rPr>
          <w:b/>
          <w:u w:val="single"/>
        </w:rPr>
        <w:t>206623</w:t>
      </w:r>
    </w:p>
    <w:p>
      <w:r>
        <w:t>USER Nyang nepu jamangah 1.6 triliun itu juga vasti antek jokowi'</w:t>
      </w:r>
    </w:p>
    <w:p>
      <w:r>
        <w:rPr>
          <w:b/>
          <w:u w:val="single"/>
        </w:rPr>
        <w:t>206624</w:t>
      </w:r>
    </w:p>
    <w:p>
      <w:r>
        <w:t>USER USER USER USER Lo punya quota ga,lo serching ya nyet brp nyawa yg melayang oleh rezim orba. Jangan kuota lo pk buat search bokep aj,biar otak lo ga kebalik kek kampret,bny baca,buka wawasan'</w:t>
      </w:r>
    </w:p>
    <w:p>
      <w:r>
        <w:rPr>
          <w:b/>
          <w:u w:val="single"/>
        </w:rPr>
        <w:t>206625</w:t>
      </w:r>
    </w:p>
    <w:p>
      <w:r>
        <w:t>USER USER PDIP itu partainya: preman, komunis, maling, rasis, koruptor, penipu. PDIP tempat ngumpul nya org2 Amoral.'</w:t>
      </w:r>
    </w:p>
    <w:p>
      <w:r>
        <w:rPr>
          <w:b/>
          <w:u w:val="single"/>
        </w:rPr>
        <w:t>206626</w:t>
      </w:r>
    </w:p>
    <w:p>
      <w:r>
        <w:t>keliatan banget bego nya mpok silvy and agus. #DebatFinalPilkadaJKT</w:t>
      </w:r>
    </w:p>
    <w:p>
      <w:r>
        <w:rPr>
          <w:b/>
          <w:u w:val="single"/>
        </w:rPr>
        <w:t>206627</w:t>
      </w:r>
    </w:p>
    <w:p>
      <w:r>
        <w:t>USER sering. kepedean bgt emang gue ya najis.'</w:t>
      </w:r>
    </w:p>
    <w:p>
      <w:r>
        <w:rPr>
          <w:b/>
          <w:u w:val="single"/>
        </w:rPr>
        <w:t>206628</w:t>
      </w:r>
    </w:p>
    <w:p>
      <w:r>
        <w:t>USER Ya ampun gue bersyukur banget punya onta perhatian banget.\n\nUdah kan?'</w:t>
      </w:r>
    </w:p>
    <w:p>
      <w:r>
        <w:rPr>
          <w:b/>
          <w:u w:val="single"/>
        </w:rPr>
        <w:t>206629</w:t>
      </w:r>
    </w:p>
    <w:p>
      <w:r>
        <w:t>Kalau PKI bunuh orang Islam itu karena mereka anti agama, tapi kalu orang islam bantai PKI itu karena jihad membela diri PKI yang memulai</w:t>
      </w:r>
    </w:p>
    <w:p>
      <w:r>
        <w:rPr>
          <w:b/>
          <w:u w:val="single"/>
        </w:rPr>
        <w:t>206630</w:t>
      </w:r>
    </w:p>
    <w:p>
      <w:r>
        <w:t>USER NAON ATUHLAH!!!!! SUDAH NETE AJA DULU YG BENAR GBLG!!!!!!'</w:t>
      </w:r>
    </w:p>
    <w:p>
      <w:r>
        <w:rPr>
          <w:b/>
          <w:u w:val="single"/>
        </w:rPr>
        <w:t>206631</w:t>
      </w:r>
    </w:p>
    <w:p>
      <w:r>
        <w:t>USER Yg milih cebong kyai. Cebong seprt abu janda al kampret'</w:t>
      </w:r>
    </w:p>
    <w:p>
      <w:r>
        <w:rPr>
          <w:b/>
          <w:u w:val="single"/>
        </w:rPr>
        <w:t>206632</w:t>
      </w:r>
    </w:p>
    <w:p>
      <w:r>
        <w:t>Berharap rizieq shihab pulang hadapi kasus hukumnya itu ibarat buat orang-orangan sawah lalu ditaruh di laut. Sia-sia! Pecun...dang brengsek itu harusnya dijemput paksa! Kecuali polisi memang takut pada pengikutnya.'</w:t>
      </w:r>
    </w:p>
    <w:p>
      <w:r>
        <w:rPr>
          <w:b/>
          <w:u w:val="single"/>
        </w:rPr>
        <w:t>206633</w:t>
      </w:r>
    </w:p>
    <w:p>
      <w:r>
        <w:t>USER yoongi, soalnya temen bilang kalo gue senyum suka sampe keliatan gusi trs sipit gt'</w:t>
      </w:r>
    </w:p>
    <w:p>
      <w:r>
        <w:rPr>
          <w:b/>
          <w:u w:val="single"/>
        </w:rPr>
        <w:t>206634</w:t>
      </w:r>
    </w:p>
    <w:p>
      <w:r>
        <w:t>pas kasus bom surabaya kmrn doi ngepost positif dukung tni polri dan ngecam bgt teroris itu. selain doi, gw ada2 jg liat cewek2 cadaran ngejar oppa2 korea di airport wqwqwq. jadi, sama aja sik bagi gw cewek cadaran ada yg fanatik bgt dan ada yg cm penamp</w:t>
      </w:r>
    </w:p>
    <w:p>
      <w:r>
        <w:rPr>
          <w:b/>
          <w:u w:val="single"/>
        </w:rPr>
        <w:t>206635</w:t>
      </w:r>
    </w:p>
    <w:p>
      <w:r>
        <w:t>Aksi Drummer Cilik Aisya Soraya Zahra di Hadapan Ketua Umum DPP Partai Golkar Airlangga Hartarto (Menteri Perindustrian) dan Ketua Partai Golkar Prov. Bengkulu Rohidin Mersyah (Plt. Gubernur),</w:t>
      </w:r>
    </w:p>
    <w:p>
      <w:r>
        <w:rPr>
          <w:b/>
          <w:u w:val="single"/>
        </w:rPr>
        <w:t>206636</w:t>
      </w:r>
    </w:p>
    <w:p>
      <w:r>
        <w:t>USER USER USER Galakin lagi doong. Katanya pribumi yang punya negeri. Teriak usang aseng oseng, giliran berhadap hadapan langsung sama usang aseng asing oseng loyo.'</w:t>
      </w:r>
    </w:p>
    <w:p>
      <w:r>
        <w:rPr>
          <w:b/>
          <w:u w:val="single"/>
        </w:rPr>
        <w:t>206637</w:t>
      </w:r>
    </w:p>
    <w:p>
      <w:r>
        <w:t>USER Setelah PKI ditumpas habis, maka proyek dilanjutkan ke umat Islam.\nMirip Amerika.\nSetelah usai perang dingin maka musuh selanjutnya adalah Islam\n\nJahat.\nBalasan menunggu di neraka'</w:t>
      </w:r>
    </w:p>
    <w:p>
      <w:r>
        <w:rPr>
          <w:b/>
          <w:u w:val="single"/>
        </w:rPr>
        <w:t>206638</w:t>
      </w:r>
    </w:p>
    <w:p>
      <w:r>
        <w:t>Nah Lo...</w:t>
      </w:r>
    </w:p>
    <w:p>
      <w:r>
        <w:rPr>
          <w:b/>
          <w:u w:val="single"/>
        </w:rPr>
        <w:t>206639</w:t>
      </w:r>
    </w:p>
    <w:p>
      <w:r>
        <w:t>USER USER Silit cok'</w:t>
      </w:r>
    </w:p>
    <w:p>
      <w:r>
        <w:rPr>
          <w:b/>
          <w:u w:val="single"/>
        </w:rPr>
        <w:t>206640</w:t>
      </w:r>
    </w:p>
    <w:p>
      <w:r>
        <w:t>5 Kebiasaan yang Bisa Merugikan Kesehatan Rambut dan Kulit Kepala via USER</w:t>
      </w:r>
    </w:p>
    <w:p>
      <w:r>
        <w:rPr>
          <w:b/>
          <w:u w:val="single"/>
        </w:rPr>
        <w:t>206641</w:t>
      </w:r>
    </w:p>
    <w:p>
      <w:r>
        <w:t>Special Post for Pigijo; ; Halo Teman2 Facebook...; ; Yuk Mampir di tulisan terbaru saya tentang Jelajah Pelosok Indonesia. Saya membahas tentang pesona budaya dan...</w:t>
      </w:r>
    </w:p>
    <w:p>
      <w:r>
        <w:rPr>
          <w:b/>
          <w:u w:val="single"/>
        </w:rPr>
        <w:t>206642</w:t>
      </w:r>
    </w:p>
    <w:p>
      <w:r>
        <w:t>USER sikap apa emang yg diharapkan soal 65, papua, lgbt, dan hak-hak sipil? berani bilang pki gak bersalah, papua berhak merdeka, lgbt harus dihargai eksistensi &amp;amp; hak2nya, hak sipil harus dipenuhi? boleh aja. orang bebas bersikap, bergantung</w:t>
      </w:r>
    </w:p>
    <w:p>
      <w:r>
        <w:rPr>
          <w:b/>
          <w:u w:val="single"/>
        </w:rPr>
        <w:t>206643</w:t>
      </w:r>
    </w:p>
    <w:p>
      <w:r>
        <w:t>USER Congor baginda apa paham arti mengedepankan dialog???? Baginda cm paham fulus &amp;amp; ngaceng'</w:t>
      </w:r>
    </w:p>
    <w:p>
      <w:r>
        <w:rPr>
          <w:b/>
          <w:u w:val="single"/>
        </w:rPr>
        <w:t>206644</w:t>
      </w:r>
    </w:p>
    <w:p>
      <w:r>
        <w:t>USER Oiya ada taun 2015 tuh. Berarti rata2nya termasuk 1 tahun 2 bulan rejim skrng. \xf0\x9f\x98\x89'</w:t>
      </w:r>
    </w:p>
    <w:p>
      <w:r>
        <w:rPr>
          <w:b/>
          <w:u w:val="single"/>
        </w:rPr>
        <w:t>206645</w:t>
      </w:r>
    </w:p>
    <w:p>
      <w:r>
        <w:t>USER hallo bu dokter, yg ada persekusi muslim di papua, persekusi trhadap UAS di bali, FH di Manado, Mayoritas modal thd minoritas uang di nkri.. bukan mayoritas muslimmepersekusi minoritas cina , kristen dll.'</w:t>
      </w:r>
    </w:p>
    <w:p>
      <w:r>
        <w:rPr>
          <w:b/>
          <w:u w:val="single"/>
        </w:rPr>
        <w:t>206646</w:t>
      </w:r>
    </w:p>
    <w:p>
      <w:r>
        <w:t>USER Pak USER yang menolak Negara Islam di Indonesia harus berani membubarkan KUA &amp; Pengadilan Agama</w:t>
      </w:r>
    </w:p>
    <w:p>
      <w:r>
        <w:rPr>
          <w:b/>
          <w:u w:val="single"/>
        </w:rPr>
        <w:t>206647</w:t>
      </w:r>
    </w:p>
    <w:p>
      <w:r>
        <w:t>Jokowi mengatakan, sebuah negara akan kuat bila umaroh (pemerintah) dan ulama berjalan beriringan dan selalu bersilaturahmi.</w:t>
      </w:r>
    </w:p>
    <w:p>
      <w:r>
        <w:rPr>
          <w:b/>
          <w:u w:val="single"/>
        </w:rPr>
        <w:t>206648</w:t>
      </w:r>
    </w:p>
    <w:p>
      <w:r>
        <w:t>Nih sobat salah satunya kelebihan presiden kita USER .; Ketatnya pengawasan oleh jokowi terhadap pengembangan proyek strategis nasional harus betul2 di laksanakan dengan tepat di lapangan.; Tujuan protek ini adalah untuk menekan ketimpangan sosial antar</w:t>
      </w:r>
    </w:p>
    <w:p>
      <w:r>
        <w:rPr>
          <w:b/>
          <w:u w:val="single"/>
        </w:rPr>
        <w:t>206649</w:t>
      </w:r>
    </w:p>
    <w:p>
      <w:r>
        <w:t>Bom pertama sekutu dijatuhkan di Berlin pada perang dunia ke II. Membunuh satu-satunya gajah di Kebun Binatang Berlin.'</w:t>
      </w:r>
    </w:p>
    <w:p>
      <w:r>
        <w:rPr>
          <w:b/>
          <w:u w:val="single"/>
        </w:rPr>
        <w:t>206650</w:t>
      </w:r>
    </w:p>
    <w:p>
      <w:r>
        <w:t>RT USER USER USER USER Tul juga noh liat tas istrinya jokowi, kampungan :p</w:t>
      </w:r>
    </w:p>
    <w:p>
      <w:r>
        <w:rPr>
          <w:b/>
          <w:u w:val="single"/>
        </w:rPr>
        <w:t>206651</w:t>
      </w:r>
    </w:p>
    <w:p>
      <w:r>
        <w:t>USER Yahh ini semua gara2 mata wasit yg picek gk liat bola kena raket, jadi pada lebih menyalahkan sikap kevin -__-'</w:t>
      </w:r>
    </w:p>
    <w:p>
      <w:r>
        <w:rPr>
          <w:b/>
          <w:u w:val="single"/>
        </w:rPr>
        <w:t>206652</w:t>
      </w:r>
    </w:p>
    <w:p>
      <w:r>
        <w:t>Dan setauku juga, isu privatisasi air ini cukup lama mereka awasi. Waktu jaman pilkada dulu sih pasti berkicau di sosmed, sekarang kok enggak ya..; ; Serius nanya.. �?�?</w:t>
      </w:r>
    </w:p>
    <w:p>
      <w:r>
        <w:rPr>
          <w:b/>
          <w:u w:val="single"/>
        </w:rPr>
        <w:t>206653</w:t>
      </w:r>
    </w:p>
    <w:p>
      <w:r>
        <w:t>USER HEH MONYET. GUA KIRAA BUKAN. GUA B UB LU KAMPRET WKWKWKWKK'</w:t>
      </w:r>
    </w:p>
    <w:p>
      <w:r>
        <w:rPr>
          <w:b/>
          <w:u w:val="single"/>
        </w:rPr>
        <w:t>206654</w:t>
      </w:r>
    </w:p>
    <w:p>
      <w:r>
        <w:t>USER Onta tolong agak klesi'</w:t>
      </w:r>
    </w:p>
    <w:p>
      <w:r>
        <w:rPr>
          <w:b/>
          <w:u w:val="single"/>
        </w:rPr>
        <w:t>206655</w:t>
      </w:r>
    </w:p>
    <w:p>
      <w:r>
        <w:t>Gimana dgn Sumber waras.. Trans Jakarta ko jokowi diem ajah.... Harusnya si kutil babi ahok di ganyang</w:t>
      </w:r>
    </w:p>
    <w:p>
      <w:r>
        <w:rPr>
          <w:b/>
          <w:u w:val="single"/>
        </w:rPr>
        <w:t>206656</w:t>
      </w:r>
    </w:p>
    <w:p>
      <w:r>
        <w:t>Nahdliyin Bersatu Minta Penghinaan ke Ma'ruf Amin Dihentikan</w:t>
      </w:r>
    </w:p>
    <w:p>
      <w:r>
        <w:rPr>
          <w:b/>
          <w:u w:val="single"/>
        </w:rPr>
        <w:t>206657</w:t>
      </w:r>
    </w:p>
    <w:p>
      <w:r>
        <w:t>USER USER Kalo scr geografis iya tpi dlm sepakbola itali msk dlm negara yg sepakbola n ekonomi ny maju makanya kita Blang Eropa Barat. Klo Eropa Timur identified ny Dr negara2 bekas paham komunis'</w:t>
      </w:r>
    </w:p>
    <w:p>
      <w:r>
        <w:rPr>
          <w:b/>
          <w:u w:val="single"/>
        </w:rPr>
        <w:t>206658</w:t>
      </w:r>
    </w:p>
    <w:p>
      <w:r>
        <w:t>USER DEMINA???? \xf0\x9f\x98\x82\xf0\x9f\x98\x82\xf0\x9f\x98\x82\xf0\x9f\x98\x82 ih anjir sekarang malah jadi model brandnya ajsjsjsjaja'</w:t>
      </w:r>
    </w:p>
    <w:p>
      <w:r>
        <w:rPr>
          <w:b/>
          <w:u w:val="single"/>
        </w:rPr>
        <w:t>206659</w:t>
      </w:r>
    </w:p>
    <w:p>
      <w:r>
        <w:t>Pemprovsu Gencar Lakukan Sosialisasi Untuk Mensukseskan Pilkada Serentak� 2018</w:t>
      </w:r>
    </w:p>
    <w:p>
      <w:r>
        <w:rPr>
          <w:b/>
          <w:u w:val="single"/>
        </w:rPr>
        <w:t>206660</w:t>
      </w:r>
    </w:p>
    <w:p>
      <w:r>
        <w:t>USER kamu ga budek ko, cuma tuli\n\nnga'</w:t>
      </w:r>
    </w:p>
    <w:p>
      <w:r>
        <w:rPr>
          <w:b/>
          <w:u w:val="single"/>
        </w:rPr>
        <w:t>206661</w:t>
      </w:r>
    </w:p>
    <w:p>
      <w:r>
        <w:t>duduk serumah tapi masak asing2 makan sendiri2, serupa takpayah duduk serumah. duduk asing lebih baik, sebab nak buat apa pn orang tak kisah.'</w:t>
      </w:r>
    </w:p>
    <w:p>
      <w:r>
        <w:rPr>
          <w:b/>
          <w:u w:val="single"/>
        </w:rPr>
        <w:t>206662</w:t>
      </w:r>
    </w:p>
    <w:p>
      <w:r>
        <w:t>Warga Baduy setelah selesai memperingati tradisi Seba di Pendopo Pemkab Lebak akan dilanjutkan kembali bertemu dengan Gubernur Banten Wahidin Halim hari ini, Sabtu (21/4) #sebabaduy2018</w:t>
      </w:r>
    </w:p>
    <w:p>
      <w:r>
        <w:rPr>
          <w:b/>
          <w:u w:val="single"/>
        </w:rPr>
        <w:t>206663</w:t>
      </w:r>
    </w:p>
    <w:p>
      <w:r>
        <w:t>USER USER USER USER USER Ganda Campuran.....\nCampur tangan aseng'</w:t>
      </w:r>
    </w:p>
    <w:p>
      <w:r>
        <w:rPr>
          <w:b/>
          <w:u w:val="single"/>
        </w:rPr>
        <w:t>206664</w:t>
      </w:r>
    </w:p>
    <w:p>
      <w:r>
        <w:t>USER USER haduh sibuk ea celeng'</w:t>
      </w:r>
    </w:p>
    <w:p>
      <w:r>
        <w:rPr>
          <w:b/>
          <w:u w:val="single"/>
        </w:rPr>
        <w:t>206665</w:t>
      </w:r>
    </w:p>
    <w:p>
      <w:r>
        <w:t>USER Makanya kalo laper mending jual diri aja jangan jual otak. Goblog kan jadinya.'</w:t>
      </w:r>
    </w:p>
    <w:p>
      <w:r>
        <w:rPr>
          <w:b/>
          <w:u w:val="single"/>
        </w:rPr>
        <w:t>206666</w:t>
      </w:r>
    </w:p>
    <w:p>
      <w:r>
        <w:t>Ketua Umum PPP M. Romahurmuziy bersilaturahmi ke kediaman Ketua Utama Alkhairaat Habib Sayyid Saggaf Muhammad Aljufri.� ; #Romahurmuziy ; #PPP10Sempurna</w:t>
      </w:r>
    </w:p>
    <w:p>
      <w:r>
        <w:rPr>
          <w:b/>
          <w:u w:val="single"/>
        </w:rPr>
        <w:t>206667</w:t>
      </w:r>
    </w:p>
    <w:p>
      <w:r>
        <w:t>ada perek yang imagine nya liar? Yg longrep gak cuma desah doang. Mau gue mainin memeknya. Langsung follback ya'</w:t>
      </w:r>
    </w:p>
    <w:p>
      <w:r>
        <w:rPr>
          <w:b/>
          <w:u w:val="single"/>
        </w:rPr>
        <w:t>206668</w:t>
      </w:r>
    </w:p>
    <w:p>
      <w:r>
        <w:t>---------------------; Hetifah : Tingkatkan Sektor Pariwisata Kaltim; ---------------------; Baca Berita Update Lainnya di #korankaltim #bacakorankaltim #wisatakaltim #samarinda #tenggarong #balikpapan #bontang #berau</w:t>
      </w:r>
    </w:p>
    <w:p>
      <w:r>
        <w:rPr>
          <w:b/>
          <w:u w:val="single"/>
        </w:rPr>
        <w:t>206669</w:t>
      </w:r>
    </w:p>
    <w:p>
      <w:r>
        <w:t>USER USER HTI sama wahabi mugkin layak di bubarkan</w:t>
      </w:r>
    </w:p>
    <w:p>
      <w:r>
        <w:rPr>
          <w:b/>
          <w:u w:val="single"/>
        </w:rPr>
        <w:t>206670</w:t>
      </w:r>
    </w:p>
    <w:p>
      <w:r>
        <w:t>USER USER Masalah kebijakan yg terlalu pro aseng le. Coba le buka syarat2 investasi g to g indonesia - RRC... ada klausul mengikut sertakan TkA nya mereka'</w:t>
      </w:r>
    </w:p>
    <w:p>
      <w:r>
        <w:rPr>
          <w:b/>
          <w:u w:val="single"/>
        </w:rPr>
        <w:t>206671</w:t>
      </w:r>
    </w:p>
    <w:p>
      <w:r>
        <w:t>USER USER Bagi yg Muslim tahan diri, Pak USER tidak spesifik menyebut Kitab Suci agama manapun. Boleh jadi Muslim sesama Muslim sedang diadu domba dg bawa2 Al Qur'an disini. Salam</w:t>
      </w:r>
    </w:p>
    <w:p>
      <w:r>
        <w:rPr>
          <w:b/>
          <w:u w:val="single"/>
        </w:rPr>
        <w:t>206672</w:t>
      </w:r>
    </w:p>
    <w:p>
      <w:r>
        <w:t>Udah setan, terkutuk pula. Sedih banget jadi gue'</w:t>
      </w:r>
    </w:p>
    <w:p>
      <w:r>
        <w:rPr>
          <w:b/>
          <w:u w:val="single"/>
        </w:rPr>
        <w:t>206673</w:t>
      </w:r>
    </w:p>
    <w:p>
      <w:r>
        <w:t>Tlg Polri memeriksa Anies Sandi yg sdh jelas terlibat dlm Saracen &amp; membatalkan pengangkatan mrk sesuai hukum yg berlaku.USER USER</w:t>
      </w:r>
    </w:p>
    <w:p>
      <w:r>
        <w:rPr>
          <w:b/>
          <w:u w:val="single"/>
        </w:rPr>
        <w:t>206674</w:t>
      </w:r>
    </w:p>
    <w:p>
      <w:r>
        <w:t>USER Boleh. Kampus gue ada foreigner pake rok sebawah pantat dikit aja ada wkwkw. Balik lagi sih tergantung ada beberapa dosen yg nentuin pakaian'</w:t>
      </w:r>
    </w:p>
    <w:p>
      <w:r>
        <w:rPr>
          <w:b/>
          <w:u w:val="single"/>
        </w:rPr>
        <w:t>206675</w:t>
      </w:r>
    </w:p>
    <w:p>
      <w:r>
        <w:t>Beruntung Ahok nyungsep</w:t>
      </w:r>
    </w:p>
    <w:p>
      <w:r>
        <w:rPr>
          <w:b/>
          <w:u w:val="single"/>
        </w:rPr>
        <w:t>206676</w:t>
      </w:r>
    </w:p>
    <w:p>
      <w:r>
        <w:t>USER Begok tuh pengikut rijik, bakalan jadi korban pertama UU MD3 lu...dasar dongok kaum sumbu pendek...'</w:t>
      </w:r>
    </w:p>
    <w:p>
      <w:r>
        <w:rPr>
          <w:b/>
          <w:u w:val="single"/>
        </w:rPr>
        <w:t>206677</w:t>
      </w:r>
    </w:p>
    <w:p>
      <w:r>
        <w:t>Bank rumah boleh direalisasi</w:t>
      </w:r>
    </w:p>
    <w:p>
      <w:r>
        <w:rPr>
          <w:b/>
          <w:u w:val="single"/>
        </w:rPr>
        <w:t>206678</w:t>
      </w:r>
    </w:p>
    <w:p>
      <w:r>
        <w:t>Biasanya yang paling brengsek itu yang paling di sayang.'</w:t>
      </w:r>
    </w:p>
    <w:p>
      <w:r>
        <w:rPr>
          <w:b/>
          <w:u w:val="single"/>
        </w:rPr>
        <w:t>206679</w:t>
      </w:r>
    </w:p>
    <w:p>
      <w:r>
        <w:t>USER Pendapat tu ada. Kena g tgk balik petikan bh pasal isu tarikh pru tu. TGHH bg pendapat bukan kecaman. Bila federal tak bagi dana macam mana nak boost ekonomi? Aku dlm industi ong skrg, Tranung patut jadi negeri paling kaya dah sekarang ni. Nak</w:t>
      </w:r>
    </w:p>
    <w:p>
      <w:r>
        <w:rPr>
          <w:b/>
          <w:u w:val="single"/>
        </w:rPr>
        <w:t>206680</w:t>
      </w:r>
    </w:p>
    <w:p>
      <w:r>
        <w:t>Bajingan lu silvy DebatFinalPilkadaJKT</w:t>
      </w:r>
    </w:p>
    <w:p>
      <w:r>
        <w:rPr>
          <w:b/>
          <w:u w:val="single"/>
        </w:rPr>
        <w:t>206681</w:t>
      </w:r>
    </w:p>
    <w:p>
      <w:r>
        <w:t>HaHaHa Bangsaaat,,,? Tak apalah yg penting masih punya morah..\nBegundal bukan bajingan abal-abal\xe2\x80\xa6 URL</w:t>
      </w:r>
    </w:p>
    <w:p>
      <w:r>
        <w:rPr>
          <w:b/>
          <w:u w:val="single"/>
        </w:rPr>
        <w:t>206682</w:t>
      </w:r>
    </w:p>
    <w:p>
      <w:r>
        <w:t>Asisten Gubernur Kepala Departemen Kebijakan Ekonomi dan Moneter BI Dody Budi Waluyo mengatakan,</w:t>
      </w:r>
    </w:p>
    <w:p>
      <w:r>
        <w:rPr>
          <w:b/>
          <w:u w:val="single"/>
        </w:rPr>
        <w:t>206683</w:t>
      </w:r>
    </w:p>
    <w:p>
      <w:r>
        <w:t>Sedianya hari ini Rabu, 11/04, 08.00 Wib akan dilakukan pemeriksaan Saksi (dari Pelapor) oleh Penyidik di Unit Terorisme Ditreskrimum Polda Jatim pd kasus dugaan Penodaan Agama oleh Sukmawati, tapi karena ada kendala, maka pemeriksaan ditunda ke hari esok</w:t>
      </w:r>
    </w:p>
    <w:p>
      <w:r>
        <w:rPr>
          <w:b/>
          <w:u w:val="single"/>
        </w:rPr>
        <w:t>206684</w:t>
      </w:r>
    </w:p>
    <w:p>
      <w:r>
        <w:t>RT USER: USER gerombolan ini memang selalu butuh manusia tolol untuk jadi pengikutnya ! ... \xf0\x9f\x98\xa1\xf0\x9f\x98\xa1\xf0\x9f\x98\xa1\xf0\x9f\x98\xa1\xf0\x9f\x98\xa1'</w:t>
      </w:r>
    </w:p>
    <w:p>
      <w:r>
        <w:rPr>
          <w:b/>
          <w:u w:val="single"/>
        </w:rPr>
        <w:t>206685</w:t>
      </w:r>
    </w:p>
    <w:p>
      <w:r>
        <w:t>USER makanya saracen mca pasnasbung cuci otak rinso isis group onta kehabisan akal otak dungu , apa rakyat masih bisa ditipu'</w:t>
      </w:r>
    </w:p>
    <w:p>
      <w:r>
        <w:rPr>
          <w:b/>
          <w:u w:val="single"/>
        </w:rPr>
        <w:t>206686</w:t>
      </w:r>
    </w:p>
    <w:p>
      <w:r>
        <w:t>USER USER USER Jgn diladenin, dia tu hanya seekor cebong kelayaban tanpa tujuan.'</w:t>
      </w:r>
    </w:p>
    <w:p>
      <w:r>
        <w:rPr>
          <w:b/>
          <w:u w:val="single"/>
        </w:rPr>
        <w:t>206687</w:t>
      </w:r>
    </w:p>
    <w:p>
      <w:r>
        <w:t>USER USER Diganti kotak kosong pun akan lebih baik, drpd Dilan terpilih lagi... #2019GantiPresiden</w:t>
      </w:r>
    </w:p>
    <w:p>
      <w:r>
        <w:rPr>
          <w:b/>
          <w:u w:val="single"/>
        </w:rPr>
        <w:t>206688</w:t>
      </w:r>
    </w:p>
    <w:p>
      <w:r>
        <w:t>USER USER USER DPR lbh kompak lg soal UU MD3 \xf0\x9f\x98\x85\xf0\x9f\x98\x85\xf0\x9f\x98\x85'</w:t>
      </w:r>
    </w:p>
    <w:p>
      <w:r>
        <w:rPr>
          <w:b/>
          <w:u w:val="single"/>
        </w:rPr>
        <w:t>206689</w:t>
      </w:r>
    </w:p>
    <w:p>
      <w:r>
        <w:t>membisikkan "Allah.. Allah\xe2\x80\xa6 Allah... Allahuakbar... Allah... Allah..."\n\nApabila melihat hamba abdinya belum insaf, Umar menyeretnya ke pinggir kota dan mengikatnya di tiang. Dia menyuruh orang mengorek mata Zinnirah sehingga buta (ada juga s</w:t>
      </w:r>
    </w:p>
    <w:p>
      <w:r>
        <w:rPr>
          <w:b/>
          <w:u w:val="single"/>
        </w:rPr>
        <w:t>206690</w:t>
      </w:r>
    </w:p>
    <w:p>
      <w:r>
        <w:t>Ulama Jabar Siap Dukung Jokowi di Pilpres 2019</w:t>
      </w:r>
    </w:p>
    <w:p>
      <w:r>
        <w:rPr>
          <w:b/>
          <w:u w:val="single"/>
        </w:rPr>
        <w:t>206691</w:t>
      </w:r>
    </w:p>
    <w:p>
      <w:r>
        <w:t>RT USER: USER Manggilnya jgn pelan2 mbak cebong budek smua\xf0\x9f\x98\x82\xf0\x9f\x98\x82\xf0\x9f\x98\x82'</w:t>
      </w:r>
    </w:p>
    <w:p>
      <w:r>
        <w:rPr>
          <w:b/>
          <w:u w:val="single"/>
        </w:rPr>
        <w:t>206692</w:t>
      </w:r>
    </w:p>
    <w:p>
      <w:r>
        <w:t>Pendukung napi Ahok dan Jokowi sudah tidak punya akal dan bukan PKS kasihan sekali umat cebong</w:t>
      </w:r>
    </w:p>
    <w:p>
      <w:r>
        <w:rPr>
          <w:b/>
          <w:u w:val="single"/>
        </w:rPr>
        <w:t>206693</w:t>
      </w:r>
    </w:p>
    <w:p>
      <w:r>
        <w:t>hukuman yang kudapatkan lebih keras dari yang ibu berikan. Aku rindu ibu, tapi aku tak boleh merindukannya karena antek paman Zhong selalu berkata ibu tak membutuhkanku dan aku harus menerima kehidupan baruku. \n\nLambat laun aku menerima kehidupan (37/3</w:t>
      </w:r>
    </w:p>
    <w:p>
      <w:r>
        <w:rPr>
          <w:b/>
          <w:u w:val="single"/>
        </w:rPr>
        <w:t>206694</w:t>
      </w:r>
    </w:p>
    <w:p>
      <w:r>
        <w:t>USER Tolol luh.'</w:t>
      </w:r>
    </w:p>
    <w:p>
      <w:r>
        <w:rPr>
          <w:b/>
          <w:u w:val="single"/>
        </w:rPr>
        <w:t>206695</w:t>
      </w:r>
    </w:p>
    <w:p>
      <w:r>
        <w:t>RT USER: #AhokPastiTumbang fakta di bilang fitnah\n#DebatFinalPilkadaJKT</w:t>
      </w:r>
    </w:p>
    <w:p>
      <w:r>
        <w:rPr>
          <w:b/>
          <w:u w:val="single"/>
        </w:rPr>
        <w:t>206696</w:t>
      </w:r>
    </w:p>
    <w:p>
      <w:r>
        <w:t>semua sukubangsa melakukan itu tidak terkecuali arab Hejaz. kita tahu Mesir mempraktekannya dgn nama seperti Akhen-Aten. Mesopotamian seperti Awel-Marduk. atau orang Ibrani-Yahudi dgn Ishma-El, Yeho-hanan etc.'</w:t>
      </w:r>
    </w:p>
    <w:p>
      <w:r>
        <w:rPr>
          <w:b/>
          <w:u w:val="single"/>
        </w:rPr>
        <w:t>206697</w:t>
      </w:r>
    </w:p>
    <w:p>
      <w:r>
        <w:t>Karena faktanya Subprime Mortgage yg jadi dasar kekhawatiran BI memang memberikan dampak sistemik bukan hanya pada tingkatan sistem perbankan namun berimbas pada ekonomi negara secara umum (kasus Yunani)</w:t>
      </w:r>
    </w:p>
    <w:p>
      <w:r>
        <w:rPr>
          <w:b/>
          <w:u w:val="single"/>
        </w:rPr>
        <w:t>206698</w:t>
      </w:r>
    </w:p>
    <w:p>
      <w:r>
        <w:t>USER ada nama panggilanya "yasuko" entah alesanya apa ya? cuman dulu waktu kecil aku itu gendut,mata nya sipit, yah gitu lahh ~~ #SSemangatpagi'</w:t>
      </w:r>
    </w:p>
    <w:p>
      <w:r>
        <w:rPr>
          <w:b/>
          <w:u w:val="single"/>
        </w:rPr>
        <w:t>206699</w:t>
      </w:r>
    </w:p>
    <w:p>
      <w:r>
        <w:t>Saya minta kader PKB yang mengikuti pilkada agar tak lupa memperdayakan produktifitas tanaman kopi di daerah bersangkutan dalam program kerjanya kelak. ##MinumKopiIndonesia</w:t>
      </w:r>
    </w:p>
    <w:p>
      <w:r>
        <w:rPr>
          <w:b/>
          <w:u w:val="single"/>
        </w:rPr>
        <w:t>206700</w:t>
      </w:r>
    </w:p>
    <w:p>
      <w:r>
        <w:t>USER si ahok pantasnya dinobatkan sbgai Babi ngepret</w:t>
      </w:r>
    </w:p>
    <w:p>
      <w:r>
        <w:rPr>
          <w:b/>
          <w:u w:val="single"/>
        </w:rPr>
        <w:t>206701</w:t>
      </w:r>
    </w:p>
    <w:p>
      <w:r>
        <w:t>Dan setelah memperingati tradisi Seba di Pendopo Pemkab Lebak akan dilanjut kembali bertemu dengan Gubernur Banten Wahidin Halim hari ini (21/4) #SebaBaduy2018</w:t>
      </w:r>
    </w:p>
    <w:p>
      <w:r>
        <w:rPr>
          <w:b/>
          <w:u w:val="single"/>
        </w:rPr>
        <w:t>206702</w:t>
      </w:r>
    </w:p>
    <w:p>
      <w:r>
        <w:t>Hei kunyuk USER, supaya ente paham ya? Prabowo Subianto jadi capres aja udah salah apalagi jadi presiden?! PS memang pas jadi capres abadi! URL</w:t>
      </w:r>
    </w:p>
    <w:p>
      <w:r>
        <w:rPr>
          <w:b/>
          <w:u w:val="single"/>
        </w:rPr>
        <w:t>206703</w:t>
      </w:r>
    </w:p>
    <w:p>
      <w:r>
        <w:t>USER Wah ternyata bapak ini... berfikirnya tentang agama dan membela agama tebang pilih. Allah akan meminta kesaksian dirimu sebagai seorang yang mengaku ulama/ustad. Apa kitab suci mu ? Nanti bapak boleh jawab gak da krn itu fiksi semua</w:t>
      </w:r>
    </w:p>
    <w:p>
      <w:r>
        <w:rPr>
          <w:b/>
          <w:u w:val="single"/>
        </w:rPr>
        <w:t>206704</w:t>
      </w:r>
    </w:p>
    <w:p>
      <w:r>
        <w:t>"Anak-anak harus punya cita-cita dan harus bersemangat". Hal tersebut disampaikan Presiden USER saat bertemu dengan anak-anak penyintas kanker di Istana Kepresidenan Bogor, Jawa Barat, Jumat (6/4). USER #SetkabAkhirPekan</w:t>
      </w:r>
    </w:p>
    <w:p>
      <w:r>
        <w:rPr>
          <w:b/>
          <w:u w:val="single"/>
        </w:rPr>
        <w:t>206705</w:t>
      </w:r>
    </w:p>
    <w:p>
      <w:r>
        <w:t>RT USER: memek rapet #memek #ngewe #ngentot #sange #bahancoli URL</w:t>
      </w:r>
    </w:p>
    <w:p>
      <w:r>
        <w:rPr>
          <w:b/>
          <w:u w:val="single"/>
        </w:rPr>
        <w:t>206706</w:t>
      </w:r>
    </w:p>
    <w:p>
      <w:r>
        <w:t>Lain kali jangan hanya pencopotan spanduknya, Pak.; Tangkap juga mrk yg masang supaya ada konsekwensi dr perbuatan tercela semacam itu.; ; #BravoPolri; ;</w:t>
      </w:r>
    </w:p>
    <w:p>
      <w:r>
        <w:rPr>
          <w:b/>
          <w:u w:val="single"/>
        </w:rPr>
        <w:t>206707</w:t>
      </w:r>
    </w:p>
    <w:p>
      <w:r>
        <w:t>Slogan tipu : Teriak Saya pancasila, saya Indonesia.. ( didalam hati, SAYA KOMUNIS)</w:t>
      </w:r>
    </w:p>
    <w:p>
      <w:r>
        <w:rPr>
          <w:b/>
          <w:u w:val="single"/>
        </w:rPr>
        <w:t>206708</w:t>
      </w:r>
    </w:p>
    <w:p>
      <w:r>
        <w:t>USER USER udik emang bego haha'</w:t>
      </w:r>
    </w:p>
    <w:p>
      <w:r>
        <w:rPr>
          <w:b/>
          <w:u w:val="single"/>
        </w:rPr>
        <w:t>206709</w:t>
      </w:r>
    </w:p>
    <w:p>
      <w:r>
        <w:t>Ujaran Kebencian melalui perangkat Digital sudah terjadi sejak Zaman SBY kl SBY cukup mengklarifikasi info sesat kl Skrg main Tangkap..</w:t>
      </w:r>
    </w:p>
    <w:p>
      <w:r>
        <w:rPr>
          <w:b/>
          <w:u w:val="single"/>
        </w:rPr>
        <w:t>206710</w:t>
      </w:r>
    </w:p>
    <w:p>
      <w:r>
        <w:t>Hidup ya gitu, biasanya kita dipertemukan dengan manusia yang brengsek dulu biar bisa ngehargain orang yang lebih baik nantinya.'</w:t>
      </w:r>
    </w:p>
    <w:p>
      <w:r>
        <w:rPr>
          <w:b/>
          <w:u w:val="single"/>
        </w:rPr>
        <w:t>206711</w:t>
      </w:r>
    </w:p>
    <w:p>
      <w:r>
        <w:t>USER Bonek jancok suporter suci di indonesia gak pernah maling gorengan dan gak pernah jarah warung \nBONEK JANCUK!!\n\nSory rasis udah gak kuat menahan\xf0\x9f\x98\x82\xf0\x9f\x98\x82\xf0\x9f\x98\x82\xf0\x9f\x98\x82'</w:t>
      </w:r>
    </w:p>
    <w:p>
      <w:r>
        <w:rPr>
          <w:b/>
          <w:u w:val="single"/>
        </w:rPr>
        <w:t>206712</w:t>
      </w:r>
    </w:p>
    <w:p>
      <w:r>
        <w:t>RT USER USER USER USER USER USER USER USER Hajar Jokowii</w:t>
      </w:r>
    </w:p>
    <w:p>
      <w:r>
        <w:rPr>
          <w:b/>
          <w:u w:val="single"/>
        </w:rPr>
        <w:t>206713</w:t>
      </w:r>
    </w:p>
    <w:p>
      <w:r>
        <w:t>USER Semua harus berhati\xe2\x80\x9d jika ingin menjatuhkan vonis \xe2\x80\x9ckafir\xe2\x80\x9d kpd org lain. Itu tidak boleh.'</w:t>
      </w:r>
    </w:p>
    <w:p>
      <w:r>
        <w:rPr>
          <w:b/>
          <w:u w:val="single"/>
        </w:rPr>
        <w:t>206714</w:t>
      </w:r>
    </w:p>
    <w:p>
      <w:r>
        <w:t>USER Bolot wkwkwk tipo'</w:t>
      </w:r>
    </w:p>
    <w:p>
      <w:r>
        <w:rPr>
          <w:b/>
          <w:u w:val="single"/>
        </w:rPr>
        <w:t>206715</w:t>
      </w:r>
    </w:p>
    <w:p>
      <w:r>
        <w:t>Super Gubernur Indonesia memang membanggakan..?; Beda kelasnya dengan Gubernur Reklamasi yang dibangga2kan para cukong. ?; #2019GantiPresiden; #2019PresidenBaru; #CukupSatuPeriode; ;</w:t>
      </w:r>
    </w:p>
    <w:p>
      <w:r>
        <w:rPr>
          <w:b/>
          <w:u w:val="single"/>
        </w:rPr>
        <w:t>206716</w:t>
      </w:r>
    </w:p>
    <w:p>
      <w:r>
        <w:t>USER gak brengsek. cuma brisik. dan genit...(eh gatau deh) LOL.'</w:t>
      </w:r>
    </w:p>
    <w:p>
      <w:r>
        <w:rPr>
          <w:b/>
          <w:u w:val="single"/>
        </w:rPr>
        <w:t>206717</w:t>
      </w:r>
    </w:p>
    <w:p>
      <w:r>
        <w:t>USER ngentot yuk'</w:t>
      </w:r>
    </w:p>
    <w:p>
      <w:r>
        <w:rPr>
          <w:b/>
          <w:u w:val="single"/>
        </w:rPr>
        <w:t>206718</w:t>
      </w:r>
    </w:p>
    <w:p>
      <w:r>
        <w:t>Informasi yg kami sampaikan sejak 8 tahun lalu itu 99% terbukti akurat, telah dan sedang terjadi. RI jadi korban imperialism via proxy\n\nMengapa info tsb tdk efektif mencegah proxy war dan AWS konspirasi global? \n\nKrn Pemimpin tertinggi pada saat itu</w:t>
      </w:r>
    </w:p>
    <w:p>
      <w:r>
        <w:rPr>
          <w:b/>
          <w:u w:val="single"/>
        </w:rPr>
        <w:t>206719</w:t>
      </w:r>
    </w:p>
    <w:p>
      <w:r>
        <w:t>GMNI-satu\xc2\xb2nya organisasi kemahasiswaan yg mampu bertahan mempertahankan ajaran\xc2\xb2 Bung Karno sejak Presiden pertama itu diturunkan dr tampuk kekuasaan oleh rejim Orde Baru pada 1967.Eksistensi &amp;amp; konsistensi GMNI pun trus bertahan melwati</w:t>
      </w:r>
    </w:p>
    <w:p>
      <w:r>
        <w:rPr>
          <w:b/>
          <w:u w:val="single"/>
        </w:rPr>
        <w:t>206720</w:t>
      </w:r>
    </w:p>
    <w:p>
      <w:r>
        <w:t>USER USER USER USER Menarik untuk menengok sikap institusi2 negara thdp tuduhan jokowi adalah komunis dan china.'</w:t>
      </w:r>
    </w:p>
    <w:p>
      <w:r>
        <w:rPr>
          <w:b/>
          <w:u w:val="single"/>
        </w:rPr>
        <w:t>206721</w:t>
      </w:r>
    </w:p>
    <w:p>
      <w:r>
        <w:t>USER YAAAELAAAAAA manusia babi dasar'</w:t>
      </w:r>
    </w:p>
    <w:p>
      <w:r>
        <w:rPr>
          <w:b/>
          <w:u w:val="single"/>
        </w:rPr>
        <w:t>206722</w:t>
      </w:r>
    </w:p>
    <w:p>
      <w:r>
        <w:t>USER USER Sepertinya efek dari UU MD3. Boleh ngomong sesuka hati.'</w:t>
      </w:r>
    </w:p>
    <w:p>
      <w:r>
        <w:rPr>
          <w:b/>
          <w:u w:val="single"/>
        </w:rPr>
        <w:t>206723</w:t>
      </w:r>
    </w:p>
    <w:p>
      <w:r>
        <w:t>RT USER: Ustad tukang fitnah ini menuduh Jokowi PKI kapan ditangkap?</w:t>
      </w:r>
    </w:p>
    <w:p>
      <w:r>
        <w:rPr>
          <w:b/>
          <w:u w:val="single"/>
        </w:rPr>
        <w:t>206724</w:t>
      </w:r>
    </w:p>
    <w:p>
      <w:r>
        <w:t>AB seorang yang selalu berusaha keras untuk berhasil dalam pekerjaannya</w:t>
      </w:r>
    </w:p>
    <w:p>
      <w:r>
        <w:rPr>
          <w:b/>
          <w:u w:val="single"/>
        </w:rPr>
        <w:t>206725</w:t>
      </w:r>
    </w:p>
    <w:p>
      <w:r>
        <w:t>USER USER dia kek jadiin autis itu lucu"an, intinya gt deh'</w:t>
      </w:r>
    </w:p>
    <w:p>
      <w:r>
        <w:rPr>
          <w:b/>
          <w:u w:val="single"/>
        </w:rPr>
        <w:t>206726</w:t>
      </w:r>
    </w:p>
    <w:p>
      <w:r>
        <w:t>2. Dalam rapat terbatas ini, Presiden USER mengingatkan pentingnya publikasi terhadap kegiatan yang akan diselenggarakan di Jakarta dan Palembang pada bulan Agustus mendatang #JokowiPacuPromosiAsianGames #YukPromosikanAsianGames18</w:t>
      </w:r>
    </w:p>
    <w:p>
      <w:r>
        <w:rPr>
          <w:b/>
          <w:u w:val="single"/>
        </w:rPr>
        <w:t>206727</w:t>
      </w:r>
    </w:p>
    <w:p>
      <w:r>
        <w:t>USER Apa yang tidak terpikirkan oleh kita, semuanya bisa terjadi di rezim ini.. \xf0\x9f\x98\x82'</w:t>
      </w:r>
    </w:p>
    <w:p>
      <w:r>
        <w:rPr>
          <w:b/>
          <w:u w:val="single"/>
        </w:rPr>
        <w:t>206728</w:t>
      </w:r>
    </w:p>
    <w:p>
      <w:r>
        <w:t>Budaya meminta2 kat social media ni macam melampau2 pulak lately.</w:t>
      </w:r>
    </w:p>
    <w:p>
      <w:r>
        <w:rPr>
          <w:b/>
          <w:u w:val="single"/>
        </w:rPr>
        <w:t>206729</w:t>
      </w:r>
    </w:p>
    <w:p>
      <w:r>
        <w:t>USER USER USER Daripada kau BODAT KOMUNIS'</w:t>
      </w:r>
    </w:p>
    <w:p>
      <w:r>
        <w:rPr>
          <w:b/>
          <w:u w:val="single"/>
        </w:rPr>
        <w:t>206730</w:t>
      </w:r>
    </w:p>
    <w:p>
      <w:r>
        <w:t>USER USER Satu bukti valid lagi, bahaya virus idiot yg diminum oleh (salah satunya) admin USER bisa membuat otak berhenti bekerja saat mulut bicara atau jari menekan keyboard komputer.'</w:t>
      </w:r>
    </w:p>
    <w:p>
      <w:r>
        <w:rPr>
          <w:b/>
          <w:u w:val="single"/>
        </w:rPr>
        <w:t>206731</w:t>
      </w:r>
    </w:p>
    <w:p>
      <w:r>
        <w:t>USER USER Dasar bencong.....!!!'</w:t>
      </w:r>
    </w:p>
    <w:p>
      <w:r>
        <w:rPr>
          <w:b/>
          <w:u w:val="single"/>
        </w:rPr>
        <w:t>206732</w:t>
      </w:r>
    </w:p>
    <w:p>
      <w:r>
        <w:t>Anies-Sandi Gunakan Produk Saracen URL</w:t>
      </w:r>
    </w:p>
    <w:p>
      <w:r>
        <w:rPr>
          <w:b/>
          <w:u w:val="single"/>
        </w:rPr>
        <w:t>206733</w:t>
      </w:r>
    </w:p>
    <w:p>
      <w:r>
        <w:t>USER USER taman rezim skrg di 2019; rakyat sudah muak; #2019GantiPresiden</w:t>
      </w:r>
    </w:p>
    <w:p>
      <w:r>
        <w:rPr>
          <w:b/>
          <w:u w:val="single"/>
        </w:rPr>
        <w:t>206734</w:t>
      </w:r>
    </w:p>
    <w:p>
      <w:r>
        <w:t>USER Iya, USER kalah lawan bani taplak. Lol.'</w:t>
      </w:r>
    </w:p>
    <w:p>
      <w:r>
        <w:rPr>
          <w:b/>
          <w:u w:val="single"/>
        </w:rPr>
        <w:t>206735</w:t>
      </w:r>
    </w:p>
    <w:p>
      <w:r>
        <w:t>USER Yg kunyuk kunyuk ini yg heboh prof ditambah penumpang gelap dan pasukan nasi campur'</w:t>
      </w:r>
    </w:p>
    <w:p>
      <w:r>
        <w:rPr>
          <w:b/>
          <w:u w:val="single"/>
        </w:rPr>
        <w:t>206736</w:t>
      </w:r>
    </w:p>
    <w:p>
      <w:r>
        <w:t>USER Tai kucing, cina mulai intervensi wilayah kalimantan, hati Hati gara gara ahok simulut jamban'</w:t>
      </w:r>
    </w:p>
    <w:p>
      <w:r>
        <w:rPr>
          <w:b/>
          <w:u w:val="single"/>
        </w:rPr>
        <w:t>206737</w:t>
      </w:r>
    </w:p>
    <w:p>
      <w:r>
        <w:t>Kanan, keponakan saya Muhammad Alfathih Hidayat yang lagi kuliah di Turki dan sudah selesai hafalan 30 juz, wefie bareng Gubernur USER ketika Beliau sedang dinas ke sana.</w:t>
      </w:r>
    </w:p>
    <w:p>
      <w:r>
        <w:rPr>
          <w:b/>
          <w:u w:val="single"/>
        </w:rPr>
        <w:t>206738</w:t>
      </w:r>
    </w:p>
    <w:p>
      <w:r>
        <w:t>Final USER VS Bani Taplak akan disaksikan USER. Pak USER nonton gak ni bareng USER dan USER ?'</w:t>
      </w:r>
    </w:p>
    <w:p>
      <w:r>
        <w:rPr>
          <w:b/>
          <w:u w:val="single"/>
        </w:rPr>
        <w:t>206739</w:t>
      </w:r>
    </w:p>
    <w:p>
      <w:r>
        <w:t>RT USER: Saat semua yg ditakutkan dari Prabowo sudah dilakukan dengan sukses oleh Jokowi apakah masih perlu takut sama Prabowo?</w:t>
      </w:r>
    </w:p>
    <w:p>
      <w:r>
        <w:rPr>
          <w:b/>
          <w:u w:val="single"/>
        </w:rPr>
        <w:t>206740</w:t>
      </w:r>
    </w:p>
    <w:p>
      <w:r>
        <w:t>USER "Cosplay?"\n\nPemilik surai putih memiringkan kepalanya, penasaran ada, bingung pun ada. Dia pun memutari sebentar sosok asing di depannya itu.\n\n"Cosplay apa?"'</w:t>
      </w:r>
    </w:p>
    <w:p>
      <w:r>
        <w:rPr>
          <w:b/>
          <w:u w:val="single"/>
        </w:rPr>
        <w:t>206741</w:t>
      </w:r>
    </w:p>
    <w:p>
      <w:r>
        <w:t>Ternyata bner tu pak USER alasan pembakaran 7 SD di Palangkaraya cm utk diperhatikan &amp;amp; segra pengadaan proyek URL</w:t>
      </w:r>
    </w:p>
    <w:p>
      <w:r>
        <w:rPr>
          <w:b/>
          <w:u w:val="single"/>
        </w:rPr>
        <w:t>206742</w:t>
      </w:r>
    </w:p>
    <w:p>
      <w:r>
        <w:t>USER Papua itu Indonesia.itu Hijab bukan cadar.Orang2 Wanita Yahudi juga pake Cadar.'</w:t>
      </w:r>
    </w:p>
    <w:p>
      <w:r>
        <w:rPr>
          <w:b/>
          <w:u w:val="single"/>
        </w:rPr>
        <w:t>206743</w:t>
      </w:r>
    </w:p>
    <w:p>
      <w:r>
        <w:t>Biaya Pilkada Langsung Mahal, Zulkifli: Melalui DPRD Oke</w:t>
      </w:r>
    </w:p>
    <w:p>
      <w:r>
        <w:rPr>
          <w:b/>
          <w:u w:val="single"/>
        </w:rPr>
        <w:t>206744</w:t>
      </w:r>
    </w:p>
    <w:p>
      <w:r>
        <w:t>6922.\nWedeeeh ini mah udah ky brother from another meki . HAHAHAHAHAH ngocol anjing ni anak g paham lg gua . Tiap" chatan ketawa mulu gua dibuatnya ampe sakit perut . Baik banget, open minded, friendly, kocak, sampah, idiot, demen ngentot. Yg ada dipikirannya itu memek,memek mulu'</w:t>
      </w:r>
    </w:p>
    <w:p>
      <w:r>
        <w:rPr>
          <w:b/>
          <w:u w:val="single"/>
        </w:rPr>
        <w:t>206745</w:t>
      </w:r>
    </w:p>
    <w:p>
      <w:r>
        <w:t>USER Gubernur yg terpilih sekarang.akan hancur dgn perbuatannya.lihat saja nanti.ahok no 1.</w:t>
      </w:r>
    </w:p>
    <w:p>
      <w:r>
        <w:rPr>
          <w:b/>
          <w:u w:val="single"/>
        </w:rPr>
        <w:t>206746</w:t>
      </w:r>
    </w:p>
    <w:p>
      <w:r>
        <w:t>USER Dasar antek asing'</w:t>
      </w:r>
    </w:p>
    <w:p>
      <w:r>
        <w:rPr>
          <w:b/>
          <w:u w:val="single"/>
        </w:rPr>
        <w:t>206747</w:t>
      </w:r>
    </w:p>
    <w:p>
      <w:r>
        <w:t>USER USER USER USER Muke lo mirip kontol monyet'</w:t>
      </w:r>
    </w:p>
    <w:p>
      <w:r>
        <w:rPr>
          <w:b/>
          <w:u w:val="single"/>
        </w:rPr>
        <w:t>206748</w:t>
      </w:r>
    </w:p>
    <w:p>
      <w:r>
        <w:t>USER USER USER USER USER USER USER Kalau ada ISLAM NUSANTARA\n\nartinya kita mengakui juga ada:\nISLAM CHINA\nISLAM INGGRIS\nISLAM HONGKONG \ndll\n\nNah Islam Nusantara ada turunannya doong:\n\nIslam Sunda\nIslam</w:t>
      </w:r>
    </w:p>
    <w:p>
      <w:r>
        <w:rPr>
          <w:b/>
          <w:u w:val="single"/>
        </w:rPr>
        <w:t>206749</w:t>
      </w:r>
    </w:p>
    <w:p>
      <w:r>
        <w:t>Massa Tuntut Kejaksaan Tuntaskan Kasus Dugaan Korupsi PKK Dairi -</w:t>
      </w:r>
    </w:p>
    <w:p>
      <w:r>
        <w:rPr>
          <w:b/>
          <w:u w:val="single"/>
        </w:rPr>
        <w:t>206750</w:t>
      </w:r>
    </w:p>
    <w:p>
      <w:r>
        <w:t>Saya keberatan diwakili Setya Novanto di DPR-RI. Pecat Setya Novanto dari DPR-RI.</w:t>
      </w:r>
    </w:p>
    <w:p>
      <w:r>
        <w:rPr>
          <w:b/>
          <w:u w:val="single"/>
        </w:rPr>
        <w:t>206751</w:t>
      </w:r>
    </w:p>
    <w:p>
      <w:r>
        <w:t>TKI kita banyak di hongkong. Ada yang takut TKI \xe2\x80\x9cdipengaruhi\xe2\x80\x9d oleh Ustad2 212. Menjelang Pilpres suara2 di LN harus diamankan. URL</w:t>
      </w:r>
    </w:p>
    <w:p>
      <w:r>
        <w:rPr>
          <w:b/>
          <w:u w:val="single"/>
        </w:rPr>
        <w:t>206752</w:t>
      </w:r>
    </w:p>
    <w:p>
      <w:r>
        <w:t>RT USER: Betul..... PKI adalah Jombi yg Mengancam NKRI. Dan hanya Ummat Islam lah mampu Ganyang PKI URL</w:t>
      </w:r>
    </w:p>
    <w:p>
      <w:r>
        <w:rPr>
          <w:b/>
          <w:u w:val="single"/>
        </w:rPr>
        <w:t>206753</w:t>
      </w:r>
    </w:p>
    <w:p>
      <w:r>
        <w:t>Alasan Novanto Tertidur Saat Pembukaan Munaslub Golkar via USER</w:t>
      </w:r>
    </w:p>
    <w:p>
      <w:r>
        <w:rPr>
          <w:b/>
          <w:u w:val="single"/>
        </w:rPr>
        <w:t>206754</w:t>
      </w:r>
    </w:p>
    <w:p>
      <w:r>
        <w:t>Jagalah kesehatan berpikir dan berlogika yang benar dengan #2019GantiPresiden</w:t>
      </w:r>
    </w:p>
    <w:p>
      <w:r>
        <w:rPr>
          <w:b/>
          <w:u w:val="single"/>
        </w:rPr>
        <w:t>206755</w:t>
      </w:r>
    </w:p>
    <w:p>
      <w:r>
        <w:t>Jika LGBT+ akan dibunuh pada usia 12 tahun, jantina yg manakah anda pilih untuk dilahirkan jika diberi peluang sebelum keluar dari rahim?'</w:t>
      </w:r>
    </w:p>
    <w:p>
      <w:r>
        <w:rPr>
          <w:b/>
          <w:u w:val="single"/>
        </w:rPr>
        <w:t>206756</w:t>
      </w:r>
    </w:p>
    <w:p>
      <w:r>
        <w:t>USER Reflek, Sarah mencubit pinggang sang adam ketika motor dilajukan dengan begitu cepatnya. Kedua alisnya tertaut kesal lantas meluncurkan protes.\n\n"Kau ini sedang membawa gadis, bukan preman pasar. Idiot."'</w:t>
      </w:r>
    </w:p>
    <w:p>
      <w:r>
        <w:rPr>
          <w:b/>
          <w:u w:val="single"/>
        </w:rPr>
        <w:t>206757</w:t>
      </w:r>
    </w:p>
    <w:p>
      <w:r>
        <w:t>USER kalau boleh saya ngomong ingin saya katakan ahmad dhani monyet babi anjing. tapi itu tidak boleh</w:t>
      </w:r>
    </w:p>
    <w:p>
      <w:r>
        <w:rPr>
          <w:b/>
          <w:u w:val="single"/>
        </w:rPr>
        <w:t>206758</w:t>
      </w:r>
    </w:p>
    <w:p>
      <w:r>
        <w:t>FPI Siap Gelar Jihad Konstitusional Untuk Lengserkan Jokowi URL BijakBerpendapat IniBaruIndonesia MOHABBATEIN305</w:t>
      </w:r>
    </w:p>
    <w:p>
      <w:r>
        <w:rPr>
          <w:b/>
          <w:u w:val="single"/>
        </w:rPr>
        <w:t>206759</w:t>
      </w:r>
    </w:p>
    <w:p>
      <w:r>
        <w:t>BIADAB! Pekerja Asal Cina Membuang Bendera Indonesia ke Tanah Aseng Saya Asing Tiongkok URL</w:t>
      </w:r>
    </w:p>
    <w:p>
      <w:r>
        <w:rPr>
          <w:b/>
          <w:u w:val="single"/>
        </w:rPr>
        <w:t>206760</w:t>
      </w:r>
    </w:p>
    <w:p>
      <w:r>
        <w:t>USER Sebab johor antara negeri paling pesat pembangunan, penting untuk ada golongan professional yang menjaga agama.</w:t>
      </w:r>
    </w:p>
    <w:p>
      <w:r>
        <w:rPr>
          <w:b/>
          <w:u w:val="single"/>
        </w:rPr>
        <w:t>206761</w:t>
      </w:r>
    </w:p>
    <w:p>
      <w:r>
        <w:t>USER Beginilah kelakuan si bani onta ekstrak tinja..... ngoaaahahaaaaa salam pks : penjahat kelamin syariah'</w:t>
      </w:r>
    </w:p>
    <w:p>
      <w:r>
        <w:rPr>
          <w:b/>
          <w:u w:val="single"/>
        </w:rPr>
        <w:t>206762</w:t>
      </w:r>
    </w:p>
    <w:p>
      <w:r>
        <w:t>USER Bahasa asing yg lainn\xf0\x9f\x98\xae'</w:t>
      </w:r>
    </w:p>
    <w:p>
      <w:r>
        <w:rPr>
          <w:b/>
          <w:u w:val="single"/>
        </w:rPr>
        <w:t>206763</w:t>
      </w:r>
    </w:p>
    <w:p>
      <w:r>
        <w:t>USER USER USER USER Pepatah itu cocoknya buat jongos yg nyaring ngibulnya\nSangking sibuk kerja(pencitraan) dolar ngeroket..si tablo planga dongo'</w:t>
      </w:r>
    </w:p>
    <w:p>
      <w:r>
        <w:rPr>
          <w:b/>
          <w:u w:val="single"/>
        </w:rPr>
        <w:t>206764</w:t>
      </w:r>
    </w:p>
    <w:p>
      <w:r>
        <w:t>USER USER iyah malah jadi ribet, padahal sekolah muhammadiyah di papua yang seluruh siswanya kristen saja, muridnya tidak ada yang dipaksa pakai jilbab, gurunya yg berjilbab karena memang muslimah ...'</w:t>
      </w:r>
    </w:p>
    <w:p>
      <w:r>
        <w:rPr>
          <w:b/>
          <w:u w:val="single"/>
        </w:rPr>
        <w:t>206765</w:t>
      </w:r>
    </w:p>
    <w:p>
      <w:r>
        <w:t>Di P e r u ada �??Gunung Pelangi�?? (Rainbow Mountain), brbagai warna mmbntuk bukit; indah; ; Seperti INDONESIA�??��??�,; brbagai suku,agama,etnik, �??membentuk�?? Indonesia.; ; Perbedaannya menyajikan keindahan harmoni berbangsa.; ; Kita B A N G G A NKRI�??; Kita BANGGA</w:t>
      </w:r>
    </w:p>
    <w:p>
      <w:r>
        <w:rPr>
          <w:b/>
          <w:u w:val="single"/>
        </w:rPr>
        <w:t>206766</w:t>
      </w:r>
    </w:p>
    <w:p>
      <w:r>
        <w:t>USER USER USER Hei..Ahok sudah jauh2 hari mikirin ini, bukan kayak Wan Abut yg cetek mikirnya, merk islam tp otak kapir.'</w:t>
      </w:r>
    </w:p>
    <w:p>
      <w:r>
        <w:rPr>
          <w:b/>
          <w:u w:val="single"/>
        </w:rPr>
        <w:t>206767</w:t>
      </w:r>
    </w:p>
    <w:p>
      <w:r>
        <w:t>Presiden Jokowi Soroti Iklan Asian Games di Media Massa yang Masih� Minim</w:t>
      </w:r>
    </w:p>
    <w:p>
      <w:r>
        <w:rPr>
          <w:b/>
          <w:u w:val="single"/>
        </w:rPr>
        <w:t>206768</w:t>
      </w:r>
    </w:p>
    <w:p>
      <w:r>
        <w:t>USER Ternyate nyang Nulis Twit ne.. Cebong kelas kakap folower 35ribu tapi sayang bloon dongo sialan haram jadah!! men fitneh dasar bangsat!! \xf0\x9f\x91\x8e'</w:t>
      </w:r>
    </w:p>
    <w:p>
      <w:r>
        <w:rPr>
          <w:b/>
          <w:u w:val="single"/>
        </w:rPr>
        <w:t>206769</w:t>
      </w:r>
    </w:p>
    <w:p>
      <w:r>
        <w:t>USER masuk katagori barisan dajjal dan iblis si BU SUK'</w:t>
      </w:r>
    </w:p>
    <w:p>
      <w:r>
        <w:rPr>
          <w:b/>
          <w:u w:val="single"/>
        </w:rPr>
        <w:t>206770</w:t>
      </w:r>
    </w:p>
    <w:p>
      <w:r>
        <w:t>USER biar aja biar tai nya kena bapak lo itu ya. Loh tuh kan gak suka sm ahok jadi biar loh sm bpk loh sm ibu loh kena tai nya.</w:t>
      </w:r>
    </w:p>
    <w:p>
      <w:r>
        <w:rPr>
          <w:b/>
          <w:u w:val="single"/>
        </w:rPr>
        <w:t>206771</w:t>
      </w:r>
    </w:p>
    <w:p>
      <w:r>
        <w:t>mau merindukan Suharto ya monggo aja sih\n\ntapi kalian yakin bisa nyebarin hoax sama bisa nyerang presiden kayak sekarang?\n\nblom nyebar hoax ama nyerang presiden, kalian udah hilang duluan wkwkwk'</w:t>
      </w:r>
    </w:p>
    <w:p>
      <w:r>
        <w:rPr>
          <w:b/>
          <w:u w:val="single"/>
        </w:rPr>
        <w:t>206772</w:t>
      </w:r>
    </w:p>
    <w:p>
      <w:r>
        <w:t>'Cinta tidak harus memiliki' kata org yg tdk prnah dicintai, wakaka kasian bgt yg suka bilang kya gtu. Cinta itu harus memiliki, bego."</w:t>
      </w:r>
    </w:p>
    <w:p>
      <w:r>
        <w:rPr>
          <w:b/>
          <w:u w:val="single"/>
        </w:rPr>
        <w:t>206773</w:t>
      </w:r>
    </w:p>
    <w:p>
      <w:r>
        <w:t>USER Peh aku dah cacat weh'</w:t>
      </w:r>
    </w:p>
    <w:p>
      <w:r>
        <w:rPr>
          <w:b/>
          <w:u w:val="single"/>
        </w:rPr>
        <w:t>206774</w:t>
      </w:r>
    </w:p>
    <w:p>
      <w:r>
        <w:t>Abraham Samad Ogah Menteri, Namun Mau Dicalonkan Jadi Presiden</w:t>
      </w:r>
    </w:p>
    <w:p>
      <w:r>
        <w:rPr>
          <w:b/>
          <w:u w:val="single"/>
        </w:rPr>
        <w:t>206775</w:t>
      </w:r>
    </w:p>
    <w:p>
      <w:r>
        <w:t>Kepala Seksi Perlindungan dan Pemberdayaan BP3TKI Padang Valerie Chistie Faisal, S. Pd memdampingi TKI Purna binaan BP3TKI Padang dalam survei yang dilakukan oleh Tim penilaian Badan Ekonomi Kreatif Indonesia... URL</w:t>
      </w:r>
    </w:p>
    <w:p>
      <w:r>
        <w:rPr>
          <w:b/>
          <w:u w:val="single"/>
        </w:rPr>
        <w:t>206776</w:t>
      </w:r>
    </w:p>
    <w:p>
      <w:r>
        <w:t>Jika istana sudah dikuasai komunis, rakyat harus bagaimana? lengserkan jokowi jokowi diktator Rakyat Bersama TNI URL</w:t>
      </w:r>
    </w:p>
    <w:p>
      <w:r>
        <w:rPr>
          <w:b/>
          <w:u w:val="single"/>
        </w:rPr>
        <w:t>206777</w:t>
      </w:r>
    </w:p>
    <w:p>
      <w:r>
        <w:t>USER USER USER USER USER USER Ini pula alasan mengapa Gereja Katolik tdk mudah disitir seenak udel umatnya.\nSy ingat, pernah di sebuah Gereja Katolik di Flores, sekelompok umat diusir dr dlm Gereja karena keteribata</w:t>
      </w:r>
    </w:p>
    <w:p>
      <w:r>
        <w:rPr>
          <w:b/>
          <w:u w:val="single"/>
        </w:rPr>
        <w:t>206778</w:t>
      </w:r>
    </w:p>
    <w:p>
      <w:r>
        <w:t>#Indobet365 #ResultJapan\nKeluaran Togel Japan Hari Rabu 28 Maret 2018\nResult : 9 1 0 3\nShio : Monyet\nURL URL</w:t>
      </w:r>
    </w:p>
    <w:p>
      <w:r>
        <w:rPr>
          <w:b/>
          <w:u w:val="single"/>
        </w:rPr>
        <w:t>206779</w:t>
      </w:r>
    </w:p>
    <w:p>
      <w:r>
        <w:t>USER Sy umat nasrani..dan sy gk pernah dgr pendeta kami berbicara utk memilih pemimpin sesama kristen! Pendeta kami mengajarkan kami utk memilih pemimpin yg jujur dan mengayomi rakyat nya! Dan menjaga NKRI! Regardless apapun itu agamanya!! Jg</w:t>
      </w:r>
    </w:p>
    <w:p>
      <w:r>
        <w:rPr>
          <w:b/>
          <w:u w:val="single"/>
        </w:rPr>
        <w:t>206780</w:t>
      </w:r>
    </w:p>
    <w:p>
      <w:r>
        <w:t>USER Jancuk'</w:t>
      </w:r>
    </w:p>
    <w:p>
      <w:r>
        <w:rPr>
          <w:b/>
          <w:u w:val="single"/>
        </w:rPr>
        <w:t>206781</w:t>
      </w:r>
    </w:p>
    <w:p>
      <w:r>
        <w:t>Prabowo: Jadi Kuli Saja Indonesia Kalah Saing URL</w:t>
      </w:r>
    </w:p>
    <w:p>
      <w:r>
        <w:rPr>
          <w:b/>
          <w:u w:val="single"/>
        </w:rPr>
        <w:t>206782</w:t>
      </w:r>
    </w:p>
    <w:p>
      <w:r>
        <w:t>Ohiya, kenapa sekolah yg mayoritas tionghoa justru mereka yg dibedakan? Gatau, pribumi nya juga banyak 11/12 lah. Kepseknya juga pribumi..'</w:t>
      </w:r>
    </w:p>
    <w:p>
      <w:r>
        <w:rPr>
          <w:b/>
          <w:u w:val="single"/>
        </w:rPr>
        <w:t>206783</w:t>
      </w:r>
    </w:p>
    <w:p>
      <w:r>
        <w:t>Kadin: Gubernur Suka Marah-Marah Jangan Dipilih</w:t>
      </w:r>
    </w:p>
    <w:p>
      <w:r>
        <w:rPr>
          <w:b/>
          <w:u w:val="single"/>
        </w:rPr>
        <w:t>206784</w:t>
      </w:r>
    </w:p>
    <w:p>
      <w:r>
        <w:t>Bangkai betul! Nasib baik uzur'</w:t>
      </w:r>
    </w:p>
    <w:p>
      <w:r>
        <w:rPr>
          <w:b/>
          <w:u w:val="single"/>
        </w:rPr>
        <w:t>206785</w:t>
      </w:r>
    </w:p>
    <w:p>
      <w:r>
        <w:t>silakan menangis, silakan iri, silakan pingin nyaingin exo dan exol. but mimpi lu ketinggian gan. presiden korea fans exo, anak pak jokowi jg fans exo. exo mah lebih selebih lebihnya pokoknya mah wksk gosa sok nyaingin; #EXO_MEDALS #MTVBRKPOPEXO #PremiosMT</w:t>
      </w:r>
    </w:p>
    <w:p>
      <w:r>
        <w:rPr>
          <w:b/>
          <w:u w:val="single"/>
        </w:rPr>
        <w:t>206786</w:t>
      </w:r>
    </w:p>
    <w:p>
      <w:r>
        <w:t>USER Teh bisa kasih cara gak gimana bisa tb tb ngajak omong orang asing? Aku sering si ngopi sendiri, ke bioskop sendiri. Dan ada orang yg sendirian juga pengen ngajak ngobrol soalnya sama sama lagi sendiri \xf0\x9f\xa4\xa3'</w:t>
      </w:r>
    </w:p>
    <w:p>
      <w:r>
        <w:rPr>
          <w:b/>
          <w:u w:val="single"/>
        </w:rPr>
        <w:t>206787</w:t>
      </w:r>
    </w:p>
    <w:p>
      <w:r>
        <w:t>USER USER USER Yang yahudi juga'</w:t>
      </w:r>
    </w:p>
    <w:p>
      <w:r>
        <w:rPr>
          <w:b/>
          <w:u w:val="single"/>
        </w:rPr>
        <w:t>206788</w:t>
      </w:r>
    </w:p>
    <w:p>
      <w:r>
        <w:t>Anda itu dongo sama spemkiirannya dgn si gerung; Kitab suci itu di pakai smua agama.; Bukan cma Islam,; Bahkan agama2 lain akan merasa ternista</w:t>
      </w:r>
    </w:p>
    <w:p>
      <w:r>
        <w:rPr>
          <w:b/>
          <w:u w:val="single"/>
        </w:rPr>
        <w:t>206789</w:t>
      </w:r>
    </w:p>
    <w:p>
      <w:r>
        <w:t>Makin minder ketemu teman SD yg SMAnya di sekolah katolik yg terbagus juga. Pelajaran2 mereka, aktifitas di sekolah. Udahlah itu kalah jauh'</w:t>
      </w:r>
    </w:p>
    <w:p>
      <w:r>
        <w:rPr>
          <w:b/>
          <w:u w:val="single"/>
        </w:rPr>
        <w:t>206790</w:t>
      </w:r>
    </w:p>
    <w:p>
      <w:r>
        <w:t>#NP USER - Falshback\n\nKamu bisa membuat masker rambutmu. Bahannya pun termasuk mudah di dapat. Kamu tinggal memilih entah itu masker alpukat, telur, santan, buah-buahan atau lidah buaya.\n\n#SERASI'</w:t>
      </w:r>
    </w:p>
    <w:p>
      <w:r>
        <w:rPr>
          <w:b/>
          <w:u w:val="single"/>
        </w:rPr>
        <w:t>206791</w:t>
      </w:r>
    </w:p>
    <w:p>
      <w:r>
        <w:t>[]&amp;gt;&amp;gt;&amp;lt;&amp;lt;&amp;lt;; Warga Baduy setelah selesai memperingati tradisi Seba di Pendopo Pemkab Lebak akan dilanjutkan kembali bertemu dengan Gubernur Banten Wahidin Halim hari ini, Sabtu (21/4) #SebaBaduy2018</w:t>
      </w:r>
    </w:p>
    <w:p>
      <w:r>
        <w:rPr>
          <w:b/>
          <w:u w:val="single"/>
        </w:rPr>
        <w:t>206792</w:t>
      </w:r>
    </w:p>
    <w:p>
      <w:r>
        <w:t>BANGSAAAT TOLOL AJG BANGSAT AJG TOLOL OON BLOON BEGO AJGGGGGGGGG ALAY AJG BANGSAT JABLE'</w:t>
      </w:r>
    </w:p>
    <w:p>
      <w:r>
        <w:rPr>
          <w:b/>
          <w:u w:val="single"/>
        </w:rPr>
        <w:t>206793</w:t>
      </w:r>
    </w:p>
    <w:p>
      <w:r>
        <w:t>Giat piket patroli brigadir Dede Rudi dan brigadir Erik Iskandar PAM dan gatur d perempatan tarum timur Binong antisipasi yang berangkat hajian situasi aman tka arulin lancar URL</w:t>
      </w:r>
    </w:p>
    <w:p>
      <w:r>
        <w:rPr>
          <w:b/>
          <w:u w:val="single"/>
        </w:rPr>
        <w:t>206794</w:t>
      </w:r>
    </w:p>
    <w:p>
      <w:r>
        <w:t>USER Mana suaranya bani kampret? Apa udah mati kekenyangan?'</w:t>
      </w:r>
    </w:p>
    <w:p>
      <w:r>
        <w:rPr>
          <w:b/>
          <w:u w:val="single"/>
        </w:rPr>
        <w:t>206795</w:t>
      </w:r>
    </w:p>
    <w:p>
      <w:r>
        <w:t>USER USER Partai Sontoloyo'</w:t>
      </w:r>
    </w:p>
    <w:p>
      <w:r>
        <w:rPr>
          <w:b/>
          <w:u w:val="single"/>
        </w:rPr>
        <w:t>206796</w:t>
      </w:r>
    </w:p>
    <w:p>
      <w:r>
        <w:t>...dan mereka akan semakin defisit. ; ; Mbok ora ndagel to min!! ; Uang dicetak dgn 2 sistem: ; 1. Pseduo Gold: pake cadangan emas (krn defisit, apa nda malah defisit?); 2. Uang fiat: jaminan asset. (Karena defisit, trs jaminan asetnya apa?) ; ; Jadinya ap</w:t>
      </w:r>
    </w:p>
    <w:p>
      <w:r>
        <w:rPr>
          <w:b/>
          <w:u w:val="single"/>
        </w:rPr>
        <w:t>206797</w:t>
      </w:r>
    </w:p>
    <w:p>
      <w:r>
        <w:t>USER USER USER USER USER USER USER USER USER USER USER USER USER USER USER USER USER USER USER USER USER USER USER</w:t>
      </w:r>
    </w:p>
    <w:p>
      <w:r>
        <w:rPr>
          <w:b/>
          <w:u w:val="single"/>
        </w:rPr>
        <w:t>206798</w:t>
      </w:r>
    </w:p>
    <w:p>
      <w:r>
        <w:t>USER USER Najis gua liatnya'</w:t>
      </w:r>
    </w:p>
    <w:p>
      <w:r>
        <w:rPr>
          <w:b/>
          <w:u w:val="single"/>
        </w:rPr>
        <w:t>206799</w:t>
      </w:r>
    </w:p>
    <w:p>
      <w:r>
        <w:t>USER Dosen UI Ade Armando Kembali Dipolisikan Terkait Penodaan Agama Denny mempersoal</w:t>
      </w:r>
    </w:p>
    <w:p>
      <w:r>
        <w:rPr>
          <w:b/>
          <w:u w:val="single"/>
        </w:rPr>
        <w:t>206800</w:t>
      </w:r>
    </w:p>
    <w:p>
      <w:r>
        <w:t>brengsek anjeng yut ga gini dong ah gila URL</w:t>
      </w:r>
    </w:p>
    <w:p>
      <w:r>
        <w:rPr>
          <w:b/>
          <w:u w:val="single"/>
        </w:rPr>
        <w:t>206801</w:t>
      </w:r>
    </w:p>
    <w:p>
      <w:r>
        <w:t>Cc USER ...... Lg nafsu.... Tenaga kurang URL</w:t>
      </w:r>
    </w:p>
    <w:p>
      <w:r>
        <w:rPr>
          <w:b/>
          <w:u w:val="single"/>
        </w:rPr>
        <w:t>206802</w:t>
      </w:r>
    </w:p>
    <w:p>
      <w:r>
        <w:t>Xl jancuk'</w:t>
      </w:r>
    </w:p>
    <w:p>
      <w:r>
        <w:rPr>
          <w:b/>
          <w:u w:val="single"/>
        </w:rPr>
        <w:t>206803</w:t>
      </w:r>
    </w:p>
    <w:p>
      <w:r>
        <w:t>USER USER Cacat lo ceng'</w:t>
      </w:r>
    </w:p>
    <w:p>
      <w:r>
        <w:rPr>
          <w:b/>
          <w:u w:val="single"/>
        </w:rPr>
        <w:t>206804</w:t>
      </w:r>
    </w:p>
    <w:p>
      <w:r>
        <w:t>40. Jika Jokowi mundur maka akan bergelar negarawan tapi hal itu mustahil pasti akan tetap bertahan dan kita akan melihat berakhir</w:t>
      </w:r>
    </w:p>
    <w:p>
      <w:r>
        <w:rPr>
          <w:b/>
          <w:u w:val="single"/>
        </w:rPr>
        <w:t>206805</w:t>
      </w:r>
    </w:p>
    <w:p>
      <w:r>
        <w:t>USER papah matamu picek'</w:t>
      </w:r>
    </w:p>
    <w:p>
      <w:r>
        <w:rPr>
          <w:b/>
          <w:u w:val="single"/>
        </w:rPr>
        <w:t>206806</w:t>
      </w:r>
    </w:p>
    <w:p>
      <w:r>
        <w:t>USER Pak USER jalan menuju Indonesia Baru Tanpa Islam akan jadi indah, jika Muslim dpt diajak diskusi</w:t>
      </w:r>
    </w:p>
    <w:p>
      <w:r>
        <w:rPr>
          <w:b/>
          <w:u w:val="single"/>
        </w:rPr>
        <w:t>206807</w:t>
      </w:r>
    </w:p>
    <w:p>
      <w:r>
        <w:t>RT USER: Ayat \xe2\x80\x9cbossku\xe2\x80\x9d dengan \xe2\x80\x9cmaju lu sini, anjing\xe2\x80\x9d ni memang sedap diguna. Satu terlalu sopan, satu terlalu kurang ajar.'</w:t>
      </w:r>
    </w:p>
    <w:p>
      <w:r>
        <w:rPr>
          <w:b/>
          <w:u w:val="single"/>
        </w:rPr>
        <w:t>206808</w:t>
      </w:r>
    </w:p>
    <w:p>
      <w:r>
        <w:t>RT USER USER USER Komunis itu sadah BANKRUT bro seiring perestroika Cecep Gorbachev</w:t>
      </w:r>
    </w:p>
    <w:p>
      <w:r>
        <w:rPr>
          <w:b/>
          <w:u w:val="single"/>
        </w:rPr>
        <w:t>206809</w:t>
      </w:r>
    </w:p>
    <w:p>
      <w:r>
        <w:t>Sayang industry oil n gas kita kebnykkan warga asing.. di mnakah anak melayu...'</w:t>
      </w:r>
    </w:p>
    <w:p>
      <w:r>
        <w:rPr>
          <w:b/>
          <w:u w:val="single"/>
        </w:rPr>
        <w:t>206810</w:t>
      </w:r>
    </w:p>
    <w:p>
      <w:r>
        <w:t>USER USER Saya setuju di maafkan, tapi 100% USER menista agama. Kitab suci adalah wahyu Allah. Tidak ada tafsiran apapun. Dia sudah menyakiti hati semua pemeluk agama. Biar Allah yg memberi ganjaran yg sesuai. Ini dasar saya m</w:t>
      </w:r>
    </w:p>
    <w:p>
      <w:r>
        <w:rPr>
          <w:b/>
          <w:u w:val="single"/>
        </w:rPr>
        <w:t>206811</w:t>
      </w:r>
    </w:p>
    <w:p>
      <w:r>
        <w:t>USER "Kalau aku iyain, aku dikasih apa?" Sabi menyipitkan matanya yang sudah sipit.'</w:t>
      </w:r>
    </w:p>
    <w:p>
      <w:r>
        <w:rPr>
          <w:b/>
          <w:u w:val="single"/>
        </w:rPr>
        <w:t>206812</w:t>
      </w:r>
    </w:p>
    <w:p>
      <w:r>
        <w:t>USER aku katakan anjing kpd ahmad dani, boleh....aku katakan babi kpd ahmad dhani, boleh...</w:t>
      </w:r>
    </w:p>
    <w:p>
      <w:r>
        <w:rPr>
          <w:b/>
          <w:u w:val="single"/>
        </w:rPr>
        <w:t>206813</w:t>
      </w:r>
    </w:p>
    <w:p>
      <w:r>
        <w:t>Pembatalan Pembangunan Proyek RKA Hambat Pertumbuhan Ekonomi Jambi</w:t>
      </w:r>
    </w:p>
    <w:p>
      <w:r>
        <w:rPr>
          <w:b/>
          <w:u w:val="single"/>
        </w:rPr>
        <w:t>206814</w:t>
      </w:r>
    </w:p>
    <w:p>
      <w:r>
        <w:t>USER USER USER USER USER USER USER USER USER USER USER USER USER USER Saya hargai pendapat bung USER , tp yg disampaikan bukan sekedar pendapat</w:t>
      </w:r>
    </w:p>
    <w:p>
      <w:r>
        <w:rPr>
          <w:b/>
          <w:u w:val="single"/>
        </w:rPr>
        <w:t>206815</w:t>
      </w:r>
    </w:p>
    <w:p>
      <w:r>
        <w:t>#News Ketua DPR Dorong Inspirasi Kreatif Pemerintah Sesuai Budaya Pancasila</w:t>
      </w:r>
    </w:p>
    <w:p>
      <w:r>
        <w:rPr>
          <w:b/>
          <w:u w:val="single"/>
        </w:rPr>
        <w:t>206816</w:t>
      </w:r>
    </w:p>
    <w:p>
      <w:r>
        <w:t>wah, baru tau si cantik itu pengagum tengkuzul, kacrut dah :))'</w:t>
      </w:r>
    </w:p>
    <w:p>
      <w:r>
        <w:rPr>
          <w:b/>
          <w:u w:val="single"/>
        </w:rPr>
        <w:t>206817</w:t>
      </w:r>
    </w:p>
    <w:p>
      <w:r>
        <w:t>USER hehe kampungan ya bah yg suka banding2in rezim :)))'</w:t>
      </w:r>
    </w:p>
    <w:p>
      <w:r>
        <w:rPr>
          <w:b/>
          <w:u w:val="single"/>
        </w:rPr>
        <w:t>206818</w:t>
      </w:r>
    </w:p>
    <w:p>
      <w:r>
        <w:t>USER PLH JKW EKONOMI SMKIN MEROKET</w:t>
      </w:r>
    </w:p>
    <w:p>
      <w:r>
        <w:rPr>
          <w:b/>
          <w:u w:val="single"/>
        </w:rPr>
        <w:t>206819</w:t>
      </w:r>
    </w:p>
    <w:p>
      <w:r>
        <w:t>"Bila Anies diminta jadi capres Prabowo, beliau bukan tidak amanah, tetapi diberi amanah yang lebih besar! Sampai saat ini, beliau kandidat terbagus mendampingi Prabowo."\n\n~ Zeng Wei Jian, aktivis kalangan tionghoa.'</w:t>
      </w:r>
    </w:p>
    <w:p>
      <w:r>
        <w:rPr>
          <w:b/>
          <w:u w:val="single"/>
        </w:rPr>
        <w:t>206820</w:t>
      </w:r>
    </w:p>
    <w:p>
      <w:r>
        <w:t>Terlepas lo seorang gay atau banci..sejatinya lo seorang laki2 dan harga diri seorang laki2 itu yaitu BEKERJA.'</w:t>
      </w:r>
    </w:p>
    <w:p>
      <w:r>
        <w:rPr>
          <w:b/>
          <w:u w:val="single"/>
        </w:rPr>
        <w:t>206821</w:t>
      </w:r>
    </w:p>
    <w:p>
      <w:r>
        <w:t>Bisa pak asal dpr tekan jokowi kalau jokowi menolak dpr bikin hak angket untuk turunkan jokowi</w:t>
      </w:r>
    </w:p>
    <w:p>
      <w:r>
        <w:rPr>
          <w:b/>
          <w:u w:val="single"/>
        </w:rPr>
        <w:t>206822</w:t>
      </w:r>
    </w:p>
    <w:p>
      <w:r>
        <w:t>USER USER Mubaligh mana yg pernah die pimpin..mesjid mana yg die akui..jgn Ngadalin rakyat dan umat Islam utk kau giring otaknya agar suka ama Kacungnya dari Cukong kalian..Biarkan rakyat dan Umat Islam punya rencana nanti di 2019 Ganti Pre</w:t>
      </w:r>
    </w:p>
    <w:p>
      <w:r>
        <w:rPr>
          <w:b/>
          <w:u w:val="single"/>
        </w:rPr>
        <w:t>206823</w:t>
      </w:r>
    </w:p>
    <w:p>
      <w:r>
        <w:t>USER Alhamdulillah.. tetap bersahaja.. mudah mudahan tetap fokus kepada prestasi tdk terbuai dengan popularitas.. entertainer, politikus dan antek antek nya stay away from him.. kalau mau nyumbang silahkan dalam bentuk tabungan ikhlas gk perlu pame</w:t>
      </w:r>
    </w:p>
    <w:p>
      <w:r>
        <w:rPr>
          <w:b/>
          <w:u w:val="single"/>
        </w:rPr>
        <w:t>206824</w:t>
      </w:r>
    </w:p>
    <w:p>
      <w:r>
        <w:t>USER ya bro..sudah dicek oleh DMI penilaiannya hanya dari khotbah jumat plus daftar muballighnya.\n\njadi sudah ada tendensi overjudgement duluan.\n\nbiasalah rejim jolim\xf0\x9f\x98\x90'</w:t>
      </w:r>
    </w:p>
    <w:p>
      <w:r>
        <w:rPr>
          <w:b/>
          <w:u w:val="single"/>
        </w:rPr>
        <w:t>206825</w:t>
      </w:r>
    </w:p>
    <w:p>
      <w:r>
        <w:t>USER USER USER USER Kasih tau sama si USER ah... Supaya jangan banyak cocot yang tidak berguna.'</w:t>
      </w:r>
    </w:p>
    <w:p>
      <w:r>
        <w:rPr>
          <w:b/>
          <w:u w:val="single"/>
        </w:rPr>
        <w:t>206826</w:t>
      </w:r>
    </w:p>
    <w:p>
      <w:r>
        <w:t>Pilkada Damai Wujudkan Pesta Demokrasi Yang Aman .</w:t>
      </w:r>
    </w:p>
    <w:p>
      <w:r>
        <w:rPr>
          <w:b/>
          <w:u w:val="single"/>
        </w:rPr>
        <w:t>206827</w:t>
      </w:r>
    </w:p>
    <w:p>
      <w:r>
        <w:t>USER Nunggu reaksi si denny siregar stelah cita citanya memenjarakan HRS tinggal kenangan DASAR DUNGU!!!!!!'</w:t>
      </w:r>
    </w:p>
    <w:p>
      <w:r>
        <w:rPr>
          <w:b/>
          <w:u w:val="single"/>
        </w:rPr>
        <w:t>206828</w:t>
      </w:r>
    </w:p>
    <w:p>
      <w:r>
        <w:t>USER USER USER USER USER USER USER USER USER USER USER USER USER USER USER USER USER USER USER USER</w:t>
      </w:r>
    </w:p>
    <w:p>
      <w:r>
        <w:rPr>
          <w:b/>
          <w:u w:val="single"/>
        </w:rPr>
        <w:t>206829</w:t>
      </w:r>
    </w:p>
    <w:p>
      <w:r>
        <w:t>Wakil Gubernur DKI Jakarta USER sudah hadir dikantor DPP PKS dan duduk satu meja dengan Ketua Majelis Syuro Habib USER , Wakil Ketua Majelis Syuro USER , Presiden PKS USER , dan Ketua USER USER dalam Tasyakuran</w:t>
      </w:r>
    </w:p>
    <w:p>
      <w:r>
        <w:rPr>
          <w:b/>
          <w:u w:val="single"/>
        </w:rPr>
        <w:t>206830</w:t>
      </w:r>
    </w:p>
    <w:p>
      <w:r>
        <w:t>Rakyat terbelah karena pilpres? Wajar\n\nAS saja terbelah pada pilpres Nop 2016\n\nYg penting jangan terpecah, jangan konflik, jangan merusak NKR\n\nLebih penting lagi, jangan sampai proksi aseng asing menjajah RI'</w:t>
      </w:r>
    </w:p>
    <w:p>
      <w:r>
        <w:rPr>
          <w:b/>
          <w:u w:val="single"/>
        </w:rPr>
        <w:t>206831</w:t>
      </w:r>
    </w:p>
    <w:p>
      <w:r>
        <w:t>noona aku pulang /teriak/ noona dimana?/ngintip kamarnya;kaget liat noona lagi gesekin memek ke bantal/ mmh'</w:t>
      </w:r>
    </w:p>
    <w:p>
      <w:r>
        <w:rPr>
          <w:b/>
          <w:u w:val="single"/>
        </w:rPr>
        <w:t>206832</w:t>
      </w:r>
    </w:p>
    <w:p>
      <w:r>
        <w:t>USER USER USER USER USER USER USER USER USER USER USER USER Secara ekonomi sdh dijajah cina, koruptor kelas kakap juga dari cina. Eh dylan nyiapkan 10 juta lapangan pekerjaan j</w:t>
      </w:r>
    </w:p>
    <w:p>
      <w:r>
        <w:rPr>
          <w:b/>
          <w:u w:val="single"/>
        </w:rPr>
        <w:t>206833</w:t>
      </w:r>
    </w:p>
    <w:p>
      <w:r>
        <w:t>#BeritaIslam: Rizal Ramli: Pasca Gubernur Baru, DKI Jakarta Lebih Sejuk dan Tenang</w:t>
      </w:r>
    </w:p>
    <w:p>
      <w:r>
        <w:rPr>
          <w:b/>
          <w:u w:val="single"/>
        </w:rPr>
        <w:t>206834</w:t>
      </w:r>
    </w:p>
    <w:p>
      <w:r>
        <w:t>Doa hilang marah: A\xe2\x80\x99uzubillahi minasy syaitanir rajimi. Allahummagfirli zanbi wazhab gaiza qalbi wa ajirni minasy syaitanir rajimi.\n\nmaksudnya; "Ya Allah, ampunilah dosaku dan hilangkanlah kepanasan hatiku, dan lepaskanlah aku dari syaitan yang terkutuk"'</w:t>
      </w:r>
    </w:p>
    <w:p>
      <w:r>
        <w:rPr>
          <w:b/>
          <w:u w:val="single"/>
        </w:rPr>
        <w:t>206835</w:t>
      </w:r>
    </w:p>
    <w:p>
      <w:r>
        <w:t>USER USER USER dicap radikal tentu ada buktinya, seperti ormas yg terang terangan mendukung isis, atau melabeli umat dan ulama yg berbeda pendapat kafir dan munafik'</w:t>
      </w:r>
    </w:p>
    <w:p>
      <w:r>
        <w:rPr>
          <w:b/>
          <w:u w:val="single"/>
        </w:rPr>
        <w:t>206836</w:t>
      </w:r>
    </w:p>
    <w:p>
      <w:r>
        <w:t>Di gelas kopi terakhir\nbarulah ia temukan kekasihnya.\nTerserak di ampas paling hitam\nyang pernah diciptakan Tuhan.\n~ URL</w:t>
      </w:r>
    </w:p>
    <w:p>
      <w:r>
        <w:rPr>
          <w:b/>
          <w:u w:val="single"/>
        </w:rPr>
        <w:t>206837</w:t>
      </w:r>
    </w:p>
    <w:p>
      <w:r>
        <w:t>Tapi percayalah, diantara mereka yg beragama justru para pembajak agama itulah yg paling fasih melafalkan ayat2 Tuhan. Dan segala kutukan terburuk keluar dari mulut mereka atas nama ayat2 Tuhan.</w:t>
      </w:r>
    </w:p>
    <w:p>
      <w:r>
        <w:rPr>
          <w:b/>
          <w:u w:val="single"/>
        </w:rPr>
        <w:t>206838</w:t>
      </w:r>
    </w:p>
    <w:p>
      <w:r>
        <w:t>USER Samain aja, jual ke banci gih siapa tau laku'</w:t>
      </w:r>
    </w:p>
    <w:p>
      <w:r>
        <w:rPr>
          <w:b/>
          <w:u w:val="single"/>
        </w:rPr>
        <w:t>206839</w:t>
      </w:r>
    </w:p>
    <w:p>
      <w:r>
        <w:t>Mantan menteri hrsnya jaga wibawa.bknnya turunkan berita HoaX!yg buat ribut itu asli kalian!hbs itu USER yg disalahkan USER oon!</w:t>
      </w:r>
    </w:p>
    <w:p>
      <w:r>
        <w:rPr>
          <w:b/>
          <w:u w:val="single"/>
        </w:rPr>
        <w:t>206840</w:t>
      </w:r>
    </w:p>
    <w:p>
      <w:r>
        <w:t>Bersemangat orang depan aku ni cerita politik kononnya nak tegakkan islam..; Sekali makanan sampai terus dia ambik masuk mulut..; Aku tegur kenapa tak baca bismillah..?; Terus dia tukar topik cerita pasal Ronaldhinho nak main dgn team Perak Liga Super..</w:t>
      </w:r>
    </w:p>
    <w:p>
      <w:r>
        <w:rPr>
          <w:b/>
          <w:u w:val="single"/>
        </w:rPr>
        <w:t>206841</w:t>
      </w:r>
    </w:p>
    <w:p>
      <w:r>
        <w:t>IKLANAHOKJAHAT AHOK MENCIPTAKAN BARA API ANTARA RAKYAT PRIBUMI DENGAN TIONGHOA YG DIBALUT DENGAN PHOBIA.... AHOK KAFIR RASIS...</w:t>
      </w:r>
    </w:p>
    <w:p>
      <w:r>
        <w:rPr>
          <w:b/>
          <w:u w:val="single"/>
        </w:rPr>
        <w:t>206842</w:t>
      </w:r>
    </w:p>
    <w:p>
      <w:r>
        <w:t>Menko Polhukam heran muncul lagi usulan Pilkada dipilih DPRD</w:t>
      </w:r>
    </w:p>
    <w:p>
      <w:r>
        <w:rPr>
          <w:b/>
          <w:u w:val="single"/>
        </w:rPr>
        <w:t>206843</w:t>
      </w:r>
    </w:p>
    <w:p>
      <w:r>
        <w:t>Pada nanya \xe2\x80\x9cAza kok benci bgt sm film TTM\xe2\x80\x9d. Jawabannya \xe2\x80\x9cpemainnya Adipati\xe2\x80\x9d simple kan? Adipati itu GANTENG sih cuma dia itu aktor yg tdk beretika. Childish, dan kampungan. Terlalu byk drama di hidupnya. Dan his picture always in my explore. I dunno why\xf0\x9f\x98\x9e'</w:t>
      </w:r>
    </w:p>
    <w:p>
      <w:r>
        <w:rPr>
          <w:b/>
          <w:u w:val="single"/>
        </w:rPr>
        <w:t>206844</w:t>
      </w:r>
    </w:p>
    <w:p>
      <w:r>
        <w:t>USER USER Memang KAMPUNGAN dan NORAK baru tau ?'</w:t>
      </w:r>
    </w:p>
    <w:p>
      <w:r>
        <w:rPr>
          <w:b/>
          <w:u w:val="single"/>
        </w:rPr>
        <w:t>206845</w:t>
      </w:r>
    </w:p>
    <w:p>
      <w:r>
        <w:t>USER USER si Staguf memang yahudi tulen yg benci sama arab.'</w:t>
      </w:r>
    </w:p>
    <w:p>
      <w:r>
        <w:rPr>
          <w:b/>
          <w:u w:val="single"/>
        </w:rPr>
        <w:t>206846</w:t>
      </w:r>
    </w:p>
    <w:p>
      <w:r>
        <w:t>USER Bangkai tikus kan maksudnya lis ? Wkwk'</w:t>
      </w:r>
    </w:p>
    <w:p>
      <w:r>
        <w:rPr>
          <w:b/>
          <w:u w:val="single"/>
        </w:rPr>
        <w:t>206847</w:t>
      </w:r>
    </w:p>
    <w:p>
      <w:r>
        <w:t>Gue suka kalo bangtan kampang kumat ayo lagi ayo lagiii USER'</w:t>
      </w:r>
    </w:p>
    <w:p>
      <w:r>
        <w:rPr>
          <w:b/>
          <w:u w:val="single"/>
        </w:rPr>
        <w:t>206848</w:t>
      </w:r>
    </w:p>
    <w:p>
      <w:r>
        <w:t>bejat lo semua para spoiler infinity war'</w:t>
      </w:r>
    </w:p>
    <w:p>
      <w:r>
        <w:rPr>
          <w:b/>
          <w:u w:val="single"/>
        </w:rPr>
        <w:t>206849</w:t>
      </w:r>
    </w:p>
    <w:p>
      <w:r>
        <w:t>Sekarang jaman dia bbm naik. Rakyat susah gara-gara Jokowi</w:t>
      </w:r>
    </w:p>
    <w:p>
      <w:r>
        <w:rPr>
          <w:b/>
          <w:u w:val="single"/>
        </w:rPr>
        <w:t>206850</w:t>
      </w:r>
    </w:p>
    <w:p>
      <w:r>
        <w:t>Salute to the Master... ; Banyak dewan yg tak punya kapasitas hanya menang uang dan koneksi. Tapi keduanya ini USER dan USER memiliki segalanya. Bisa jadi uangnya sedikit, tapi kapasitasnya mantab. Stp pembicaraannya selalu ada kajian dan</w:t>
      </w:r>
    </w:p>
    <w:p>
      <w:r>
        <w:rPr>
          <w:b/>
          <w:u w:val="single"/>
        </w:rPr>
        <w:t>206851</w:t>
      </w:r>
    </w:p>
    <w:p>
      <w:r>
        <w:t>USER USER Lg belajar ngerayu Pak Jokowi pengen jd menteri....barangkali</w:t>
      </w:r>
    </w:p>
    <w:p>
      <w:r>
        <w:rPr>
          <w:b/>
          <w:u w:val="single"/>
        </w:rPr>
        <w:t>206852</w:t>
      </w:r>
    </w:p>
    <w:p>
      <w:r>
        <w:t>SAYA GAK GILA. Sinting URL</w:t>
      </w:r>
    </w:p>
    <w:p>
      <w:r>
        <w:rPr>
          <w:b/>
          <w:u w:val="single"/>
        </w:rPr>
        <w:t>206853</w:t>
      </w:r>
    </w:p>
    <w:p>
      <w:r>
        <w:t>Kenali aku lebih dalam. Maka kamu akan mengerti bahwa seorang bajingan sepertiku masih punya hati dan perasaan!'</w:t>
      </w:r>
    </w:p>
    <w:p>
      <w:r>
        <w:rPr>
          <w:b/>
          <w:u w:val="single"/>
        </w:rPr>
        <w:t>206854</w:t>
      </w:r>
    </w:p>
    <w:p>
      <w:r>
        <w:t>USER Ah, congor mu ,zon'</w:t>
      </w:r>
    </w:p>
    <w:p>
      <w:r>
        <w:rPr>
          <w:b/>
          <w:u w:val="single"/>
        </w:rPr>
        <w:t>206855</w:t>
      </w:r>
    </w:p>
    <w:p>
      <w:r>
        <w:t>Gus Ipul diusung PDIP didukung oleh koalisi yg ada Gerindra dan PKS nya. Tim Ipul tidak ada yg nyerang mbak Khofifah dg ujaran kebencian.; Juga sebaliknya, tim Khofifah didukung Golkar dan Nasdem, juga tanpa ujaran kebencian ke Ipul.; Damai kan ? Ayem kan</w:t>
      </w:r>
    </w:p>
    <w:p>
      <w:r>
        <w:rPr>
          <w:b/>
          <w:u w:val="single"/>
        </w:rPr>
        <w:t>206856</w:t>
      </w:r>
    </w:p>
    <w:p>
      <w:r>
        <w:t>Anda didungukan dan diperbudak Islam Bung HNW, Allah SWT bukan Tuhan, sosok dungu &amp; biadab</w:t>
      </w:r>
    </w:p>
    <w:p>
      <w:r>
        <w:rPr>
          <w:b/>
          <w:u w:val="single"/>
        </w:rPr>
        <w:t>206857</w:t>
      </w:r>
    </w:p>
    <w:p>
      <w:r>
        <w:t>RT USER USER USER Udah pelupa.. Otak mulai ga nyambung...</w:t>
      </w:r>
    </w:p>
    <w:p>
      <w:r>
        <w:rPr>
          <w:b/>
          <w:u w:val="single"/>
        </w:rPr>
        <w:t>206858</w:t>
      </w:r>
    </w:p>
    <w:p>
      <w:r>
        <w:t>USER USER Dan penyakit yg blm sembuh sampai skrg oleh gerombolan kampret bongkrek adalah penyakit panik dan balas dendam akibat kekalahan pilpres 2014. URL</w:t>
      </w:r>
    </w:p>
    <w:p>
      <w:r>
        <w:rPr>
          <w:b/>
          <w:u w:val="single"/>
        </w:rPr>
        <w:t>206859</w:t>
      </w:r>
    </w:p>
    <w:p>
      <w:r>
        <w:t>RT USER: hari hari makan babi berbentuk wang haram. muka pun mcm babi. perangai lebih babi dari babi.\n\npolitikus ronggeng babi'</w:t>
      </w:r>
    </w:p>
    <w:p>
      <w:r>
        <w:rPr>
          <w:b/>
          <w:u w:val="single"/>
        </w:rPr>
        <w:t>206860</w:t>
      </w:r>
    </w:p>
    <w:p>
      <w:r>
        <w:t>RT USER: Goblok loe . itu org yg berbeda Cong ! URL</w:t>
      </w:r>
    </w:p>
    <w:p>
      <w:r>
        <w:rPr>
          <w:b/>
          <w:u w:val="single"/>
        </w:rPr>
        <w:t>206861</w:t>
      </w:r>
    </w:p>
    <w:p>
      <w:r>
        <w:t>RT USER: Ditunggangi kontol jumbo sampe bool ketarik. Nikmatnya ngentot URL</w:t>
      </w:r>
    </w:p>
    <w:p>
      <w:r>
        <w:rPr>
          <w:b/>
          <w:u w:val="single"/>
        </w:rPr>
        <w:t>206862</w:t>
      </w:r>
    </w:p>
    <w:p>
      <w:r>
        <w:t>Gubernur rasa Presiden</w:t>
      </w:r>
    </w:p>
    <w:p>
      <w:r>
        <w:rPr>
          <w:b/>
          <w:u w:val="single"/>
        </w:rPr>
        <w:t>206863</w:t>
      </w:r>
    </w:p>
    <w:p>
      <w:r>
        <w:t>Saat Paul Pogba Selebrasi Gol, Terdengar Tiruan Suara Monyet URL</w:t>
      </w:r>
    </w:p>
    <w:p>
      <w:r>
        <w:rPr>
          <w:b/>
          <w:u w:val="single"/>
        </w:rPr>
        <w:t>206864</w:t>
      </w:r>
    </w:p>
    <w:p>
      <w:r>
        <w:t>Banyak responden ISEAS yang meyakini bahwa orang Indonesia keturunan Cina masih memiliki loyalitas terhadap RRC</w:t>
      </w:r>
    </w:p>
    <w:p>
      <w:r>
        <w:rPr>
          <w:b/>
          <w:u w:val="single"/>
        </w:rPr>
        <w:t>206865</w:t>
      </w:r>
    </w:p>
    <w:p>
      <w:r>
        <w:t>Perkerja lokal kalo ada masalah selalu cari yg patut disalahin. Pekerja asing tempat saya beda, ada masalah, bicarakan, cari solusi.'</w:t>
      </w:r>
    </w:p>
    <w:p>
      <w:r>
        <w:rPr>
          <w:b/>
          <w:u w:val="single"/>
        </w:rPr>
        <w:t>206866</w:t>
      </w:r>
    </w:p>
    <w:p>
      <w:r>
        <w:t>USER emang berani ... Indonesia kan bagian dari republik rakyat cina..</w:t>
      </w:r>
    </w:p>
    <w:p>
      <w:r>
        <w:rPr>
          <w:b/>
          <w:u w:val="single"/>
        </w:rPr>
        <w:t>206867</w:t>
      </w:r>
    </w:p>
    <w:p>
      <w:r>
        <w:t>USER Sudah di nyinyirin para bani kampret apa belom?'</w:t>
      </w:r>
    </w:p>
    <w:p>
      <w:r>
        <w:rPr>
          <w:b/>
          <w:u w:val="single"/>
        </w:rPr>
        <w:t>206868</w:t>
      </w:r>
    </w:p>
    <w:p>
      <w:r>
        <w:t>tp pihak massa trus memprovokasi sambil berteriak "ganyang PKI!"</w:t>
      </w:r>
    </w:p>
    <w:p>
      <w:r>
        <w:rPr>
          <w:b/>
          <w:u w:val="single"/>
        </w:rPr>
        <w:t>206869</w:t>
      </w:r>
    </w:p>
    <w:p>
      <w:r>
        <w:t>USER SI PEREK RT RT LAGI:)'</w:t>
      </w:r>
    </w:p>
    <w:p>
      <w:r>
        <w:rPr>
          <w:b/>
          <w:u w:val="single"/>
        </w:rPr>
        <w:t>206870</w:t>
      </w:r>
    </w:p>
    <w:p>
      <w:r>
        <w:t>Prabowo makin panik. \nPrabowo makin membabi buta. \nSerang siapa saja. \nElite politik dikatakan goblog dan bermental maling.\nKritik tdk ada konsep. Kritik tdk terarah.'</w:t>
      </w:r>
    </w:p>
    <w:p>
      <w:r>
        <w:rPr>
          <w:b/>
          <w:u w:val="single"/>
        </w:rPr>
        <w:t>206871</w:t>
      </w:r>
    </w:p>
    <w:p>
      <w:r>
        <w:t>Berita duka telah meninggal dgn tenang Bpk Liu Kiun Jie(Tai Pui Kiun) di rmh sakit vincesius Singkawang \xf0\x9f\x99\x8f\xf0\x9f\x99\x8f\xf0\x9f\x99\x8f'</w:t>
      </w:r>
    </w:p>
    <w:p>
      <w:r>
        <w:rPr>
          <w:b/>
          <w:u w:val="single"/>
        </w:rPr>
        <w:t>206872</w:t>
      </w:r>
    </w:p>
    <w:p>
      <w:r>
        <w:t>USER Anjing menggonggong anies jalan terus</w:t>
      </w:r>
    </w:p>
    <w:p>
      <w:r>
        <w:rPr>
          <w:b/>
          <w:u w:val="single"/>
        </w:rPr>
        <w:t>206873</w:t>
      </w:r>
    </w:p>
    <w:p>
      <w:r>
        <w:t>USER Oh iya... bener juga\n\nBaru mau aku katain burik /nggak'</w:t>
      </w:r>
    </w:p>
    <w:p>
      <w:r>
        <w:rPr>
          <w:b/>
          <w:u w:val="single"/>
        </w:rPr>
        <w:t>206874</w:t>
      </w:r>
    </w:p>
    <w:p>
      <w:r>
        <w:t>Harusnya Tomy dikenakan pasal berlapis korupsi dan pembunuhan hakim agung pula tp dapat diskon besar-besaran era SBY URL</w:t>
      </w:r>
    </w:p>
    <w:p>
      <w:r>
        <w:rPr>
          <w:b/>
          <w:u w:val="single"/>
        </w:rPr>
        <w:t>206875</w:t>
      </w:r>
    </w:p>
    <w:p>
      <w:r>
        <w:t>Di like dulu, ngentod nya belakangan \xf0\x9f\x91\x8c\xf0\x9f\x8f\xb</w:t>
      </w:r>
    </w:p>
    <w:p>
      <w:r>
        <w:rPr>
          <w:b/>
          <w:u w:val="single"/>
        </w:rPr>
        <w:t>206876</w:t>
      </w:r>
    </w:p>
    <w:p>
      <w:r>
        <w:t>USER Cebong \xe2\x98\xad tolol tak bertepi'</w:t>
      </w:r>
    </w:p>
    <w:p>
      <w:r>
        <w:rPr>
          <w:b/>
          <w:u w:val="single"/>
        </w:rPr>
        <w:t>206877</w:t>
      </w:r>
    </w:p>
    <w:p>
      <w:r>
        <w:t>9. A lot of people think that I'm Chinese/Japanese/Korean karena mataku sipit terus kulitku putih langsat(?) While in fact, keluargaku gaada darah cinanya sama sekali bahkan sering banget dibercandain katanya waktu lahir ketuker sama anak orang"</w:t>
      </w:r>
    </w:p>
    <w:p>
      <w:r>
        <w:rPr>
          <w:b/>
          <w:u w:val="single"/>
        </w:rPr>
        <w:t>206878</w:t>
      </w:r>
    </w:p>
    <w:p>
      <w:r>
        <w:t>HEBAHAN PENAWARAN PROGRAM DIPLOMA PENDIDIKAN LEPASAN IJAZAH (DPLI) DAN PROGRAM IJAZAH SARJANA MUDA PENDIDIKAN (PENDIDIKAN ISLAM) (ISMPPI) KEMASUKAN SEPTEMBER 2018 DI UNISZA.; ; Sukacita dimaklumkan bahawa Universiti Sultan Zainal...</w:t>
      </w:r>
    </w:p>
    <w:p>
      <w:r>
        <w:rPr>
          <w:b/>
          <w:u w:val="single"/>
        </w:rPr>
        <w:t>206879</w:t>
      </w:r>
    </w:p>
    <w:p>
      <w:r>
        <w:t>Pemprov DKI Bakal Bangun Pusat Jajanan Betawi di Ibu Kota - iNews #budaya #penelitian #berita</w:t>
      </w:r>
    </w:p>
    <w:p>
      <w:r>
        <w:rPr>
          <w:b/>
          <w:u w:val="single"/>
        </w:rPr>
        <w:t>206880</w:t>
      </w:r>
    </w:p>
    <w:p>
      <w:r>
        <w:t>Gw lihat emang si Anies ini ada kurangnya ya. Tapi gw ngebandingin sama Ahok tahun lalu yg mudah aja bilang; mampus, badjingan, brengsek, taik, pemahaman nenek Lo ke orang lain dihadapan publik maupun rapat internal. Menurut gw sih mending si Anies yak.</w:t>
      </w:r>
    </w:p>
    <w:p>
      <w:r>
        <w:rPr>
          <w:b/>
          <w:u w:val="single"/>
        </w:rPr>
        <w:t>206881</w:t>
      </w:r>
    </w:p>
    <w:p>
      <w:r>
        <w:t>USER Halo Ustad Siauw. Nama saya Albert. Saya dulu Kristen. Sekarang sedang mencari. Saya following Ustad karena saya ingin belajar tentang Islam. Semoga diperbolehkan.'</w:t>
      </w:r>
    </w:p>
    <w:p>
      <w:r>
        <w:rPr>
          <w:b/>
          <w:u w:val="single"/>
        </w:rPr>
        <w:t>206882</w:t>
      </w:r>
    </w:p>
    <w:p>
      <w:r>
        <w:t>Tolong analisa sejarah kejatuhan krjaan Uthmaniyah, kerajaan khalifah Islam yg terakhir,yg mnyebabkn Palestin jatuh pd tangan Yahudi hingga ke hari ini. Apa yg Mustafa Kamal Atarturk kuatkuasakan utk merubah Turki kononnya mmbawa agenda Turki Moden dgn m</w:t>
      </w:r>
    </w:p>
    <w:p>
      <w:r>
        <w:rPr>
          <w:b/>
          <w:u w:val="single"/>
        </w:rPr>
        <w:t>206883</w:t>
      </w:r>
    </w:p>
    <w:p>
      <w:r>
        <w:t>RT USER: Ini adalah salah satu IBLIS BETINA yg lg gentayangan.\nDuku calon legislatif GAGAL.\nSI Penipu Ijasah PALSU.\nSkg dia tlh ber\xe2\x80\xa6'</w:t>
      </w:r>
    </w:p>
    <w:p>
      <w:r>
        <w:rPr>
          <w:b/>
          <w:u w:val="single"/>
        </w:rPr>
        <w:t>206884</w:t>
      </w:r>
    </w:p>
    <w:p>
      <w:r>
        <w:t>RT USER USER USER kalau prabowo yg presiden tanpa istri bisa-bisa Indonesia hancur</w:t>
      </w:r>
    </w:p>
    <w:p>
      <w:r>
        <w:rPr>
          <w:b/>
          <w:u w:val="single"/>
        </w:rPr>
        <w:t>206885</w:t>
      </w:r>
    </w:p>
    <w:p>
      <w:r>
        <w:t>RT temannyarpg "RT PDI_Perjuangan: Pileg &amp;amp; Pilpres 17 April 2019. #PDIPerjuangan mendapat nomor urut 3 sebagai parpol Peserta Pemilu 2019 &amp;amp; mencalonkan kembali Bapak Ir. Joko Widodo (jokowi) sebagai calon Presiden Republik Indonesia 2019 - 2024. ;</w:t>
      </w:r>
    </w:p>
    <w:p>
      <w:r>
        <w:rPr>
          <w:b/>
          <w:u w:val="single"/>
        </w:rPr>
        <w:t>206886</w:t>
      </w:r>
    </w:p>
    <w:p>
      <w:r>
        <w:t>USER USER USER ngoahahaha, kliatan klo blum lair; ; KEAHLIAN CEBONG HANYA 1, TUKANG TIPU !!!; cebong mah gitu, goblok nggak ketulungan. Plonga plongo mengakibatkan optimisme berlebihan; ; #2019GantiPresiden #PlongaPlongo #Dunning</w:t>
      </w:r>
    </w:p>
    <w:p>
      <w:r>
        <w:rPr>
          <w:b/>
          <w:u w:val="single"/>
        </w:rPr>
        <w:t>206887</w:t>
      </w:r>
    </w:p>
    <w:p>
      <w:r>
        <w:t>USER Bagaimana dgn sampah USER bu USER?'</w:t>
      </w:r>
    </w:p>
    <w:p>
      <w:r>
        <w:rPr>
          <w:b/>
          <w:u w:val="single"/>
        </w:rPr>
        <w:t>206888</w:t>
      </w:r>
    </w:p>
    <w:p>
      <w:r>
        <w:t>Anak dki jakarta banget lah yaa USER 21 tahun saya Berfoto bersama Wakil Gubernur DKI JAKARTA</w:t>
      </w:r>
    </w:p>
    <w:p>
      <w:r>
        <w:rPr>
          <w:b/>
          <w:u w:val="single"/>
        </w:rPr>
        <w:t>206889</w:t>
      </w:r>
    </w:p>
    <w:p>
      <w:r>
        <w:t>Dgn terpilihnya presiden muslim di singapura semakin menegaskan singapura negara sangat kafir.</w:t>
      </w:r>
    </w:p>
    <w:p>
      <w:r>
        <w:rPr>
          <w:b/>
          <w:u w:val="single"/>
        </w:rPr>
        <w:t>206890</w:t>
      </w:r>
    </w:p>
    <w:p>
      <w:r>
        <w:t>Didik Mukrianto : Soal Pilkada Tak Langsung, Demokrat Jadikan Perppu Era SBY sebagai Acuan</w:t>
      </w:r>
    </w:p>
    <w:p>
      <w:r>
        <w:rPr>
          <w:b/>
          <w:u w:val="single"/>
        </w:rPr>
        <w:t>206891</w:t>
      </w:r>
    </w:p>
    <w:p>
      <w:r>
        <w:t>USER Terus yg kedua. Aku ada job freelance, ngajar privat. Sesuai passion. Sallary bisa lebih dari kerja sama orang asing tadi. Dan kerjanya cuma jam 2 siang palingan sampe jam 8 malem. \nThats way kenapaaa sering nolak. Dulu daftar tu pas sepi j</w:t>
      </w:r>
    </w:p>
    <w:p>
      <w:r>
        <w:rPr>
          <w:b/>
          <w:u w:val="single"/>
        </w:rPr>
        <w:t>206892</w:t>
      </w:r>
    </w:p>
    <w:p>
      <w:r>
        <w:t>Gus Ipul Ingin Jadikan Madura Pusat Ekonomi Syariah Jawa Timur</w:t>
      </w:r>
    </w:p>
    <w:p>
      <w:r>
        <w:rPr>
          <w:b/>
          <w:u w:val="single"/>
        </w:rPr>
        <w:t>206893</w:t>
      </w:r>
    </w:p>
    <w:p>
      <w:r>
        <w:t>USER USER asu emg jkw, ngaku jk jd presiden sgala urusan dki lebih mudah diatasi</w:t>
      </w:r>
    </w:p>
    <w:p>
      <w:r>
        <w:rPr>
          <w:b/>
          <w:u w:val="single"/>
        </w:rPr>
        <w:t>206894</w:t>
      </w:r>
    </w:p>
    <w:p>
      <w:r>
        <w:t>USER Terima kasih atas informasinya...agar saya lebih jelas, mohon mas Jean Ivan berkenan kirimkan akun banci dimaksud ke DM saya.. maklum, saya gadget-er gagap... terima kasih...'</w:t>
      </w:r>
    </w:p>
    <w:p>
      <w:r>
        <w:rPr>
          <w:b/>
          <w:u w:val="single"/>
        </w:rPr>
        <w:t>206895</w:t>
      </w:r>
    </w:p>
    <w:p>
      <w:r>
        <w:t>USER Yang yudas juga sih\n\nTapi kebanyakan protestan sih yang bilang sodara kandung. Kalo misal katolik yaa bilangnya sepupu'</w:t>
      </w:r>
    </w:p>
    <w:p>
      <w:r>
        <w:rPr>
          <w:b/>
          <w:u w:val="single"/>
        </w:rPr>
        <w:t>206896</w:t>
      </w:r>
    </w:p>
    <w:p>
      <w:r>
        <w:t>cinta itu buta, buta itu gelap, gelap itu hitam, hitam itu monyet, monyet itu yang baca tweet ini.'</w:t>
      </w:r>
    </w:p>
    <w:p>
      <w:r>
        <w:rPr>
          <w:b/>
          <w:u w:val="single"/>
        </w:rPr>
        <w:t>206897</w:t>
      </w:r>
    </w:p>
    <w:p>
      <w:r>
        <w:t>Alhamdulillah, pagi ini sholat subuh bersama di Masjid Raya Lima Kaum, merupakan salah satu masjid tertua di Indonesia sekaligus cagar budaya yang terletak di Nagari Lima Kaum, Kecamatan Lima Kaum, Kabupaten Tanah Datar, Sumatera Barat �?? di Lima...</w:t>
      </w:r>
    </w:p>
    <w:p>
      <w:r>
        <w:rPr>
          <w:b/>
          <w:u w:val="single"/>
        </w:rPr>
        <w:t>206898</w:t>
      </w:r>
    </w:p>
    <w:p>
      <w:r>
        <w:t>Udik sambil takjub gituuu...\n\nGileeee, canggih ye mobil sekarang, berasa naek 'kit reder` (Knight Rider starring David Haselhoff) , bisa ngegas dan ngerem sendiri..."</w:t>
      </w:r>
    </w:p>
    <w:p>
      <w:r>
        <w:rPr>
          <w:b/>
          <w:u w:val="single"/>
        </w:rPr>
        <w:t>206899</w:t>
      </w:r>
    </w:p>
    <w:p>
      <w:r>
        <w:t>USER heh kontol, jan sok pemes lu di rp, muka kek memek, org tua lu kek monyet, agama lu aje agama kontol 35'</w:t>
      </w:r>
    </w:p>
    <w:p>
      <w:r>
        <w:rPr>
          <w:b/>
          <w:u w:val="single"/>
        </w:rPr>
        <w:t>206900</w:t>
      </w:r>
    </w:p>
    <w:p>
      <w:r>
        <w:t>USER diam kamu eek anakonda'</w:t>
      </w:r>
    </w:p>
    <w:p>
      <w:r>
        <w:rPr>
          <w:b/>
          <w:u w:val="single"/>
        </w:rPr>
        <w:t>206901</w:t>
      </w:r>
    </w:p>
    <w:p>
      <w:r>
        <w:t>USER Haiii aviaa maap baru liat mensyennya, maap udik banget gw lama gak buka twitter gini kwkwkwkwk. Apakabsss lo??'</w:t>
      </w:r>
    </w:p>
    <w:p>
      <w:r>
        <w:rPr>
          <w:b/>
          <w:u w:val="single"/>
        </w:rPr>
        <w:t>206902</w:t>
      </w:r>
    </w:p>
    <w:p>
      <w:r>
        <w:t>USER USER Hah lu maho? Sudah ku duga..'</w:t>
      </w:r>
    </w:p>
    <w:p>
      <w:r>
        <w:rPr>
          <w:b/>
          <w:u w:val="single"/>
        </w:rPr>
        <w:t>206903</w:t>
      </w:r>
    </w:p>
    <w:p>
      <w:r>
        <w:t>Karena menolak penerapan pasal Penodaan Agama, saya lebih memilih membungkam mulut yang memfiktifkan kitab suci dengan duel argumen.</w:t>
      </w:r>
    </w:p>
    <w:p>
      <w:r>
        <w:rPr>
          <w:b/>
          <w:u w:val="single"/>
        </w:rPr>
        <w:t>206904</w:t>
      </w:r>
    </w:p>
    <w:p>
      <w:r>
        <w:t>USER USER USER USER USER USER USER USER USER USER USER USER USER USER USER USER USER USER USER USER @</w:t>
      </w:r>
    </w:p>
    <w:p>
      <w:r>
        <w:rPr>
          <w:b/>
          <w:u w:val="single"/>
        </w:rPr>
        <w:t>206905</w:t>
      </w:r>
    </w:p>
    <w:p>
      <w:r>
        <w:t>RT USER: Musuhen Aku Sak Modarmu , RasanonoSak Jebole Cocotmu Kelangan Konco 1 Bajingan koyo koe Aku Ra Rugi \xf0\x9f\x98\x8f'</w:t>
      </w:r>
    </w:p>
    <w:p>
      <w:r>
        <w:rPr>
          <w:b/>
          <w:u w:val="single"/>
        </w:rPr>
        <w:t>206906</w:t>
      </w:r>
    </w:p>
    <w:p>
      <w:r>
        <w:t>JATIM ANTI HOAX. PILKADA DAMAI; .; .; DEKLARASI ANTI HOAX WARGA KEMLATEN.</w:t>
      </w:r>
    </w:p>
    <w:p>
      <w:r>
        <w:rPr>
          <w:b/>
          <w:u w:val="single"/>
        </w:rPr>
        <w:t>206907</w:t>
      </w:r>
    </w:p>
    <w:p>
      <w:r>
        <w:t>USER bisu?'</w:t>
      </w:r>
    </w:p>
    <w:p>
      <w:r>
        <w:rPr>
          <w:b/>
          <w:u w:val="single"/>
        </w:rPr>
        <w:t>206908</w:t>
      </w:r>
    </w:p>
    <w:p>
      <w:r>
        <w:t>"Sesungguhnya shalat yang paling berat dilaksanakan oleh orang-orang munafik adalah shalat isya dan shalat subuh." (HR Bukhari)'</w:t>
      </w:r>
    </w:p>
    <w:p>
      <w:r>
        <w:rPr>
          <w:b/>
          <w:u w:val="single"/>
        </w:rPr>
        <w:t>206909</w:t>
      </w:r>
    </w:p>
    <w:p>
      <w:r>
        <w:t>USER Rezim anti islam! Tumbangkan 2019!</w:t>
      </w:r>
    </w:p>
    <w:p>
      <w:r>
        <w:rPr>
          <w:b/>
          <w:u w:val="single"/>
        </w:rPr>
        <w:t>206910</w:t>
      </w:r>
    </w:p>
    <w:p>
      <w:r>
        <w:t>Gubernur jaman now harus cerdas ; #PilgubJateng2018 ; #PilgubJat3ngTanpaHoax ; #KamiGanjarYasin</w:t>
      </w:r>
    </w:p>
    <w:p>
      <w:r>
        <w:rPr>
          <w:b/>
          <w:u w:val="single"/>
        </w:rPr>
        <w:t>206911</w:t>
      </w:r>
    </w:p>
    <w:p>
      <w:r>
        <w:t>6.prakteknya pks didaerah2 mendukung caleg dan kada kristen. dalil2 pun dibuat utk mwmbenarkan praktek itu. ini marak di era USER'</w:t>
      </w:r>
    </w:p>
    <w:p>
      <w:r>
        <w:rPr>
          <w:b/>
          <w:u w:val="single"/>
        </w:rPr>
        <w:t>206912</w:t>
      </w:r>
    </w:p>
    <w:p>
      <w:r>
        <w:t>Kok yang dukung 2 periode orangnya pada gak jelas ya...; #2019GantiPresiden ; #BalikinKeSolo ; #2019TetapJokowi yang diganti</w:t>
      </w:r>
    </w:p>
    <w:p>
      <w:r>
        <w:rPr>
          <w:b/>
          <w:u w:val="single"/>
        </w:rPr>
        <w:t>206913</w:t>
      </w:r>
    </w:p>
    <w:p>
      <w:r>
        <w:t>Tidak memulai memberikan salam kepada Ahlu Kitab, sebab Rasulullah Shallallaahu \xe2\x80\x98alaihi wa sallam bersabda :\xe2\x80\x9d Janganlah kalian terlebih dahulu memberi salam kepada orang-orang Yahudi dan Nasrani\xe2\x80\xa6.. \xe2\x80\x9d (HR. Musli</w:t>
      </w:r>
    </w:p>
    <w:p>
      <w:r>
        <w:rPr>
          <w:b/>
          <w:u w:val="single"/>
        </w:rPr>
        <w:t>206914</w:t>
      </w:r>
    </w:p>
    <w:p>
      <w:r>
        <w:t>RT USER ngapain pak...hambalang nya pak...gara gara pk sby kurang tegas anak buah anda masuk bui.....jokowi lebi tegas pak</w:t>
      </w:r>
    </w:p>
    <w:p>
      <w:r>
        <w:rPr>
          <w:b/>
          <w:u w:val="single"/>
        </w:rPr>
        <w:t>206915</w:t>
      </w:r>
    </w:p>
    <w:p>
      <w:r>
        <w:t>Akibat duk hadiri jamuan hari raya ni terpaksa lah hari2 main elliptical machine utk kekal fit dan bakar kalori sebagaimana nasihat trainer,kena kuat dan sihat utk lawan rejim zalim PH'</w:t>
      </w:r>
    </w:p>
    <w:p>
      <w:r>
        <w:rPr>
          <w:b/>
          <w:u w:val="single"/>
        </w:rPr>
        <w:t>206916</w:t>
      </w:r>
    </w:p>
    <w:p>
      <w:r>
        <w:t>USER USER Ngapain diritwit sompret'</w:t>
      </w:r>
    </w:p>
    <w:p>
      <w:r>
        <w:rPr>
          <w:b/>
          <w:u w:val="single"/>
        </w:rPr>
        <w:t>206917</w:t>
      </w:r>
    </w:p>
    <w:p>
      <w:r>
        <w:t>Nama aja Islami tapi kelakuan ??? hadeuh...!! dan Goublog pula. Tampang Lu menyesakkan juga woy.</w:t>
      </w:r>
    </w:p>
    <w:p>
      <w:r>
        <w:rPr>
          <w:b/>
          <w:u w:val="single"/>
        </w:rPr>
        <w:t>206918</w:t>
      </w:r>
    </w:p>
    <w:p>
      <w:r>
        <w:t>oke kita tunggu bang jafar nya USER , Insya Allah USER mau jadi saksi ; dan warga nu siap mengawal</w:t>
      </w:r>
    </w:p>
    <w:p>
      <w:r>
        <w:rPr>
          <w:b/>
          <w:u w:val="single"/>
        </w:rPr>
        <w:t>206919</w:t>
      </w:r>
    </w:p>
    <w:p>
      <w:r>
        <w:t>Lengkap di kubu Anies-Sandi semua ada mulai dari tukang cabul</w:t>
      </w:r>
    </w:p>
    <w:p>
      <w:r>
        <w:rPr>
          <w:b/>
          <w:u w:val="single"/>
        </w:rPr>
        <w:t>206920</w:t>
      </w:r>
    </w:p>
    <w:p>
      <w:r>
        <w:t>USER Selain Rocky Grung-grung, Bambang Isuzu, Awek-many, Mejik-kom, yang selama ini buat isu di dumay semuanya antek mantan...'</w:t>
      </w:r>
    </w:p>
    <w:p>
      <w:r>
        <w:rPr>
          <w:b/>
          <w:u w:val="single"/>
        </w:rPr>
        <w:t>206921</w:t>
      </w:r>
    </w:p>
    <w:p>
      <w:r>
        <w:t>USER Survey dimana ??? Hahaahhaha \nRespondennya cebong, kodok, kamfret x yaa...'</w:t>
      </w:r>
    </w:p>
    <w:p>
      <w:r>
        <w:rPr>
          <w:b/>
          <w:u w:val="single"/>
        </w:rPr>
        <w:t>206922</w:t>
      </w:r>
    </w:p>
    <w:p>
      <w:r>
        <w:t>USER USER USER USER USER USER USER USER USER USER USER USER USER USER USER USER USER USER USER</w:t>
      </w:r>
    </w:p>
    <w:p>
      <w:r>
        <w:rPr>
          <w:b/>
          <w:u w:val="single"/>
        </w:rPr>
        <w:t>206923</w:t>
      </w:r>
    </w:p>
    <w:p>
      <w:r>
        <w:t>Mana bisa percya lagi,sdgkan induknya penista smp skrg lum ditahan tp malah dibela. URL</w:t>
      </w:r>
    </w:p>
    <w:p>
      <w:r>
        <w:rPr>
          <w:b/>
          <w:u w:val="single"/>
        </w:rPr>
        <w:t>206924</w:t>
      </w:r>
    </w:p>
    <w:p>
      <w:r>
        <w:t>USER JUNROS QQQQ\nDewa bgt anjir editnya anti noob noob kleb :')"</w:t>
      </w:r>
    </w:p>
    <w:p>
      <w:r>
        <w:rPr>
          <w:b/>
          <w:u w:val="single"/>
        </w:rPr>
        <w:t>206925</w:t>
      </w:r>
    </w:p>
    <w:p>
      <w:r>
        <w:t>Kalo ada Masjid yg lebih tua dr candi-candi milik kerajaan Hindu Budha di NUSANTARA ini baru kalian boleh usir cina klo ga kalian cm pendatang.</w:t>
      </w:r>
    </w:p>
    <w:p>
      <w:r>
        <w:rPr>
          <w:b/>
          <w:u w:val="single"/>
        </w:rPr>
        <w:t>206926</w:t>
      </w:r>
    </w:p>
    <w:p>
      <w:r>
        <w:t>USER Si BEJAT CABUL yg KRIMINAL ngoceh kriminalisasi ulama.\nDasar munafik'</w:t>
      </w:r>
    </w:p>
    <w:p>
      <w:r>
        <w:rPr>
          <w:b/>
          <w:u w:val="single"/>
        </w:rPr>
        <w:t>206927</w:t>
      </w:r>
    </w:p>
    <w:p>
      <w:r>
        <w:t>USER USER Kalo mengaku negara demokrasi ya bubarkan KPK!!</w:t>
      </w:r>
    </w:p>
    <w:p>
      <w:r>
        <w:rPr>
          <w:b/>
          <w:u w:val="single"/>
        </w:rPr>
        <w:t>206928</w:t>
      </w:r>
    </w:p>
    <w:p>
      <w:r>
        <w:t>USER Temen gue ada yg errr gue ga tau dia psiko apa engga tpi dia pernah ada laba" lewat teros diinjek teros di makan\n\nEh sarap sih itu namanya'</w:t>
      </w:r>
    </w:p>
    <w:p>
      <w:r>
        <w:rPr>
          <w:b/>
          <w:u w:val="single"/>
        </w:rPr>
        <w:t>206929</w:t>
      </w:r>
    </w:p>
    <w:p>
      <w:r>
        <w:t>RT USER: #TemanMakanTeman Ketika dia udah janji bakalan ngasi nyontek untuk ujian tp pas giliran ujian dia malah pura2 budek USER\xe2\x80\xa6'</w:t>
      </w:r>
    </w:p>
    <w:p>
      <w:r>
        <w:rPr>
          <w:b/>
          <w:u w:val="single"/>
        </w:rPr>
        <w:t>206930</w:t>
      </w:r>
    </w:p>
    <w:p>
      <w:r>
        <w:t>4.Model #sertifikasi #tanah ala rejim #jkw ini, tidak ada semeter persegi pun tanah yang diambil dari tangan tuan-tuan tanah dan didistrusikan kepada petani tak bertanah, berdasar prinsip yang berkeadilan|#keadilantanah'</w:t>
      </w:r>
    </w:p>
    <w:p>
      <w:r>
        <w:rPr>
          <w:b/>
          <w:u w:val="single"/>
        </w:rPr>
        <w:t>206931</w:t>
      </w:r>
    </w:p>
    <w:p>
      <w:r>
        <w:t>Dia itu agama nya apa sih? ;</w:t>
      </w:r>
    </w:p>
    <w:p>
      <w:r>
        <w:rPr>
          <w:b/>
          <w:u w:val="single"/>
        </w:rPr>
        <w:t>206932</w:t>
      </w:r>
    </w:p>
    <w:p>
      <w:r>
        <w:t>Nurul Arifin tak Goyah Hadapi Survei USER #BandungGeulis #BandungHarmonis #bandungvotenuruli #calonwalikotabandung #calonwalikotabandung2018</w:t>
      </w:r>
    </w:p>
    <w:p>
      <w:r>
        <w:rPr>
          <w:b/>
          <w:u w:val="single"/>
        </w:rPr>
        <w:t>206933</w:t>
      </w:r>
    </w:p>
    <w:p>
      <w:r>
        <w:t>USER USER USER Kalau dilihat secara hitung2an mungkin udah takut sama biayanya om.. air asia lokasi 30m di laut aja habis biaya 1T lebih blm ini didanau.. tapi semua tergantung pemerintah, kalau kerjasama dulu sm rescue asing buat o</w:t>
      </w:r>
    </w:p>
    <w:p>
      <w:r>
        <w:rPr>
          <w:b/>
          <w:u w:val="single"/>
        </w:rPr>
        <w:t>206934</w:t>
      </w:r>
    </w:p>
    <w:p>
      <w:r>
        <w:t>Rasanya tuh Si tiang listrik kampret LI JUNHUI mau gue tabrak pake bajaj yg udah dipasangin Bom. Dasar cungkring gak tau diri.'</w:t>
      </w:r>
    </w:p>
    <w:p>
      <w:r>
        <w:rPr>
          <w:b/>
          <w:u w:val="single"/>
        </w:rPr>
        <w:t>206935</w:t>
      </w:r>
    </w:p>
    <w:p>
      <w:r>
        <w:t>USER USER Apa kalian panggil2 aku - me as kunti'</w:t>
      </w:r>
    </w:p>
    <w:p>
      <w:r>
        <w:rPr>
          <w:b/>
          <w:u w:val="single"/>
        </w:rPr>
        <w:t>206936</w:t>
      </w:r>
    </w:p>
    <w:p>
      <w:r>
        <w:t>Cb sebutkan yg mana hoax yg dimaksud ya?</w:t>
      </w:r>
    </w:p>
    <w:p>
      <w:r>
        <w:rPr>
          <w:b/>
          <w:u w:val="single"/>
        </w:rPr>
        <w:t>206937</w:t>
      </w:r>
    </w:p>
    <w:p>
      <w:r>
        <w:t>USER USER USER USER USER USER Yg sdh di lakukan jual negara goblok....jk mmpu bangun bkn dgn kaki org lain tapi kaki sendiri....emg elo yg mo byr hutang utang bosmu eeeh bego...berapa kekayaanmu????'</w:t>
      </w:r>
    </w:p>
    <w:p>
      <w:r>
        <w:rPr>
          <w:b/>
          <w:u w:val="single"/>
        </w:rPr>
        <w:t>206938</w:t>
      </w:r>
    </w:p>
    <w:p>
      <w:r>
        <w:t>USER USER USER Taplak gunung'</w:t>
      </w:r>
    </w:p>
    <w:p>
      <w:r>
        <w:rPr>
          <w:b/>
          <w:u w:val="single"/>
        </w:rPr>
        <w:t>206939</w:t>
      </w:r>
    </w:p>
    <w:p>
      <w:r>
        <w:t>USER Napasih lu ngakak mulu? bangsad'</w:t>
      </w:r>
    </w:p>
    <w:p>
      <w:r>
        <w:rPr>
          <w:b/>
          <w:u w:val="single"/>
        </w:rPr>
        <w:t>206940</w:t>
      </w:r>
    </w:p>
    <w:p>
      <w:r>
        <w:t>USER hoooy ayo bales jangan bisu aja kamu,, apa gak malu di sebut kaum iblis hhhhh gelar ahli provokator lebih pantas buatmu</w:t>
      </w:r>
    </w:p>
    <w:p>
      <w:r>
        <w:rPr>
          <w:b/>
          <w:u w:val="single"/>
        </w:rPr>
        <w:t>206941</w:t>
      </w:r>
    </w:p>
    <w:p>
      <w:r>
        <w:t>USER Jangan gaduh lahh,, kami yg kau panggil cebong udah gak butuh manusia munafikun,,'</w:t>
      </w:r>
    </w:p>
    <w:p>
      <w:r>
        <w:rPr>
          <w:b/>
          <w:u w:val="single"/>
        </w:rPr>
        <w:t>206942</w:t>
      </w:r>
    </w:p>
    <w:p>
      <w:r>
        <w:t>USER USER Itu kampret bgt loh.Gak Kuat beli telor jadi tebar Hoak kampret kuat ya.Koruptor.sama selegkahan iya kan..Coba lu lihat pake mata sama otak lo..Gubernuran yg.Koruftor..Cw ada berpa Mpret.kampret.telor kampret murah neria</w:t>
      </w:r>
    </w:p>
    <w:p>
      <w:r>
        <w:rPr>
          <w:b/>
          <w:u w:val="single"/>
        </w:rPr>
        <w:t>206943</w:t>
      </w:r>
    </w:p>
    <w:p>
      <w:r>
        <w:t>USER Begitu mulia bpk USER , pengangguran akhirnya berkurang pak . Bpk bgtu perhatian banget pak sama rakyat ,,,; RAKYAT CHINA . 2019 nyalon pilpres aja disana pak . Pasti kepilih pak . #2019GantiPresiden</w:t>
      </w:r>
    </w:p>
    <w:p>
      <w:r>
        <w:rPr>
          <w:b/>
          <w:u w:val="single"/>
        </w:rPr>
        <w:t>206944</w:t>
      </w:r>
    </w:p>
    <w:p>
      <w:r>
        <w:t>RT USER: #2beer sebenernya bosen tubir rp, tapi liat mereka goblok jadi seru'</w:t>
      </w:r>
    </w:p>
    <w:p>
      <w:r>
        <w:rPr>
          <w:b/>
          <w:u w:val="single"/>
        </w:rPr>
        <w:t>206945</w:t>
      </w:r>
    </w:p>
    <w:p>
      <w:r>
        <w:t>Dulu sukar memahami bagaimana rakyat Palestin boleh biar Yahudi menjajah dan rakyat Turki biar khilafah dijatuhkan, sekarang tidak lagi.'</w:t>
      </w:r>
    </w:p>
    <w:p>
      <w:r>
        <w:rPr>
          <w:b/>
          <w:u w:val="single"/>
        </w:rPr>
        <w:t>206946</w:t>
      </w:r>
    </w:p>
    <w:p>
      <w:r>
        <w:t>USER USER \xf0\x9f\x98\x82\xf0\x9f\x98\x82\xf0\x9f\x98\x82\xf0\x9f\x98\x82 cukup sekali ditipu pilpres 2014.. buzzer cebong memang nggak dosa klo nipu!!'</w:t>
      </w:r>
    </w:p>
    <w:p>
      <w:r>
        <w:rPr>
          <w:b/>
          <w:u w:val="single"/>
        </w:rPr>
        <w:t>206947</w:t>
      </w:r>
    </w:p>
    <w:p>
      <w:r>
        <w:t>Brengsek. 2 jam setengah yang memuaskan. Taik lah keren bet ni film :)) URL</w:t>
      </w:r>
    </w:p>
    <w:p>
      <w:r>
        <w:rPr>
          <w:b/>
          <w:u w:val="single"/>
        </w:rPr>
        <w:t>206948</w:t>
      </w:r>
    </w:p>
    <w:p>
      <w:r>
        <w:t>Kau manusia parlente\nGayamu meleteh\nKayak jambu mente\n\nKau manusia berdasi\nOmonganmu bau trerasi\nKelakuanmu tersisi\n\nKau manusia sombong\nSuka mengonggong\nDiantara bokong bokong\n\nKau manusia biadab\nTk punya adab\nKau manusia bejat\nTk pernah</w:t>
      </w:r>
    </w:p>
    <w:p>
      <w:r>
        <w:rPr>
          <w:b/>
          <w:u w:val="single"/>
        </w:rPr>
        <w:t>206949</w:t>
      </w:r>
    </w:p>
    <w:p>
      <w:r>
        <w:t>USER Najis not wkwk'</w:t>
      </w:r>
    </w:p>
    <w:p>
      <w:r>
        <w:rPr>
          <w:b/>
          <w:u w:val="single"/>
        </w:rPr>
        <w:t>206950</w:t>
      </w:r>
    </w:p>
    <w:p>
      <w:r>
        <w:t>USER USER pasti bisa mencalon kan..karena rejim ini doyan nabrak aturan hukum...'</w:t>
      </w:r>
    </w:p>
    <w:p>
      <w:r>
        <w:rPr>
          <w:b/>
          <w:u w:val="single"/>
        </w:rPr>
        <w:t>206951</w:t>
      </w:r>
    </w:p>
    <w:p>
      <w:r>
        <w:t>Gue berharab banget kemarin dia mati dan Yang lain berharap Setya Novanto Mati pas sakit kemarinn siapa lagi? setyanovanto USER</w:t>
      </w:r>
    </w:p>
    <w:p>
      <w:r>
        <w:rPr>
          <w:b/>
          <w:u w:val="single"/>
        </w:rPr>
        <w:t>206952</w:t>
      </w:r>
    </w:p>
    <w:p>
      <w:r>
        <w:t>RT USER: USER prabowo tuh.. Anaknya pembrontak..</w:t>
      </w:r>
    </w:p>
    <w:p>
      <w:r>
        <w:rPr>
          <w:b/>
          <w:u w:val="single"/>
        </w:rPr>
        <w:t>206953</w:t>
      </w:r>
    </w:p>
    <w:p>
      <w:r>
        <w:t>engkau raupkan air mata yang bisu karena bintang jatuh!'</w:t>
      </w:r>
    </w:p>
    <w:p>
      <w:r>
        <w:rPr>
          <w:b/>
          <w:u w:val="single"/>
        </w:rPr>
        <w:t>206954</w:t>
      </w:r>
    </w:p>
    <w:p>
      <w:r>
        <w:t>apa itu komunis ? secara sederhana = memaksakan kehendak , byk aturan.. contoh : memaksa pake e-money komunis bgt ! Rezim komunis</w:t>
      </w:r>
    </w:p>
    <w:p>
      <w:r>
        <w:rPr>
          <w:b/>
          <w:u w:val="single"/>
        </w:rPr>
        <w:t>206955</w:t>
      </w:r>
    </w:p>
    <w:p>
      <w:r>
        <w:t>USER USER ya gih aja makan tuh hindu nusantara, agama kita ini rahmatan lil alamin, bukan agama bumi tapi agama langit. tapi kalo islam nusantara mau sama dengan mereka, ya monggo, supaya lebih sesat sekalian!!'</w:t>
      </w:r>
    </w:p>
    <w:p>
      <w:r>
        <w:rPr>
          <w:b/>
          <w:u w:val="single"/>
        </w:rPr>
        <w:t>206956</w:t>
      </w:r>
    </w:p>
    <w:p>
      <w:r>
        <w:t>USER SMA gw dlu Katolik, tp berasa SMA negeri. Jumlah Katolik, Kristen, Budha, Hindu, dan Islam hampir merata. haha'</w:t>
      </w:r>
    </w:p>
    <w:p>
      <w:r>
        <w:rPr>
          <w:b/>
          <w:u w:val="single"/>
        </w:rPr>
        <w:t>206957</w:t>
      </w:r>
    </w:p>
    <w:p>
      <w:r>
        <w:t>USER Fitnah fitnah tapi dilike juga dasar onta'</w:t>
      </w:r>
    </w:p>
    <w:p>
      <w:r>
        <w:rPr>
          <w:b/>
          <w:u w:val="single"/>
        </w:rPr>
        <w:t>206958</w:t>
      </w:r>
    </w:p>
    <w:p>
      <w:r>
        <w:t>Pertumbuhan Ekonomi Asia Pasifik 6%, Turun 1 Poin dari Prediksi Awal</w:t>
      </w:r>
    </w:p>
    <w:p>
      <w:r>
        <w:rPr>
          <w:b/>
          <w:u w:val="single"/>
        </w:rPr>
        <w:t>206959</w:t>
      </w:r>
    </w:p>
    <w:p>
      <w:r>
        <w:t>USER Aku ra usah tak tutupi wis budek o mba, wkwkwk'</w:t>
      </w:r>
    </w:p>
    <w:p>
      <w:r>
        <w:rPr>
          <w:b/>
          <w:u w:val="single"/>
        </w:rPr>
        <w:t>206960</w:t>
      </w:r>
    </w:p>
    <w:p>
      <w:r>
        <w:t>USER USER Yg dongo kaum kafir hahaha'</w:t>
      </w:r>
    </w:p>
    <w:p>
      <w:r>
        <w:rPr>
          <w:b/>
          <w:u w:val="single"/>
        </w:rPr>
        <w:t>206961</w:t>
      </w:r>
    </w:p>
    <w:p>
      <w:r>
        <w:t>USER USER USER Kalo ingin membuat perbandingan yg selevel. Misal NU melawan PKI begitu juga Muhammadiyah atau ormas yg lain. Kalo partai bandingkan Lagi dgn partai. PDIP dgn PKS, Demokrat dll...'</w:t>
      </w:r>
    </w:p>
    <w:p>
      <w:r>
        <w:rPr>
          <w:b/>
          <w:u w:val="single"/>
        </w:rPr>
        <w:t>206962</w:t>
      </w:r>
    </w:p>
    <w:p>
      <w:r>
        <w:t>USER USER USER Dajjal cabul sdh jadi TKI dia \xf0\x9f\x98\x82\xf0\x9f\x98\x82\xf0\x9f\x98\x82\xf0\x9f\x98\x82 URL</w:t>
      </w:r>
    </w:p>
    <w:p>
      <w:r>
        <w:rPr>
          <w:b/>
          <w:u w:val="single"/>
        </w:rPr>
        <w:t>206963</w:t>
      </w:r>
    </w:p>
    <w:p>
      <w:r>
        <w:t>luggage semua harga yahudi \xf0\x9f\x98\xb9'</w:t>
      </w:r>
    </w:p>
    <w:p>
      <w:r>
        <w:rPr>
          <w:b/>
          <w:u w:val="single"/>
        </w:rPr>
        <w:t>206964</w:t>
      </w:r>
    </w:p>
    <w:p>
      <w:r>
        <w:t>USER USER USER USER USER USER USER USER Kek punya titit aj lu'</w:t>
      </w:r>
    </w:p>
    <w:p>
      <w:r>
        <w:rPr>
          <w:b/>
          <w:u w:val="single"/>
        </w:rPr>
        <w:t>206965</w:t>
      </w:r>
    </w:p>
    <w:p>
      <w:r>
        <w:t>Prabowo dalang kerusuhan Mei 98 mustahil jadi presiden. Paparannya lengkap..! URL</w:t>
      </w:r>
    </w:p>
    <w:p>
      <w:r>
        <w:rPr>
          <w:b/>
          <w:u w:val="single"/>
        </w:rPr>
        <w:t>206966</w:t>
      </w:r>
    </w:p>
    <w:p>
      <w:r>
        <w:t>USER USER USER USER USER USER Bego loe ya kampret itu baru potensi belum rugi sana cebokan dulu mata loe dgn kecink onta'</w:t>
      </w:r>
    </w:p>
    <w:p>
      <w:r>
        <w:rPr>
          <w:b/>
          <w:u w:val="single"/>
        </w:rPr>
        <w:t>206967</w:t>
      </w:r>
    </w:p>
    <w:p>
      <w:r>
        <w:t>USER USER USER USER Saya sepakat dengan anda..dulu soekarno menekankan itu..seandainya dulu para pelajar/Mahasiswa yg dikirim untk bljr di LN tdk dicap komunis olh ORBA mgkn Negara kita digdaya sbb bpk bangsa sdh mrumuska</w:t>
      </w:r>
    </w:p>
    <w:p>
      <w:r>
        <w:rPr>
          <w:b/>
          <w:u w:val="single"/>
        </w:rPr>
        <w:t>206968</w:t>
      </w:r>
    </w:p>
    <w:p>
      <w:r>
        <w:t>RT USER USER Pak prabowo kalo bisa jg maju jd motor pendorong aja .</w:t>
      </w:r>
    </w:p>
    <w:p>
      <w:r>
        <w:rPr>
          <w:b/>
          <w:u w:val="single"/>
        </w:rPr>
        <w:t>206969</w:t>
      </w:r>
    </w:p>
    <w:p>
      <w:r>
        <w:t>USER semalem nonton Kafir (2002) mbah USER keren jadi wali \xf0\x9f\x91\xb3'</w:t>
      </w:r>
    </w:p>
    <w:p>
      <w:r>
        <w:rPr>
          <w:b/>
          <w:u w:val="single"/>
        </w:rPr>
        <w:t>206970</w:t>
      </w:r>
    </w:p>
    <w:p>
      <w:r>
        <w:t>USER Congor lo ya tolong.'</w:t>
      </w:r>
    </w:p>
    <w:p>
      <w:r>
        <w:rPr>
          <w:b/>
          <w:u w:val="single"/>
        </w:rPr>
        <w:t>206971</w:t>
      </w:r>
    </w:p>
    <w:p>
      <w:r>
        <w:t>USER USER Rebut saham??? Yg ada pemegang sahamnya sekarang ditabok pake duit hasil ngutang. Dasar bani kadal mau aja kalian dikadalin ga selesai2..'</w:t>
      </w:r>
    </w:p>
    <w:p>
      <w:r>
        <w:rPr>
          <w:b/>
          <w:u w:val="single"/>
        </w:rPr>
        <w:t>206972</w:t>
      </w:r>
    </w:p>
    <w:p>
      <w:r>
        <w:t>Wkwkwk emaka nggo banci kurang kurangi ena sell . Mbue kam man ikan , sia2 kam anak perikanen pe sel URL</w:t>
      </w:r>
    </w:p>
    <w:p>
      <w:r>
        <w:rPr>
          <w:b/>
          <w:u w:val="single"/>
        </w:rPr>
        <w:t>206973</w:t>
      </w:r>
    </w:p>
    <w:p>
      <w:r>
        <w:t>USER USER Dia nyinyir biar di ajak gabung ama Presiden kale'</w:t>
      </w:r>
    </w:p>
    <w:p>
      <w:r>
        <w:rPr>
          <w:b/>
          <w:u w:val="single"/>
        </w:rPr>
        <w:t>206974</w:t>
      </w:r>
    </w:p>
    <w:p>
      <w:r>
        <w:t>USER Wahai saudaraku, ketahuilah bahwa, Jokowi adalah tetap saudara kita. Yg patut kita tinggalkan adalah para partai politik pendukung penista agama, orang2 yg mendukung penista agama, penduduk zionis Israel, kaum munafik, liberal, komunis d</w:t>
      </w:r>
    </w:p>
    <w:p>
      <w:r>
        <w:rPr>
          <w:b/>
          <w:u w:val="single"/>
        </w:rPr>
        <w:t>206975</w:t>
      </w:r>
    </w:p>
    <w:p>
      <w:r>
        <w:t>USER USER Cebong dgn standar kedunguannya tdk diragukan lagi, sudah diakui dan terbukti, koq malah bilangin org bego, hadeuh....'</w:t>
      </w:r>
    </w:p>
    <w:p>
      <w:r>
        <w:rPr>
          <w:b/>
          <w:u w:val="single"/>
        </w:rPr>
        <w:t>206976</w:t>
      </w:r>
    </w:p>
    <w:p>
      <w:r>
        <w:t>3. Anak anak muda kreatif Indonesia menyambut gerakan ini dengan kegiatan Ekspedisi Kapsul Waktu yang baru dibuka 70 tahun mendatang</w:t>
      </w:r>
    </w:p>
    <w:p>
      <w:r>
        <w:rPr>
          <w:b/>
          <w:u w:val="single"/>
        </w:rPr>
        <w:t>206977</w:t>
      </w:r>
    </w:p>
    <w:p>
      <w:r>
        <w:t>USER USER Org tolol blsin base tp akun nya dilock'</w:t>
      </w:r>
    </w:p>
    <w:p>
      <w:r>
        <w:rPr>
          <w:b/>
          <w:u w:val="single"/>
        </w:rPr>
        <w:t>206978</w:t>
      </w:r>
    </w:p>
    <w:p>
      <w:r>
        <w:t>USER Jangankan di sekolah katolik mbak, di mudika gereja juga belum tentu dapet. Aku pun tau seja kuliah di Jogja, itu pun gara-gara beririsan sama anak-anak gerakan \xf0\x9f\x98\x85'</w:t>
      </w:r>
    </w:p>
    <w:p>
      <w:r>
        <w:rPr>
          <w:b/>
          <w:u w:val="single"/>
        </w:rPr>
        <w:t>206979</w:t>
      </w:r>
    </w:p>
    <w:p>
      <w:r>
        <w:t>Hm menyampah pula tengok live FB Paan Khair***din tu. Tak habis2 pusing pasal manifesto PH takde pentingkan agama. Golongan DAP tu ? Cina Kristian hey memang la dah namanya DAP bukan PAS. Eh geram pula aku. Lepas tu dok kata motif terbesar nak jadikan Sel</w:t>
      </w:r>
    </w:p>
    <w:p>
      <w:r>
        <w:rPr>
          <w:b/>
          <w:u w:val="single"/>
        </w:rPr>
        <w:t>206980</w:t>
      </w:r>
    </w:p>
    <w:p>
      <w:r>
        <w:t>USER USER Bubarkan acara PKI!!!!</w:t>
      </w:r>
    </w:p>
    <w:p>
      <w:r>
        <w:rPr>
          <w:b/>
          <w:u w:val="single"/>
        </w:rPr>
        <w:t>206981</w:t>
      </w:r>
    </w:p>
    <w:p>
      <w:r>
        <w:t>Ahok itu dah sah sbg sang napi penista agama. Gk usah diungkit2 lg kisahnya sbg pembenaran</w:t>
      </w:r>
    </w:p>
    <w:p>
      <w:r>
        <w:rPr>
          <w:b/>
          <w:u w:val="single"/>
        </w:rPr>
        <w:t>206982</w:t>
      </w:r>
    </w:p>
    <w:p>
      <w:r>
        <w:t>BERIKUT BIOGRAFI CALON KETUA DEMA; UNIVERSITAS ISLAM NEGERI SYARIF HIDAYATULLAH JAKARTA; NO URUT 3</w:t>
      </w:r>
    </w:p>
    <w:p>
      <w:r>
        <w:rPr>
          <w:b/>
          <w:u w:val="single"/>
        </w:rPr>
        <w:t>206983</w:t>
      </w:r>
    </w:p>
    <w:p>
      <w:r>
        <w:t>USER USER USER Slamet ndesomu nangdi met... cedak unahe junjunganmu yak e.... kuclukk.... cebong cepek luuh..'</w:t>
      </w:r>
    </w:p>
    <w:p>
      <w:r>
        <w:rPr>
          <w:b/>
          <w:u w:val="single"/>
        </w:rPr>
        <w:t>206984</w:t>
      </w:r>
    </w:p>
    <w:p>
      <w:r>
        <w:t>USER Captain! Saya Tae dari Salty Menjawab USER'</w:t>
      </w:r>
    </w:p>
    <w:p>
      <w:r>
        <w:rPr>
          <w:b/>
          <w:u w:val="single"/>
        </w:rPr>
        <w:t>206985</w:t>
      </w:r>
    </w:p>
    <w:p>
      <w:r>
        <w:t>Belgium 2-1 England. Aku termenung dalam jamban tadi sebelum game ni.'</w:t>
      </w:r>
    </w:p>
    <w:p>
      <w:r>
        <w:rPr>
          <w:b/>
          <w:u w:val="single"/>
        </w:rPr>
        <w:t>206986</w:t>
      </w:r>
    </w:p>
    <w:p>
      <w:r>
        <w:t>USER Tebal banget bentuk memek ya tante'</w:t>
      </w:r>
    </w:p>
    <w:p>
      <w:r>
        <w:rPr>
          <w:b/>
          <w:u w:val="single"/>
        </w:rPr>
        <w:t>206987</w:t>
      </w:r>
    </w:p>
    <w:p>
      <w:r>
        <w:t>Harini off day. Aku tidur bangun tidur sahaja hahahahaha bajingan bukan'</w:t>
      </w:r>
    </w:p>
    <w:p>
      <w:r>
        <w:rPr>
          <w:b/>
          <w:u w:val="single"/>
        </w:rPr>
        <w:t>206988</w:t>
      </w:r>
    </w:p>
    <w:p>
      <w:r>
        <w:t>RT USER Terimakasih wahai saudaraku Umat muslim semua jgn lelah berjuang dan jgn hiraukan munafik dan buzzer penebar fitnah.</w:t>
      </w:r>
    </w:p>
    <w:p>
      <w:r>
        <w:rPr>
          <w:b/>
          <w:u w:val="single"/>
        </w:rPr>
        <w:t>206989</w:t>
      </w:r>
    </w:p>
    <w:p>
      <w:r>
        <w:t>USER USER Ormas penghancur NKRI wajib di bubarkan. !! Ingat PKI ??</w:t>
      </w:r>
    </w:p>
    <w:p>
      <w:r>
        <w:rPr>
          <w:b/>
          <w:u w:val="single"/>
        </w:rPr>
        <w:t>206990</w:t>
      </w:r>
    </w:p>
    <w:p>
      <w:r>
        <w:t>DUKUNGAN PILKADA DAMAI DARI SISWA/SISWI MAN 3 MEDAN DAN ANTI BERITA HOAX</w:t>
      </w:r>
    </w:p>
    <w:p>
      <w:r>
        <w:rPr>
          <w:b/>
          <w:u w:val="single"/>
        </w:rPr>
        <w:t>206991</w:t>
      </w:r>
    </w:p>
    <w:p>
      <w:r>
        <w:t>INSYAA ALLAH PENGUASA JAHAT YG JADI JONGOS &amp; BUDAK CINA KAFIR KOMUNIS YG BERNAFSU UNTUK JAJAH &amp; RAMPOK INDONESIA DIHANCURKAN ALLAH SWT SEGERA!!!</w:t>
      </w:r>
    </w:p>
    <w:p>
      <w:r>
        <w:rPr>
          <w:b/>
          <w:u w:val="single"/>
        </w:rPr>
        <w:t>206992</w:t>
      </w:r>
    </w:p>
    <w:p>
      <w:r>
        <w:t>USER kaga, prinsip gw kalo kaga dari mulut dia langsung dia bilang "gue suka sama lo nya" mau ampe mampus dia jungkir balik bilang gw cantik kek, kangen kek, dia sayang gw kek, bodo amat wkwkwkwkwk mental di gw.'</w:t>
      </w:r>
    </w:p>
    <w:p>
      <w:r>
        <w:rPr>
          <w:b/>
          <w:u w:val="single"/>
        </w:rPr>
        <w:t>206993</w:t>
      </w:r>
    </w:p>
    <w:p>
      <w:r>
        <w:t>USER Yg penting jgn org cina. di Indonesia.</w:t>
      </w:r>
    </w:p>
    <w:p>
      <w:r>
        <w:rPr>
          <w:b/>
          <w:u w:val="single"/>
        </w:rPr>
        <w:t>206994</w:t>
      </w:r>
    </w:p>
    <w:p>
      <w:r>
        <w:t>Ada di okoh masyarakat yg nyatakan memilih Presiden hrs beepegang pd Alquran hadials,lantas yg kriaten,dan hindu,budha apa ?'</w:t>
      </w:r>
    </w:p>
    <w:p>
      <w:r>
        <w:rPr>
          <w:b/>
          <w:u w:val="single"/>
        </w:rPr>
        <w:t>206995</w:t>
      </w:r>
    </w:p>
    <w:p>
      <w:r>
        <w:t>RT USER: Sidak priok, dwelling time, marah\nCopot smua mntri d kmnko mar \nBsok jgn k pasar ya?\nHarga smua naik, mencak2\nBisa pecat\xe2\x80\xa6'</w:t>
      </w:r>
    </w:p>
    <w:p>
      <w:r>
        <w:rPr>
          <w:b/>
          <w:u w:val="single"/>
        </w:rPr>
        <w:t>206996</w:t>
      </w:r>
    </w:p>
    <w:p>
      <w:r>
        <w:t>USER halah kntl'</w:t>
      </w:r>
    </w:p>
    <w:p>
      <w:r>
        <w:rPr>
          <w:b/>
          <w:u w:val="single"/>
        </w:rPr>
        <w:t>206997</w:t>
      </w:r>
    </w:p>
    <w:p>
      <w:r>
        <w:t>RT USER: Kayaknya brondong ini ya #kontol #gay #coli #bahancoli URL</w:t>
      </w:r>
    </w:p>
    <w:p>
      <w:r>
        <w:rPr>
          <w:b/>
          <w:u w:val="single"/>
        </w:rPr>
        <w:t>206998</w:t>
      </w:r>
    </w:p>
    <w:p>
      <w:r>
        <w:t>USER Iih menina, mt bom'</w:t>
      </w:r>
    </w:p>
    <w:p>
      <w:r>
        <w:rPr>
          <w:b/>
          <w:u w:val="single"/>
        </w:rPr>
        <w:t>206999</w:t>
      </w:r>
    </w:p>
    <w:p>
      <w:r>
        <w:t>USER USER USER USER USER USER USER USER USER USER USER USER USER USER Faktany bukan sj JS yg kristen, nmun juga koh Lieus tokoh tionghoa</w:t>
      </w:r>
    </w:p>
    <w:p>
      <w:r>
        <w:rPr>
          <w:b/>
          <w:u w:val="single"/>
        </w:rPr>
        <w:t>207000</w:t>
      </w:r>
    </w:p>
    <w:p>
      <w:r>
        <w:t>Reog Ponorogo Universitas Brawijaya USER nya emang keren abis ... top bingits ...�???�??��???�??��???�??� ; ; USER ; USER ; USER ; #BulanBaktiKIPM2018 ; #GEMASATUKATA2018</w:t>
      </w:r>
    </w:p>
    <w:p>
      <w:r>
        <w:rPr>
          <w:b/>
          <w:u w:val="single"/>
        </w:rPr>
        <w:t>207001</w:t>
      </w:r>
    </w:p>
    <w:p>
      <w:r>
        <w:t>Itu dia, BUNUH AJA YG DIDEPAN MATA, DIA MAFIA KORUPTOR NYA, PENISTA AGAMA PULA, PANGGILAN POPULAR NYA BABI AHOK</w:t>
      </w:r>
    </w:p>
    <w:p>
      <w:r>
        <w:rPr>
          <w:b/>
          <w:u w:val="single"/>
        </w:rPr>
        <w:t>207002</w:t>
      </w:r>
    </w:p>
    <w:p>
      <w:r>
        <w:t>jika ada padanannya (seperti Ilyas untuk Eliyahu etc) maka apa nama nabi Hud dlm tradisi ibrani-yahudi?'</w:t>
      </w:r>
    </w:p>
    <w:p>
      <w:r>
        <w:rPr>
          <w:b/>
          <w:u w:val="single"/>
        </w:rPr>
        <w:t>207003</w:t>
      </w:r>
    </w:p>
    <w:p>
      <w:r>
        <w:t>USER Daripada ikut Pilkada yang udah pasti gak menang mending voting nama bapak di polling saya aja pak, kali aja beneran jadi pelatih timnas.</w:t>
      </w:r>
    </w:p>
    <w:p>
      <w:r>
        <w:rPr>
          <w:b/>
          <w:u w:val="single"/>
        </w:rPr>
        <w:t>207004</w:t>
      </w:r>
    </w:p>
    <w:p>
      <w:r>
        <w:t>nek ngomong buablas, "bangke, otaknye ga dipake, goblok, mampus lu, dll". yuh bu, kalemm buu'</w:t>
      </w:r>
    </w:p>
    <w:p>
      <w:r>
        <w:rPr>
          <w:b/>
          <w:u w:val="single"/>
        </w:rPr>
        <w:t>207005</w:t>
      </w:r>
    </w:p>
    <w:p>
      <w:r>
        <w:t>USER USER USER USER USER USER USER USER USER USER USER USER Keluargaku yg Katholik ajaa paham.. dia gak paham kan lucu kak\xf0\x9f\x98\x82\xf0\x9f\x98\x82'</w:t>
      </w:r>
    </w:p>
    <w:p>
      <w:r>
        <w:rPr>
          <w:b/>
          <w:u w:val="single"/>
        </w:rPr>
        <w:t>207006</w:t>
      </w:r>
    </w:p>
    <w:p>
      <w:r>
        <w:t>Ada berita bom di barel bikin shock. Trs td maunya pulang aja kerumah gamau bobo di kost'</w:t>
      </w:r>
    </w:p>
    <w:p>
      <w:r>
        <w:rPr>
          <w:b/>
          <w:u w:val="single"/>
        </w:rPr>
        <w:t>207007</w:t>
      </w:r>
    </w:p>
    <w:p>
      <w:r>
        <w:t>Diriku yg bloon atau dianya yg gak peka? Amsyong inner left right join otakku enggak sampai. Cenut cenut ibaratkan bom waktu yg sebentar lagi akan meledak. Tolong tolong aku sudah gak kuat, aku sukanya ngecodein gak mau dicodein pstmt, param, println, rs dan teman2nya \xf0\x9f\x8d\x83\xf0\x9f\x90\x92'</w:t>
      </w:r>
    </w:p>
    <w:p>
      <w:r>
        <w:rPr>
          <w:b/>
          <w:u w:val="single"/>
        </w:rPr>
        <w:t>207008</w:t>
      </w:r>
    </w:p>
    <w:p>
      <w:r>
        <w:t>..Puri Tri Agung adalah tempat ibadah/sembah bagi penganut Agama Budha, Khongfutze dan Laotze.�</w:t>
      </w:r>
    </w:p>
    <w:p>
      <w:r>
        <w:rPr>
          <w:b/>
          <w:u w:val="single"/>
        </w:rPr>
        <w:t>207009</w:t>
      </w:r>
    </w:p>
    <w:p>
      <w:r>
        <w:t>Siyaaaaap Ndan RT"USER: Tolong jgn kait-kaitkan kasus ijp dgn anies sandi apapun yg boleh dikait-kaitkan cuma yg berhbgan dgn ahok/jokowi aja.</w:t>
      </w:r>
    </w:p>
    <w:p>
      <w:r>
        <w:rPr>
          <w:b/>
          <w:u w:val="single"/>
        </w:rPr>
        <w:t>207010</w:t>
      </w:r>
    </w:p>
    <w:p>
      <w:r>
        <w:t>jangan sampe banyak yg mangkrak kaya pak SBY! URL</w:t>
      </w:r>
    </w:p>
    <w:p>
      <w:r>
        <w:rPr>
          <w:b/>
          <w:u w:val="single"/>
        </w:rPr>
        <w:t>207011</w:t>
      </w:r>
    </w:p>
    <w:p>
      <w:r>
        <w:t>SOLO: A STAR WARS STORY belum tayang di kota yg walikotanya korupsi ini.\n\nBioskop baru masih tahun depan.\n\nJancuk \xf0\x9f\x98\xac\xf0\x9f\x98\xac\xf0\x9f\x98\xac\xf0\x9f\x98\xac'</w:t>
      </w:r>
    </w:p>
    <w:p>
      <w:r>
        <w:rPr>
          <w:b/>
          <w:u w:val="single"/>
        </w:rPr>
        <w:t>207012</w:t>
      </w:r>
    </w:p>
    <w:p>
      <w:r>
        <w:t>Gubernur Jatim Targetkan Jembatan Widang Selesai H-15 Lebaran</w:t>
      </w:r>
    </w:p>
    <w:p>
      <w:r>
        <w:rPr>
          <w:b/>
          <w:u w:val="single"/>
        </w:rPr>
        <w:t>207013</w:t>
      </w:r>
    </w:p>
    <w:p>
      <w:r>
        <w:t>USER Lebih baik jokowi yg mundur..!!</w:t>
      </w:r>
    </w:p>
    <w:p>
      <w:r>
        <w:rPr>
          <w:b/>
          <w:u w:val="single"/>
        </w:rPr>
        <w:t>207014</w:t>
      </w:r>
    </w:p>
    <w:p>
      <w:r>
        <w:t>Lalu siapa lagi menurut anda yg mgkin berdasarkan PT 20% itu?</w:t>
      </w:r>
    </w:p>
    <w:p>
      <w:r>
        <w:rPr>
          <w:b/>
          <w:u w:val="single"/>
        </w:rPr>
        <w:t>207015</w:t>
      </w:r>
    </w:p>
    <w:p>
      <w:r>
        <w:t>RT USER Satu lgi buat 7 skolah yg di bakar ma kader ny prabowo hrus tanggung jawab</w:t>
      </w:r>
    </w:p>
    <w:p>
      <w:r>
        <w:rPr>
          <w:b/>
          <w:u w:val="single"/>
        </w:rPr>
        <w:t>207016</w:t>
      </w:r>
    </w:p>
    <w:p>
      <w:r>
        <w:t>USER USER Jilbab gak wajib mas, yg wajib itu menutup aurat. Jilbab gak masuk rukun iman dan rukun islam. Kayaknya anda deh yg terlalu menuhankan jilbab, hidup kok cuma seputaran sepotong kain \xf0\x9f\x98\x85\xf0\x9f\x98\x82 kalau cuma jilbab,</w:t>
      </w:r>
    </w:p>
    <w:p>
      <w:r>
        <w:rPr>
          <w:b/>
          <w:u w:val="single"/>
        </w:rPr>
        <w:t>207017</w:t>
      </w:r>
    </w:p>
    <w:p>
      <w:r>
        <w:t>USER USER Mana berani dia? Ngaku putra melayu tapi cemen... Beraninya teriak2.. kirain mau dibantu sama yg lain??? \xf0\x9f\x91\xbf\xf0\x9f\xa4\xb8\xf0\x9f\x91\x8e\xf0\x9f\x91\x8e\xf0\x9f\x91\x8e Hajar aja itu mulut bau congor si ardi koplok'</w:t>
      </w:r>
    </w:p>
    <w:p>
      <w:r>
        <w:rPr>
          <w:b/>
          <w:u w:val="single"/>
        </w:rPr>
        <w:t>207018</w:t>
      </w:r>
    </w:p>
    <w:p>
      <w:r>
        <w:t>Pilkada Jatim nanti, kalau nomer 1 menang kami dapat Mercy dan jika nomer 2 menang kami dapat BMW. Sudah sama-sama berkualitas.</w:t>
      </w:r>
    </w:p>
    <w:p>
      <w:r>
        <w:rPr>
          <w:b/>
          <w:u w:val="single"/>
        </w:rPr>
        <w:t>207019</w:t>
      </w:r>
    </w:p>
    <w:p>
      <w:r>
        <w:t>USER USER Ngelancarin bahasa inggris ajadeh uwu aku udah pernah belajar bahasa asing yg selain inggris gaada yg nyantol sekarang wkwkw soalnya jarang dipake kan ya'</w:t>
      </w:r>
    </w:p>
    <w:p>
      <w:r>
        <w:rPr>
          <w:b/>
          <w:u w:val="single"/>
        </w:rPr>
        <w:t>207020</w:t>
      </w:r>
    </w:p>
    <w:p>
      <w:r>
        <w:t>RT USER: My Ajusshi ini gelap bin suram. Durasinya agak panjang, tapi gue demen banget drama model gini.\n\nLee Ji Eun juga mantebh\xe2\x80\xa6'</w:t>
      </w:r>
    </w:p>
    <w:p>
      <w:r>
        <w:rPr>
          <w:b/>
          <w:u w:val="single"/>
        </w:rPr>
        <w:t>207021</w:t>
      </w:r>
    </w:p>
    <w:p>
      <w:r>
        <w:t>Para Bajingan yang telah melukai Lady harus menerima ganjaran seratus kali lipat!! -Sanji'</w:t>
      </w:r>
    </w:p>
    <w:p>
      <w:r>
        <w:rPr>
          <w:b/>
          <w:u w:val="single"/>
        </w:rPr>
        <w:t>207022</w:t>
      </w:r>
    </w:p>
    <w:p>
      <w:r>
        <w:t>USER Hanya di rezim ini wibu dipersekusi, bong-bong'</w:t>
      </w:r>
    </w:p>
    <w:p>
      <w:r>
        <w:rPr>
          <w:b/>
          <w:u w:val="single"/>
        </w:rPr>
        <w:t>207023</w:t>
      </w:r>
    </w:p>
    <w:p>
      <w:r>
        <w:t>USER Yang anda sebutkan itu jaman kapan Mas?! saat penjajahan!! sekarang kita sudah Merdeka, kalau tidak kerjasama dengan asing kita mau jadi apa? Korea Utara? anda Twitteran saja pakai produk asing..jangan tanggung kalau anti asing..!'</w:t>
      </w:r>
    </w:p>
    <w:p>
      <w:r>
        <w:rPr>
          <w:b/>
          <w:u w:val="single"/>
        </w:rPr>
        <w:t>207024</w:t>
      </w:r>
    </w:p>
    <w:p>
      <w:r>
        <w:t>Tapi si \xf0\x9f\x91\xa9\xf0\x9f\x8f\xbb pas dperhatikan warna badannya kontras sekali sama warna mukanya, muka putih badan coklat. \nI was like.... \xf0\x9f\x99\x82 lu kata mata gue picek apa, tidak bisa bedakan yang pake krim pemutih dan yang tidak pa</w:t>
      </w:r>
    </w:p>
    <w:p>
      <w:r>
        <w:rPr>
          <w:b/>
          <w:u w:val="single"/>
        </w:rPr>
        <w:t>207025</w:t>
      </w:r>
    </w:p>
    <w:p>
      <w:r>
        <w:t>USER Halah bacot, mulut lelaki terkadang selalu begitu~~'</w:t>
      </w:r>
    </w:p>
    <w:p>
      <w:r>
        <w:rPr>
          <w:b/>
          <w:u w:val="single"/>
        </w:rPr>
        <w:t>207026</w:t>
      </w:r>
    </w:p>
    <w:p>
      <w:r>
        <w:t>USER Bpk Presiden USER YTH sudah hampir setahun kita #korbanphkfreeport Blm ada kejelasan. Kami butuh perhatian dari bpk. ; #korbanphksepihakfreeport ; USER</w:t>
      </w:r>
    </w:p>
    <w:p>
      <w:r>
        <w:rPr>
          <w:b/>
          <w:u w:val="single"/>
        </w:rPr>
        <w:t>207027</w:t>
      </w:r>
    </w:p>
    <w:p>
      <w:r>
        <w:t>RT USER BPK jangan diam sj kok di menggebuk di dpr</w:t>
      </w:r>
    </w:p>
    <w:p>
      <w:r>
        <w:rPr>
          <w:b/>
          <w:u w:val="single"/>
        </w:rPr>
        <w:t>207028</w:t>
      </w:r>
    </w:p>
    <w:p>
      <w:r>
        <w:t>Tadinya ada perjanjian, kalo kami terbukti gak nyimpan barang-barang kenangan kami bakal dilepasin dengan selamat, tapi kalo kami terbukti salah.. bisa dihukum kayak orang-orang Yahudi di film The Boy in Striped Pyjamas :")'</w:t>
      </w:r>
    </w:p>
    <w:p>
      <w:r>
        <w:rPr>
          <w:b/>
          <w:u w:val="single"/>
        </w:rPr>
        <w:t>207029</w:t>
      </w:r>
    </w:p>
    <w:p>
      <w:r>
        <w:t>BALIKAN SAMA LO ? IDIH NAJIS TUJUH KETURUNAN DAH'</w:t>
      </w:r>
    </w:p>
    <w:p>
      <w:r>
        <w:rPr>
          <w:b/>
          <w:u w:val="single"/>
        </w:rPr>
        <w:t>207030</w:t>
      </w:r>
    </w:p>
    <w:p>
      <w:r>
        <w:t>Tahun ini Masyarakat Adat Baduy menyerahkan hasil panennya kepada Pjs Bupati Lebak Ino S Rawita dan Gubernur Banten Wahidin Halim. #SebaBaduy2018; ; Dw</w:t>
      </w:r>
    </w:p>
    <w:p>
      <w:r>
        <w:rPr>
          <w:b/>
          <w:u w:val="single"/>
        </w:rPr>
        <w:t>207031</w:t>
      </w:r>
    </w:p>
    <w:p>
      <w:r>
        <w:t>USER USER USER USER USER USER USER USER USER USER USER USER USER USER USER ...anti aseng...'</w:t>
      </w:r>
    </w:p>
    <w:p>
      <w:r>
        <w:rPr>
          <w:b/>
          <w:u w:val="single"/>
        </w:rPr>
        <w:t>207032</w:t>
      </w:r>
    </w:p>
    <w:p>
      <w:r>
        <w:t>I HASIL MAKMAK KALIAN JUAL PUKINYA. BAGI KSLIAN YG BERPIHAK KEPADA PKI DAN SI AHOK ANAK CHINA ANJING KAFIR INI. SERTA NKRI BUKAN DIDAPAT</w:t>
      </w:r>
    </w:p>
    <w:p>
      <w:r>
        <w:rPr>
          <w:b/>
          <w:u w:val="single"/>
        </w:rPr>
        <w:t>207033</w:t>
      </w:r>
    </w:p>
    <w:p>
      <w:r>
        <w:t>Hutang nya aja di bangga in, bukti rezim ini sudah gagal.. #2019GantiPresiden'</w:t>
      </w:r>
    </w:p>
    <w:p>
      <w:r>
        <w:rPr>
          <w:b/>
          <w:u w:val="single"/>
        </w:rPr>
        <w:t>207034</w:t>
      </w:r>
    </w:p>
    <w:p>
      <w:r>
        <w:t>USER Yg ditanda tangan freeport itu KK. Kita ngga bisa maksa IUPK pada freeport. Bisa dibawa ke abritase international. Dan bakal kalah. Kita bisa nunggu KK nya habis atau menegosiasikan IUPK saat ini. Rezim ini pilih yg kedua. Yg ini ngerti ma</w:t>
      </w:r>
    </w:p>
    <w:p>
      <w:r>
        <w:rPr>
          <w:b/>
          <w:u w:val="single"/>
        </w:rPr>
        <w:t>207035</w:t>
      </w:r>
    </w:p>
    <w:p>
      <w:r>
        <w:t>Ini ngapa yak USER sama USER sama sama kacrut jaringannya. Taekkkkkk.'</w:t>
      </w:r>
    </w:p>
    <w:p>
      <w:r>
        <w:rPr>
          <w:b/>
          <w:u w:val="single"/>
        </w:rPr>
        <w:t>207036</w:t>
      </w:r>
    </w:p>
    <w:p>
      <w:r>
        <w:t>USER Aku sih kata temen waktu awal liat " jutek, sinis, judes, dingin " pas awal doang pas udh deket bgt dia malah bilangin w gila, stres, sarap, ya emang sih kadang wkwkwkw. :v jujur bgt w eastaga. \n\ntpi ada kok yg deketin haha//'</w:t>
      </w:r>
    </w:p>
    <w:p>
      <w:r>
        <w:rPr>
          <w:b/>
          <w:u w:val="single"/>
        </w:rPr>
        <w:t>207037</w:t>
      </w:r>
    </w:p>
    <w:p>
      <w:r>
        <w:t>RT USER: USER USER bolot anak alay maxx ini mah biduan kebo parah nyebelin suka bikin marah2 mesum bau pedean \n\ntapi dia mudbus\xe2\x80\xa6'</w:t>
      </w:r>
    </w:p>
    <w:p>
      <w:r>
        <w:rPr>
          <w:b/>
          <w:u w:val="single"/>
        </w:rPr>
        <w:t>207038</w:t>
      </w:r>
    </w:p>
    <w:p>
      <w:r>
        <w:t>ini namanya memancing konflik horizontal kalo polisi membiarkan / bagian dari itu sudah waktunya lengserkan Jokowi sebelum indonesia hancur</w:t>
      </w:r>
    </w:p>
    <w:p>
      <w:r>
        <w:rPr>
          <w:b/>
          <w:u w:val="single"/>
        </w:rPr>
        <w:t>207039</w:t>
      </w:r>
    </w:p>
    <w:p>
      <w:r>
        <w:t>RT USER: Gaya beruk preman kampung, begini klo mantan supir tembak metromini masuk dpr. Kampungan berdebat malah ngajak berantam d\xe2\x80\xa6'</w:t>
      </w:r>
    </w:p>
    <w:p>
      <w:r>
        <w:rPr>
          <w:b/>
          <w:u w:val="single"/>
        </w:rPr>
        <w:t>207040</w:t>
      </w:r>
    </w:p>
    <w:p>
      <w:r>
        <w:t>Nabi dan para sahabat telah meninggalkan kesenangan dunia kerana agama.; ; Tetapi sebahagian umat akhir zaman meninggalkan agama hanya kerana kesenangan dunia. Yang hanya sekejap.; ; Alangkah ruginya...</w:t>
      </w:r>
    </w:p>
    <w:p>
      <w:r>
        <w:rPr>
          <w:b/>
          <w:u w:val="single"/>
        </w:rPr>
        <w:t>207041</w:t>
      </w:r>
    </w:p>
    <w:p>
      <w:r>
        <w:t>Dari kemarin pengen nanya, tapi nggak enak. Apa yang sudah dilakukan Anies dan Sandi selama 7 bulan berkuasa di DKI? Nyaris tak terdengar.</w:t>
      </w:r>
    </w:p>
    <w:p>
      <w:r>
        <w:rPr>
          <w:b/>
          <w:u w:val="single"/>
        </w:rPr>
        <w:t>207042</w:t>
      </w:r>
    </w:p>
    <w:p>
      <w:r>
        <w:t>Rezim Laknat si jokodok; #2019GantiPresidenBaru; #2019GantiPresiden; #2019AsalBukanJokowi</w:t>
      </w:r>
    </w:p>
    <w:p>
      <w:r>
        <w:rPr>
          <w:b/>
          <w:u w:val="single"/>
        </w:rPr>
        <w:t>207043</w:t>
      </w:r>
    </w:p>
    <w:p>
      <w:r>
        <w:t>Jadi, karna aku ini biasa nonton Yamaken peranin cowo cool ala ala ikemen gitu, jadi penasaran bisa gaa yaaa doi peranin Dokter yang kena savant syndrome. Semacam autis. Iya autis tp bisa jadi dokter.'</w:t>
      </w:r>
    </w:p>
    <w:p>
      <w:r>
        <w:rPr>
          <w:b/>
          <w:u w:val="single"/>
        </w:rPr>
        <w:t>207044</w:t>
      </w:r>
    </w:p>
    <w:p>
      <w:r>
        <w:t>dialah allah yang menetapkan tempat orbitnya agar kmu mengetahui bilangan tahun dan perhitungan waktu qs</w:t>
      </w:r>
    </w:p>
    <w:p>
      <w:r>
        <w:rPr>
          <w:b/>
          <w:u w:val="single"/>
        </w:rPr>
        <w:t>207045</w:t>
      </w:r>
    </w:p>
    <w:p>
      <w:r>
        <w:t>USER Setelah sibuk jilatin bokong jokowi, ngabilin dpt ilham seperti, subhanallah'</w:t>
      </w:r>
    </w:p>
    <w:p>
      <w:r>
        <w:rPr>
          <w:b/>
          <w:u w:val="single"/>
        </w:rPr>
        <w:t>207046</w:t>
      </w:r>
    </w:p>
    <w:p>
      <w:r>
        <w:t>Si janda kembali nyebar hoax dgn gagahnya, tapi culunnya tep muncul melebihi gaya gagahnya. Kesimpulannya, janda culun\xf0\x9f\x98\x81\xf0\x9f\x98\x81\xf0\x9f\x91\x8d'</w:t>
      </w:r>
    </w:p>
    <w:p>
      <w:r>
        <w:rPr>
          <w:b/>
          <w:u w:val="single"/>
        </w:rPr>
        <w:t>207047</w:t>
      </w:r>
    </w:p>
    <w:p>
      <w:r>
        <w:t>TumbangkanJokowiRadikal LENGSERKAN JOKOWI</w:t>
      </w:r>
    </w:p>
    <w:p>
      <w:r>
        <w:rPr>
          <w:b/>
          <w:u w:val="single"/>
        </w:rPr>
        <w:t>207048</w:t>
      </w:r>
    </w:p>
    <w:p>
      <w:r>
        <w:t>Enak...ya klo punya pemimpin..dihargai di mata dunia..</w:t>
      </w:r>
    </w:p>
    <w:p>
      <w:r>
        <w:rPr>
          <w:b/>
          <w:u w:val="single"/>
        </w:rPr>
        <w:t>207049</w:t>
      </w:r>
    </w:p>
    <w:p>
      <w:r>
        <w:t>SAH!!! Survei Terbaru: Mayoritas Warga Tak Ingin Jokowi Jadi Presiden Lagi Padahal sudah bagi2 duit di jalanan, bagi2 sembako, naik choper :D; ; Tapi tetep #2019GantiPresiden</w:t>
      </w:r>
    </w:p>
    <w:p>
      <w:r>
        <w:rPr>
          <w:b/>
          <w:u w:val="single"/>
        </w:rPr>
        <w:t>207050</w:t>
      </w:r>
    </w:p>
    <w:p>
      <w:r>
        <w:t>Wagirin Aarman Apresiasi Usulan Pilkada Kembali Dipilih� DPRD</w:t>
      </w:r>
    </w:p>
    <w:p>
      <w:r>
        <w:rPr>
          <w:b/>
          <w:u w:val="single"/>
        </w:rPr>
        <w:t>207051</w:t>
      </w:r>
    </w:p>
    <w:p>
      <w:r>
        <w:t>Export aja dul buat sebarkan ahok ke hongkong sapa tau ahok jd gubernur hongkong haha URL</w:t>
      </w:r>
    </w:p>
    <w:p>
      <w:r>
        <w:rPr>
          <w:b/>
          <w:u w:val="single"/>
        </w:rPr>
        <w:t>207052</w:t>
      </w:r>
    </w:p>
    <w:p>
      <w:r>
        <w:t>Perkuat Arsip Digital Budaya Indonesia, Menko PMK Kunjungi ... - Indopos</w:t>
      </w:r>
    </w:p>
    <w:p>
      <w:r>
        <w:rPr>
          <w:b/>
          <w:u w:val="single"/>
        </w:rPr>
        <w:t>207053</w:t>
      </w:r>
    </w:p>
    <w:p>
      <w:r>
        <w:t>Ekonomi Merosot Utang Bengkak BUMN Mau Dijual. Pak Jokowi Mundur SajaUSER - Chirpstory URL lewatUSER</w:t>
      </w:r>
    </w:p>
    <w:p>
      <w:r>
        <w:rPr>
          <w:b/>
          <w:u w:val="single"/>
        </w:rPr>
        <w:t>207054</w:t>
      </w:r>
    </w:p>
    <w:p>
      <w:r>
        <w:t>Acara yg mendungukan &amp; mambiadabkan bangsa, ngaji budaya dari Muhammad Arab buta huruf ngaku nabi, ganti budaya BACA</w:t>
      </w:r>
    </w:p>
    <w:p>
      <w:r>
        <w:rPr>
          <w:b/>
          <w:u w:val="single"/>
        </w:rPr>
        <w:t>207055</w:t>
      </w:r>
    </w:p>
    <w:p>
      <w:r>
        <w:t>USER Babi tak ajak'</w:t>
      </w:r>
    </w:p>
    <w:p>
      <w:r>
        <w:rPr>
          <w:b/>
          <w:u w:val="single"/>
        </w:rPr>
        <w:t>207056</w:t>
      </w:r>
    </w:p>
    <w:p>
      <w:r>
        <w:t>Budaya Sunda Bikin Mahasiswa Asing Jatuh Cinta - Inilah Koran #tradisi #seni #adat #budaya</w:t>
      </w:r>
    </w:p>
    <w:p>
      <w:r>
        <w:rPr>
          <w:b/>
          <w:u w:val="single"/>
        </w:rPr>
        <w:t>207057</w:t>
      </w:r>
    </w:p>
    <w:p>
      <w:r>
        <w:t>Allah SWT memang bukan Tuhan, berwasiat bukti dungu &amp; biadab</w:t>
      </w:r>
    </w:p>
    <w:p>
      <w:r>
        <w:rPr>
          <w:b/>
          <w:u w:val="single"/>
        </w:rPr>
        <w:t>207058</w:t>
      </w:r>
    </w:p>
    <w:p>
      <w:r>
        <w:t>USER USER USER USER USER USER USER USER USER USER USER USER USER USER USER USER USER USER USER USER USER Nete nya air silikon'</w:t>
      </w:r>
    </w:p>
    <w:p>
      <w:r>
        <w:rPr>
          <w:b/>
          <w:u w:val="single"/>
        </w:rPr>
        <w:t>207059</w:t>
      </w:r>
    </w:p>
    <w:p>
      <w:r>
        <w:t>Retweeted Ubaid sdq (USER):; ; Takabur bisa lahir dari siapa saja. Penguasa, rakyat, ulama maupun cendikia. Bahkan iblis mahluq yg alim &amp;amp; telah beribadah beratus2 th dilaknat krn hasud takabburnya....</w:t>
      </w:r>
    </w:p>
    <w:p>
      <w:r>
        <w:rPr>
          <w:b/>
          <w:u w:val="single"/>
        </w:rPr>
        <w:t>207060</w:t>
      </w:r>
    </w:p>
    <w:p>
      <w:r>
        <w:t>USER Lucu2an KNTL'</w:t>
      </w:r>
    </w:p>
    <w:p>
      <w:r>
        <w:rPr>
          <w:b/>
          <w:u w:val="single"/>
        </w:rPr>
        <w:t>207061</w:t>
      </w:r>
    </w:p>
    <w:p>
      <w:r>
        <w:t>hati-hati pake foto aung suu kyin dan pejabat Indonesia nanti dilaporin lagi ke polisi partaiparno URL</w:t>
      </w:r>
    </w:p>
    <w:p>
      <w:r>
        <w:rPr>
          <w:b/>
          <w:u w:val="single"/>
        </w:rPr>
        <w:t>207062</w:t>
      </w:r>
    </w:p>
    <w:p>
      <w:r>
        <w:t>Perkenalan pertama USER sebagai Wiro Sableng dengan jurus kunyuk melempar buah! URL</w:t>
      </w:r>
    </w:p>
    <w:p>
      <w:r>
        <w:rPr>
          <w:b/>
          <w:u w:val="single"/>
        </w:rPr>
        <w:t>207063</w:t>
      </w:r>
    </w:p>
    <w:p>
      <w:r>
        <w:t>Pada Juli 2004, Komisi Nasional Hak Asasi Manusia merilis laporan soal pembunuhan terhadap 9 orang dan 38 korban luka berat dan cacat di Wamena selama penyisiran oleh TNI/Polri pada 4 April 2003. \n\nPak Harto juga? \n\n*Letakkan sedikit hati pada logik</w:t>
      </w:r>
    </w:p>
    <w:p>
      <w:r>
        <w:rPr>
          <w:b/>
          <w:u w:val="single"/>
        </w:rPr>
        <w:t>207064</w:t>
      </w:r>
    </w:p>
    <w:p>
      <w:r>
        <w:t>Geng2 liberal dan komunis selalu kata "komunisme yang \'sebenar\' masih tak diamalkan lagi".\n\nPernah dengar geng2 fasis dan sosialis nasional selalu komplen kata ideologi mereka pegang yang sebenar masih tak diamalkan?'</w:t>
      </w:r>
    </w:p>
    <w:p>
      <w:r>
        <w:rPr>
          <w:b/>
          <w:u w:val="single"/>
        </w:rPr>
        <w:t>207065</w:t>
      </w:r>
    </w:p>
    <w:p>
      <w:r>
        <w:t>USER anak setan'</w:t>
      </w:r>
    </w:p>
    <w:p>
      <w:r>
        <w:rPr>
          <w:b/>
          <w:u w:val="single"/>
        </w:rPr>
        <w:t>207066</w:t>
      </w:r>
    </w:p>
    <w:p>
      <w:r>
        <w:t>USER Sni mami aq yg jlatin memek nya'</w:t>
      </w:r>
    </w:p>
    <w:p>
      <w:r>
        <w:rPr>
          <w:b/>
          <w:u w:val="single"/>
        </w:rPr>
        <w:t>207067</w:t>
      </w:r>
    </w:p>
    <w:p>
      <w:r>
        <w:t>PPP: Jangan Buru-buru Tolak Wacana Pilkada Lewat DPRD: PPP meminta wacana dikembalikannya�?�</w:t>
      </w:r>
    </w:p>
    <w:p>
      <w:r>
        <w:rPr>
          <w:b/>
          <w:u w:val="single"/>
        </w:rPr>
        <w:t>207068</w:t>
      </w:r>
    </w:p>
    <w:p>
      <w:r>
        <w:t>USER USER Yalord panjang bgt critanya. Intinya agensinya brengsek emang'</w:t>
      </w:r>
    </w:p>
    <w:p>
      <w:r>
        <w:rPr>
          <w:b/>
          <w:u w:val="single"/>
        </w:rPr>
        <w:t>207069</w:t>
      </w:r>
    </w:p>
    <w:p>
      <w:r>
        <w:t>PKI hrus d adakan lge krna prabowo nyapres yg ga pilih prabowo d bilang PKI .. Trus klo gue pilih pa Jokowi lu blg apa ? Emx gue pikirin !</w:t>
      </w:r>
    </w:p>
    <w:p>
      <w:r>
        <w:rPr>
          <w:b/>
          <w:u w:val="single"/>
        </w:rPr>
        <w:t>207070</w:t>
      </w:r>
    </w:p>
    <w:p>
      <w:r>
        <w:t>Yakin TGB Zainul Majdi mampu; #2019GantiPresiden ; #2019PresidenBaru</w:t>
      </w:r>
    </w:p>
    <w:p>
      <w:r>
        <w:rPr>
          <w:b/>
          <w:u w:val="single"/>
        </w:rPr>
        <w:t>207071</w:t>
      </w:r>
    </w:p>
    <w:p>
      <w:r>
        <w:t>Idiot bet dah si bang luki :( URL</w:t>
      </w:r>
    </w:p>
    <w:p>
      <w:r>
        <w:rPr>
          <w:b/>
          <w:u w:val="single"/>
        </w:rPr>
        <w:t>207072</w:t>
      </w:r>
    </w:p>
    <w:p>
      <w:r>
        <w:t>USER Kalau penambang asing yang merampok SDA Indonesia seperti Freeport legal yah</w:t>
      </w:r>
    </w:p>
    <w:p>
      <w:r>
        <w:rPr>
          <w:b/>
          <w:u w:val="single"/>
        </w:rPr>
        <w:t>207073</w:t>
      </w:r>
    </w:p>
    <w:p>
      <w:r>
        <w:t>RT USER: Membantu Rohingya kata Prabowo cuma pencitraan klau cuma ngomong thok kayak Prabowo disebut apa ya?</w:t>
      </w:r>
    </w:p>
    <w:p>
      <w:r>
        <w:rPr>
          <w:b/>
          <w:u w:val="single"/>
        </w:rPr>
        <w:t>207074</w:t>
      </w:r>
    </w:p>
    <w:p>
      <w:r>
        <w:t>Ini kenapa gerombolan pembela PKI keluar semua, ternyta mereka satu kolam dengan para pendukung penista. Hadeh</w:t>
      </w:r>
    </w:p>
    <w:p>
      <w:r>
        <w:rPr>
          <w:b/>
          <w:u w:val="single"/>
        </w:rPr>
        <w:t>207075</w:t>
      </w:r>
    </w:p>
    <w:p>
      <w:r>
        <w:t>Deklarasi anti Hoax Polres Pematangaiantar dalam mendukung pilkada serentak tahun 2018 USER USER USER USER</w:t>
      </w:r>
    </w:p>
    <w:p>
      <w:r>
        <w:rPr>
          <w:b/>
          <w:u w:val="single"/>
        </w:rPr>
        <w:t>207076</w:t>
      </w:r>
    </w:p>
    <w:p>
      <w:r>
        <w:t>Banyak remaja/pemuda Kristen jatuh dalam pergaulan bebas. Jangan terpengaruh dunia. Jauhilah dosa percabulan dan perzinahan yang semakin marak dimana-mana. Hiduplah dalam Roh dan bukan dalam daging.'</w:t>
      </w:r>
    </w:p>
    <w:p>
      <w:r>
        <w:rPr>
          <w:b/>
          <w:u w:val="single"/>
        </w:rPr>
        <w:t>207077</w:t>
      </w:r>
    </w:p>
    <w:p>
      <w:r>
        <w:t>Jadi orang" yg marah karena merasa ketipu oleh janji" palsu Jokowi juga bakal dilaporin polisi satu" nih? Dasar gila!</w:t>
      </w:r>
    </w:p>
    <w:p>
      <w:r>
        <w:rPr>
          <w:b/>
          <w:u w:val="single"/>
        </w:rPr>
        <w:t>207078</w:t>
      </w:r>
    </w:p>
    <w:p>
      <w:r>
        <w:t>Lagi menunggu seseorang datang ke rumah dan kebelet eek itu sesuatu'</w:t>
      </w:r>
    </w:p>
    <w:p>
      <w:r>
        <w:rPr>
          <w:b/>
          <w:u w:val="single"/>
        </w:rPr>
        <w:t>207079</w:t>
      </w:r>
    </w:p>
    <w:p>
      <w:r>
        <w:t>JADI YANG JOGET JOGET 4MINUTE DI HONGDAE TUH GIDLE???? edan maning'</w:t>
      </w:r>
    </w:p>
    <w:p>
      <w:r>
        <w:rPr>
          <w:b/>
          <w:u w:val="single"/>
        </w:rPr>
        <w:t>207080</w:t>
      </w:r>
    </w:p>
    <w:p>
      <w:r>
        <w:t>Anda DIBODOHI, DIJAJAH, DIPERBUDAK Islam, Tuhan sama bagi semua orang USER TUHAN yg layak di sembah siapa?</w:t>
      </w:r>
    </w:p>
    <w:p>
      <w:r>
        <w:rPr>
          <w:b/>
          <w:u w:val="single"/>
        </w:rPr>
        <w:t>207081</w:t>
      </w:r>
    </w:p>
    <w:p>
      <w:r>
        <w:t>USER nggak ada RUU yang sempurna sich, nanti lihat saja perkembangan nya, kalau masih terjadi bom lagi, artinya RUU tersebut masih kurang keras atau masih kurang represif, dan masih membuat ragu aparat nya,dan kalau sudah nggak terjadi berarti sudah</w:t>
      </w:r>
    </w:p>
    <w:p>
      <w:r>
        <w:rPr>
          <w:b/>
          <w:u w:val="single"/>
        </w:rPr>
        <w:t>207082</w:t>
      </w:r>
    </w:p>
    <w:p>
      <w:r>
        <w:t>Ketersediaan infrastruktur akan meningkatkan kualitas hidup, mendorong pergerakan ekonomi daerah, mengurangi biaya logistik dan memunculkan pusat pertumbuhan ekonomi baru. #JokowiSekaliLagi</w:t>
      </w:r>
    </w:p>
    <w:p>
      <w:r>
        <w:rPr>
          <w:b/>
          <w:u w:val="single"/>
        </w:rPr>
        <w:t>207083</w:t>
      </w:r>
    </w:p>
    <w:p>
      <w:r>
        <w:t>Presiden Jokowi akan berikan gamelan pada dua sekolah</w:t>
      </w:r>
    </w:p>
    <w:p>
      <w:r>
        <w:rPr>
          <w:b/>
          <w:u w:val="single"/>
        </w:rPr>
        <w:t>207084</w:t>
      </w:r>
    </w:p>
    <w:p>
      <w:r>
        <w:t>CINA AHOKER skrg BERANI &amp; AKAN BAYAR PRIBUMI + APARAT-APARAT KORUP u/ legalkan aktifitas mereka CINA = bangsa BUKAN suku di INDONESIA usir cina</w:t>
      </w:r>
    </w:p>
    <w:p>
      <w:r>
        <w:rPr>
          <w:b/>
          <w:u w:val="single"/>
        </w:rPr>
        <w:t>207085</w:t>
      </w:r>
    </w:p>
    <w:p>
      <w:r>
        <w:t>USER Ngakak mulu lu kunyuk'</w:t>
      </w:r>
    </w:p>
    <w:p>
      <w:r>
        <w:rPr>
          <w:b/>
          <w:u w:val="single"/>
        </w:rPr>
        <w:t>207086</w:t>
      </w:r>
    </w:p>
    <w:p>
      <w:r>
        <w:t>Presiden Jokowi Tinjau BIJB di Majalengka: JAKARTA, Sumatera Headline �?? Presiden Joko Widodo Selasa, (17/4/2018) bertolak menuju Kabupaten Majalengka, Jawa Barat untuk meninjau Bandara Internasional Jawa</w:t>
      </w:r>
    </w:p>
    <w:p>
      <w:r>
        <w:rPr>
          <w:b/>
          <w:u w:val="single"/>
        </w:rPr>
        <w:t>207087</w:t>
      </w:r>
    </w:p>
    <w:p>
      <w:r>
        <w:t>Dibangunnya Tol Cipularang ini banyak keuntungan yang dihasilkan antara lain : jumlah turis yang berkunjung ke bandung meningkat karena jarak tempuh Jakarta-Bandung menjadi lebih singkat, mempercepat pembangunan ekonomi Bandung dan lain lain; .; Selamat Ha</w:t>
      </w:r>
    </w:p>
    <w:p>
      <w:r>
        <w:rPr>
          <w:b/>
          <w:u w:val="single"/>
        </w:rPr>
        <w:t>207088</w:t>
      </w:r>
    </w:p>
    <w:p>
      <w:r>
        <w:t>USER USER USER USER Terbukti memang biarpun kalian menyebut kita cebong tpi otak kita pinter. Kerja kerja kerja gak kaya kamprettt banyak cocot bnyk mulut tpi otak gak dipakai. Sya scren shot smua percakapan u kita buktikan s</w:t>
      </w:r>
    </w:p>
    <w:p>
      <w:r>
        <w:rPr>
          <w:b/>
          <w:u w:val="single"/>
        </w:rPr>
        <w:t>207089</w:t>
      </w:r>
    </w:p>
    <w:p>
      <w:r>
        <w:t>USER Ini seperti orang-orang beragama yang ngotot ke orang-orang ateis untuk membuktikan bahwa Tuhan tidak ada?'</w:t>
      </w:r>
    </w:p>
    <w:p>
      <w:r>
        <w:rPr>
          <w:b/>
          <w:u w:val="single"/>
        </w:rPr>
        <w:t>207090</w:t>
      </w:r>
    </w:p>
    <w:p>
      <w:r>
        <w:t>USER Puter goblog, anda jangan bikin sy emosi ya'</w:t>
      </w:r>
    </w:p>
    <w:p>
      <w:r>
        <w:rPr>
          <w:b/>
          <w:u w:val="single"/>
        </w:rPr>
        <w:t>207091</w:t>
      </w:r>
    </w:p>
    <w:p>
      <w:r>
        <w:t>USER Keparat...'</w:t>
      </w:r>
    </w:p>
    <w:p>
      <w:r>
        <w:rPr>
          <w:b/>
          <w:u w:val="single"/>
        </w:rPr>
        <w:t>207092</w:t>
      </w:r>
    </w:p>
    <w:p>
      <w:r>
        <w:t>RT USER: Liat video ini pasti kontol langsung ngaceng expresinya bikin kagak nahan serasa pengen crottttt URL</w:t>
      </w:r>
    </w:p>
    <w:p>
      <w:r>
        <w:rPr>
          <w:b/>
          <w:u w:val="single"/>
        </w:rPr>
        <w:t>207093</w:t>
      </w:r>
    </w:p>
    <w:p>
      <w:r>
        <w:t>"Kau yang mulai maka kau juga yang harus selesaikan." (3 idiot). #TweetDSAP'</w:t>
      </w:r>
    </w:p>
    <w:p>
      <w:r>
        <w:rPr>
          <w:b/>
          <w:u w:val="single"/>
        </w:rPr>
        <w:t>207094</w:t>
      </w:r>
    </w:p>
    <w:p>
      <w:r>
        <w:t>USER berisik tai gajedot. diemin jempol lo bisa gak.'</w:t>
      </w:r>
    </w:p>
    <w:p>
      <w:r>
        <w:rPr>
          <w:b/>
          <w:u w:val="single"/>
        </w:rPr>
        <w:t>207095</w:t>
      </w:r>
    </w:p>
    <w:p>
      <w:r>
        <w:t>Komplit sudah! Tidak hanya kebanjiran TKA (Tenaga Kerja Asing), malahan :; Jokowi Restui WNA Duduki Jabatan Direksi BUMN. ; Benar-benar parah negeriku ini! Tidak ada pilihan lain selain ; #2019GantiPresiden; #2019GantiPresiden;</w:t>
      </w:r>
    </w:p>
    <w:p>
      <w:r>
        <w:rPr>
          <w:b/>
          <w:u w:val="single"/>
        </w:rPr>
        <w:t>207096</w:t>
      </w:r>
    </w:p>
    <w:p>
      <w:r>
        <w:t>USER Hahaha.... banci kaleng langsung NYUNGSEP kalau ditanya... pakai akun palsu... kalau ga banci, ya Saracen.. waspadalah.. waspadalah...'</w:t>
      </w:r>
    </w:p>
    <w:p>
      <w:r>
        <w:rPr>
          <w:b/>
          <w:u w:val="single"/>
        </w:rPr>
        <w:t>207097</w:t>
      </w:r>
    </w:p>
    <w:p>
      <w:r>
        <w:t>USER Eek nya di jamban sih'</w:t>
      </w:r>
    </w:p>
    <w:p>
      <w:r>
        <w:rPr>
          <w:b/>
          <w:u w:val="single"/>
        </w:rPr>
        <w:t>207098</w:t>
      </w:r>
    </w:p>
    <w:p>
      <w:r>
        <w:t>USER USER Yang Nulis macam tweet kau ini biasanya Kapirun, manufikun, bau-bau PKI, paling ngaku Aku pancasila, paling ngaku Aku Indonesia..tapi Mentalnya Mental Kachung!'</w:t>
      </w:r>
    </w:p>
    <w:p>
      <w:r>
        <w:rPr>
          <w:b/>
          <w:u w:val="single"/>
        </w:rPr>
        <w:t>207099</w:t>
      </w:r>
    </w:p>
    <w:p>
      <w:r>
        <w:t>Inggrid Widjanarko Mengabdikan Hidup untuk Seni, Budaya dan ... - Poskotanews</w:t>
      </w:r>
    </w:p>
    <w:p>
      <w:r>
        <w:rPr>
          <w:b/>
          <w:u w:val="single"/>
        </w:rPr>
        <w:t>207100</w:t>
      </w:r>
    </w:p>
    <w:p>
      <w:r>
        <w:t>cina, angkat kaki lu dari istana !</w:t>
      </w:r>
    </w:p>
    <w:p>
      <w:r>
        <w:rPr>
          <w:b/>
          <w:u w:val="single"/>
        </w:rPr>
        <w:t>207101</w:t>
      </w:r>
    </w:p>
    <w:p>
      <w:r>
        <w:t>USER Tolong dong orang bego gak usah dikasih lapak min'</w:t>
      </w:r>
    </w:p>
    <w:p>
      <w:r>
        <w:rPr>
          <w:b/>
          <w:u w:val="single"/>
        </w:rPr>
        <w:t>207102</w:t>
      </w:r>
    </w:p>
    <w:p>
      <w:r>
        <w:t>USER Boleh. Aku islam, maba di univ katolik.'</w:t>
      </w:r>
    </w:p>
    <w:p>
      <w:r>
        <w:rPr>
          <w:b/>
          <w:u w:val="single"/>
        </w:rPr>
        <w:t>207103</w:t>
      </w:r>
    </w:p>
    <w:p>
      <w:r>
        <w:t>Kok PSK yang berhasil mengalahkan/memulangkan 4 atlet Jepang ga di kasih bonus 1,5 M?\n\nUSER'</w:t>
      </w:r>
    </w:p>
    <w:p>
      <w:r>
        <w:rPr>
          <w:b/>
          <w:u w:val="single"/>
        </w:rPr>
        <w:t>207104</w:t>
      </w:r>
    </w:p>
    <w:p>
      <w:r>
        <w:t>USER pantes bolot gini'</w:t>
      </w:r>
    </w:p>
    <w:p>
      <w:r>
        <w:rPr>
          <w:b/>
          <w:u w:val="single"/>
        </w:rPr>
        <w:t>207105</w:t>
      </w:r>
    </w:p>
    <w:p>
      <w:r>
        <w:t>Warga Baduy setelah selesai memperingati tradisi Seba di Pendopo Pemkab Lebak akan dilanjutkan kembali bertemu dengan Gubernur Banten Wahidin Halim hari ini,� Sabtu (21/4) #SebaBaduy2018; ; Im</w:t>
      </w:r>
    </w:p>
    <w:p>
      <w:r>
        <w:rPr>
          <w:b/>
          <w:u w:val="single"/>
        </w:rPr>
        <w:t>207106</w:t>
      </w:r>
    </w:p>
    <w:p>
      <w:r>
        <w:t>ahok kafir takut debat dengan rakyat asli pribumi nelayan dan para pakar reklamasi dari rakyat.. ahok kafir bencong</w:t>
      </w:r>
    </w:p>
    <w:p>
      <w:r>
        <w:rPr>
          <w:b/>
          <w:u w:val="single"/>
        </w:rPr>
        <w:t>207107</w:t>
      </w:r>
    </w:p>
    <w:p>
      <w:r>
        <w:t>USER Mundur mas kamu tolol'</w:t>
      </w:r>
    </w:p>
    <w:p>
      <w:r>
        <w:rPr>
          <w:b/>
          <w:u w:val="single"/>
        </w:rPr>
        <w:t>207108</w:t>
      </w:r>
    </w:p>
    <w:p>
      <w:r>
        <w:t>USER Hati2 yang nyebarin video bom meledak mau ditangkap'</w:t>
      </w:r>
    </w:p>
    <w:p>
      <w:r>
        <w:rPr>
          <w:b/>
          <w:u w:val="single"/>
        </w:rPr>
        <w:t>207109</w:t>
      </w:r>
    </w:p>
    <w:p>
      <w:r>
        <w:t>RT USER: Memek gatel pengen di kentot pake kontol keker'</w:t>
      </w:r>
    </w:p>
    <w:p>
      <w:r>
        <w:rPr>
          <w:b/>
          <w:u w:val="single"/>
        </w:rPr>
        <w:t>207110</w:t>
      </w:r>
    </w:p>
    <w:p>
      <w:r>
        <w:t>USER USER Berimajinasi sendiri \xf0\x9f\x98\x82\xf0\x9f\x98\x82\xf0\x9f\x98\x82\n\nMarie Elka Pangestu, Kwik Kian Gie, Rudy Hartono, Susi Susanti, Irwan Hidayat Bos Sidomuncul, Jaya Suprana dan ratusan tokoh tionghoa lain adalah orang baik,</w:t>
      </w:r>
    </w:p>
    <w:p>
      <w:r>
        <w:rPr>
          <w:b/>
          <w:u w:val="single"/>
        </w:rPr>
        <w:t>207111</w:t>
      </w:r>
    </w:p>
    <w:p>
      <w:r>
        <w:t>DOI MAKIN KESINI MAKIN BANGSAD'</w:t>
      </w:r>
    </w:p>
    <w:p>
      <w:r>
        <w:rPr>
          <w:b/>
          <w:u w:val="single"/>
        </w:rPr>
        <w:t>207112</w:t>
      </w:r>
    </w:p>
    <w:p>
      <w:r>
        <w:t>RT USER: Maaf tak menyelesaikan masalah. Sudah berapa banyak peternak dan pedagang dirugikan akibat ulah manusia ini? Dan sudah be\xe2\x80\xa6'</w:t>
      </w:r>
    </w:p>
    <w:p>
      <w:r>
        <w:rPr>
          <w:b/>
          <w:u w:val="single"/>
        </w:rPr>
        <w:t>207113</w:t>
      </w:r>
    </w:p>
    <w:p>
      <w:r>
        <w:t>Alhamdulillah sebagai pendukung yang kalah sy tdk pernah berkata sontoloyo kepada klub idola org lain. Krn sy tau kata2 itu muncul akibat pelampiasan amarah. Syg skl oknum tak terlihat melakukan itu saat puasa \xf0\x9f\x98\xa2'</w:t>
      </w:r>
    </w:p>
    <w:p>
      <w:r>
        <w:rPr>
          <w:b/>
          <w:u w:val="single"/>
        </w:rPr>
        <w:t>207114</w:t>
      </w:r>
    </w:p>
    <w:p>
      <w:r>
        <w:t>INI MANUSIA APA ANJING MATI-MATIAN RELA JADI MURTADZ DEMI BABI AHOK KAFIR. URL</w:t>
      </w:r>
    </w:p>
    <w:p>
      <w:r>
        <w:rPr>
          <w:b/>
          <w:u w:val="single"/>
        </w:rPr>
        <w:t>207115</w:t>
      </w:r>
    </w:p>
    <w:p>
      <w:r>
        <w:t>RT USER: USER Sejak pak Ahok tdk jd gubernur lagi preman di tn abang tambah banyak lagi !!!</w:t>
      </w:r>
    </w:p>
    <w:p>
      <w:r>
        <w:rPr>
          <w:b/>
          <w:u w:val="single"/>
        </w:rPr>
        <w:t>207116</w:t>
      </w:r>
    </w:p>
    <w:p>
      <w:r>
        <w:t>USER Gpp ak menjadi yahudi karna mereka.'</w:t>
      </w:r>
    </w:p>
    <w:p>
      <w:r>
        <w:rPr>
          <w:b/>
          <w:u w:val="single"/>
        </w:rPr>
        <w:t>207117</w:t>
      </w:r>
    </w:p>
    <w:p>
      <w:r>
        <w:t>USER USER USER USER USER Cebong itu SAMPAH MASYARAKAT!!'</w:t>
      </w:r>
    </w:p>
    <w:p>
      <w:r>
        <w:rPr>
          <w:b/>
          <w:u w:val="single"/>
        </w:rPr>
        <w:t>207118</w:t>
      </w:r>
    </w:p>
    <w:p>
      <w:r>
        <w:t>Pas Reza Rahadian bilang...\n\n"Aku itu buta, bukan mati rasa."\n\nBanyak hati yang patah.'</w:t>
      </w:r>
    </w:p>
    <w:p>
      <w:r>
        <w:rPr>
          <w:b/>
          <w:u w:val="single"/>
        </w:rPr>
        <w:t>207119</w:t>
      </w:r>
    </w:p>
    <w:p>
      <w:r>
        <w:t>USER USER Emak lu jualan ya?\nBajingan.\nAnak pelacur kau rupanya'</w:t>
      </w:r>
    </w:p>
    <w:p>
      <w:r>
        <w:rPr>
          <w:b/>
          <w:u w:val="single"/>
        </w:rPr>
        <w:t>207120</w:t>
      </w:r>
    </w:p>
    <w:p>
      <w:r>
        <w:t>RT USER Yg mau bntu Muslim Rohingya jgn bilang siapa-siapa ntr dibilang pencitraan.apalagi USER tau USER USER USER</w:t>
      </w:r>
    </w:p>
    <w:p>
      <w:r>
        <w:rPr>
          <w:b/>
          <w:u w:val="single"/>
        </w:rPr>
        <w:t>207121</w:t>
      </w:r>
    </w:p>
    <w:p>
      <w:r>
        <w:t>Bagus. Nanti kalau gak terbukti bisa dilaporkan balik ini. USER jelas-jelas pembahasan panjang dipotong oleh Akbar Faizal. Bedakan fiksi dan fiktif saja gak bisa</w:t>
      </w:r>
    </w:p>
    <w:p>
      <w:r>
        <w:rPr>
          <w:b/>
          <w:u w:val="single"/>
        </w:rPr>
        <w:t>207122</w:t>
      </w:r>
    </w:p>
    <w:p>
      <w:r>
        <w:t>USER USER USER USER USER Di dalam katolik ada istilah inkulturasi, iman katolik diungkapkan atau ditampakkan dalam budaya setempat.'</w:t>
      </w:r>
    </w:p>
    <w:p>
      <w:r>
        <w:rPr>
          <w:b/>
          <w:u w:val="single"/>
        </w:rPr>
        <w:t>207123</w:t>
      </w:r>
    </w:p>
    <w:p>
      <w:r>
        <w:t>USER USER Hmmm kl menurut aku ga dukung sih itu sama aja tetep membiarkan mereka ditindas bukan? karena gimana ya walaupun km g setuju kayak yg aku blg u sorta let it happen, kl km ga support mereka = kamu bakal bisu dlm isu2 lgbt yes? No</w:t>
      </w:r>
    </w:p>
    <w:p>
      <w:r>
        <w:rPr>
          <w:b/>
          <w:u w:val="single"/>
        </w:rPr>
        <w:t>207124</w:t>
      </w:r>
    </w:p>
    <w:p>
      <w:r>
        <w:t>USER USER USER USER USER USER USER Merawat kebangsaan dg masker CAP SARA alas anies sandi.</w:t>
      </w:r>
    </w:p>
    <w:p>
      <w:r>
        <w:rPr>
          <w:b/>
          <w:u w:val="single"/>
        </w:rPr>
        <w:t>207125</w:t>
      </w:r>
    </w:p>
    <w:p>
      <w:r>
        <w:t>keren, ksatria, jantan, berani, patuh pada hukum, bukan banci yg kabur saat disapa polisi \xf0\x9f\x98\x8e URL</w:t>
      </w:r>
    </w:p>
    <w:p>
      <w:r>
        <w:rPr>
          <w:b/>
          <w:u w:val="single"/>
        </w:rPr>
        <w:t>207126</w:t>
      </w:r>
    </w:p>
    <w:p>
      <w:r>
        <w:t>USER USER USER Cebong ga punya otak. Apalagi perasaan sama korban. Taunya cuma nyinyir.'</w:t>
      </w:r>
    </w:p>
    <w:p>
      <w:r>
        <w:rPr>
          <w:b/>
          <w:u w:val="single"/>
        </w:rPr>
        <w:t>207127</w:t>
      </w:r>
    </w:p>
    <w:p>
      <w:r>
        <w:t>Pengamat Novri Susan: Emil Agresif, Puti Lebih Woles;</w:t>
      </w:r>
    </w:p>
    <w:p>
      <w:r>
        <w:rPr>
          <w:b/>
          <w:u w:val="single"/>
        </w:rPr>
        <w:t>207128</w:t>
      </w:r>
    </w:p>
    <w:p>
      <w:r>
        <w:t>(((Kelompok))) bang</w:t>
      </w:r>
    </w:p>
    <w:p>
      <w:r>
        <w:rPr>
          <w:b/>
          <w:u w:val="single"/>
        </w:rPr>
        <w:t>207129</w:t>
      </w:r>
    </w:p>
    <w:p>
      <w:r>
        <w:t>USER Betull saya dagang aneh tapi nyata pada masa seharus nya harga 30rb per 1kg itu biasa nya bulan nasional idul fitri lebaran dll lah ini di luar hari trsbt malah 30rb aneh nya beras yang murah ;) rezim aneh'</w:t>
      </w:r>
    </w:p>
    <w:p>
      <w:r>
        <w:rPr>
          <w:b/>
          <w:u w:val="single"/>
        </w:rPr>
        <w:t>207130</w:t>
      </w:r>
    </w:p>
    <w:p>
      <w:r>
        <w:t>USER USER USER Cocok jadi Presiden</w:t>
      </w:r>
    </w:p>
    <w:p>
      <w:r>
        <w:rPr>
          <w:b/>
          <w:u w:val="single"/>
        </w:rPr>
        <w:t>207131</w:t>
      </w:r>
    </w:p>
    <w:p>
      <w:r>
        <w:t>USER Kristen itu UNIVERSAL, membawa damai di mana dia berada.... di situ ada ajaran kasihi musuh mu.'</w:t>
      </w:r>
    </w:p>
    <w:p>
      <w:r>
        <w:rPr>
          <w:b/>
          <w:u w:val="single"/>
        </w:rPr>
        <w:t>207132</w:t>
      </w:r>
    </w:p>
    <w:p>
      <w:r>
        <w:t>USER USER iya sih lu pake ava laki aja tetep dpt dm titit pun :))'</w:t>
      </w:r>
    </w:p>
    <w:p>
      <w:r>
        <w:rPr>
          <w:b/>
          <w:u w:val="single"/>
        </w:rPr>
        <w:t>207133</w:t>
      </w:r>
    </w:p>
    <w:p>
      <w:r>
        <w:t>USER USER Kan banyak TKA Cino yg masuk ke Indonesia , Mungkin termasuk bapaknya atau Omnya yg datang , Skrg kan harus dicurigai Cino2 yg Ahoker itu.'</w:t>
      </w:r>
    </w:p>
    <w:p>
      <w:r>
        <w:rPr>
          <w:b/>
          <w:u w:val="single"/>
        </w:rPr>
        <w:t>207134</w:t>
      </w:r>
    </w:p>
    <w:p>
      <w:r>
        <w:t>USER Hadoiii..... Kalau menteri pun tapi menyusahkan Islam. menyenangkan liberal, menyenangkan ateis, menyenangkan lgbt, apa guna kelak di soal di akhirat teruk kena bantai. Puak PH ni beriman tak dengan rukun iman, kalau beriman jagalah Islam.'</w:t>
      </w:r>
    </w:p>
    <w:p>
      <w:r>
        <w:rPr>
          <w:b/>
          <w:u w:val="single"/>
        </w:rPr>
        <w:t>207135</w:t>
      </w:r>
    </w:p>
    <w:p>
      <w:r>
        <w:t>Ini kebobrokan birokrasi saat Anies Sandi menjabat nanti: URL via USER</w:t>
      </w:r>
    </w:p>
    <w:p>
      <w:r>
        <w:rPr>
          <w:b/>
          <w:u w:val="single"/>
        </w:rPr>
        <w:t>207136</w:t>
      </w:r>
    </w:p>
    <w:p>
      <w:r>
        <w:t>USER USER Maklum Partai Komunis Sejahtera.'</w:t>
      </w:r>
    </w:p>
    <w:p>
      <w:r>
        <w:rPr>
          <w:b/>
          <w:u w:val="single"/>
        </w:rPr>
        <w:t>207137</w:t>
      </w:r>
    </w:p>
    <w:p>
      <w:r>
        <w:t>USER : brengsek lama2 tri ini. Aplikasi bima tri jgn dihapus knapa sih???'</w:t>
      </w:r>
    </w:p>
    <w:p>
      <w:r>
        <w:rPr>
          <w:b/>
          <w:u w:val="single"/>
        </w:rPr>
        <w:t>207138</w:t>
      </w:r>
    </w:p>
    <w:p>
      <w:r>
        <w:t>meski banyak tudingan dugaan korupsi tapi SBY tdk pernah dorong kejaksaan usut. Apalagi himbau KPK usut dugaan korupsi Jkwi disolo raya</w:t>
      </w:r>
    </w:p>
    <w:p>
      <w:r>
        <w:rPr>
          <w:b/>
          <w:u w:val="single"/>
        </w:rPr>
        <w:t>207139</w:t>
      </w:r>
    </w:p>
    <w:p>
      <w:r>
        <w:t>RT USER: Brondong 2 #kontol #brondong #kontollokal #prank #straight #kontolbrondong URL</w:t>
      </w:r>
    </w:p>
    <w:p>
      <w:r>
        <w:rPr>
          <w:b/>
          <w:u w:val="single"/>
        </w:rPr>
        <w:t>207140</w:t>
      </w:r>
    </w:p>
    <w:p>
      <w:r>
        <w:t>Pak jokowi itu seperti bung karno yang dengan cara apapun harus di lengserkan karna gak sepaham....</w:t>
      </w:r>
    </w:p>
    <w:p>
      <w:r>
        <w:rPr>
          <w:b/>
          <w:u w:val="single"/>
        </w:rPr>
        <w:t>207141</w:t>
      </w:r>
    </w:p>
    <w:p>
      <w:r>
        <w:t>RT USER: Tonton dong yang ini USER USER USER meskipun di Hina, Di intimidasi. USER tetep dateng ke bandung\xe2\x80\xa6'</w:t>
      </w:r>
    </w:p>
    <w:p>
      <w:r>
        <w:rPr>
          <w:b/>
          <w:u w:val="single"/>
        </w:rPr>
        <w:t>207142</w:t>
      </w:r>
    </w:p>
    <w:p>
      <w:r>
        <w:t>USER Lebih bagus kalau DPR yang di bubarkan</w:t>
      </w:r>
    </w:p>
    <w:p>
      <w:r>
        <w:rPr>
          <w:b/>
          <w:u w:val="single"/>
        </w:rPr>
        <w:t>207143</w:t>
      </w:r>
    </w:p>
    <w:p>
      <w:r>
        <w:t>USER USER Itu ustad yg ngentat ngentot pas "dakwah" ya? (saya kasi kutipan karena ga yakin itu dakwah betulan apa ngga \xf0\x9f\x98\x82)'</w:t>
      </w:r>
    </w:p>
    <w:p>
      <w:r>
        <w:rPr>
          <w:b/>
          <w:u w:val="single"/>
        </w:rPr>
        <w:t>207144</w:t>
      </w:r>
    </w:p>
    <w:p>
      <w:r>
        <w:t>USER USER USER Bolot alias daki' \xf0\x9f\x99\x83"</w:t>
      </w:r>
    </w:p>
    <w:p>
      <w:r>
        <w:rPr>
          <w:b/>
          <w:u w:val="single"/>
        </w:rPr>
        <w:t>207145</w:t>
      </w:r>
    </w:p>
    <w:p>
      <w:r>
        <w:t>USER Ateis itu bukan suatu agama, tapi fase..'</w:t>
      </w:r>
    </w:p>
    <w:p>
      <w:r>
        <w:rPr>
          <w:b/>
          <w:u w:val="single"/>
        </w:rPr>
        <w:t>207146</w:t>
      </w:r>
    </w:p>
    <w:p>
      <w:r>
        <w:t>USER USER USER USER USER iyalah kampang'</w:t>
      </w:r>
    </w:p>
    <w:p>
      <w:r>
        <w:rPr>
          <w:b/>
          <w:u w:val="single"/>
        </w:rPr>
        <w:t>207147</w:t>
      </w:r>
    </w:p>
    <w:p>
      <w:r>
        <w:t>USER Ngerusak jadwal aja lo, katanya mau dateng teknisi kerumah dari pagi sampe sore ditungguin. Kacrut dah.'</w:t>
      </w:r>
    </w:p>
    <w:p>
      <w:r>
        <w:rPr>
          <w:b/>
          <w:u w:val="single"/>
        </w:rPr>
        <w:t>207148</w:t>
      </w:r>
    </w:p>
    <w:p>
      <w:r>
        <w:t>USER Kelemahan ini berpunca pucuk pimpinan parti yang lemah selepas Presiden Umno Najib Razak letak jawatan. Hishammuddin dan Zahid tak menepati kriteria memimpin parti setakat ini - Ismail Kassim\n\xe2\x80\x94\nEhehehe betullah kata KJ. Korang ni m</w:t>
      </w:r>
    </w:p>
    <w:p>
      <w:r>
        <w:rPr>
          <w:b/>
          <w:u w:val="single"/>
        </w:rPr>
        <w:t>207149</w:t>
      </w:r>
    </w:p>
    <w:p>
      <w:r>
        <w:t>Dedi Mulyadi : kita tidak boleh meninggalkan identitas daerah. Apalagi, Jawa Barat merupakan wilayah kaya budaya mulai dari Cirebon, Sunda Galuh, Sunda Betawi dan kebudayaan lain #HBDKangdedi</w:t>
      </w:r>
    </w:p>
    <w:p>
      <w:r>
        <w:rPr>
          <w:b/>
          <w:u w:val="single"/>
        </w:rPr>
        <w:t>207150</w:t>
      </w:r>
    </w:p>
    <w:p>
      <w:r>
        <w:t>USER Dan ketika cewe PMS, jangankan cowo, buaya aja takut \xf0\x9f\x98\x82\xf0\x9f\x98\x82\xf0\x9f\x98\x82'</w:t>
      </w:r>
    </w:p>
    <w:p>
      <w:r>
        <w:rPr>
          <w:b/>
          <w:u w:val="single"/>
        </w:rPr>
        <w:t>207151</w:t>
      </w:r>
    </w:p>
    <w:p>
      <w:r>
        <w:t>Btw si ratu tiru afi hinayah yang udah diundang jokowi ke istana posting tiru lagi yes. Ntar mengancam mau bunuh diri. Ya Alloh.</w:t>
      </w:r>
    </w:p>
    <w:p>
      <w:r>
        <w:rPr>
          <w:b/>
          <w:u w:val="single"/>
        </w:rPr>
        <w:t>207152</w:t>
      </w:r>
    </w:p>
    <w:p>
      <w:r>
        <w:t>USER kalo nyasar ke jamban sekalian mandi'</w:t>
      </w:r>
    </w:p>
    <w:p>
      <w:r>
        <w:rPr>
          <w:b/>
          <w:u w:val="single"/>
        </w:rPr>
        <w:t>207153</w:t>
      </w:r>
    </w:p>
    <w:p>
      <w:r>
        <w:t>RT USER: USER USER Setuju bgt coba klo Ahok msh jd Gubernur DKI. Tamat nih RS...</w:t>
      </w:r>
    </w:p>
    <w:p>
      <w:r>
        <w:rPr>
          <w:b/>
          <w:u w:val="single"/>
        </w:rPr>
        <w:t>207154</w:t>
      </w:r>
    </w:p>
    <w:p>
      <w:r>
        <w:t>Sayah mah orang bodo soal agama gak kaya kleaan yg pinter2 ..makanya sayah belajar..; Biar gak jadi orang yg merugi</w:t>
      </w:r>
    </w:p>
    <w:p>
      <w:r>
        <w:rPr>
          <w:b/>
          <w:u w:val="single"/>
        </w:rPr>
        <w:t>207155</w:t>
      </w:r>
    </w:p>
    <w:p>
      <w:r>
        <w:t>PSI Sanggah Pernah Nyatakan Dukungan Kepada Pasangan Gus Ipul-Puti - Aliansi Santri Pemuda Ekonom dan Kiai, Arumi Bachsin, BaGusS, Banyuwangi, Barisan Gus Sholah, Barisan Mahasantri Loyalis Khofifah, Barisan Relawan Khofifah, Black Campaign, Calon Gubernur</w:t>
      </w:r>
    </w:p>
    <w:p>
      <w:r>
        <w:rPr>
          <w:b/>
          <w:u w:val="single"/>
        </w:rPr>
        <w:t>207156</w:t>
      </w:r>
    </w:p>
    <w:p>
      <w:r>
        <w:t>USER USER USER Bedebah..teror psikologis agar pilih Jokowi</w:t>
      </w:r>
    </w:p>
    <w:p>
      <w:r>
        <w:rPr>
          <w:b/>
          <w:u w:val="single"/>
        </w:rPr>
        <w:t>207157</w:t>
      </w:r>
    </w:p>
    <w:p>
      <w:r>
        <w:t>USER USER UU md3 bosq jan lupa, "kebebasan berpendapat" ketika dirinya dan komplotannya mencoba menjadi "benar"'</w:t>
      </w:r>
    </w:p>
    <w:p>
      <w:r>
        <w:rPr>
          <w:b/>
          <w:u w:val="single"/>
        </w:rPr>
        <w:t>207158</w:t>
      </w:r>
    </w:p>
    <w:p>
      <w:r>
        <w:t>RT USER USER USER Ijazah mu apa sih yg pling tinggi cek dan bedakan antara permesta dgn semesta</w:t>
      </w:r>
    </w:p>
    <w:p>
      <w:r>
        <w:rPr>
          <w:b/>
          <w:u w:val="single"/>
        </w:rPr>
        <w:t>207159</w:t>
      </w:r>
    </w:p>
    <w:p>
      <w:r>
        <w:t>66. najis minta bgt gua kepruk ya lu gov'</w:t>
      </w:r>
    </w:p>
    <w:p>
      <w:r>
        <w:rPr>
          <w:b/>
          <w:u w:val="single"/>
        </w:rPr>
        <w:t>207160</w:t>
      </w:r>
    </w:p>
    <w:p>
      <w:r>
        <w:t>ORANG INDONESIA BEGO.....</w:t>
      </w:r>
    </w:p>
    <w:p>
      <w:r>
        <w:rPr>
          <w:b/>
          <w:u w:val="single"/>
        </w:rPr>
        <w:t>207161</w:t>
      </w:r>
    </w:p>
    <w:p>
      <w:r>
        <w:t>RT USER: Satu lagi tim sukses Jokowi dapat jatah. Pertamina bakal makin rugi... URL</w:t>
      </w:r>
    </w:p>
    <w:p>
      <w:r>
        <w:rPr>
          <w:b/>
          <w:u w:val="single"/>
        </w:rPr>
        <w:t>207162</w:t>
      </w:r>
    </w:p>
    <w:p>
      <w:r>
        <w:t>USER Akunya milih bom'</w:t>
      </w:r>
    </w:p>
    <w:p>
      <w:r>
        <w:rPr>
          <w:b/>
          <w:u w:val="single"/>
        </w:rPr>
        <w:t>207163</w:t>
      </w:r>
    </w:p>
    <w:p>
      <w:r>
        <w:t>USER Trus solusi jangka pendek untuk mencegah aksi bom bunuh diri itu apa prof? (kalau gak pake undang2 itu)'</w:t>
      </w:r>
    </w:p>
    <w:p>
      <w:r>
        <w:rPr>
          <w:b/>
          <w:u w:val="single"/>
        </w:rPr>
        <w:t>207164</w:t>
      </w:r>
    </w:p>
    <w:p>
      <w:r>
        <w:t>RT USER: USER Klu rezim sdh berganti saja pulang. anti islam gak bisa dipercaya.</w:t>
      </w:r>
    </w:p>
    <w:p>
      <w:r>
        <w:rPr>
          <w:b/>
          <w:u w:val="single"/>
        </w:rPr>
        <w:t>207165</w:t>
      </w:r>
    </w:p>
    <w:p>
      <w:r>
        <w:t>USER wkwkwk telat banget, idiot.'</w:t>
      </w:r>
    </w:p>
    <w:p>
      <w:r>
        <w:rPr>
          <w:b/>
          <w:u w:val="single"/>
        </w:rPr>
        <w:t>207166</w:t>
      </w:r>
    </w:p>
    <w:p>
      <w:r>
        <w:t>Dulu kelas menengah pilih jokowi dan lawan prabowo karena kasus HAM sekarang kok.... Hancur gini ya Indonesia</w:t>
      </w:r>
    </w:p>
    <w:p>
      <w:r>
        <w:rPr>
          <w:b/>
          <w:u w:val="single"/>
        </w:rPr>
        <w:t>207167</w:t>
      </w:r>
    </w:p>
    <w:p>
      <w:r>
        <w:t>USER kamu silit ardhog\xe2\x99\xa5\xef\xb8\x8f'</w:t>
      </w:r>
    </w:p>
    <w:p>
      <w:r>
        <w:rPr>
          <w:b/>
          <w:u w:val="single"/>
        </w:rPr>
        <w:t>207168</w:t>
      </w:r>
    </w:p>
    <w:p>
      <w:r>
        <w:t>USER USER Love mindun dan antek anteknya \xe2\x99\xa5\xe2\x99\xa5\xe2\x99\xa5'</w:t>
      </w:r>
    </w:p>
    <w:p>
      <w:r>
        <w:rPr>
          <w:b/>
          <w:u w:val="single"/>
        </w:rPr>
        <w:t>207169</w:t>
      </w:r>
    </w:p>
    <w:p>
      <w:r>
        <w:t>USER USER kafir loe !'</w:t>
      </w:r>
    </w:p>
    <w:p>
      <w:r>
        <w:rPr>
          <w:b/>
          <w:u w:val="single"/>
        </w:rPr>
        <w:t>207170</w:t>
      </w:r>
    </w:p>
    <w:p>
      <w:r>
        <w:t>kata USER rezim ini anti islam.. bolehkah kita berpendapat fadli zon anti NKRI krn mencoba membenturkan umat islam dgn negara &amp;amp; aparat?</w:t>
      </w:r>
    </w:p>
    <w:p>
      <w:r>
        <w:rPr>
          <w:b/>
          <w:u w:val="single"/>
        </w:rPr>
        <w:t>207171</w:t>
      </w:r>
    </w:p>
    <w:p>
      <w:r>
        <w:t>RT USER: mahasiswi sange ngocok memek\n\n#colmek #ngintip #bokepindo #VivoV9 #kincil #bokepsma #pasutri #ngentot #tantegirang #bugilte\xe2\x80\xa6'</w:t>
      </w:r>
    </w:p>
    <w:p>
      <w:r>
        <w:rPr>
          <w:b/>
          <w:u w:val="single"/>
        </w:rPr>
        <w:t>207172</w:t>
      </w:r>
    </w:p>
    <w:p>
      <w:r>
        <w:t>USER USER Waduh. Pdhal dia bru pindah tugas dr Pontianak sini. Sering liat di Kodam. Hehehe kecil ya ? Sok jual mahal dia pdhal maho. Hahaha'</w:t>
      </w:r>
    </w:p>
    <w:p>
      <w:r>
        <w:rPr>
          <w:b/>
          <w:u w:val="single"/>
        </w:rPr>
        <w:t>207173</w:t>
      </w:r>
    </w:p>
    <w:p>
      <w:r>
        <w:t>USER USER USER Ngemeng lu dasar ya jelas Nasrani kafir'</w:t>
      </w:r>
    </w:p>
    <w:p>
      <w:r>
        <w:rPr>
          <w:b/>
          <w:u w:val="single"/>
        </w:rPr>
        <w:t>207174</w:t>
      </w:r>
    </w:p>
    <w:p>
      <w:r>
        <w:t>USER USER Memang benar!!! Kami ingin ganti!! Mudah2n ekonomi makin membaik gk sesulit sekarang!!!</w:t>
      </w:r>
    </w:p>
    <w:p>
      <w:r>
        <w:rPr>
          <w:b/>
          <w:u w:val="single"/>
        </w:rPr>
        <w:t>207175</w:t>
      </w:r>
    </w:p>
    <w:p>
      <w:r>
        <w:t>Lengserkan aja, kalo perlu digebuk sekalian jika terbukti mendukung radikalisme</w:t>
      </w:r>
    </w:p>
    <w:p>
      <w:r>
        <w:rPr>
          <w:b/>
          <w:u w:val="single"/>
        </w:rPr>
        <w:t>207176</w:t>
      </w:r>
    </w:p>
    <w:p>
      <w:r>
        <w:t>\xe2\x80\x9c. . .\xe2\x80\x9d\n\nTerik matahari hendak menyeruak menerobos indera penglihatannya. Sosok asing itu lantas terbangun; sesekali mengeluh tidak nyaman dengan tubuhnya.\n\nRasanya tidak nyaman...\n\n\xe2\x80\x9cNgh...\xe2\x80\x9d sosok berambu</w:t>
      </w:r>
    </w:p>
    <w:p>
      <w:r>
        <w:rPr>
          <w:b/>
          <w:u w:val="single"/>
        </w:rPr>
        <w:t>207177</w:t>
      </w:r>
    </w:p>
    <w:p>
      <w:r>
        <w:t>Cinta itu buta, buta itu gelap, gelap asik, jadi\nkalo bercinta dalam gelap ajah, lebih asik.'</w:t>
      </w:r>
    </w:p>
    <w:p>
      <w:r>
        <w:rPr>
          <w:b/>
          <w:u w:val="single"/>
        </w:rPr>
        <w:t>207178</w:t>
      </w:r>
    </w:p>
    <w:p>
      <w:r>
        <w:t>\xe2\x80\x94 \xe2\x80\x9ckamu drop out dari kampusmu?\xe2\x80\x9d ujar Baskoro dengan nada tegas. \n\nMata sipit Lion membukat dibuatnya. Tentu ia terkejut. Ia tak pernah memberi tahu siapa-siapa termasuk ibunya. \n\xe2\x80\x9cbapak tau dari anak temen b</w:t>
      </w:r>
    </w:p>
    <w:p>
      <w:r>
        <w:rPr>
          <w:b/>
          <w:u w:val="single"/>
        </w:rPr>
        <w:t>207179</w:t>
      </w:r>
    </w:p>
    <w:p>
      <w:r>
        <w:t>Sebagai pembukaan rangkaian Diginesia, akan digelar round table discussion yang rencananya dihadiri Menteri Koperasi dan UKM Anak Agung Gede Ngurah Puspayoga dan Wakil Gubernur DKI Jakarta Sandiaga Uno di Gedung SINDO, Jakarta, Senin (23/4/2018).; #Sindone</w:t>
      </w:r>
    </w:p>
    <w:p>
      <w:r>
        <w:rPr>
          <w:b/>
          <w:u w:val="single"/>
        </w:rPr>
        <w:t>207180</w:t>
      </w:r>
    </w:p>
    <w:p>
      <w:r>
        <w:t>Jadi pusing sendiri kan gua, asw'</w:t>
      </w:r>
    </w:p>
    <w:p>
      <w:r>
        <w:rPr>
          <w:b/>
          <w:u w:val="single"/>
        </w:rPr>
        <w:t>207181</w:t>
      </w:r>
    </w:p>
    <w:p>
      <w:r>
        <w:t>USER Dasar kau lelaki kerdus,lelaki karpet, lelaki kencrot, lelaki bangkrut, lelaki mencret, lelaki kerbet, lelaki BANGSAAAAAAAATTTT'</w:t>
      </w:r>
    </w:p>
    <w:p>
      <w:r>
        <w:rPr>
          <w:b/>
          <w:u w:val="single"/>
        </w:rPr>
        <w:t>207182</w:t>
      </w:r>
    </w:p>
    <w:p>
      <w:r>
        <w:t>Misi4: Membangun masyarakat yang gotong royong toleran dan harmoni selaras nilai budaya Jawa Barat yang luhur #Asyikm3nang</w:t>
      </w:r>
    </w:p>
    <w:p>
      <w:r>
        <w:rPr>
          <w:b/>
          <w:u w:val="single"/>
        </w:rPr>
        <w:t>207183</w:t>
      </w:r>
    </w:p>
    <w:p>
      <w:r>
        <w:t>USER Curang apah???? Titit Sele masi sakit nih :('</w:t>
      </w:r>
    </w:p>
    <w:p>
      <w:r>
        <w:rPr>
          <w:b/>
          <w:u w:val="single"/>
        </w:rPr>
        <w:t>207184</w:t>
      </w:r>
    </w:p>
    <w:p>
      <w:r>
        <w:t>USER Ngentod yuk saynk'</w:t>
      </w:r>
    </w:p>
    <w:p>
      <w:r>
        <w:rPr>
          <w:b/>
          <w:u w:val="single"/>
        </w:rPr>
        <w:t>207185</w:t>
      </w:r>
    </w:p>
    <w:p>
      <w:r>
        <w:t>USER USER USER USER USER USER USER USER Ehh...kita positif dulu gaes, dia mau tekankan bahwa kaum 212 itu sia-sia...bela agama yg kitab sucinya fiksi juga...kalau Fiksi tapi isinya suatu norma kehid</w:t>
      </w:r>
    </w:p>
    <w:p>
      <w:r>
        <w:rPr>
          <w:b/>
          <w:u w:val="single"/>
        </w:rPr>
        <w:t>207186</w:t>
      </w:r>
    </w:p>
    <w:p>
      <w:r>
        <w:t>USER sesama koreng dilarang saling menghina'</w:t>
      </w:r>
    </w:p>
    <w:p>
      <w:r>
        <w:rPr>
          <w:b/>
          <w:u w:val="single"/>
        </w:rPr>
        <w:t>207187</w:t>
      </w:r>
    </w:p>
    <w:p>
      <w:r>
        <w:t>Telkomsel kacrut lagi neh? Dah 20menit wa gak bisa ngapa-ngapain. Bahkan telepon aja nggak bisa. Fakuy.'</w:t>
      </w:r>
    </w:p>
    <w:p>
      <w:r>
        <w:rPr>
          <w:b/>
          <w:u w:val="single"/>
        </w:rPr>
        <w:t>207188</w:t>
      </w:r>
    </w:p>
    <w:p>
      <w:r>
        <w:t>RT USER pendukung Ahok pada ditangkap semua.. Dijaman jokowi pula lagi...</w:t>
      </w:r>
    </w:p>
    <w:p>
      <w:r>
        <w:rPr>
          <w:b/>
          <w:u w:val="single"/>
        </w:rPr>
        <w:t>207189</w:t>
      </w:r>
    </w:p>
    <w:p>
      <w:r>
        <w:t>"Dia ... membunuh semua anak yang lahir. Semuanya. Aku mendengar dia menghanguskan salah satu desa akhir-akhir ini," Tidak mendapatkan respon dariku, mereka mendesak lagi, "pergilah ke Hutan Idora, Eadlyn. Mereka akan melindungimu tanpa cacat, hal yang t</w:t>
      </w:r>
    </w:p>
    <w:p>
      <w:r>
        <w:rPr>
          <w:b/>
          <w:u w:val="single"/>
        </w:rPr>
        <w:t>207190</w:t>
      </w:r>
    </w:p>
    <w:p>
      <w:r>
        <w:t>USER Apa benar, megang eek bisa nahan batu?'</w:t>
      </w:r>
    </w:p>
    <w:p>
      <w:r>
        <w:rPr>
          <w:b/>
          <w:u w:val="single"/>
        </w:rPr>
        <w:t>207191</w:t>
      </w:r>
    </w:p>
    <w:p>
      <w:r>
        <w:t>USER Sok inggris lu anjir, ngerepotin lagi \xf0\x9f\x98\x92\xf0\x9f\x98\x92\nFi nya gabisa diceritain, panjaaangg sekali. Intinya lu cuek cuek najis di awal tapi ternyata isinya zonk pipel. Desc nya apa ya, lu itu orang tak berekspresi, gak bisa ditebak, nyebelin, tukan</w:t>
      </w:r>
    </w:p>
    <w:p>
      <w:r>
        <w:rPr>
          <w:b/>
          <w:u w:val="single"/>
        </w:rPr>
        <w:t>207192</w:t>
      </w:r>
    </w:p>
    <w:p>
      <w:r>
        <w:t>USER IHHH MAKIN BEGO DAH LESBI GUAA'</w:t>
      </w:r>
    </w:p>
    <w:p>
      <w:r>
        <w:rPr>
          <w:b/>
          <w:u w:val="single"/>
        </w:rPr>
        <w:t>207193</w:t>
      </w:r>
    </w:p>
    <w:p>
      <w:r>
        <w:t>Memang enak kan kalau asal komentar tanpa melihat situasi dulu? Sakit hati siapa yang tahu, belum beli obat jerawat itu gak murah lo. Hargai orang yang mau sembuh dari jerawat bukan malah nambahi cocot-cocot gak guna. Simpan argumenmu karena GAK PENTING!'</w:t>
      </w:r>
    </w:p>
    <w:p>
      <w:r>
        <w:rPr>
          <w:b/>
          <w:u w:val="single"/>
        </w:rPr>
        <w:t>207194</w:t>
      </w:r>
    </w:p>
    <w:p>
      <w:r>
        <w:t>Kaget anjir tbtb ada kucing masuk kamar asw'</w:t>
      </w:r>
    </w:p>
    <w:p>
      <w:r>
        <w:rPr>
          <w:b/>
          <w:u w:val="single"/>
        </w:rPr>
        <w:t>207195</w:t>
      </w:r>
    </w:p>
    <w:p>
      <w:r>
        <w:t>USER MALEN JEMPOL GWA PEGEL NGE SWITCH ACC KAMPANG ON D YG SATU LAGI AJA NDE'</w:t>
      </w:r>
    </w:p>
    <w:p>
      <w:r>
        <w:rPr>
          <w:b/>
          <w:u w:val="single"/>
        </w:rPr>
        <w:t>207196</w:t>
      </w:r>
    </w:p>
    <w:p>
      <w:r>
        <w:t>RT USER USER Bisa saya katakan MUSTAHIL polisi berani menangkap dr kubu sono! MUSTAHIL BIN MUSTAHAL KaPolri Politic_ID</w:t>
      </w:r>
    </w:p>
    <w:p>
      <w:r>
        <w:rPr>
          <w:b/>
          <w:u w:val="single"/>
        </w:rPr>
        <w:t>207197</w:t>
      </w:r>
    </w:p>
    <w:p>
      <w:r>
        <w:t>playlist hari ini : dygta - kesepian,wali - jodi,alda - aku tak biasa,titi kamal - jablay :('</w:t>
      </w:r>
    </w:p>
    <w:p>
      <w:r>
        <w:rPr>
          <w:b/>
          <w:u w:val="single"/>
        </w:rPr>
        <w:t>207198</w:t>
      </w:r>
    </w:p>
    <w:p>
      <w:r>
        <w:t>USER Heleh paling komplotan banci lu juga'</w:t>
      </w:r>
    </w:p>
    <w:p>
      <w:r>
        <w:rPr>
          <w:b/>
          <w:u w:val="single"/>
        </w:rPr>
        <w:t>207199</w:t>
      </w:r>
    </w:p>
    <w:p>
      <w:r>
        <w:t>Tak ada persatuan dengan para PKI. Silahkan rekonsiliasi dengan cebong yang dungu sekolam.</w:t>
      </w:r>
    </w:p>
    <w:p>
      <w:r>
        <w:rPr>
          <w:b/>
          <w:u w:val="single"/>
        </w:rPr>
        <w:t>207200</w:t>
      </w:r>
    </w:p>
    <w:p>
      <w:r>
        <w:t>\xe3\x83\xbc\xe2\x9c\xa7.\n\nTak boleh cacat, dan tak boleh melakukan kesalahan sedikitpun. Sang wanita harus bisa melakukannya demi tetap menjadi pelayan di sana. \n\n\xe3\x80\x80\xe3\x80\x80Bertahan hidup. Dua kata yang selalu terngiang di kepalanya, i</w:t>
      </w:r>
    </w:p>
    <w:p>
      <w:r>
        <w:rPr>
          <w:b/>
          <w:u w:val="single"/>
        </w:rPr>
        <w:t>207201</w:t>
      </w:r>
    </w:p>
    <w:p>
      <w:r>
        <w:t>Dari 26, 48, 65, dan 98; Komunis baru berhasil berkuasa penuh di rezim USER ini.</w:t>
      </w:r>
    </w:p>
    <w:p>
      <w:r>
        <w:rPr>
          <w:b/>
          <w:u w:val="single"/>
        </w:rPr>
        <w:t>207202</w:t>
      </w:r>
    </w:p>
    <w:p>
      <w:r>
        <w:t>RT USER Ternyata indonesia sdah jd anggota negara persemakmuran Cina. Iya yg makmur cinanya</w:t>
      </w:r>
    </w:p>
    <w:p>
      <w:r>
        <w:rPr>
          <w:b/>
          <w:u w:val="single"/>
        </w:rPr>
        <w:t>207203</w:t>
      </w:r>
    </w:p>
    <w:p>
      <w:r>
        <w:t>Bismillahirrohmannirohhim...; ; Dg niat ridho &amp;amp; ikhlas,saya berjanji jika JOKOWI kalah di pilpres 2019 saya akan Sujud syukur di Tengah2 Alun-alun Majalengka &amp;amp; mengibarkan Bendera merah putih di Panyaweyan.; ; Smoga umur sy panjang utk menunaikan j</w:t>
      </w:r>
    </w:p>
    <w:p>
      <w:r>
        <w:rPr>
          <w:b/>
          <w:u w:val="single"/>
        </w:rPr>
        <w:t>207204</w:t>
      </w:r>
    </w:p>
    <w:p>
      <w:r>
        <w:t>Punya mata sipit gaenak\n\nsusah pake eyeliner'</w:t>
      </w:r>
    </w:p>
    <w:p>
      <w:r>
        <w:rPr>
          <w:b/>
          <w:u w:val="single"/>
        </w:rPr>
        <w:t>207205</w:t>
      </w:r>
    </w:p>
    <w:p>
      <w:r>
        <w:t>17. Tanah rakyat untuk pengembang. Itulah modus korupsi terbesar Ahok selama jadi Gubernur Jakarta. Asumsikan Rp5 juta/m2 = Rp 85 triliun !!</w:t>
      </w:r>
    </w:p>
    <w:p>
      <w:r>
        <w:rPr>
          <w:b/>
          <w:u w:val="single"/>
        </w:rPr>
        <w:t>207206</w:t>
      </w:r>
    </w:p>
    <w:p>
      <w:r>
        <w:t>Nama: Indra J Piliang Status: Terperiksa Kasus: Penggunaan Narkotika (diduga) Mendukung Anies-Sandi</w:t>
      </w:r>
    </w:p>
    <w:p>
      <w:r>
        <w:rPr>
          <w:b/>
          <w:u w:val="single"/>
        </w:rPr>
        <w:t>207207</w:t>
      </w:r>
    </w:p>
    <w:p>
      <w:r>
        <w:t>\xe2\x80\x9cShalat yang dirasakan paling berat bagi orang-orang\nmunafik adalah shalat isya dan shalat subuh.\n[Bukhari 141] berat melangkah jamaah isya?'</w:t>
      </w:r>
    </w:p>
    <w:p>
      <w:r>
        <w:rPr>
          <w:b/>
          <w:u w:val="single"/>
        </w:rPr>
        <w:t>207208</w:t>
      </w:r>
    </w:p>
    <w:p>
      <w:r>
        <w:t>USER USER USER Eh. Cebong jaga tuh congor lu klo ngomong. Emangnya USER salahnya dmna bong. #2019PresidenBaru \n#2019PresidenBaru \n#2019GantiPresiden \n#2019GantiPresiden \n#2019GantiPresiden'</w:t>
      </w:r>
    </w:p>
    <w:p>
      <w:r>
        <w:rPr>
          <w:b/>
          <w:u w:val="single"/>
        </w:rPr>
        <w:t>207209</w:t>
      </w:r>
    </w:p>
    <w:p>
      <w:r>
        <w:t>Kita akan belajar giat, dengan penuh dedikasi, tapi bukan hanya untuk lulus ujian. -3 Idiot'</w:t>
      </w:r>
    </w:p>
    <w:p>
      <w:r>
        <w:rPr>
          <w:b/>
          <w:u w:val="single"/>
        </w:rPr>
        <w:t>207210</w:t>
      </w:r>
    </w:p>
    <w:p>
      <w:r>
        <w:t>USER GW berangkat menjadi remaja bersama lagu2 loe\nKok sekarang elo malah jadi CEBONG dungu. Apa karena elo udah kenyang jadi tulalit'</w:t>
      </w:r>
    </w:p>
    <w:p>
      <w:r>
        <w:rPr>
          <w:b/>
          <w:u w:val="single"/>
        </w:rPr>
        <w:t>207211</w:t>
      </w:r>
    </w:p>
    <w:p>
      <w:r>
        <w:t>Dibedakan mana Budaya/ajaran Islam (ajaran Islam sesuai Al Qur'an dan Hadis yg Sahih). Ini hanya buat umat Islam. Beda dgn Budaya Arab (adat istiadat org Arab bisa orang islam / kristen) misalnya pakai Kerudung, baju gamis, makan Unta, piara jambang d</w:t>
      </w:r>
    </w:p>
    <w:p>
      <w:r>
        <w:rPr>
          <w:b/>
          <w:u w:val="single"/>
        </w:rPr>
        <w:t>207212</w:t>
      </w:r>
    </w:p>
    <w:p>
      <w:r>
        <w:t>USER USER Eh onta tolol. Kasihan org tua melahirkan seekor binatang seperti mu. Dasar kaum bumi dtr. PKS laknat'</w:t>
      </w:r>
    </w:p>
    <w:p>
      <w:r>
        <w:rPr>
          <w:b/>
          <w:u w:val="single"/>
        </w:rPr>
        <w:t>207213</w:t>
      </w:r>
    </w:p>
    <w:p>
      <w:r>
        <w:t>USER rezim ini keren setelah ORBA yg bikin kontrak dan bikin sengsara rakyat tidak ada satupun Presiden yg bisa bikin Freeport beri saham gede \n\nhanya Jokowi yg bisa \nkalau ada yg nyinyir itu berarti antek asing \n\n#IndonesiaKuasaiFreeport \n#Joko</w:t>
      </w:r>
    </w:p>
    <w:p>
      <w:r>
        <w:rPr>
          <w:b/>
          <w:u w:val="single"/>
        </w:rPr>
        <w:t>207214</w:t>
      </w:r>
    </w:p>
    <w:p>
      <w:r>
        <w:t>USER Sirik aja nih onta.'</w:t>
      </w:r>
    </w:p>
    <w:p>
      <w:r>
        <w:rPr>
          <w:b/>
          <w:u w:val="single"/>
        </w:rPr>
        <w:t>207215</w:t>
      </w:r>
    </w:p>
    <w:p>
      <w:r>
        <w:t>Dengan masuknya Jokowi sebagai tokoh muslim yang berpengaruh, Kepala Staf Kepresidenan, Jenderal (Purn) Moeldoko menganggap sebagai bukti perjuangan presiden kepada umat muslim di Indonesia.; #TokohMuslimBerpengaruh #TheMuslim500;</w:t>
      </w:r>
    </w:p>
    <w:p>
      <w:r>
        <w:rPr>
          <w:b/>
          <w:u w:val="single"/>
        </w:rPr>
        <w:t>207216</w:t>
      </w:r>
    </w:p>
    <w:p>
      <w:r>
        <w:t>USER Ngga ah yg punyanya kampret bukan cebong..'</w:t>
      </w:r>
    </w:p>
    <w:p>
      <w:r>
        <w:rPr>
          <w:b/>
          <w:u w:val="single"/>
        </w:rPr>
        <w:t>207217</w:t>
      </w:r>
    </w:p>
    <w:p>
      <w:r>
        <w:t>USER USER USER Maa syaa Allah.; Mantapppppp....; Eittsss..bangga euyy..; Punya Gubernur Indonesia USER</w:t>
      </w:r>
    </w:p>
    <w:p>
      <w:r>
        <w:rPr>
          <w:b/>
          <w:u w:val="single"/>
        </w:rPr>
        <w:t>207218</w:t>
      </w:r>
    </w:p>
    <w:p>
      <w:r>
        <w:t>USER USER \xf0\x9f\x98\x82\xf0\x9f\x98\x82\xf0\x9f\x98\x82 Rezim cebong...gak mau lihat realita rakyat.'</w:t>
      </w:r>
    </w:p>
    <w:p>
      <w:r>
        <w:rPr>
          <w:b/>
          <w:u w:val="single"/>
        </w:rPr>
        <w:t>207219</w:t>
      </w:r>
    </w:p>
    <w:p>
      <w:r>
        <w:t>Wanita transgender berusia 38 tahun dari Mansehra, sebuah kota di timur Pakistan yang dikelilingi oleh pegunungan hijau itu tengah berkampanye untuk Pemilu Pakistan 25 Juli. Ia maju\xe2\x80\xa6 URL</w:t>
      </w:r>
    </w:p>
    <w:p>
      <w:r>
        <w:rPr>
          <w:b/>
          <w:u w:val="single"/>
        </w:rPr>
        <w:t>207220</w:t>
      </w:r>
    </w:p>
    <w:p>
      <w:r>
        <w:t>USER ternyata gua salah sangka selama ini...\nDasar penipu bejat... laknat....sering disunat...!!!'</w:t>
      </w:r>
    </w:p>
    <w:p>
      <w:r>
        <w:rPr>
          <w:b/>
          <w:u w:val="single"/>
        </w:rPr>
        <w:t>207221</w:t>
      </w:r>
    </w:p>
    <w:p>
      <w:r>
        <w:t>RT USER: USER USER USER USER USER USER USER USER USER USER USER USER\xe2\x80\xa6'</w:t>
      </w:r>
    </w:p>
    <w:p>
      <w:r>
        <w:rPr>
          <w:b/>
          <w:u w:val="single"/>
        </w:rPr>
        <w:t>207222</w:t>
      </w:r>
    </w:p>
    <w:p>
      <w:r>
        <w:t>USER Hdh cakep2 bolot'</w:t>
      </w:r>
    </w:p>
    <w:p>
      <w:r>
        <w:rPr>
          <w:b/>
          <w:u w:val="single"/>
        </w:rPr>
        <w:t>207223</w:t>
      </w:r>
    </w:p>
    <w:p>
      <w:r>
        <w:t>Dianggap Pro Ekonomi Rakyat, TGB Didorong Ikut Pilpres 2019</w:t>
      </w:r>
    </w:p>
    <w:p>
      <w:r>
        <w:rPr>
          <w:b/>
          <w:u w:val="single"/>
        </w:rPr>
        <w:t>207224</w:t>
      </w:r>
    </w:p>
    <w:p>
      <w:r>
        <w:t>USER Kemarin ahok nyebut bangsat,emang ada orangnya yg kelakuannya ngisep darah rakyat.\n\nSekarang yg disebut goblog,,ditanya siapa orangnya malah cuma nuduh2 aja'</w:t>
      </w:r>
    </w:p>
    <w:p>
      <w:r>
        <w:rPr>
          <w:b/>
          <w:u w:val="single"/>
        </w:rPr>
        <w:t>207225</w:t>
      </w:r>
    </w:p>
    <w:p>
      <w:r>
        <w:t>USER USER USER USER USER USER USER USER USER USER USER Ini terkait dg peciptaan lapangan kerja, dan teknologi terbarukan bukan prioritas tenaga asing yg dibawa investor.'</w:t>
      </w:r>
    </w:p>
    <w:p>
      <w:r>
        <w:rPr>
          <w:b/>
          <w:u w:val="single"/>
        </w:rPr>
        <w:t>207226</w:t>
      </w:r>
    </w:p>
    <w:p>
      <w:r>
        <w:t>USER + itu ga pernah solat, ga pernah ngaji, ga pernah inget Allah, selalu berkhayal punya pacar kayak aktor korea. Ya ampun, itu sih mungkin kalo situ yang nonton mungkin mikirnya begitu..; ; Tolong lah stop mengaitkan soal agama dengan hal apapun. M</w:t>
      </w:r>
    </w:p>
    <w:p>
      <w:r>
        <w:rPr>
          <w:b/>
          <w:u w:val="single"/>
        </w:rPr>
        <w:t>207227</w:t>
      </w:r>
    </w:p>
    <w:p>
      <w:r>
        <w:t>Mengapa bukan PT Antam yang yang dipinjami oleh Bank BUMN? Antam lebih berpengalaman dalam menambang emas. Mengapa Medco peruaahaan swasta? Ditambah lagi sumber dananya dari China. Ini sama dengan menjual lepas dari AS lalu jatuh dalam genggaman China.'</w:t>
      </w:r>
    </w:p>
    <w:p>
      <w:r>
        <w:rPr>
          <w:b/>
          <w:u w:val="single"/>
        </w:rPr>
        <w:t>207228</w:t>
      </w:r>
    </w:p>
    <w:p>
      <w:r>
        <w:t>Para pencari senyap-MU di keheningan malam yg bisu bersama bisikan desau angin di tengah dengkuran permintaan kelelahan dan juga lolongan ajak-ajak esok pagi kita harus berjuang lagi. #SemangatPuasa'</w:t>
      </w:r>
    </w:p>
    <w:p>
      <w:r>
        <w:rPr>
          <w:b/>
          <w:u w:val="single"/>
        </w:rPr>
        <w:t>207229</w:t>
      </w:r>
    </w:p>
    <w:p>
      <w:r>
        <w:t>Median: Mayoritas Rakyat Tak Ingin Jokowi Jadi Presiden Lagi; #2019GantiPresiden</w:t>
      </w:r>
    </w:p>
    <w:p>
      <w:r>
        <w:rPr>
          <w:b/>
          <w:u w:val="single"/>
        </w:rPr>
        <w:t>207230</w:t>
      </w:r>
    </w:p>
    <w:p>
      <w:r>
        <w:t>RT USER: Mainstream sdh jelas,bhw oposisi mengesankan negeri ini sdg "Bermasalah"\n\nDr mulai "horor"utang, kemiskinan, nge-fans sm Puti\xe2\x80\xa6'</w:t>
      </w:r>
    </w:p>
    <w:p>
      <w:r>
        <w:rPr>
          <w:b/>
          <w:u w:val="single"/>
        </w:rPr>
        <w:t>207231</w:t>
      </w:r>
    </w:p>
    <w:p>
      <w:r>
        <w:t>merasa asing sih'</w:t>
      </w:r>
    </w:p>
    <w:p>
      <w:r>
        <w:rPr>
          <w:b/>
          <w:u w:val="single"/>
        </w:rPr>
        <w:t>207232</w:t>
      </w:r>
    </w:p>
    <w:p>
      <w:r>
        <w:t>USER USER USER Susu monyet liar yee'</w:t>
      </w:r>
    </w:p>
    <w:p>
      <w:r>
        <w:rPr>
          <w:b/>
          <w:u w:val="single"/>
        </w:rPr>
        <w:t>207233</w:t>
      </w:r>
    </w:p>
    <w:p>
      <w:r>
        <w:t>USER Bani?'</w:t>
      </w:r>
    </w:p>
    <w:p>
      <w:r>
        <w:rPr>
          <w:b/>
          <w:u w:val="single"/>
        </w:rPr>
        <w:t>207234</w:t>
      </w:r>
    </w:p>
    <w:p>
      <w:r>
        <w:t>INI APASIH UNIV INI NGEDOWN MULU CCD BGT KESEL GWE))'</w:t>
      </w:r>
    </w:p>
    <w:p>
      <w:r>
        <w:rPr>
          <w:b/>
          <w:u w:val="single"/>
        </w:rPr>
        <w:t>207235</w:t>
      </w:r>
    </w:p>
    <w:p>
      <w:r>
        <w:t>Warga Baduy setelah selesai memperingati tradisi Seba di Pendopo Pemkab Lebak akan dilanjutkan kembali bertemu dengan Gubernur Banten Wahidin Halim hari ini, Sabtu (21/4) #SebaBaduy2018 ; DM</w:t>
      </w:r>
    </w:p>
    <w:p>
      <w:r>
        <w:rPr>
          <w:b/>
          <w:u w:val="single"/>
        </w:rPr>
        <w:t>207236</w:t>
      </w:r>
    </w:p>
    <w:p>
      <w:r>
        <w:t>3. Pertama, reformasi birokrasi. Pemprov Jawa Tengah memperoleh posisi teratas dalam tingkat provinsi soal hasil evaluasi penilaian reformasi birokrasi yang dilakukan oleh Kemenpan RI #EkotrenGanjarYasinNo1</w:t>
      </w:r>
    </w:p>
    <w:p>
      <w:r>
        <w:rPr>
          <w:b/>
          <w:u w:val="single"/>
        </w:rPr>
        <w:t>207237</w:t>
      </w:r>
    </w:p>
    <w:p>
      <w:r>
        <w:t>USER Makanya gue chat disini bukan di grup biar ga dimarain karna banyak cocot wkwkwk\nInidaritadi jempol gue berpuasa tydac spam d grup lol'</w:t>
      </w:r>
    </w:p>
    <w:p>
      <w:r>
        <w:rPr>
          <w:b/>
          <w:u w:val="single"/>
        </w:rPr>
        <w:t>207238</w:t>
      </w:r>
    </w:p>
    <w:p>
      <w:r>
        <w:t>USER bangkrut si USER jualan islam liberal padahal dana dr syiah sudah keluar banyak, banting setir ke Islam NUsantara di bantu sponsor oleh komunis \xf0\x9f\x98\x82'</w:t>
      </w:r>
    </w:p>
    <w:p>
      <w:r>
        <w:rPr>
          <w:b/>
          <w:u w:val="single"/>
        </w:rPr>
        <w:t>207239</w:t>
      </w:r>
    </w:p>
    <w:p>
      <w:r>
        <w:t>trus \n\n+kevin julio, kevin sanjaya kristen\n=ini orang namanya kafin, kristen ya\n\nbock bock bock'</w:t>
      </w:r>
    </w:p>
    <w:p>
      <w:r>
        <w:rPr>
          <w:b/>
          <w:u w:val="single"/>
        </w:rPr>
        <w:t>207240</w:t>
      </w:r>
    </w:p>
    <w:p>
      <w:r>
        <w:t>USER USER /baru bangun/ mata sipit'</w:t>
      </w:r>
    </w:p>
    <w:p>
      <w:r>
        <w:rPr>
          <w:b/>
          <w:u w:val="single"/>
        </w:rPr>
        <w:t>207241</w:t>
      </w:r>
    </w:p>
    <w:p>
      <w:r>
        <w:t>RT USER "Prabowo Subianto tetaplah Prabowo Subianto yang merupakan anak biologis Soemitro Djojohadikoesoemo" pengkhianat bangsa URL</w:t>
      </w:r>
    </w:p>
    <w:p>
      <w:r>
        <w:rPr>
          <w:b/>
          <w:u w:val="single"/>
        </w:rPr>
        <w:t>207242</w:t>
      </w:r>
    </w:p>
    <w:p>
      <w:r>
        <w:t>USER USER Wkwk bodo anjer'</w:t>
      </w:r>
    </w:p>
    <w:p>
      <w:r>
        <w:rPr>
          <w:b/>
          <w:u w:val="single"/>
        </w:rPr>
        <w:t>207243</w:t>
      </w:r>
    </w:p>
    <w:p>
      <w:r>
        <w:t>Jenis kelamin bayi buaya tergantung pada suhu telur, suhu dingin untuk jantan sedangkan betina pada suhu panas.'</w:t>
      </w:r>
    </w:p>
    <w:p>
      <w:r>
        <w:rPr>
          <w:b/>
          <w:u w:val="single"/>
        </w:rPr>
        <w:t>207244</w:t>
      </w:r>
    </w:p>
    <w:p>
      <w:r>
        <w:t>barang siapa takut pada Allah &amp; bertakwa padaNya, mereka yg dapat kemenangan (24:52) SALAH, takutlah pada Densus 88</w:t>
      </w:r>
    </w:p>
    <w:p>
      <w:r>
        <w:rPr>
          <w:b/>
          <w:u w:val="single"/>
        </w:rPr>
        <w:t>207245</w:t>
      </w:r>
    </w:p>
    <w:p>
      <w:r>
        <w:t>USER USER Bagi para cebong yang sudah buta dan tuli dengan semua kenyataan yg menimpa negeri ini tentu akan selalu membela rezim ini,\nMereka terlalu gampang didoktrin oleh pidato\xc2\xb2 dan data\xc2\xb2 yg indehoi dari pemerintah....'</w:t>
      </w:r>
    </w:p>
    <w:p>
      <w:r>
        <w:rPr>
          <w:b/>
          <w:u w:val="single"/>
        </w:rPr>
        <w:t>207246</w:t>
      </w:r>
    </w:p>
    <w:p>
      <w:r>
        <w:t>RT USER: Perek dibayar 500-1jt per crot. Sedangkan abg abg baru kenal crot malah mau gratisan sama pacarnya yang bensin aja susah. Ka\xe2\x80\xa6'</w:t>
      </w:r>
    </w:p>
    <w:p>
      <w:r>
        <w:rPr>
          <w:b/>
          <w:u w:val="single"/>
        </w:rPr>
        <w:t>207247</w:t>
      </w:r>
    </w:p>
    <w:p>
      <w:r>
        <w:t>USER Woy,itu semua sudah di proses aparat.ngapain harus ribut.kalo ahok memang perlu di ributin karna tidak di proses..goblog di pupuk'</w:t>
      </w:r>
    </w:p>
    <w:p>
      <w:r>
        <w:rPr>
          <w:b/>
          <w:u w:val="single"/>
        </w:rPr>
        <w:t>207248</w:t>
      </w:r>
    </w:p>
    <w:p>
      <w:r>
        <w:t>USER Air mata buaya \xf0\x9f\x98\x82\xf0\x9f\xa4\xa3'</w:t>
      </w:r>
    </w:p>
    <w:p>
      <w:r>
        <w:rPr>
          <w:b/>
          <w:u w:val="single"/>
        </w:rPr>
        <w:t>207249</w:t>
      </w:r>
    </w:p>
    <w:p>
      <w:r>
        <w:t>sesuai TAP MPRS harus di pecat.. kalo Jokowi diam.. maka Jokowi lah pelanggar TAP MPRS ! layak di lengserkan ! kalo MPR , takut.. 98 ULANG</w:t>
      </w:r>
    </w:p>
    <w:p>
      <w:r>
        <w:rPr>
          <w:b/>
          <w:u w:val="single"/>
        </w:rPr>
        <w:t>207250</w:t>
      </w:r>
    </w:p>
    <w:p>
      <w:r>
        <w:t>USER mak lambe monyong .....elo kalo sama bajingan yg begenean mingkem aje yee lambe monyong lo itu ....dasar goblokkkk URL</w:t>
      </w:r>
    </w:p>
    <w:p>
      <w:r>
        <w:rPr>
          <w:b/>
          <w:u w:val="single"/>
        </w:rPr>
        <w:t>207251</w:t>
      </w:r>
    </w:p>
    <w:p>
      <w:r>
        <w:t>Freeport adalah perusahaan asing pertama yang mendapat izin usaha tambang di Indonesia. 1960 pakar geologi Freeport memastikan temuan cadangan tembaga dan emas di puncak Jayawijaya seperti yang dilaporkan peneliti Belanda.'</w:t>
      </w:r>
    </w:p>
    <w:p>
      <w:r>
        <w:rPr>
          <w:b/>
          <w:u w:val="single"/>
        </w:rPr>
        <w:t>207252</w:t>
      </w:r>
    </w:p>
    <w:p>
      <w:r>
        <w:t>Wisata Budaya di Kabupaten Sukabumi..</w:t>
      </w:r>
    </w:p>
    <w:p>
      <w:r>
        <w:rPr>
          <w:b/>
          <w:u w:val="single"/>
        </w:rPr>
        <w:t>207253</w:t>
      </w:r>
    </w:p>
    <w:p>
      <w:r>
        <w:t>USER Islam rasa hindu keknya lebih pas..'</w:t>
      </w:r>
    </w:p>
    <w:p>
      <w:r>
        <w:rPr>
          <w:b/>
          <w:u w:val="single"/>
        </w:rPr>
        <w:t>207254</w:t>
      </w:r>
    </w:p>
    <w:p>
      <w:r>
        <w:t>USER USER Cocot lu kintil'</w:t>
      </w:r>
    </w:p>
    <w:p>
      <w:r>
        <w:rPr>
          <w:b/>
          <w:u w:val="single"/>
        </w:rPr>
        <w:t>207255</w:t>
      </w:r>
    </w:p>
    <w:p>
      <w:r>
        <w:t>Merindukan mu bearti mengajari ku untuk menjadi pembunuh ulung...\n\nSebab rasa rindu yang ada harus segera aku bunuh agar tak menjadi bom waktu yang bisa menghancurkan semuanya *eaakkk'</w:t>
      </w:r>
    </w:p>
    <w:p>
      <w:r>
        <w:rPr>
          <w:b/>
          <w:u w:val="single"/>
        </w:rPr>
        <w:t>207256</w:t>
      </w:r>
    </w:p>
    <w:p>
      <w:r>
        <w:t>DIEM ANJENG DANIEL EDAN YA'</w:t>
      </w:r>
    </w:p>
    <w:p>
      <w:r>
        <w:rPr>
          <w:b/>
          <w:u w:val="single"/>
        </w:rPr>
        <w:t>207257</w:t>
      </w:r>
    </w:p>
    <w:p>
      <w:r>
        <w:t>Jangan langsung ngepatenin "oh ini mah buku komunis, oh ini mah buku ekstrem" baca dulu, pelajarin. Banyak buku yang katanya "terlarang" justru bermanfaat buat belajar sejarah Indonesia.'</w:t>
      </w:r>
    </w:p>
    <w:p>
      <w:r>
        <w:rPr>
          <w:b/>
          <w:u w:val="single"/>
        </w:rPr>
        <w:t>207258</w:t>
      </w:r>
    </w:p>
    <w:p>
      <w:r>
        <w:t>USER USER USER emng tolol si cal jadi laki'</w:t>
      </w:r>
    </w:p>
    <w:p>
      <w:r>
        <w:rPr>
          <w:b/>
          <w:u w:val="single"/>
        </w:rPr>
        <w:t>207259</w:t>
      </w:r>
    </w:p>
    <w:p>
      <w:r>
        <w:t>USER persib kunyuk selalu...\xf0\x9f\x98\x82\xf0\x9f\x98\x82\xf0\x9f\x98\x82'</w:t>
      </w:r>
    </w:p>
    <w:p>
      <w:r>
        <w:rPr>
          <w:b/>
          <w:u w:val="single"/>
        </w:rPr>
        <w:t>207260</w:t>
      </w:r>
    </w:p>
    <w:p>
      <w:r>
        <w:t>Kl aku tdk taat pd Tuhan, malam kemarin kamu udah aku kata2in pengecut, perek, pelacur, wanita tidak tahu diri, wanita rendah... aku kata2in di depan suamimu dan aku tidak takut pd suamimu. Mas kamu bilang dirimu pernah bajingan, masa laluku lebih gelap dan lebih bajingan dr kamu'</w:t>
      </w:r>
    </w:p>
    <w:p>
      <w:r>
        <w:rPr>
          <w:b/>
          <w:u w:val="single"/>
        </w:rPr>
        <w:t>207261</w:t>
      </w:r>
    </w:p>
    <w:p>
      <w:r>
        <w:t>Presiden AS USER bertemu dengan PM Jepang USER di Florida, AS untuk membicarakan soal denuklirisasi Korea Utara. #CNNIDNewsroom</w:t>
      </w:r>
    </w:p>
    <w:p>
      <w:r>
        <w:rPr>
          <w:b/>
          <w:u w:val="single"/>
        </w:rPr>
        <w:t>207262</w:t>
      </w:r>
    </w:p>
    <w:p>
      <w:r>
        <w:t>USER Dalam agama Hindu, karma itu artinya perbuatan dalam bahasa sansekerta. Kamu berbuat apapun itu, itu adalah karma yang kamu lakukan, dan harus kamu jalani.'</w:t>
      </w:r>
    </w:p>
    <w:p>
      <w:r>
        <w:rPr>
          <w:b/>
          <w:u w:val="single"/>
        </w:rPr>
        <w:t>207263</w:t>
      </w:r>
    </w:p>
    <w:p>
      <w:r>
        <w:t>GIMANA GIMANAAAA cerita di barel ada allegedly tas isinya bom astaghfirullah'</w:t>
      </w:r>
    </w:p>
    <w:p>
      <w:r>
        <w:rPr>
          <w:b/>
          <w:u w:val="single"/>
        </w:rPr>
        <w:t>207264</w:t>
      </w:r>
    </w:p>
    <w:p>
      <w:r>
        <w:t>USER Cupu lu.'</w:t>
      </w:r>
    </w:p>
    <w:p>
      <w:r>
        <w:rPr>
          <w:b/>
          <w:u w:val="single"/>
        </w:rPr>
        <w:t>207265</w:t>
      </w:r>
    </w:p>
    <w:p>
      <w:r>
        <w:t>RT USER: Nek guyon marai mateni rejekine konco kui jenenge bajingan. Wes ora lucu meneh ketemune.'</w:t>
      </w:r>
    </w:p>
    <w:p>
      <w:r>
        <w:rPr>
          <w:b/>
          <w:u w:val="single"/>
        </w:rPr>
        <w:t>207266</w:t>
      </w:r>
    </w:p>
    <w:p>
      <w:r>
        <w:t>USER Ada nenek2, beberapa monyet, anjing, kayak tuyul kepalanya kroak, ada kayak groot, ada kayak serigala, ada yang muka rata cuma ada matanya. Benarkah? Atau imajinasi saja'</w:t>
      </w:r>
    </w:p>
    <w:p>
      <w:r>
        <w:rPr>
          <w:b/>
          <w:u w:val="single"/>
        </w:rPr>
        <w:t>207267</w:t>
      </w:r>
    </w:p>
    <w:p>
      <w:r>
        <w:t>USER Jangan dikasih makan kol putih nanti bisa budugan, jangan terlalu banyak dikasih kangkung bisa mencret, kasih vitamin, jangan sampe telat kasih makan'</w:t>
      </w:r>
    </w:p>
    <w:p>
      <w:r>
        <w:rPr>
          <w:b/>
          <w:u w:val="single"/>
        </w:rPr>
        <w:t>207268</w:t>
      </w:r>
    </w:p>
    <w:p>
      <w:r>
        <w:t>USER bolot, idiot, berisik, lawak, kocak, moodbooster tp wkwk'</w:t>
      </w:r>
    </w:p>
    <w:p>
      <w:r>
        <w:rPr>
          <w:b/>
          <w:u w:val="single"/>
        </w:rPr>
        <w:t>207269</w:t>
      </w:r>
    </w:p>
    <w:p>
      <w:r>
        <w:t>Sejarah Puasa: Adopsi dan Adaptasi Agama-Agama (Bag. V-Habis)</w:t>
      </w:r>
    </w:p>
    <w:p>
      <w:r>
        <w:rPr>
          <w:b/>
          <w:u w:val="single"/>
        </w:rPr>
        <w:t>207270</w:t>
      </w:r>
    </w:p>
    <w:p>
      <w:r>
        <w:t>Puluhan tahun Indonesia dibilang negara berdaulat tapi baru diera Jokowi, Blok Mahakam bisa dikuasai 100% oleh Pertamina sejak Januari 2018.\n\nFreeport sebagai tambang emas terbesar, sahamnya 51% juga dikuasai oleh Indonesia. Jadi, waraskah yg masih ter</w:t>
      </w:r>
    </w:p>
    <w:p>
      <w:r>
        <w:rPr>
          <w:b/>
          <w:u w:val="single"/>
        </w:rPr>
        <w:t>207271</w:t>
      </w:r>
    </w:p>
    <w:p>
      <w:r>
        <w:t>4. Apakah pernah mengalami kendala dalam mengatur waktu? USER #KUchat</w:t>
      </w:r>
    </w:p>
    <w:p>
      <w:r>
        <w:rPr>
          <w:b/>
          <w:u w:val="single"/>
        </w:rPr>
        <w:t>207272</w:t>
      </w:r>
    </w:p>
    <w:p>
      <w:r>
        <w:t>USER Boleh gak ya, aku ikut naboki orang bloon ini?'</w:t>
      </w:r>
    </w:p>
    <w:p>
      <w:r>
        <w:rPr>
          <w:b/>
          <w:u w:val="single"/>
        </w:rPr>
        <w:t>207273</w:t>
      </w:r>
    </w:p>
    <w:p>
      <w:r>
        <w:t>KPK sebagai lembaga negara yang memberantas korupsi tidak bisa dilemahkan apalagi yang melemahkan adalah DPR. URL</w:t>
      </w:r>
    </w:p>
    <w:p>
      <w:r>
        <w:rPr>
          <w:b/>
          <w:u w:val="single"/>
        </w:rPr>
        <w:t>207274</w:t>
      </w:r>
    </w:p>
    <w:p>
      <w:r>
        <w:t>Dalam berita #JPolling</w:t>
      </w:r>
    </w:p>
    <w:p>
      <w:r>
        <w:rPr>
          <w:b/>
          <w:u w:val="single"/>
        </w:rPr>
        <w:t>207275</w:t>
      </w:r>
    </w:p>
    <w:p>
      <w:r>
        <w:t>RT USER: USER Sejak kapan Perizinan Satu Pintu dibawah Camat?\xf0\x9f\x98\xa0\xf0\x9f\x98\xa0\nPolitisi partai rampok emang otak e cacingan..\nBilang ke Pa\xe2\x80\xa6'</w:t>
      </w:r>
    </w:p>
    <w:p>
      <w:r>
        <w:rPr>
          <w:b/>
          <w:u w:val="single"/>
        </w:rPr>
        <w:t>207276</w:t>
      </w:r>
    </w:p>
    <w:p>
      <w:r>
        <w:t>USER USER USER USER USER USER USER Balas pakai pantun. \n\n\xf0\x9f\x8e\xb6\nPERGI KE JAWA HANYA MEMAKAI BAJU LECEK...\n\xf0\x9f\x8e\xb6\xf0\x9f\x8e\xb6\nMEMBAWA NYONYA DARI CILILITAN MENUJU SERPONG...\n\xf0</w:t>
      </w:r>
    </w:p>
    <w:p>
      <w:r>
        <w:rPr>
          <w:b/>
          <w:u w:val="single"/>
        </w:rPr>
        <w:t>207277</w:t>
      </w:r>
    </w:p>
    <w:p>
      <w:r>
        <w:t>USER USER Parah jaehyun dikata perek'</w:t>
      </w:r>
    </w:p>
    <w:p>
      <w:r>
        <w:rPr>
          <w:b/>
          <w:u w:val="single"/>
        </w:rPr>
        <w:t>207278</w:t>
      </w:r>
    </w:p>
    <w:p>
      <w:r>
        <w:t>WARGA NEGERI LAMA KEC BILAH HILIR DEKLARASI ANTI HOAX &amp;amp; PILKADA 2018 DAMAI</w:t>
      </w:r>
    </w:p>
    <w:p>
      <w:r>
        <w:rPr>
          <w:b/>
          <w:u w:val="single"/>
        </w:rPr>
        <w:t>207279</w:t>
      </w:r>
    </w:p>
    <w:p>
      <w:r>
        <w:t>USER USER Culun kayak mo ikut pawai 17an'</w:t>
      </w:r>
    </w:p>
    <w:p>
      <w:r>
        <w:rPr>
          <w:b/>
          <w:u w:val="single"/>
        </w:rPr>
        <w:t>207280</w:t>
      </w:r>
    </w:p>
    <w:p>
      <w:r>
        <w:t>Suara Papua hanya 3 persen dari total voters se Indonesia, namun pak Jokowi 8 kali ke Papua, memastikan keadilan sosial bagi seluruh rakyat Indonesia.</w:t>
      </w:r>
    </w:p>
    <w:p>
      <w:r>
        <w:rPr>
          <w:b/>
          <w:u w:val="single"/>
        </w:rPr>
        <w:t>207281</w:t>
      </w:r>
    </w:p>
    <w:p>
      <w:r>
        <w:t>RT USER: USER USER USER Ganyang PDI P karna PDI P adalah perubahan nama PKI</w:t>
      </w:r>
    </w:p>
    <w:p>
      <w:r>
        <w:rPr>
          <w:b/>
          <w:u w:val="single"/>
        </w:rPr>
        <w:t>207282</w:t>
      </w:r>
    </w:p>
    <w:p>
      <w:r>
        <w:t>USER USER Jadinya meNUSANTARAkan Asing \xf0\x9f\x98\x82\xf0\x9f\x98\x82\xf0\x9f\x98\x82'</w:t>
      </w:r>
    </w:p>
    <w:p>
      <w:r>
        <w:rPr>
          <w:b/>
          <w:u w:val="single"/>
        </w:rPr>
        <w:t>207283</w:t>
      </w:r>
    </w:p>
    <w:p>
      <w:r>
        <w:t>Saya akan mengucapkan #HaturNuhunJokowi jika #2019PrabowoAnisMatta yang jadi Presiden</w:t>
      </w:r>
    </w:p>
    <w:p>
      <w:r>
        <w:rPr>
          <w:b/>
          <w:u w:val="single"/>
        </w:rPr>
        <w:t>207284</w:t>
      </w:r>
    </w:p>
    <w:p>
      <w:r>
        <w:t>USER Asperger ato nggak, autis ato nggak pokoknya seberapapun beda seseorang dgn yg lain bukan jd pasal untuk dibully....beda itu indah'</w:t>
      </w:r>
    </w:p>
    <w:p>
      <w:r>
        <w:rPr>
          <w:b/>
          <w:u w:val="single"/>
        </w:rPr>
        <w:t>207285</w:t>
      </w:r>
    </w:p>
    <w:p>
      <w:r>
        <w:t>USER Mau dibucinin lah asw udh dibucinin kok gak mempan wagelaseh gue harus ngapain lage'</w:t>
      </w:r>
    </w:p>
    <w:p>
      <w:r>
        <w:rPr>
          <w:b/>
          <w:u w:val="single"/>
        </w:rPr>
        <w:t>207286</w:t>
      </w:r>
    </w:p>
    <w:p>
      <w:r>
        <w:t>Revolusi Muhammad dalam konstruksi sosiologis Arab Jahiliyah.....mengubah sebuah dogma budaya paganis, dominasi suku yg feodal, masyarakat berkelas, dalam kurun waktu 30 tahun hingga "jiwa-jiwa yg bersih" yg mampu memenangkan "revolusi jiwa" itu.</w:t>
      </w:r>
    </w:p>
    <w:p>
      <w:r>
        <w:rPr>
          <w:b/>
          <w:u w:val="single"/>
        </w:rPr>
        <w:t>207287</w:t>
      </w:r>
    </w:p>
    <w:p>
      <w:r>
        <w:t>USER kok udah bilang bodo duluan :('</w:t>
      </w:r>
    </w:p>
    <w:p>
      <w:r>
        <w:rPr>
          <w:b/>
          <w:u w:val="single"/>
        </w:rPr>
        <w:t>207288</w:t>
      </w:r>
    </w:p>
    <w:p>
      <w:r>
        <w:t>Melalui DINAR, Enterpreneur Muda Muslim Siap Hadapi Persaingan MEA</w:t>
      </w:r>
    </w:p>
    <w:p>
      <w:r>
        <w:rPr>
          <w:b/>
          <w:u w:val="single"/>
        </w:rPr>
        <w:t>207289</w:t>
      </w:r>
    </w:p>
    <w:p>
      <w:r>
        <w:t>RT USER tapi kok ya ada orang-orang Islam yg mau tunduk diketiak rezim yg anti Islam ini cc USER</w:t>
      </w:r>
    </w:p>
    <w:p>
      <w:r>
        <w:rPr>
          <w:b/>
          <w:u w:val="single"/>
        </w:rPr>
        <w:t>207290</w:t>
      </w:r>
    </w:p>
    <w:p>
      <w:r>
        <w:t>USER Dua orang sarap klo disatuin gimana jadinyaa cobaaak \xf0\x9f\x98\x82\xf0\x9f\x98\x82'</w:t>
      </w:r>
    </w:p>
    <w:p>
      <w:r>
        <w:rPr>
          <w:b/>
          <w:u w:val="single"/>
        </w:rPr>
        <w:t>207291</w:t>
      </w:r>
    </w:p>
    <w:p>
      <w:r>
        <w:t>Namanya Arisha, atau kalian bisa memanggilnya Risha. Jangan tanya mengapa nama tengahnya agak asing, karena ibunya bilang itu adalah nama sebuah kota di Inggris. Arisha adalah anak tunggal, sehingga sejak kecil ia sudah terbiasa untuk hidup mandiri. \xe2</w:t>
      </w:r>
    </w:p>
    <w:p>
      <w:r>
        <w:rPr>
          <w:b/>
          <w:u w:val="single"/>
        </w:rPr>
        <w:t>207292</w:t>
      </w:r>
    </w:p>
    <w:p>
      <w:r>
        <w:t>USER USER USER USER USER Stress lu Ahoker Taikers</w:t>
      </w:r>
    </w:p>
    <w:p>
      <w:r>
        <w:rPr>
          <w:b/>
          <w:u w:val="single"/>
        </w:rPr>
        <w:t>207293</w:t>
      </w:r>
    </w:p>
    <w:p>
      <w:r>
        <w:t>Badan Pusat Statistik,mencatat, nilai ekspor Indonesia pada Maret 2018 mencapai US$15,58 miliar/ mengalami peningkatan sebesar 10,24% bila dibandingkan dengan ekspor Februari 2018. Simak&amp;gt;</w:t>
      </w:r>
    </w:p>
    <w:p>
      <w:r>
        <w:rPr>
          <w:b/>
          <w:u w:val="single"/>
        </w:rPr>
        <w:t>207294</w:t>
      </w:r>
    </w:p>
    <w:p>
      <w:r>
        <w:t>Pilkada damai dan anti hoax</w:t>
      </w:r>
    </w:p>
    <w:p>
      <w:r>
        <w:rPr>
          <w:b/>
          <w:u w:val="single"/>
        </w:rPr>
        <w:t>207295</w:t>
      </w:r>
    </w:p>
    <w:p>
      <w:r>
        <w:t>USER USER USER USER Harga dirimu turun hingga 180 derajat karna otak bercampur nanah dan kencing onta. Kapan sadar woi!?\n#2019GantiTelor'</w:t>
      </w:r>
    </w:p>
    <w:p>
      <w:r>
        <w:rPr>
          <w:b/>
          <w:u w:val="single"/>
        </w:rPr>
        <w:t>207296</w:t>
      </w:r>
    </w:p>
    <w:p>
      <w:r>
        <w:t>USER USER USER USER Kerjanya membolak balik kan fakta...yahudi musuh aswaja sampai akhir zaman...di yaman syiah yg di perangi...\xd8\xb3\xd9\x8f\xd8\xa8\xd9\x92\xd8\xad\xd9\x8e\xd8\xa7\xd9\x86\xd9\x8e \xd8\xa7\xd9\x84\xd9\x8</w:t>
      </w:r>
    </w:p>
    <w:p>
      <w:r>
        <w:rPr>
          <w:b/>
          <w:u w:val="single"/>
        </w:rPr>
        <w:t>207297</w:t>
      </w:r>
    </w:p>
    <w:p>
      <w:r>
        <w:t>RT USER: #BumdesMendunia\n#TPPILampung \nKementerian Desa, PDT dan Transmigrasi mendorong percepatan pembangunan desa di Indonesia.\xe2\x80\xa6'</w:t>
      </w:r>
    </w:p>
    <w:p>
      <w:r>
        <w:rPr>
          <w:b/>
          <w:u w:val="single"/>
        </w:rPr>
        <w:t>207298</w:t>
      </w:r>
    </w:p>
    <w:p>
      <w:r>
        <w:t>USER Pak USER KemenAg harus ungkap ajaran dungu &amp; biadab yg ada di Quran agar masyarakat tak tertipu</w:t>
      </w:r>
    </w:p>
    <w:p>
      <w:r>
        <w:rPr>
          <w:b/>
          <w:u w:val="single"/>
        </w:rPr>
        <w:t>207299</w:t>
      </w:r>
    </w:p>
    <w:p>
      <w:r>
        <w:t>"Orang yg berkata pada saudaranya, \'hai kafir\', maka ucapan itu bisa ditujukan pada org tersebut atau org yg mengucapkan" - H.R. Muslim #bot'</w:t>
      </w:r>
    </w:p>
    <w:p>
      <w:r>
        <w:rPr>
          <w:b/>
          <w:u w:val="single"/>
        </w:rPr>
        <w:t>207300</w:t>
      </w:r>
    </w:p>
    <w:p>
      <w:r>
        <w:t>#AsyikM3nang asyik di dukung oleh ulama</w:t>
      </w:r>
    </w:p>
    <w:p>
      <w:r>
        <w:rPr>
          <w:b/>
          <w:u w:val="single"/>
        </w:rPr>
        <w:t>207301</w:t>
      </w:r>
    </w:p>
    <w:p>
      <w:r>
        <w:t>USER Men are trash lol. Jap daler tu pahal ckp cm org cacat.'</w:t>
      </w:r>
    </w:p>
    <w:p>
      <w:r>
        <w:rPr>
          <w:b/>
          <w:u w:val="single"/>
        </w:rPr>
        <w:t>207302</w:t>
      </w:r>
    </w:p>
    <w:p>
      <w:r>
        <w:t>USER ngentot seharian yey'</w:t>
      </w:r>
    </w:p>
    <w:p>
      <w:r>
        <w:rPr>
          <w:b/>
          <w:u w:val="single"/>
        </w:rPr>
        <w:t>207303</w:t>
      </w:r>
    </w:p>
    <w:p>
      <w:r>
        <w:t>RT USER: Maju lu sini anjing ni kalau ada orang buat tshirt aku beli. Hajsjjssjhs'</w:t>
      </w:r>
    </w:p>
    <w:p>
      <w:r>
        <w:rPr>
          <w:b/>
          <w:u w:val="single"/>
        </w:rPr>
        <w:t>207304</w:t>
      </w:r>
    </w:p>
    <w:p>
      <w:r>
        <w:t>USER Yaampun dikatain sipit'</w:t>
      </w:r>
    </w:p>
    <w:p>
      <w:r>
        <w:rPr>
          <w:b/>
          <w:u w:val="single"/>
        </w:rPr>
        <w:t>207305</w:t>
      </w:r>
    </w:p>
    <w:p>
      <w:r>
        <w:t>USER KEK NYA SEBELUM INI UDAH BURIK JUK ( \xcd\xa1\xc2\xb0 \xcd\x9c\xca\x96 \xcd\xa1\xc2\xb0)\n\n#JFC'</w:t>
      </w:r>
    </w:p>
    <w:p>
      <w:r>
        <w:rPr>
          <w:b/>
          <w:u w:val="single"/>
        </w:rPr>
        <w:t>207306</w:t>
      </w:r>
    </w:p>
    <w:p>
      <w:r>
        <w:t>Artis kalo adalnya dr Kampung mau di gmnin jg ttp Aja Udik/Kampungan!! Sgala HP anak gue lah di Cemplungin!! Gue beli pake Kringat Halal!! bkn Hasil Ngangkangin laki Org!!'</w:t>
      </w:r>
    </w:p>
    <w:p>
      <w:r>
        <w:rPr>
          <w:b/>
          <w:u w:val="single"/>
        </w:rPr>
        <w:t>207307</w:t>
      </w:r>
    </w:p>
    <w:p>
      <w:r>
        <w:t>Mau jadi apa jabar kalo wagubnya aja ga konsisten USER USER USER MeikartaGate</w:t>
      </w:r>
    </w:p>
    <w:p>
      <w:r>
        <w:rPr>
          <w:b/>
          <w:u w:val="single"/>
        </w:rPr>
        <w:t>207308</w:t>
      </w:r>
    </w:p>
    <w:p>
      <w:r>
        <w:t>2019 Ganti Presiden\nYg suka umbar janji lengserkan'</w:t>
      </w:r>
    </w:p>
    <w:p>
      <w:r>
        <w:rPr>
          <w:b/>
          <w:u w:val="single"/>
        </w:rPr>
        <w:t>207309</w:t>
      </w:r>
    </w:p>
    <w:p>
      <w:r>
        <w:t>USER Hindari PARPOL pelidung preman, penista agama, koruptor, pembohong, penjual aset negara, pengimpor kuli aseng doyan ngutang.'</w:t>
      </w:r>
    </w:p>
    <w:p>
      <w:r>
        <w:rPr>
          <w:b/>
          <w:u w:val="single"/>
        </w:rPr>
        <w:t>207310</w:t>
      </w:r>
    </w:p>
    <w:p>
      <w:r>
        <w:t>19.Endingnya adlh KHILAFAH yg ditempuh dgn bikin partai. Penerus DI/TII ini sama bahayanya dgn ideologi komunis USER USER</w:t>
      </w:r>
    </w:p>
    <w:p>
      <w:r>
        <w:rPr>
          <w:b/>
          <w:u w:val="single"/>
        </w:rPr>
        <w:t>207311</w:t>
      </w:r>
    </w:p>
    <w:p>
      <w:r>
        <w:t>USER Anjirr paypal asu bgt ngena fee nya ke aku'</w:t>
      </w:r>
    </w:p>
    <w:p>
      <w:r>
        <w:rPr>
          <w:b/>
          <w:u w:val="single"/>
        </w:rPr>
        <w:t>207312</w:t>
      </w:r>
    </w:p>
    <w:p>
      <w:r>
        <w:t>USER USER USER Ngga boleh gitu mas. Kafir ato enggak biar Tuhan yg urus. Kita ngurus pikiran, ucapan, tulisan dan perilaku kita sj. Dlm Hindu itu disebut Tri Kaya Parisudha. Pikiran, ucapan dan perbuatan hrs baik. Kita tdk bisa me</w:t>
      </w:r>
    </w:p>
    <w:p>
      <w:r>
        <w:rPr>
          <w:b/>
          <w:u w:val="single"/>
        </w:rPr>
        <w:t>207313</w:t>
      </w:r>
    </w:p>
    <w:p>
      <w:r>
        <w:t>Keberpihakan pada aseng tentunya . Gak terbantahkan'</w:t>
      </w:r>
    </w:p>
    <w:p>
      <w:r>
        <w:rPr>
          <w:b/>
          <w:u w:val="single"/>
        </w:rPr>
        <w:t>207314</w:t>
      </w:r>
    </w:p>
    <w:p>
      <w:r>
        <w:t>USER keluarga halilintar hmm masa km gatau. udik'</w:t>
      </w:r>
    </w:p>
    <w:p>
      <w:r>
        <w:rPr>
          <w:b/>
          <w:u w:val="single"/>
        </w:rPr>
        <w:t>207315</w:t>
      </w:r>
    </w:p>
    <w:p>
      <w:r>
        <w:t>USER USER USER USER USER pokoknya satu kata untuk teroris JANCUK'</w:t>
      </w:r>
    </w:p>
    <w:p>
      <w:r>
        <w:rPr>
          <w:b/>
          <w:u w:val="single"/>
        </w:rPr>
        <w:t>207316</w:t>
      </w:r>
    </w:p>
    <w:p>
      <w:r>
        <w:t>Pak Jokowi 2 periode �???�???</w:t>
      </w:r>
    </w:p>
    <w:p>
      <w:r>
        <w:rPr>
          <w:b/>
          <w:u w:val="single"/>
        </w:rPr>
        <w:t>207317</w:t>
      </w:r>
    </w:p>
    <w:p>
      <w:r>
        <w:t>USER Datang ke PSK soalnya dulu aku pernah ditawarin dari gerindra , kalau joko wi jd lg rakyatnya kere suruh pada jual diri , bisa kali bantu .'</w:t>
      </w:r>
    </w:p>
    <w:p>
      <w:r>
        <w:rPr>
          <w:b/>
          <w:u w:val="single"/>
        </w:rPr>
        <w:t>207318</w:t>
      </w:r>
    </w:p>
    <w:p>
      <w:r>
        <w:t>USER TERUS AJE LO KUNYUK :)'</w:t>
      </w:r>
    </w:p>
    <w:p>
      <w:r>
        <w:rPr>
          <w:b/>
          <w:u w:val="single"/>
        </w:rPr>
        <w:t>207319</w:t>
      </w:r>
    </w:p>
    <w:p>
      <w:r>
        <w:t>USER USER Isi suratnya kaya lagi nitipin nisa ke ybs, nyebutin semua kebiasaannya, apa yg dia suka dan ga suka, minta supaya dijagain..\nEdan sakit banget \xf0\x9f\x98\xa2\xf0\x9f\x98\xa2\xf0\x9f\x98\xa2\xf0\x9f\x98\xa2\xf0\x9f\x98\xa2'</w:t>
      </w:r>
    </w:p>
    <w:p>
      <w:r>
        <w:rPr>
          <w:b/>
          <w:u w:val="single"/>
        </w:rPr>
        <w:t>207320</w:t>
      </w:r>
    </w:p>
    <w:p>
      <w:r>
        <w:t>tahun lalu USER dilaporkan pospera yg mengaku sbg pendukung USER. sekarang USER dilaporkan repdem organisasi sayap PDIP.</w:t>
      </w:r>
    </w:p>
    <w:p>
      <w:r>
        <w:rPr>
          <w:b/>
          <w:u w:val="single"/>
        </w:rPr>
        <w:t>207321</w:t>
      </w:r>
    </w:p>
    <w:p>
      <w:r>
        <w:t>Candi Sawentar yang merupakan salah satu peninggalan sejarah ini memang sangat cantik. Komitmen Gus Ipul dan saya adalah untuk lebih mempercantiknya lagi tanpa menghilangkan sejarah dan budaya di dalamnya.; ; #KabehSedulur #KabehMakmur #2UntukJatim #GusIpu</w:t>
      </w:r>
    </w:p>
    <w:p>
      <w:r>
        <w:rPr>
          <w:b/>
          <w:u w:val="single"/>
        </w:rPr>
        <w:t>207322</w:t>
      </w:r>
    </w:p>
    <w:p>
      <w:r>
        <w:t>Lelah Hayati. Yang di luar gedung teriak Jokowi bela komunis. Antek orla. Yang dalam gedung ngetwit Jokowi represif medioker HAM kayak orba</w:t>
      </w:r>
    </w:p>
    <w:p>
      <w:r>
        <w:rPr>
          <w:b/>
          <w:u w:val="single"/>
        </w:rPr>
        <w:t>207323</w:t>
      </w:r>
    </w:p>
    <w:p>
      <w:r>
        <w:t>USER USER USER USER USER Model cramah nya kaya jiancok Silit Celeng Gus Guss'</w:t>
      </w:r>
    </w:p>
    <w:p>
      <w:r>
        <w:rPr>
          <w:b/>
          <w:u w:val="single"/>
        </w:rPr>
        <w:t>207324</w:t>
      </w:r>
    </w:p>
    <w:p>
      <w:r>
        <w:t>USER USER USER Cebong baru jadi yaaa.\xf0\x9f\x98\x81\xf0\x9f\x98\x81\xf0\x9f\x98\x81\nBau amiss.'</w:t>
      </w:r>
    </w:p>
    <w:p>
      <w:r>
        <w:rPr>
          <w:b/>
          <w:u w:val="single"/>
        </w:rPr>
        <w:t>207325</w:t>
      </w:r>
    </w:p>
    <w:p>
      <w:r>
        <w:t>Asma dewi tercyduk. Alumni 212 sekaligus pendukung anies sandi dan juga loyalis prabowo</w:t>
      </w:r>
    </w:p>
    <w:p>
      <w:r>
        <w:rPr>
          <w:b/>
          <w:u w:val="single"/>
        </w:rPr>
        <w:t>207326</w:t>
      </w:r>
    </w:p>
    <w:p>
      <w:r>
        <w:t>USER USER USER USER USER Kalo denger nama Nusantara jadi inget lagu Koes Plus atau Jamal Mirdad. Kebayang juga nama tokoh PKI yg dieksekusi mati oleh ABRI saat itu.... Hehee tebak siapa coba \xf0\x9f\x98\x83'</w:t>
      </w:r>
    </w:p>
    <w:p>
      <w:r>
        <w:rPr>
          <w:b/>
          <w:u w:val="single"/>
        </w:rPr>
        <w:t>207327</w:t>
      </w:r>
    </w:p>
    <w:p>
      <w:r>
        <w:t>aduhh kenapa parte besar masih didominasi orang2 tidak paham ekonomi ya; trus kalo begini, jika memerintah bagaimana mereka bisa mengelola keuangan negara ??</w:t>
      </w:r>
    </w:p>
    <w:p>
      <w:r>
        <w:rPr>
          <w:b/>
          <w:u w:val="single"/>
        </w:rPr>
        <w:t>207328</w:t>
      </w:r>
    </w:p>
    <w:p>
      <w:r>
        <w:t>A mempunyai selera yang cukup tinggi dan menyukai kejutan</w:t>
      </w:r>
    </w:p>
    <w:p>
      <w:r>
        <w:rPr>
          <w:b/>
          <w:u w:val="single"/>
        </w:rPr>
        <w:t>207329</w:t>
      </w:r>
    </w:p>
    <w:p>
      <w:r>
        <w:t>�???Doa yg tidak di Aminkan Malaikat. ; #2019GantiPresiden</w:t>
      </w:r>
    </w:p>
    <w:p>
      <w:r>
        <w:rPr>
          <w:b/>
          <w:u w:val="single"/>
        </w:rPr>
        <w:t>207330</w:t>
      </w:r>
    </w:p>
    <w:p>
      <w:r>
        <w:t>fakta di pemilihan kepala daerah dki IJP USER dukung Anises -Sandi ! 2014 blm Narkoba iya ! stlh jd pecandu 1 thn br dukung Anies Sandi !!!</w:t>
      </w:r>
    </w:p>
    <w:p>
      <w:r>
        <w:rPr>
          <w:b/>
          <w:u w:val="single"/>
        </w:rPr>
        <w:t>207331</w:t>
      </w:r>
    </w:p>
    <w:p>
      <w:r>
        <w:t>panwaslu kec kota kediri menghimbau untuk mensukseskan pilkada diwilayah kota kediri:</w:t>
      </w:r>
    </w:p>
    <w:p>
      <w:r>
        <w:rPr>
          <w:b/>
          <w:u w:val="single"/>
        </w:rPr>
        <w:t>207332</w:t>
      </w:r>
    </w:p>
    <w:p>
      <w:r>
        <w:t>USER ngakak anjir'</w:t>
      </w:r>
    </w:p>
    <w:p>
      <w:r>
        <w:rPr>
          <w:b/>
          <w:u w:val="single"/>
        </w:rPr>
        <w:t>207333</w:t>
      </w:r>
    </w:p>
    <w:p>
      <w:r>
        <w:t>RT USER: USER USER Kalo mau menistakan agama lain jangan pake "assalamualaikum" kasihan umat muslim yang lain yang hat\xe2\x80\xa6'</w:t>
      </w:r>
    </w:p>
    <w:p>
      <w:r>
        <w:rPr>
          <w:b/>
          <w:u w:val="single"/>
        </w:rPr>
        <w:t>207334</w:t>
      </w:r>
    </w:p>
    <w:p>
      <w:r>
        <w:t>USER Segeulgie, yg cantik dan sipit kaya saya itu.'</w:t>
      </w:r>
    </w:p>
    <w:p>
      <w:r>
        <w:rPr>
          <w:b/>
          <w:u w:val="single"/>
        </w:rPr>
        <w:t>207335</w:t>
      </w:r>
    </w:p>
    <w:p>
      <w:r>
        <w:t>Kita pernah asing kemudian saling membahagiakan, waktu berputar, kita kembali asing:))'</w:t>
      </w:r>
    </w:p>
    <w:p>
      <w:r>
        <w:rPr>
          <w:b/>
          <w:u w:val="single"/>
        </w:rPr>
        <w:t>207336</w:t>
      </w:r>
    </w:p>
    <w:p>
      <w:r>
        <w:t>USER USER USER USER USER USER USER USER USER Kasarnya mau komunis free sex sekalipun, klo punya cadangan minyak melimpah, mudah mencapai HDI tinggi.'</w:t>
      </w:r>
    </w:p>
    <w:p>
      <w:r>
        <w:rPr>
          <w:b/>
          <w:u w:val="single"/>
        </w:rPr>
        <w:t>207337</w:t>
      </w:r>
    </w:p>
    <w:p>
      <w:r>
        <w:t>USER Buuwhaha... Zonk jadi menteri medsos... cocok banyak cocot... Bukanya kerja zonk'</w:t>
      </w:r>
    </w:p>
    <w:p>
      <w:r>
        <w:rPr>
          <w:b/>
          <w:u w:val="single"/>
        </w:rPr>
        <w:t>207338</w:t>
      </w:r>
    </w:p>
    <w:p>
      <w:r>
        <w:t>USER Itu bukan jadi sampah bro tapi jadi rumah ikan \xe2\x80\x9crumpon\xe2\x80\x9ddan tempat tumbuh terumbu karang dan biota laut lainnya. Kalo hati dah diselimuti kebencian semua akan salah pada akhinya ! #besmart'</w:t>
      </w:r>
    </w:p>
    <w:p>
      <w:r>
        <w:rPr>
          <w:b/>
          <w:u w:val="single"/>
        </w:rPr>
        <w:t>207339</w:t>
      </w:r>
    </w:p>
    <w:p>
      <w:r>
        <w:t>USER USER Jilbab tapi akhlak bagai pecun\nCuihhh!!!'</w:t>
      </w:r>
    </w:p>
    <w:p>
      <w:r>
        <w:rPr>
          <w:b/>
          <w:u w:val="single"/>
        </w:rPr>
        <w:t>207340</w:t>
      </w:r>
    </w:p>
    <w:p>
      <w:r>
        <w:t>RT USER: USER Nipu kok msh berani bilang diuji allah?hadeh..ampun deh pekok bin idiot tuh org'</w:t>
      </w:r>
    </w:p>
    <w:p>
      <w:r>
        <w:rPr>
          <w:b/>
          <w:u w:val="single"/>
        </w:rPr>
        <w:t>207341</w:t>
      </w:r>
    </w:p>
    <w:p>
      <w:r>
        <w:t>USER Presiden Jokowi sllu menanggapi stiap keluhan Rakyatnya.; Itulah yg mnjadikn Rakyat sngat mengagumi &amp;amp; simpati thdp beliau.; �???�???�???�???</w:t>
      </w:r>
    </w:p>
    <w:p>
      <w:r>
        <w:rPr>
          <w:b/>
          <w:u w:val="single"/>
        </w:rPr>
        <w:t>207342</w:t>
      </w:r>
    </w:p>
    <w:p>
      <w:r>
        <w:t>Jadikan amanah ini sebagai bagian untuk mengabdi, meningkatkan budaya kerja birokrasi yang semakin baik. ; ; "Selamat bekerja dan Selamat Berkarya"</w:t>
      </w:r>
    </w:p>
    <w:p>
      <w:r>
        <w:rPr>
          <w:b/>
          <w:u w:val="single"/>
        </w:rPr>
        <w:t>207343</w:t>
      </w:r>
    </w:p>
    <w:p>
      <w:r>
        <w:t>USER najis sekali wkejwkkw'</w:t>
      </w:r>
    </w:p>
    <w:p>
      <w:r>
        <w:rPr>
          <w:b/>
          <w:u w:val="single"/>
        </w:rPr>
        <w:t>207344</w:t>
      </w:r>
    </w:p>
    <w:p>
      <w:r>
        <w:t>USER USER Pret.. kampret , Tak dukung 2019 ganti presiden.. tp.presidenmu sapa ??? Rocky gerung kapir thaa ???'</w:t>
      </w:r>
    </w:p>
    <w:p>
      <w:r>
        <w:rPr>
          <w:b/>
          <w:u w:val="single"/>
        </w:rPr>
        <w:t>207345</w:t>
      </w:r>
    </w:p>
    <w:p>
      <w:r>
        <w:t>Gerakan komunis yang sedang berlangsung di persembunyiannya apakabar kah ? #AntiJIL #AntiSyiah #AntiKomunis :) #KembalikanMediaIslam'</w:t>
      </w:r>
    </w:p>
    <w:p>
      <w:r>
        <w:rPr>
          <w:b/>
          <w:u w:val="single"/>
        </w:rPr>
        <w:t>207346</w:t>
      </w:r>
    </w:p>
    <w:p>
      <w:r>
        <w:t>RT USER USER iya pak gapunya tpi akun hutang negara kita sjak loe yg mimpin udh ngalah2in gunung sahari</w:t>
      </w:r>
    </w:p>
    <w:p>
      <w:r>
        <w:rPr>
          <w:b/>
          <w:u w:val="single"/>
        </w:rPr>
        <w:t>207347</w:t>
      </w:r>
    </w:p>
    <w:p>
      <w:r>
        <w:t>Mpok silvi nyinyir melulu pertanyaan nya tapi sayang sesat! Maklum sih dese emakemak! DebatFinalDKI DebatFinalPilkadaJKT</w:t>
      </w:r>
    </w:p>
    <w:p>
      <w:r>
        <w:rPr>
          <w:b/>
          <w:u w:val="single"/>
        </w:rPr>
        <w:t>207348</w:t>
      </w:r>
    </w:p>
    <w:p>
      <w:r>
        <w:t>DPP Gema Keadilan mendorong Ahmad Heryawan sebagai Calon Presiden (Capres) RI 2019-2024. Hal itu disepakati setelah sayap kepemudaan PKS ini menggelar Rapimnas di Kota Bandung 15-16 April 2018. ;</w:t>
      </w:r>
    </w:p>
    <w:p>
      <w:r>
        <w:rPr>
          <w:b/>
          <w:u w:val="single"/>
        </w:rPr>
        <w:t>207349</w:t>
      </w:r>
    </w:p>
    <w:p>
      <w:r>
        <w:t>USER Semuanya bkn dari Nusantara.\nSemuanya import.\nHindu,Budha,Islam semua import.\nYg asli Nusantara Animisme'</w:t>
      </w:r>
    </w:p>
    <w:p>
      <w:r>
        <w:rPr>
          <w:b/>
          <w:u w:val="single"/>
        </w:rPr>
        <w:t>207350</w:t>
      </w:r>
    </w:p>
    <w:p>
      <w:r>
        <w:t>USER Liat memek kamu saya jadi horny say...'</w:t>
      </w:r>
    </w:p>
    <w:p>
      <w:r>
        <w:rPr>
          <w:b/>
          <w:u w:val="single"/>
        </w:rPr>
        <w:t>207351</w:t>
      </w:r>
    </w:p>
    <w:p>
      <w:r>
        <w:t>Allah SWT halalkan harta rampasan malah janjikan banyak rampasan, Muslim harus Buang Islam sebelum teriak no korupsi</w:t>
      </w:r>
    </w:p>
    <w:p>
      <w:r>
        <w:rPr>
          <w:b/>
          <w:u w:val="single"/>
        </w:rPr>
        <w:t>207352</w:t>
      </w:r>
    </w:p>
    <w:p>
      <w:r>
        <w:t>USER USER USER USER USER USER Bambang muka kontol!!! Loe hina ulama gue hajar!!! Dasar antek komunis...'</w:t>
      </w:r>
    </w:p>
    <w:p>
      <w:r>
        <w:rPr>
          <w:b/>
          <w:u w:val="single"/>
        </w:rPr>
        <w:t>207353</w:t>
      </w:r>
    </w:p>
    <w:p>
      <w:r>
        <w:t>USER Ya jangan pukul rata kalo fwb itu cuma buat muasin nafsu, lol. Bedain yang mana jablay yang mana fw</w:t>
      </w:r>
    </w:p>
    <w:p>
      <w:r>
        <w:rPr>
          <w:b/>
          <w:u w:val="single"/>
        </w:rPr>
        <w:t>207354</w:t>
      </w:r>
    </w:p>
    <w:p>
      <w:r>
        <w:t>USER Jaman dahulu, dalam budaya Jawa yg kental Hindu Buddha, yg terpenting hidup tentrem. Jaman sekarang setelah Revolusi Industri 'yg terpenting hidup tentrem' jadi dipandang tidak ada artinya bila tidak naik Mercedez. Jadi life goal ideal a</w:t>
      </w:r>
    </w:p>
    <w:p>
      <w:r>
        <w:rPr>
          <w:b/>
          <w:u w:val="single"/>
        </w:rPr>
        <w:t>207355</w:t>
      </w:r>
    </w:p>
    <w:p>
      <w:r>
        <w:t>USER Dari wajahx aja keliatan oon,munafik ,sok pintar,sok suci..iblis.'</w:t>
      </w:r>
    </w:p>
    <w:p>
      <w:r>
        <w:rPr>
          <w:b/>
          <w:u w:val="single"/>
        </w:rPr>
        <w:t>207356</w:t>
      </w:r>
    </w:p>
    <w:p>
      <w:r>
        <w:t>USER USER Hati2 sama bani onta ntar dinyinyirin bilangnya ahok si kafir pencitraan wkwkwkwkw hati2 bani onta lagi cari taktik buat nyinyir lagi \xf0\x9f\x98\x82\xf0\x9f\x98\x82\xf0\x9f\x98\x82\xf0\x9f\x98\x82'</w:t>
      </w:r>
    </w:p>
    <w:p>
      <w:r>
        <w:rPr>
          <w:b/>
          <w:u w:val="single"/>
        </w:rPr>
        <w:t>207357</w:t>
      </w:r>
    </w:p>
    <w:p>
      <w:r>
        <w:t>USER USER USER Pembangunan infrastruktur utk menopang pertumbuhan ekonomi agar kuat tumbuh diatas 5,5%</w:t>
      </w:r>
    </w:p>
    <w:p>
      <w:r>
        <w:rPr>
          <w:b/>
          <w:u w:val="single"/>
        </w:rPr>
        <w:t>207358</w:t>
      </w:r>
    </w:p>
    <w:p>
      <w:r>
        <w:t>Awal2 nge-gym rasanya mau mampus. Badan sakit2 kayak abis digebukin. Breathe Again roll on-nya Young Living nggak mempan so I texted my PT: Mba aku ngga kuat badan aku sakit2 semua besok ngga usah latihan yaa.\n\nIya, aku se-renta itu \xf0\x9f\x98\x82'</w:t>
      </w:r>
    </w:p>
    <w:p>
      <w:r>
        <w:rPr>
          <w:b/>
          <w:u w:val="single"/>
        </w:rPr>
        <w:t>207359</w:t>
      </w:r>
    </w:p>
    <w:p>
      <w:r>
        <w:t>USER Telusuri cepat pertemuan Hatta Ali dengan Setya Novanto, ini kasus luar biasa. Pecat saja hakim Cepi, jelas bermain mata.</w:t>
      </w:r>
    </w:p>
    <w:p>
      <w:r>
        <w:rPr>
          <w:b/>
          <w:u w:val="single"/>
        </w:rPr>
        <w:t>207360</w:t>
      </w:r>
    </w:p>
    <w:p>
      <w:r>
        <w:t>USER Kapir asli bisanya cuma menang busa di mulut, di alam nyata cuma jadi pecundang....oh pemuja Wowo'</w:t>
      </w:r>
    </w:p>
    <w:p>
      <w:r>
        <w:rPr>
          <w:b/>
          <w:u w:val="single"/>
        </w:rPr>
        <w:t>207361</w:t>
      </w:r>
    </w:p>
    <w:p>
      <w:r>
        <w:t>USER Lanjutannya langsung aja. Kangen lama gak liat yg crot crotan'</w:t>
      </w:r>
    </w:p>
    <w:p>
      <w:r>
        <w:rPr>
          <w:b/>
          <w:u w:val="single"/>
        </w:rPr>
        <w:t>207362</w:t>
      </w:r>
    </w:p>
    <w:p>
      <w:r>
        <w:t>"BR1M ini amat penting dari segi sistem pulangan ekonomi" - Tan Sri Dato�?? Seri Dr Sulaiman Mahbob, Pengerusi Telekom Malaysia; #ManifestoBN; #BersamaBN; #HebatkanNegaraku</w:t>
      </w:r>
    </w:p>
    <w:p>
      <w:r>
        <w:rPr>
          <w:b/>
          <w:u w:val="single"/>
        </w:rPr>
        <w:t>207363</w:t>
      </w:r>
    </w:p>
    <w:p>
      <w:r>
        <w:t>Indonesia mundur jauh krn Jokowi n kroni2nya tdk mampu kelolah issue URL</w:t>
      </w:r>
    </w:p>
    <w:p>
      <w:r>
        <w:rPr>
          <w:b/>
          <w:u w:val="single"/>
        </w:rPr>
        <w:t>207364</w:t>
      </w:r>
    </w:p>
    <w:p>
      <w:r>
        <w:t>USER NJING NAJIS BGT MINO JELE'</w:t>
      </w:r>
    </w:p>
    <w:p>
      <w:r>
        <w:rPr>
          <w:b/>
          <w:u w:val="single"/>
        </w:rPr>
        <w:t>207365</w:t>
      </w:r>
    </w:p>
    <w:p>
      <w:r>
        <w:t>USER Memang programnya, di cina kan udah numpuk tuh rakyatnya, nah sebagian warganya di kirim ke berbagai negara lain untuk jadi warga negara di t4 baru tsb. Yg paling besar Asia Tenggara terutama Indonesia.'</w:t>
      </w:r>
    </w:p>
    <w:p>
      <w:r>
        <w:rPr>
          <w:b/>
          <w:u w:val="single"/>
        </w:rPr>
        <w:t>207366</w:t>
      </w:r>
    </w:p>
    <w:p>
      <w:r>
        <w:t>Dongkrak bonus dr dealer ga enak amat ya kek ngerakit"...\n.\n.\n.\n.\nPengen beli dongkrak (buaya)'</w:t>
      </w:r>
    </w:p>
    <w:p>
      <w:r>
        <w:rPr>
          <w:b/>
          <w:u w:val="single"/>
        </w:rPr>
        <w:t>207367</w:t>
      </w:r>
    </w:p>
    <w:p>
      <w:r>
        <w:t>USER USER USER USER USER USER USER USER USER Gak hidup cebong klo gak produksi dan makan hoaks.'</w:t>
      </w:r>
    </w:p>
    <w:p>
      <w:r>
        <w:rPr>
          <w:b/>
          <w:u w:val="single"/>
        </w:rPr>
        <w:t>207368</w:t>
      </w:r>
    </w:p>
    <w:p>
      <w:r>
        <w:t>ya gini nih klo pas sekolah terlalu mengagung jurusan science pas dikasi tau konsep ekonomi pada jeplak seenak udelnya</w:t>
      </w:r>
    </w:p>
    <w:p>
      <w:r>
        <w:rPr>
          <w:b/>
          <w:u w:val="single"/>
        </w:rPr>
        <w:t>207369</w:t>
      </w:r>
    </w:p>
    <w:p>
      <w:r>
        <w:t>Pertanyaan gw selanjutnya ke Romo Rochadi: jatuh hati juga ngga mengenal status tapi kenapa dibutuhkan status liber untuk bisa menikah secara Katolik? | sebab pernikahan Katolik tak terceraikan dan bersifat monogami.'</w:t>
      </w:r>
    </w:p>
    <w:p>
      <w:r>
        <w:rPr>
          <w:b/>
          <w:u w:val="single"/>
        </w:rPr>
        <w:t>207370</w:t>
      </w:r>
    </w:p>
    <w:p>
      <w:r>
        <w:t>USER USER Segalanya gak bakal tuntas\nSelama Mental Pejabat Maling,wakil rakyat Hianat,Aparat Keparat..semua birokrasi dari segala Departemen doyan maksiat.\nBahkan banyak yg doyan nusuk pantat.\n#FACupFinal'</w:t>
      </w:r>
    </w:p>
    <w:p>
      <w:r>
        <w:rPr>
          <w:b/>
          <w:u w:val="single"/>
        </w:rPr>
        <w:t>207371</w:t>
      </w:r>
    </w:p>
    <w:p>
      <w:r>
        <w:t>USER Semoga gubernur amanah dan membawa Rahmat bagi Ummat.�???�?�?�?�?�?</w:t>
      </w:r>
    </w:p>
    <w:p>
      <w:r>
        <w:rPr>
          <w:b/>
          <w:u w:val="single"/>
        </w:rPr>
        <w:t>207372</w:t>
      </w:r>
    </w:p>
    <w:p>
      <w:r>
        <w:t>USER USER Karena skrg saatnya etnis asli singapura menguasai yakni MELAYU.. Cina itu cuma pendatang.. Penjajah.. Perebut :)</w:t>
      </w:r>
    </w:p>
    <w:p>
      <w:r>
        <w:rPr>
          <w:b/>
          <w:u w:val="single"/>
        </w:rPr>
        <w:t>207373</w:t>
      </w:r>
    </w:p>
    <w:p>
      <w:r>
        <w:t>USER dasar maho lu'</w:t>
      </w:r>
    </w:p>
    <w:p>
      <w:r>
        <w:rPr>
          <w:b/>
          <w:u w:val="single"/>
        </w:rPr>
        <w:t>207374</w:t>
      </w:r>
    </w:p>
    <w:p>
      <w:r>
        <w:t>USER USER Betulkah USER anda yg bilang tentang kaum nabi luth sama dgn nusantara? Berarti kata2 itu jg menuduh org nusantara seperti nu gay dan lesbi? Udah males ngikutin anda bro gk respect lg ternyata gk beda dgn golongan radikal lain</w:t>
      </w:r>
    </w:p>
    <w:p>
      <w:r>
        <w:rPr>
          <w:b/>
          <w:u w:val="single"/>
        </w:rPr>
        <w:t>207375</w:t>
      </w:r>
    </w:p>
    <w:p>
      <w:r>
        <w:t>gw sejujurnya kepo w itu ada darah india sama cina kayaknya'</w:t>
      </w:r>
    </w:p>
    <w:p>
      <w:r>
        <w:rPr>
          <w:b/>
          <w:u w:val="single"/>
        </w:rPr>
        <w:t>207376</w:t>
      </w:r>
    </w:p>
    <w:p>
      <w:r>
        <w:t>OpRohingya orang Kristen mmbunuh kita di Afghanistan orang Yahudi mmbunuh kita di Palestina tp"Muslim" yg Teroris?</w:t>
      </w:r>
    </w:p>
    <w:p>
      <w:r>
        <w:rPr>
          <w:b/>
          <w:u w:val="single"/>
        </w:rPr>
        <w:t>207377</w:t>
      </w:r>
    </w:p>
    <w:p>
      <w:r>
        <w:t>USER Pantesan arab saudi dipimpin sama bani saud,ternyata bobot,bibit sama bebetnya lebih utama to dibanding....\nBaru ngeh aku,TQ om USER atas pencerahannya'</w:t>
      </w:r>
    </w:p>
    <w:p>
      <w:r>
        <w:rPr>
          <w:b/>
          <w:u w:val="single"/>
        </w:rPr>
        <w:t>207378</w:t>
      </w:r>
    </w:p>
    <w:p>
      <w:r>
        <w:t>Masih aja lo ngurusin urusan gua? Hina banget lo jadi orang'</w:t>
      </w:r>
    </w:p>
    <w:p>
      <w:r>
        <w:rPr>
          <w:b/>
          <w:u w:val="single"/>
        </w:rPr>
        <w:t>207379</w:t>
      </w:r>
    </w:p>
    <w:p>
      <w:r>
        <w:t>USER ASW GAK GW KASIH HADIAH PULSA LG KL MENANG YA LW'</w:t>
      </w:r>
    </w:p>
    <w:p>
      <w:r>
        <w:rPr>
          <w:b/>
          <w:u w:val="single"/>
        </w:rPr>
        <w:t>207380</w:t>
      </w:r>
    </w:p>
    <w:p>
      <w:r>
        <w:t>USER Pak USER sbgai pribadi Anda boleh tak peduli ditipu Islam, sbgai Menteri penipuan ini hrs DIBUKA</w:t>
      </w:r>
    </w:p>
    <w:p>
      <w:r>
        <w:rPr>
          <w:b/>
          <w:u w:val="single"/>
        </w:rPr>
        <w:t>207381</w:t>
      </w:r>
    </w:p>
    <w:p>
      <w:r>
        <w:t>USER Babyyy huhh gaada bukti kai hyung sudah besarr titit nya aja kecil huhh'</w:t>
      </w:r>
    </w:p>
    <w:p>
      <w:r>
        <w:rPr>
          <w:b/>
          <w:u w:val="single"/>
        </w:rPr>
        <w:t>207382</w:t>
      </w:r>
    </w:p>
    <w:p>
      <w:r>
        <w:t>wong edan yo iso.ngerti ID Card barang leh ngasi disaut.... hahaha'</w:t>
      </w:r>
    </w:p>
    <w:p>
      <w:r>
        <w:rPr>
          <w:b/>
          <w:u w:val="single"/>
        </w:rPr>
        <w:t>207383</w:t>
      </w:r>
    </w:p>
    <w:p>
      <w:r>
        <w:t>#FaktaFreeport pergantian rezim pemerintahan dari Susilo Bambang Yudhoyono ke Joko Widodo pada 2014 membuat nasib Freeport di Grasberg menjadi tanda tanya. #AyoIndonesia #IndonesiaKuasaiFreeport #Freeport'</w:t>
      </w:r>
    </w:p>
    <w:p>
      <w:r>
        <w:rPr>
          <w:b/>
          <w:u w:val="single"/>
        </w:rPr>
        <w:t>207384</w:t>
      </w:r>
    </w:p>
    <w:p>
      <w:r>
        <w:t>USER USER Punya temen maho amat heran'</w:t>
      </w:r>
    </w:p>
    <w:p>
      <w:r>
        <w:rPr>
          <w:b/>
          <w:u w:val="single"/>
        </w:rPr>
        <w:t>207385</w:t>
      </w:r>
    </w:p>
    <w:p>
      <w:r>
        <w:t>waktu remaja berlomba2 utk tampak asing, menjadi anak punk, dll. setelah belajar, cukup menjalani Sunnah, otomatis terasing. :)'</w:t>
      </w:r>
    </w:p>
    <w:p>
      <w:r>
        <w:rPr>
          <w:b/>
          <w:u w:val="single"/>
        </w:rPr>
        <w:t>207386</w:t>
      </w:r>
    </w:p>
    <w:p>
      <w:r>
        <w:t>USER And begitu membenci PKS, apakah anda itu agen Yahudi atau Komunis ?'</w:t>
      </w:r>
    </w:p>
    <w:p>
      <w:r>
        <w:rPr>
          <w:b/>
          <w:u w:val="single"/>
        </w:rPr>
        <w:t>207387</w:t>
      </w:r>
    </w:p>
    <w:p>
      <w:r>
        <w:t>RT USER USER dulu ngaku ga punya twitter dulu ngaku ga akan gusur sekarang semuanya digusur, rakyat menderita</w:t>
      </w:r>
    </w:p>
    <w:p>
      <w:r>
        <w:rPr>
          <w:b/>
          <w:u w:val="single"/>
        </w:rPr>
        <w:t>207388</w:t>
      </w:r>
    </w:p>
    <w:p>
      <w:r>
        <w:t>USER USER MSNAKDNSKDNSKDNDJFN MUITO BOM'</w:t>
      </w:r>
    </w:p>
    <w:p>
      <w:r>
        <w:rPr>
          <w:b/>
          <w:u w:val="single"/>
        </w:rPr>
        <w:t>207389</w:t>
      </w:r>
    </w:p>
    <w:p>
      <w:r>
        <w:t>2018, IMF Pertahankan Perkiraan Pertumbuhan Ekonomi Global 3,9%</w:t>
      </w:r>
    </w:p>
    <w:p>
      <w:r>
        <w:rPr>
          <w:b/>
          <w:u w:val="single"/>
        </w:rPr>
        <w:t>207390</w:t>
      </w:r>
    </w:p>
    <w:p>
      <w:r>
        <w:t>MEMANAS! Tak Terima Disebut Korban Jonru Ginting Netizen Protes: Kami Korban Jokowi</w:t>
      </w:r>
    </w:p>
    <w:p>
      <w:r>
        <w:rPr>
          <w:b/>
          <w:u w:val="single"/>
        </w:rPr>
        <w:t>207391</w:t>
      </w:r>
    </w:p>
    <w:p>
      <w:r>
        <w:t>Perempuan Bangsa Siap Menangkan Sudirman Said-Ida Fauziyah ...; ; #SaweranDirmanIda; #SaweranJateng</w:t>
      </w:r>
    </w:p>
    <w:p>
      <w:r>
        <w:rPr>
          <w:b/>
          <w:u w:val="single"/>
        </w:rPr>
        <w:t>207392</w:t>
      </w:r>
    </w:p>
    <w:p>
      <w:r>
        <w:t>USER Lagi jadi tuyul kaliii?? Ga ah nanti malah aku yg diusir guanlin\xf0\x9f\x99\x84'</w:t>
      </w:r>
    </w:p>
    <w:p>
      <w:r>
        <w:rPr>
          <w:b/>
          <w:u w:val="single"/>
        </w:rPr>
        <w:t>207393</w:t>
      </w:r>
    </w:p>
    <w:p>
      <w:r>
        <w:t>bagai rumah bawah ranah yang indah, seorang pendiam dan culun walau dengan bakar besar #keren #bijak #semangat'</w:t>
      </w:r>
    </w:p>
    <w:p>
      <w:r>
        <w:rPr>
          <w:b/>
          <w:u w:val="single"/>
        </w:rPr>
        <w:t>207394</w:t>
      </w:r>
    </w:p>
    <w:p>
      <w:r>
        <w:t>USER Film ini masuk gak yah... Film korea judulnya "Wish" atau "Hope". Itu nyeritain anak kecil yang diperkosa sampe harus ada bagian anusnya apa yah yang dioperasi dan ngalamin (maaf) cacat permanen gitu. Pokoknya nyeritain dia sama ayahnya dia ju</w:t>
      </w:r>
    </w:p>
    <w:p>
      <w:r>
        <w:rPr>
          <w:b/>
          <w:u w:val="single"/>
        </w:rPr>
        <w:t>207395</w:t>
      </w:r>
    </w:p>
    <w:p>
      <w:r>
        <w:t>USER Mampus dah bangkrut bandar'</w:t>
      </w:r>
    </w:p>
    <w:p>
      <w:r>
        <w:rPr>
          <w:b/>
          <w:u w:val="single"/>
        </w:rPr>
        <w:t>207396</w:t>
      </w:r>
    </w:p>
    <w:p>
      <w:r>
        <w:t>jika negara tunduk kepada FPI kita lengserkan lagi semua pejabat yang terlibat</w:t>
      </w:r>
    </w:p>
    <w:p>
      <w:r>
        <w:rPr>
          <w:b/>
          <w:u w:val="single"/>
        </w:rPr>
        <w:t>207397</w:t>
      </w:r>
    </w:p>
    <w:p>
      <w:r>
        <w:t>Mudah2an gw ketemu sama SI BABI IWAN BOPENG DI TPS nya anjing Ahok</w:t>
      </w:r>
    </w:p>
    <w:p>
      <w:r>
        <w:rPr>
          <w:b/>
          <w:u w:val="single"/>
        </w:rPr>
        <w:t>207398</w:t>
      </w:r>
    </w:p>
    <w:p>
      <w:r>
        <w:t>Menolak Mundur, Presiden Zimbabwe Dipecat Partainya Sendiri; #IndonesiaHebat;</w:t>
      </w:r>
    </w:p>
    <w:p>
      <w:r>
        <w:rPr>
          <w:b/>
          <w:u w:val="single"/>
        </w:rPr>
        <w:t>207399</w:t>
      </w:r>
    </w:p>
    <w:p>
      <w:r>
        <w:t>USER Ah tae w kira pak aria beneran :('</w:t>
      </w:r>
    </w:p>
    <w:p>
      <w:r>
        <w:rPr>
          <w:b/>
          <w:u w:val="single"/>
        </w:rPr>
        <w:t>207400</w:t>
      </w:r>
    </w:p>
    <w:p>
      <w:r>
        <w:t>USER Jangan menyepelekan suara rakyat, gak ada suara rakyat gamungkin pak presiden jadi presiden.</w:t>
      </w:r>
    </w:p>
    <w:p>
      <w:r>
        <w:rPr>
          <w:b/>
          <w:u w:val="single"/>
        </w:rPr>
        <w:t>207401</w:t>
      </w:r>
    </w:p>
    <w:p>
      <w:r>
        <w:t>Itik yang bertelor, ayam yang mengerami.; ; Ahok hanya membangun benda mati, bukan manusianya; ; Pas jadi lu selfie2, dasar Anus</w:t>
      </w:r>
    </w:p>
    <w:p>
      <w:r>
        <w:rPr>
          <w:b/>
          <w:u w:val="single"/>
        </w:rPr>
        <w:t>207402</w:t>
      </w:r>
    </w:p>
    <w:p>
      <w:r>
        <w:t>USER USER USER USER USER USER USER USER USER USER USER USER USER USER USER USER USER USER USER USER USER USER USER</w:t>
      </w:r>
    </w:p>
    <w:p>
      <w:r>
        <w:rPr>
          <w:b/>
          <w:u w:val="single"/>
        </w:rPr>
        <w:t>207403</w:t>
      </w:r>
    </w:p>
    <w:p>
      <w:r>
        <w:t>USER kl gitu gua onta arab, salken ye'</w:t>
      </w:r>
    </w:p>
    <w:p>
      <w:r>
        <w:rPr>
          <w:b/>
          <w:u w:val="single"/>
        </w:rPr>
        <w:t>207404</w:t>
      </w:r>
    </w:p>
    <w:p>
      <w:r>
        <w:t>USER oh mungkin ranjem itu nama ampas tahunya, sedangkan gembus itu nama ampas tahu fermentasi (seperti tempe/oncom).'</w:t>
      </w:r>
    </w:p>
    <w:p>
      <w:r>
        <w:rPr>
          <w:b/>
          <w:u w:val="single"/>
        </w:rPr>
        <w:t>207405</w:t>
      </w:r>
    </w:p>
    <w:p>
      <w:r>
        <w:t>USER Jawaban yang cerdas. Cebong mana punya otak untuk menakar junjungan nya.\nYa namanya generasi lahir lahir dari got.'</w:t>
      </w:r>
    </w:p>
    <w:p>
      <w:r>
        <w:rPr>
          <w:b/>
          <w:u w:val="single"/>
        </w:rPr>
        <w:t>207406</w:t>
      </w:r>
    </w:p>
    <w:p>
      <w:r>
        <w:t>Sahabat2 warga Jateng..., mari terus tolak ujaran kebencian, ikuti semangat kebersamaan Mas USER &amp;amp; USER dg Mas USER &amp;amp; Mbak USER; ; Kekompakan Dua Paslon Gubernur Jateng saat Rayakan Ultah Sudirman Said</w:t>
      </w:r>
    </w:p>
    <w:p>
      <w:r>
        <w:rPr>
          <w:b/>
          <w:u w:val="single"/>
        </w:rPr>
        <w:t>207407</w:t>
      </w:r>
    </w:p>
    <w:p>
      <w:r>
        <w:t>USER Bodo katotoloyo model sia Zonk'</w:t>
      </w:r>
    </w:p>
    <w:p>
      <w:r>
        <w:rPr>
          <w:b/>
          <w:u w:val="single"/>
        </w:rPr>
        <w:t>207408</w:t>
      </w:r>
    </w:p>
    <w:p>
      <w:r>
        <w:t>Gubernur Jawa Barat Resmikan Tiga Monumen di Kawasan Ciletuh� Palabuhanratu</w:t>
      </w:r>
    </w:p>
    <w:p>
      <w:r>
        <w:rPr>
          <w:b/>
          <w:u w:val="single"/>
        </w:rPr>
        <w:t>207409</w:t>
      </w:r>
    </w:p>
    <w:p>
      <w:r>
        <w:t>#kom11 Calon BPK, Ilham: ke depan ada kemungkinan presiden hanya ada 1 di dunia ini.</w:t>
      </w:r>
    </w:p>
    <w:p>
      <w:r>
        <w:rPr>
          <w:b/>
          <w:u w:val="single"/>
        </w:rPr>
        <w:t>207410</w:t>
      </w:r>
    </w:p>
    <w:p>
      <w:r>
        <w:t>Ketika ngomong, Sylvi keliatan oke. Tapi begitu didebat Ahok, Sylvi langsung kekuatan goblok.</w:t>
      </w:r>
    </w:p>
    <w:p>
      <w:r>
        <w:rPr>
          <w:b/>
          <w:u w:val="single"/>
        </w:rPr>
        <w:t>207411</w:t>
      </w:r>
    </w:p>
    <w:p>
      <w:r>
        <w:t>USER USER Gimana Viktor yg beragama kristen dan ngancam mau bunuh orang Islam itu?!</w:t>
      </w:r>
    </w:p>
    <w:p>
      <w:r>
        <w:rPr>
          <w:b/>
          <w:u w:val="single"/>
        </w:rPr>
        <w:t>207412</w:t>
      </w:r>
    </w:p>
    <w:p>
      <w:r>
        <w:t>USER USER USER USER USER USER USER USER USER USER USER USER cebong dongo.. \xf0\x9f\x98\x82\xf0\x9f\x98\x82\xf0\x9f\x98\x82'</w:t>
      </w:r>
    </w:p>
    <w:p>
      <w:r>
        <w:rPr>
          <w:b/>
          <w:u w:val="single"/>
        </w:rPr>
        <w:t>207413</w:t>
      </w:r>
    </w:p>
    <w:p>
      <w:r>
        <w:t>USER sy setuju kenyataan USER , pelik tiada parti, bukan jadi presiden parti tup tup bubuh jadi PM �??? .</w:t>
      </w:r>
    </w:p>
    <w:p>
      <w:r>
        <w:rPr>
          <w:b/>
          <w:u w:val="single"/>
        </w:rPr>
        <w:t>207414</w:t>
      </w:r>
    </w:p>
    <w:p>
      <w:r>
        <w:t>RT USER USER oh..berarti USER sebaiknya mundur saja.. kan boneka itu.</w:t>
      </w:r>
    </w:p>
    <w:p>
      <w:r>
        <w:rPr>
          <w:b/>
          <w:u w:val="single"/>
        </w:rPr>
        <w:t>207415</w:t>
      </w:r>
    </w:p>
    <w:p>
      <w:r>
        <w:t>USER Bangsad napadah lu sangad tidack ramah sama gua'</w:t>
      </w:r>
    </w:p>
    <w:p>
      <w:r>
        <w:rPr>
          <w:b/>
          <w:u w:val="single"/>
        </w:rPr>
        <w:t>207416</w:t>
      </w:r>
    </w:p>
    <w:p>
      <w:r>
        <w:t>USER USER Bila freeport itu seperti pabrik garment atau otomotif dan beli sahamnya oleh negara itu baru hebat...lah ini freeport sedang menggaruk kekayaan alam indonesia pemerintah malah beli sahamnya dan anda katakan hebat...sungguh mu</w:t>
      </w:r>
    </w:p>
    <w:p>
      <w:r>
        <w:rPr>
          <w:b/>
          <w:u w:val="single"/>
        </w:rPr>
        <w:t>207417</w:t>
      </w:r>
    </w:p>
    <w:p>
      <w:r>
        <w:t>Menemani Presiden Joko Widodo bertemu Ulama dari Kota Bekasi, Kabupaten Bekasi, Kota Depok, Kabupaten Karawang, dan Kabupaten Purwakarta. ; Mendengarkan keluhan dan bertukar pikiran.; Kami sepakat menjaga Pesta Demokrasi sejuk agar Indonesia semakin maju d</w:t>
      </w:r>
    </w:p>
    <w:p>
      <w:r>
        <w:rPr>
          <w:b/>
          <w:u w:val="single"/>
        </w:rPr>
        <w:t>207418</w:t>
      </w:r>
    </w:p>
    <w:p>
      <w:r>
        <w:t>USER Cowonya ga gentle banget banci gitu ngomongin dibelakang kalau emang bener yg dikatain temen2 :)'</w:t>
      </w:r>
    </w:p>
    <w:p>
      <w:r>
        <w:rPr>
          <w:b/>
          <w:u w:val="single"/>
        </w:rPr>
        <w:t>207419</w:t>
      </w:r>
    </w:p>
    <w:p>
      <w:r>
        <w:t>bola itu buat dimainin di lapangan, bukan buat dimain-mainin di congor lu yang bapuk!'</w:t>
      </w:r>
    </w:p>
    <w:p>
      <w:r>
        <w:rPr>
          <w:b/>
          <w:u w:val="single"/>
        </w:rPr>
        <w:t>207420</w:t>
      </w:r>
    </w:p>
    <w:p>
      <w:r>
        <w:t>Dak bosnyo pusat yg punyo dananyo studio modalnyo; Bos manager band nyo sampe member band nyo; ; PECAH UTAK GALO; ONTONG IDAK NGRUSAK FISIK SAMO EKONOMI</w:t>
      </w:r>
    </w:p>
    <w:p>
      <w:r>
        <w:rPr>
          <w:b/>
          <w:u w:val="single"/>
        </w:rPr>
        <w:t>207421</w:t>
      </w:r>
    </w:p>
    <w:p>
      <w:r>
        <w:t>RT USER: USER USER USER Kyanya ijin pemerinth setempat yg goblog kasih ijin'</w:t>
      </w:r>
    </w:p>
    <w:p>
      <w:r>
        <w:rPr>
          <w:b/>
          <w:u w:val="single"/>
        </w:rPr>
        <w:t>207422</w:t>
      </w:r>
    </w:p>
    <w:p>
      <w:r>
        <w:t>USER Cinta monyet?'</w:t>
      </w:r>
    </w:p>
    <w:p>
      <w:r>
        <w:rPr>
          <w:b/>
          <w:u w:val="single"/>
        </w:rPr>
        <w:t>207423</w:t>
      </w:r>
    </w:p>
    <w:p>
      <w:r>
        <w:t>pantes pas liat goeun tuh kaya ga asing oh ternyata mirip ha minho'</w:t>
      </w:r>
    </w:p>
    <w:p>
      <w:r>
        <w:rPr>
          <w:b/>
          <w:u w:val="single"/>
        </w:rPr>
        <w:t>207424</w:t>
      </w:r>
    </w:p>
    <w:p>
      <w:r>
        <w:t>USER Minmin...\nPa gak ada bhn laen..\nItu bukan ungkapan ke indonesiaan\nTp ungkapan cocot dan otak yg pnh dengan napsu kekuasaan.....'</w:t>
      </w:r>
    </w:p>
    <w:p>
      <w:r>
        <w:rPr>
          <w:b/>
          <w:u w:val="single"/>
        </w:rPr>
        <w:t>207425</w:t>
      </w:r>
    </w:p>
    <w:p>
      <w:r>
        <w:t>USER USER Haha iya cacat kaya lo yaa otaknya segede otak ayam wkwkwk'</w:t>
      </w:r>
    </w:p>
    <w:p>
      <w:r>
        <w:rPr>
          <w:b/>
          <w:u w:val="single"/>
        </w:rPr>
        <w:t>207426</w:t>
      </w:r>
    </w:p>
    <w:p>
      <w:r>
        <w:t>USER ngga autis juga bang . . .'</w:t>
      </w:r>
    </w:p>
    <w:p>
      <w:r>
        <w:rPr>
          <w:b/>
          <w:u w:val="single"/>
        </w:rPr>
        <w:t>207427</w:t>
      </w:r>
    </w:p>
    <w:p>
      <w:r>
        <w:t>RT USER: Dari dulu USER &amp;amp; USER sering langgar aturan UU, lu pade MINGKEM kek BANGKE!\n\nBegitu USER &amp;amp; USER\xe2\x80\xa6'</w:t>
      </w:r>
    </w:p>
    <w:p>
      <w:r>
        <w:rPr>
          <w:b/>
          <w:u w:val="single"/>
        </w:rPr>
        <w:t>207428</w:t>
      </w:r>
    </w:p>
    <w:p>
      <w:r>
        <w:t>Cita Rasa Jakarta</w:t>
      </w:r>
    </w:p>
    <w:p>
      <w:r>
        <w:rPr>
          <w:b/>
          <w:u w:val="single"/>
        </w:rPr>
        <w:t>207429</w:t>
      </w:r>
    </w:p>
    <w:p>
      <w:r>
        <w:t>USER Kawasan Ekonomi Khusus Tarik Banyak Investor Pengembangan KEK ini diharapkan men</w:t>
      </w:r>
    </w:p>
    <w:p>
      <w:r>
        <w:rPr>
          <w:b/>
          <w:u w:val="single"/>
        </w:rPr>
        <w:t>207430</w:t>
      </w:r>
    </w:p>
    <w:p>
      <w:r>
        <w:t>Joget dekat Raffi Ahmad, Ayu Ting Ting dibilang norak dan kampungan sama Nagita Slavina! Waduh, begini kronologinya: URL URL</w:t>
      </w:r>
    </w:p>
    <w:p>
      <w:r>
        <w:rPr>
          <w:b/>
          <w:u w:val="single"/>
        </w:rPr>
        <w:t>207431</w:t>
      </w:r>
    </w:p>
    <w:p>
      <w:r>
        <w:t>USER USER USER USER USER USER USER USER Klo kodok sma macan asia ya ga level laaah ....beda kelasss jauuuh....cma org2 dongoook dan dungu yg mengelu2kan kodok si munafik'</w:t>
      </w:r>
    </w:p>
    <w:p>
      <w:r>
        <w:rPr>
          <w:b/>
          <w:u w:val="single"/>
        </w:rPr>
        <w:t>207432</w:t>
      </w:r>
    </w:p>
    <w:p>
      <w:r>
        <w:t>USER USER Lu tanya bank dunia\nOtak onta sih lu\nDongok malas bego tolol ya itu onta'</w:t>
      </w:r>
    </w:p>
    <w:p>
      <w:r>
        <w:rPr>
          <w:b/>
          <w:u w:val="single"/>
        </w:rPr>
        <w:t>207433</w:t>
      </w:r>
    </w:p>
    <w:p>
      <w:r>
        <w:t>Masalah dunia dan masalah nafsu ya kang USER . Kata2 kok bersayap kayak burung hantu. URL</w:t>
      </w:r>
    </w:p>
    <w:p>
      <w:r>
        <w:rPr>
          <w:b/>
          <w:u w:val="single"/>
        </w:rPr>
        <w:t>207434</w:t>
      </w:r>
    </w:p>
    <w:p>
      <w:r>
        <w:t>banyak hafalan surah Alqurannya &gt; Termasuk ayat-ayat: Perangi, bunuh, dan penggal kafir dan juga ayat cocok2 penis.</w:t>
      </w:r>
    </w:p>
    <w:p>
      <w:r>
        <w:rPr>
          <w:b/>
          <w:u w:val="single"/>
        </w:rPr>
        <w:t>207435</w:t>
      </w:r>
    </w:p>
    <w:p>
      <w:r>
        <w:t>Ini baru anak muda Indonesia �???�??��??�</w:t>
      </w:r>
    </w:p>
    <w:p>
      <w:r>
        <w:rPr>
          <w:b/>
          <w:u w:val="single"/>
        </w:rPr>
        <w:t>207436</w:t>
      </w:r>
    </w:p>
    <w:p>
      <w:r>
        <w:t>Alhamdulillah 1 malam bisa tembus 100subcribe channel... Gk sia sia jadi noo</w:t>
      </w:r>
    </w:p>
    <w:p>
      <w:r>
        <w:rPr>
          <w:b/>
          <w:u w:val="single"/>
        </w:rPr>
        <w:t>207437</w:t>
      </w:r>
    </w:p>
    <w:p>
      <w:r>
        <w:t>USER Najis anjir. Goblok banget.'</w:t>
      </w:r>
    </w:p>
    <w:p>
      <w:r>
        <w:rPr>
          <w:b/>
          <w:u w:val="single"/>
        </w:rPr>
        <w:t>207438</w:t>
      </w:r>
    </w:p>
    <w:p>
      <w:r>
        <w:t>USER Titit ku sakit yang jebolin kamu mulu .g'</w:t>
      </w:r>
    </w:p>
    <w:p>
      <w:r>
        <w:rPr>
          <w:b/>
          <w:u w:val="single"/>
        </w:rPr>
        <w:t>207439</w:t>
      </w:r>
    </w:p>
    <w:p>
      <w:r>
        <w:t>USER Basi Isunya jangan2 USER ini yg PKI'</w:t>
      </w:r>
    </w:p>
    <w:p>
      <w:r>
        <w:rPr>
          <w:b/>
          <w:u w:val="single"/>
        </w:rPr>
        <w:t>207440</w:t>
      </w:r>
    </w:p>
    <w:p>
      <w:r>
        <w:t>USER USER Efek dari UU MD3. Boleh komen sesuka hati.'</w:t>
      </w:r>
    </w:p>
    <w:p>
      <w:r>
        <w:rPr>
          <w:b/>
          <w:u w:val="single"/>
        </w:rPr>
        <w:t>207441</w:t>
      </w:r>
    </w:p>
    <w:p>
      <w:r>
        <w:t>RT USER: USER USER USER Demi uang muanas menunjukan kemunafikanya..</w:t>
      </w:r>
    </w:p>
    <w:p>
      <w:r>
        <w:rPr>
          <w:b/>
          <w:u w:val="single"/>
        </w:rPr>
        <w:t>207442</w:t>
      </w:r>
    </w:p>
    <w:p>
      <w:r>
        <w:t>Presiden kelima RI yg juga Ketua Umum #PDIPerjuangan Megawati Soekarnoputri; menyebut Pidato Soekarno sebagai "Tiga Tinta Emas Abad 20"</w:t>
      </w:r>
    </w:p>
    <w:p>
      <w:r>
        <w:rPr>
          <w:b/>
          <w:u w:val="single"/>
        </w:rPr>
        <w:t>207443</w:t>
      </w:r>
    </w:p>
    <w:p>
      <w:r>
        <w:t>USER USER USER mungkin dia bukan islam. husnuzon hhhmmm</w:t>
      </w:r>
    </w:p>
    <w:p>
      <w:r>
        <w:rPr>
          <w:b/>
          <w:u w:val="single"/>
        </w:rPr>
        <w:t>207444</w:t>
      </w:r>
    </w:p>
    <w:p>
      <w:r>
        <w:t>Gubernur Anies Baswedan bertemu dengan Menteri Dalam Negeri Kerajaan Maroko, Noureddine Boutayeb di Rabat (18 April 2018). Pertemuan bilateral tersebut membahas banyak hal dan saling berbagi perkembangan ekonomi politik selama 20 tahun terakhir.</w:t>
      </w:r>
    </w:p>
    <w:p>
      <w:r>
        <w:rPr>
          <w:b/>
          <w:u w:val="single"/>
        </w:rPr>
        <w:t>207445</w:t>
      </w:r>
    </w:p>
    <w:p>
      <w:r>
        <w:t>USER USER USER USER USER USER USER USER USER USER Aq mojok di jamban \n\nNyari lampu Hahahah \n\n#EXOonBurjKhalifa #EXO USER USER USER</w:t>
      </w:r>
    </w:p>
    <w:p>
      <w:r>
        <w:rPr>
          <w:b/>
          <w:u w:val="single"/>
        </w:rPr>
        <w:t>207446</w:t>
      </w:r>
    </w:p>
    <w:p>
      <w:r>
        <w:t>USER USER USER USER USER USER USER USER Ngaku indonesia pqdahal cina</w:t>
      </w:r>
    </w:p>
    <w:p>
      <w:r>
        <w:rPr>
          <w:b/>
          <w:u w:val="single"/>
        </w:rPr>
        <w:t>207447</w:t>
      </w:r>
    </w:p>
    <w:p>
      <w:r>
        <w:t>Sakit jiwa kali yah..</w:t>
      </w:r>
    </w:p>
    <w:p>
      <w:r>
        <w:rPr>
          <w:b/>
          <w:u w:val="single"/>
        </w:rPr>
        <w:t>207448</w:t>
      </w:r>
    </w:p>
    <w:p>
      <w:r>
        <w:t>USER USER Sepupuku aja lah ada kristen'</w:t>
      </w:r>
    </w:p>
    <w:p>
      <w:r>
        <w:rPr>
          <w:b/>
          <w:u w:val="single"/>
        </w:rPr>
        <w:t>207449</w:t>
      </w:r>
    </w:p>
    <w:p>
      <w:r>
        <w:t>Wah dimana ini ? Setuju kalo gitu perlu di usir cina dari negri ini</w:t>
      </w:r>
    </w:p>
    <w:p>
      <w:r>
        <w:rPr>
          <w:b/>
          <w:u w:val="single"/>
        </w:rPr>
        <w:t>207450</w:t>
      </w:r>
    </w:p>
    <w:p>
      <w:r>
        <w:t>USER \xe2\x80\x9ckepada negara negara arab\xe2\x80\x9d, berarti negara arab lain minjam untuk ngasi ke palestine, bukan membebankan utang semua sama palestina, mereka patungan untk meringankan, itu bukan masalah, yang masalah sekarang orang ind</w:t>
      </w:r>
    </w:p>
    <w:p>
      <w:r>
        <w:rPr>
          <w:b/>
          <w:u w:val="single"/>
        </w:rPr>
        <w:t>207451</w:t>
      </w:r>
    </w:p>
    <w:p>
      <w:r>
        <w:t>USER USER USER Mataq terlalu sipit tuk melihat pete\xf0\x9f\x8c\x9a'</w:t>
      </w:r>
    </w:p>
    <w:p>
      <w:r>
        <w:rPr>
          <w:b/>
          <w:u w:val="single"/>
        </w:rPr>
        <w:t>207452</w:t>
      </w:r>
    </w:p>
    <w:p>
      <w:r>
        <w:t>USER ma kangen mau nete'</w:t>
      </w:r>
    </w:p>
    <w:p>
      <w:r>
        <w:rPr>
          <w:b/>
          <w:u w:val="single"/>
        </w:rPr>
        <w:t>207453</w:t>
      </w:r>
    </w:p>
    <w:p>
      <w:r>
        <w:t>USER USER USER kalo KH Ma'ruf ngomong pada belaga budek , pada belaga pilon, masih nyundul \xf0\x9f\x91\x89#gantipresiden2019 ?? goblok kok kebangetan?\n#T3tapJokowi #T3tapJokowi"</w:t>
      </w:r>
    </w:p>
    <w:p>
      <w:r>
        <w:rPr>
          <w:b/>
          <w:u w:val="single"/>
        </w:rPr>
        <w:t>207454</w:t>
      </w:r>
    </w:p>
    <w:p>
      <w:r>
        <w:t>Senang dong ada yg fans mati sampai lupa kalau dia bego banget URL</w:t>
      </w:r>
    </w:p>
    <w:p>
      <w:r>
        <w:rPr>
          <w:b/>
          <w:u w:val="single"/>
        </w:rPr>
        <w:t>207455</w:t>
      </w:r>
    </w:p>
    <w:p>
      <w:r>
        <w:t>Cerdas SBY. UU Pemilu sdh disahkan. Artinya dari skrg bakal calon presiden/calon wakil presiden sdh bisa curi start kampanye. Hnya AHY manfaatkan USER</w:t>
      </w:r>
    </w:p>
    <w:p>
      <w:r>
        <w:rPr>
          <w:b/>
          <w:u w:val="single"/>
        </w:rPr>
        <w:t>207456</w:t>
      </w:r>
    </w:p>
    <w:p>
      <w:r>
        <w:t>USER Hobby ngebodohin org\nmencerca..... ngedunguin org,dan nyebut org seenak jidat sndri (kacung, cebong), ttp sok care dgn hak asasi manusia, itu ibaratnya jijik liat org lain panuan, smntra dirinya penuh dgn panu.......'</w:t>
      </w:r>
    </w:p>
    <w:p>
      <w:r>
        <w:rPr>
          <w:b/>
          <w:u w:val="single"/>
        </w:rPr>
        <w:t>207457</w:t>
      </w:r>
    </w:p>
    <w:p>
      <w:r>
        <w:t>USER Parfum tai ayam kan pasti?'</w:t>
      </w:r>
    </w:p>
    <w:p>
      <w:r>
        <w:rPr>
          <w:b/>
          <w:u w:val="single"/>
        </w:rPr>
        <w:t>207458</w:t>
      </w:r>
    </w:p>
    <w:p>
      <w:r>
        <w:t>USER USER USER USER USER La trus yg di salahin siapa dodol.... Wkwkwkwk kalo telur murah banyak yg beli kan sama2 untung... Ini sdah mahal ga bisa beli masih aja di belain dasar cebong terkutuk'</w:t>
      </w:r>
    </w:p>
    <w:p>
      <w:r>
        <w:rPr>
          <w:b/>
          <w:u w:val="single"/>
        </w:rPr>
        <w:t>207459</w:t>
      </w:r>
    </w:p>
    <w:p>
      <w:r>
        <w:t>burung twitter jd burung onta kan mantap\n\n#TeenChoice #ChoiceFandom #Directioners USER'</w:t>
      </w:r>
    </w:p>
    <w:p>
      <w:r>
        <w:rPr>
          <w:b/>
          <w:u w:val="single"/>
        </w:rPr>
        <w:t>207460</w:t>
      </w:r>
    </w:p>
    <w:p>
      <w:r>
        <w:t>Presiden Jokowi Soroti Minimnya Promosi Asian Games Presiden Jokow Widodo (Joko</w:t>
      </w:r>
    </w:p>
    <w:p>
      <w:r>
        <w:rPr>
          <w:b/>
          <w:u w:val="single"/>
        </w:rPr>
        <w:t>207461</w:t>
      </w:r>
    </w:p>
    <w:p>
      <w:r>
        <w:t>Ajak desak pemerintah keluarkan aturan Islam Dilarang di Indonesia USER dapat salam pak dari USER</w:t>
      </w:r>
    </w:p>
    <w:p>
      <w:r>
        <w:rPr>
          <w:b/>
          <w:u w:val="single"/>
        </w:rPr>
        <w:t>207462</w:t>
      </w:r>
    </w:p>
    <w:p>
      <w:r>
        <w:t>Trio Provokator: Wiwo Amun Raiso &amp;amp; Sotipu URL USER USER USER USER USER</w:t>
      </w:r>
    </w:p>
    <w:p>
      <w:r>
        <w:rPr>
          <w:b/>
          <w:u w:val="single"/>
        </w:rPr>
        <w:t>207463</w:t>
      </w:r>
    </w:p>
    <w:p>
      <w:r>
        <w:t>USER \xf0\x9f\x98\x8a\xf0\x9f\x98\x8a\xf0\x9f\x98\x8a y w pinggir koreng cantik'</w:t>
      </w:r>
    </w:p>
    <w:p>
      <w:r>
        <w:rPr>
          <w:b/>
          <w:u w:val="single"/>
        </w:rPr>
        <w:t>207464</w:t>
      </w:r>
    </w:p>
    <w:p>
      <w:r>
        <w:t>RT USER iyah harus Prabowo Ruhut dan Jokowi mana mungkin mau korbannya kan Umat Islam</w:t>
      </w:r>
    </w:p>
    <w:p>
      <w:r>
        <w:rPr>
          <w:b/>
          <w:u w:val="single"/>
        </w:rPr>
        <w:t>207465</w:t>
      </w:r>
    </w:p>
    <w:p>
      <w:r>
        <w:t>Anggota TNI, Polri, dan PNS Bisa Kredit Rumah Tanpa DP</w:t>
      </w:r>
    </w:p>
    <w:p>
      <w:r>
        <w:rPr>
          <w:b/>
          <w:u w:val="single"/>
        </w:rPr>
        <w:t>207466</w:t>
      </w:r>
    </w:p>
    <w:p>
      <w:r>
        <w:t>Tjahjo mengatakan, saat ini pemerintah masih memberikan waktu bagi fraksi yang ada di DPR untuk melakukan lobi.'</w:t>
      </w:r>
    </w:p>
    <w:p>
      <w:r>
        <w:rPr>
          <w:b/>
          <w:u w:val="single"/>
        </w:rPr>
        <w:t>207467</w:t>
      </w:r>
    </w:p>
    <w:p>
      <w:r>
        <w:t>USER USER USER jkw itu jongos luhut</w:t>
      </w:r>
    </w:p>
    <w:p>
      <w:r>
        <w:rPr>
          <w:b/>
          <w:u w:val="single"/>
        </w:rPr>
        <w:t>207468</w:t>
      </w:r>
    </w:p>
    <w:p>
      <w:r>
        <w:t>RT USER: USER US : oh cute\nindo : Anjing cakep\n\nUS : LOL\nindo : Anjing ngakak\n\nUS : what do you mean?\nIndo : Anjing ga jelas\xe2\x80\xa6'</w:t>
      </w:r>
    </w:p>
    <w:p>
      <w:r>
        <w:rPr>
          <w:b/>
          <w:u w:val="single"/>
        </w:rPr>
        <w:t>207469</w:t>
      </w:r>
    </w:p>
    <w:p>
      <w:r>
        <w:t>USER ya gitu ya materi hukum, gw jg kesusahan di jurusan\xf0\x9f\x98\x82 tetep ada porsi susahnya masing2, apalagi lo dr ipa. gausah lah banding2in jurusan gw lebih susah lebih borjuis lebih elite lebih bagus. heleh tai kucing \xf0\x9f\x98\xa9'</w:t>
      </w:r>
    </w:p>
    <w:p>
      <w:r>
        <w:rPr>
          <w:b/>
          <w:u w:val="single"/>
        </w:rPr>
        <w:t>207470</w:t>
      </w:r>
    </w:p>
    <w:p>
      <w:r>
        <w:t>USER USER Biar tak dikritik bila kita tambsh mesra dgn komunis cina, kan lg perang dagang ama AS.'</w:t>
      </w:r>
    </w:p>
    <w:p>
      <w:r>
        <w:rPr>
          <w:b/>
          <w:u w:val="single"/>
        </w:rPr>
        <w:t>207471</w:t>
      </w:r>
    </w:p>
    <w:p>
      <w:r>
        <w:t>Cowok itu cma ada 2 macem kalok gx bajingan ya banci (raditia dika) tp knapa ya cewek tetep suka sama bajingan ????'</w:t>
      </w:r>
    </w:p>
    <w:p>
      <w:r>
        <w:rPr>
          <w:b/>
          <w:u w:val="single"/>
        </w:rPr>
        <w:t>207472</w:t>
      </w:r>
    </w:p>
    <w:p>
      <w:r>
        <w:t>Ade Armando Dilaporkan ke Polisi Terkait Pendapatnya soal Azan</w:t>
      </w:r>
    </w:p>
    <w:p>
      <w:r>
        <w:rPr>
          <w:b/>
          <w:u w:val="single"/>
        </w:rPr>
        <w:t>207473</w:t>
      </w:r>
    </w:p>
    <w:p>
      <w:r>
        <w:t>kini Cina sedang berusaha menguasai politik dan hukum di Indonesia.</w:t>
      </w:r>
    </w:p>
    <w:p>
      <w:r>
        <w:rPr>
          <w:b/>
          <w:u w:val="single"/>
        </w:rPr>
        <w:t>207474</w:t>
      </w:r>
    </w:p>
    <w:p>
      <w:r>
        <w:t>RT USER: gmw liat dm dr lu ah! udh tau gua nanya tentang apa, bolot\xf0\x9f\x98\xa9 USER'</w:t>
      </w:r>
    </w:p>
    <w:p>
      <w:r>
        <w:rPr>
          <w:b/>
          <w:u w:val="single"/>
        </w:rPr>
        <w:t>207475</w:t>
      </w:r>
    </w:p>
    <w:p>
      <w:r>
        <w:t>USER USER BACOT YA KALIAN'</w:t>
      </w:r>
    </w:p>
    <w:p>
      <w:r>
        <w:rPr>
          <w:b/>
          <w:u w:val="single"/>
        </w:rPr>
        <w:t>207476</w:t>
      </w:r>
    </w:p>
    <w:p>
      <w:r>
        <w:t>8 tahun suka sama temen sebangku SMP. Dan akhirnya hari ini secara tidak sengaja dia tau semuanya. Mampus gak tuh'</w:t>
      </w:r>
    </w:p>
    <w:p>
      <w:r>
        <w:rPr>
          <w:b/>
          <w:u w:val="single"/>
        </w:rPr>
        <w:t>207477</w:t>
      </w:r>
    </w:p>
    <w:p>
      <w:r>
        <w:t>USER koar" pro aseng song sing,tetaplah china kiblatnya bwg putih...josssssssslah'</w:t>
      </w:r>
    </w:p>
    <w:p>
      <w:r>
        <w:rPr>
          <w:b/>
          <w:u w:val="single"/>
        </w:rPr>
        <w:t>207478</w:t>
      </w:r>
    </w:p>
    <w:p>
      <w:r>
        <w:t>Kalo emg bener caitlyn jenner pacaran sm perempuan jg, ngapain dia jd transgender ya?'</w:t>
      </w:r>
    </w:p>
    <w:p>
      <w:r>
        <w:rPr>
          <w:b/>
          <w:u w:val="single"/>
        </w:rPr>
        <w:t>207479</w:t>
      </w:r>
    </w:p>
    <w:p>
      <w:r>
        <w:t>irene ngewe kasar yuk. Gue kasih hadiah ulangtaun manjain memek nya sampe kelojotan'</w:t>
      </w:r>
    </w:p>
    <w:p>
      <w:r>
        <w:rPr>
          <w:b/>
          <w:u w:val="single"/>
        </w:rPr>
        <w:t>207480</w:t>
      </w:r>
    </w:p>
    <w:p>
      <w:r>
        <w:t>USER USER USER Pemikiran TOLOL!!</w:t>
      </w:r>
    </w:p>
    <w:p>
      <w:r>
        <w:rPr>
          <w:b/>
          <w:u w:val="single"/>
        </w:rPr>
        <w:t>207481</w:t>
      </w:r>
    </w:p>
    <w:p>
      <w:r>
        <w:t>USER USER USER USER USER kontaminasi...? murid USER ?\n\xf0\x9f\xa4\xa3\xf0\x9f\xa4\xa3\xf0\x9f\xa4\xa3\n\ncuma mau kasih kaca ke gerung bro\nkl nalar dia jg dungu\n\njokowi bicara emas mahal\nkalajengkin</w:t>
      </w:r>
    </w:p>
    <w:p>
      <w:r>
        <w:rPr>
          <w:b/>
          <w:u w:val="single"/>
        </w:rPr>
        <w:t>207482</w:t>
      </w:r>
    </w:p>
    <w:p>
      <w:r>
        <w:t>USER Gue doain budek lu \xf0\x9f\x98\x83 /g'</w:t>
      </w:r>
    </w:p>
    <w:p>
      <w:r>
        <w:rPr>
          <w:b/>
          <w:u w:val="single"/>
        </w:rPr>
        <w:t>207483</w:t>
      </w:r>
    </w:p>
    <w:p>
      <w:r>
        <w:t>RT USER...kapan USER Kita lengserkan? DukungSidangIstimewaMPR</w:t>
      </w:r>
    </w:p>
    <w:p>
      <w:r>
        <w:rPr>
          <w:b/>
          <w:u w:val="single"/>
        </w:rPr>
        <w:t>207484</w:t>
      </w:r>
    </w:p>
    <w:p>
      <w:r>
        <w:t>Wasiat ini telah di amanahkan oleh anak anak nabi Ibrahim AS dan di turunkan pula wasiat ini hinggakan tercatit dalam kitab kitab yahudi. Sejarah telah berlalu zaman berzaman. Kisah ini juga telah di ceritakan oleh Rasulullah SAW kepada para sahabat.'</w:t>
      </w:r>
    </w:p>
    <w:p>
      <w:r>
        <w:rPr>
          <w:b/>
          <w:u w:val="single"/>
        </w:rPr>
        <w:t>207485</w:t>
      </w:r>
    </w:p>
    <w:p>
      <w:r>
        <w:t>USER USER benar2 pembodohan,maksa bgt pengen 2 periode,cebong oh cebong....'</w:t>
      </w:r>
    </w:p>
    <w:p>
      <w:r>
        <w:rPr>
          <w:b/>
          <w:u w:val="single"/>
        </w:rPr>
        <w:t>207486</w:t>
      </w:r>
    </w:p>
    <w:p>
      <w:r>
        <w:t>USER Busuk...jijik...'</w:t>
      </w:r>
    </w:p>
    <w:p>
      <w:r>
        <w:rPr>
          <w:b/>
          <w:u w:val="single"/>
        </w:rPr>
        <w:t>207487</w:t>
      </w:r>
    </w:p>
    <w:p>
      <w:r>
        <w:t>USER On the Road, yang ada Kristen Stewart sama Om Robet Doni jr.'</w:t>
      </w:r>
    </w:p>
    <w:p>
      <w:r>
        <w:rPr>
          <w:b/>
          <w:u w:val="single"/>
        </w:rPr>
        <w:t>207488</w:t>
      </w:r>
    </w:p>
    <w:p>
      <w:r>
        <w:t>lengserkan jokowi. buktikanlah bahwa kalian cinta jamban. wkwkwkwk</w:t>
      </w:r>
    </w:p>
    <w:p>
      <w:r>
        <w:rPr>
          <w:b/>
          <w:u w:val="single"/>
        </w:rPr>
        <w:t>207489</w:t>
      </w:r>
    </w:p>
    <w:p>
      <w:r>
        <w:t>USER USER USER USER USER Apa salah dan dosaku silit?'</w:t>
      </w:r>
    </w:p>
    <w:p>
      <w:r>
        <w:rPr>
          <w:b/>
          <w:u w:val="single"/>
        </w:rPr>
        <w:t>207490</w:t>
      </w:r>
    </w:p>
    <w:p>
      <w:r>
        <w:t>bolot dong sis URL</w:t>
      </w:r>
    </w:p>
    <w:p>
      <w:r>
        <w:rPr>
          <w:b/>
          <w:u w:val="single"/>
        </w:rPr>
        <w:t>207491</w:t>
      </w:r>
    </w:p>
    <w:p>
      <w:r>
        <w:t>Kata Airlangga Pribadi, jangan lupa Bu Khofifah pengalaman 3 tahun Mensos bersama Presiden Jokowi, ikut serta membantu mengentaskan kemiskinan. .#KhofifahEmilJatimSatu</w:t>
      </w:r>
    </w:p>
    <w:p>
      <w:r>
        <w:rPr>
          <w:b/>
          <w:u w:val="single"/>
        </w:rPr>
        <w:t>207492</w:t>
      </w:r>
    </w:p>
    <w:p>
      <w:r>
        <w:t>USER Memek mulus'</w:t>
      </w:r>
    </w:p>
    <w:p>
      <w:r>
        <w:rPr>
          <w:b/>
          <w:u w:val="single"/>
        </w:rPr>
        <w:t>207493</w:t>
      </w:r>
    </w:p>
    <w:p>
      <w:r>
        <w:t>Tulisan saya pagi ini, tentang budaya minum obat; ; Semoga berguna</w:t>
      </w:r>
    </w:p>
    <w:p>
      <w:r>
        <w:rPr>
          <w:b/>
          <w:u w:val="single"/>
        </w:rPr>
        <w:t>207494</w:t>
      </w:r>
    </w:p>
    <w:p>
      <w:r>
        <w:t>USER Aadren mengerti apa yang dirasakan puan itu. Pasti sangat menyakitkan. Apalagi melihat kekasihnya bersama orang lain. \n\n"Kau harus tegar. Kau tak boleh menangisi seorang bajingan yang tak sepantasnya kau tangisi."'</w:t>
      </w:r>
    </w:p>
    <w:p>
      <w:r>
        <w:rPr>
          <w:b/>
          <w:u w:val="single"/>
        </w:rPr>
        <w:t>207495</w:t>
      </w:r>
    </w:p>
    <w:p>
      <w:r>
        <w:t>USER Iya peno sinting'</w:t>
      </w:r>
    </w:p>
    <w:p>
      <w:r>
        <w:rPr>
          <w:b/>
          <w:u w:val="single"/>
        </w:rPr>
        <w:t>207496</w:t>
      </w:r>
    </w:p>
    <w:p>
      <w:r>
        <w:t>USER Pemimpin cerdas dan sholeh temannya pasti kwalitasnya sama.; ; #2019GantiPresiden</w:t>
      </w:r>
    </w:p>
    <w:p>
      <w:r>
        <w:rPr>
          <w:b/>
          <w:u w:val="single"/>
        </w:rPr>
        <w:t>207497</w:t>
      </w:r>
    </w:p>
    <w:p>
      <w:r>
        <w:t>Kondisi ini masih diperburuk dengan peran politik Partai Komunis Indonesia (PKI) yang mendominasi di kehidupan politik Indonesia. Bersandar pada Dekrit Presiden 5 Juli sebagai sumber hukum,'</w:t>
      </w:r>
    </w:p>
    <w:p>
      <w:r>
        <w:rPr>
          <w:b/>
          <w:u w:val="single"/>
        </w:rPr>
        <w:t>207498</w:t>
      </w:r>
    </w:p>
    <w:p>
      <w:r>
        <w:t>RT USER: USER USER USER Iya mas..bisa terjadi inflasi..pake ngatain aku tolol lagi...dia yg dongo super..'</w:t>
      </w:r>
    </w:p>
    <w:p>
      <w:r>
        <w:rPr>
          <w:b/>
          <w:u w:val="single"/>
        </w:rPr>
        <w:t>207499</w:t>
      </w:r>
    </w:p>
    <w:p>
      <w:r>
        <w:t>Ratusan Massa Ormas Islam Geruduk LBH Jakarta: Ganyang PKI! URL URL</w:t>
      </w:r>
    </w:p>
    <w:p>
      <w:r>
        <w:rPr>
          <w:b/>
          <w:u w:val="single"/>
        </w:rPr>
        <w:t>207500</w:t>
      </w:r>
    </w:p>
    <w:p>
      <w:r>
        <w:t>10 tahun masa keemasan berbicara di jaman Pak SBY..... 3 tahun masa kegelapan di era jokowi ... URL</w:t>
      </w:r>
    </w:p>
    <w:p>
      <w:r>
        <w:rPr>
          <w:b/>
          <w:u w:val="single"/>
        </w:rPr>
        <w:t>207501</w:t>
      </w:r>
    </w:p>
    <w:p>
      <w:r>
        <w:t>maaf hati aku bukan noob kau sakit kan mcm mna sekali pun tetap masih gagah berdiri senyum seperti biasa..'</w:t>
      </w:r>
    </w:p>
    <w:p>
      <w:r>
        <w:rPr>
          <w:b/>
          <w:u w:val="single"/>
        </w:rPr>
        <w:t>207502</w:t>
      </w:r>
    </w:p>
    <w:p>
      <w:r>
        <w:t>Rasa rasanya mata saya minus alias picek.'</w:t>
      </w:r>
    </w:p>
    <w:p>
      <w:r>
        <w:rPr>
          <w:b/>
          <w:u w:val="single"/>
        </w:rPr>
        <w:t>207503</w:t>
      </w:r>
    </w:p>
    <w:p>
      <w:r>
        <w:t>USER Maunya ga bisu'</w:t>
      </w:r>
    </w:p>
    <w:p>
      <w:r>
        <w:rPr>
          <w:b/>
          <w:u w:val="single"/>
        </w:rPr>
        <w:t>207504</w:t>
      </w:r>
    </w:p>
    <w:p>
      <w:r>
        <w:t>USER Kamu bau bangke tikus!!! \xf0\x9f\x98\xa3'</w:t>
      </w:r>
    </w:p>
    <w:p>
      <w:r>
        <w:rPr>
          <w:b/>
          <w:u w:val="single"/>
        </w:rPr>
        <w:t>207505</w:t>
      </w:r>
    </w:p>
    <w:p>
      <w:r>
        <w:t>USER USER Cebong itu isi kepalanya kan taik,mana ada cebong yg mikirnya waras..'</w:t>
      </w:r>
    </w:p>
    <w:p>
      <w:r>
        <w:rPr>
          <w:b/>
          <w:u w:val="single"/>
        </w:rPr>
        <w:t>207506</w:t>
      </w:r>
    </w:p>
    <w:p>
      <w:r>
        <w:t>USER Udah kuduga...selama kunyuk kunyuknya kolojengking durung modar yo ancen ngene iki...Gusti Allah mboten sare, makin melek karo hukum biadab kalah karo wong wong asu'</w:t>
      </w:r>
    </w:p>
    <w:p>
      <w:r>
        <w:rPr>
          <w:b/>
          <w:u w:val="single"/>
        </w:rPr>
        <w:t>207507</w:t>
      </w:r>
    </w:p>
    <w:p>
      <w:r>
        <w:t>USER KPK Periksa Gubernur Sumut dan Cawagub Ijeck Shah KPK memeriksa Gubernur Sumater</w:t>
      </w:r>
    </w:p>
    <w:p>
      <w:r>
        <w:rPr>
          <w:b/>
          <w:u w:val="single"/>
        </w:rPr>
        <w:t>207508</w:t>
      </w:r>
    </w:p>
    <w:p>
      <w:r>
        <w:t>USER \xe2\x80\x9cMas cocok kalo bawa pisang. Kaya monyet.\xe2\x80\x9d ujarnya lalu menjulurkan lidah.'</w:t>
      </w:r>
    </w:p>
    <w:p>
      <w:r>
        <w:rPr>
          <w:b/>
          <w:u w:val="single"/>
        </w:rPr>
        <w:t>207509</w:t>
      </w:r>
    </w:p>
    <w:p>
      <w:r>
        <w:t>Pilkada kota serang belum punya pilihan, tolong mbah pilih mana?</w:t>
      </w:r>
    </w:p>
    <w:p>
      <w:r>
        <w:rPr>
          <w:b/>
          <w:u w:val="single"/>
        </w:rPr>
        <w:t>207510</w:t>
      </w:r>
    </w:p>
    <w:p>
      <w:r>
        <w:t>1. Mengapa Prabowo ingin jadi Presiden? Tanya saya kepada teman kemarin waktu bertemu di restoran, Metropolis Hong Kong. Teman ini saya kenal baik karena bisnisnya ada hubungan dengan Prabowo. ; ; USER; USER; USER</w:t>
      </w:r>
    </w:p>
    <w:p>
      <w:r>
        <w:rPr>
          <w:b/>
          <w:u w:val="single"/>
        </w:rPr>
        <w:t>207511</w:t>
      </w:r>
    </w:p>
    <w:p>
      <w:r>
        <w:t>USER eh tapi aku gatau nasabah itu nuker apa nabung apa gimana...... pokoknya ngurusin mata uang asing :('</w:t>
      </w:r>
    </w:p>
    <w:p>
      <w:r>
        <w:rPr>
          <w:b/>
          <w:u w:val="single"/>
        </w:rPr>
        <w:t>207512</w:t>
      </w:r>
    </w:p>
    <w:p>
      <w:r>
        <w:t>USER Ka'ab bin al-Asyraf adalah tokoh Yahudi yg sangat benci terhadap umat muslim khususnya terhdap nabi, lalu bgmn dia bisa hafal al-qur'an??, dan pd akhirnya di dibunuh oleh salah seorang sahabat anshor . sedangkan proses Tadwin al-qur'an pd m</w:t>
      </w:r>
    </w:p>
    <w:p>
      <w:r>
        <w:rPr>
          <w:b/>
          <w:u w:val="single"/>
        </w:rPr>
        <w:t>207513</w:t>
      </w:r>
    </w:p>
    <w:p>
      <w:r>
        <w:t>USER Ketahuan kan kalo bima+ apk idiot. \xf0\x9f\x98\x81 URL</w:t>
      </w:r>
    </w:p>
    <w:p>
      <w:r>
        <w:rPr>
          <w:b/>
          <w:u w:val="single"/>
        </w:rPr>
        <w:t>207514</w:t>
      </w:r>
    </w:p>
    <w:p>
      <w:r>
        <w:t>woy anjir bolot bat gue aja paham. URL</w:t>
      </w:r>
    </w:p>
    <w:p>
      <w:r>
        <w:rPr>
          <w:b/>
          <w:u w:val="single"/>
        </w:rPr>
        <w:t>207515</w:t>
      </w:r>
    </w:p>
    <w:p>
      <w:r>
        <w:t>USER USER Udh nanti kalau dia on gua omelin yell tenang ae udh,org gila gitu yell jadiin org barang taruhan kan org bego dongo sinting sarap bajingan'</w:t>
      </w:r>
    </w:p>
    <w:p>
      <w:r>
        <w:rPr>
          <w:b/>
          <w:u w:val="single"/>
        </w:rPr>
        <w:t>207516</w:t>
      </w:r>
    </w:p>
    <w:p>
      <w:r>
        <w:t>usir budha myamar dari bumi indonesiaa URL</w:t>
      </w:r>
    </w:p>
    <w:p>
      <w:r>
        <w:rPr>
          <w:b/>
          <w:u w:val="single"/>
        </w:rPr>
        <w:t>207517</w:t>
      </w:r>
    </w:p>
    <w:p>
      <w:r>
        <w:t>USER USER USER USER USER USER Lebih TOLOL lg yg nulis kek gini... \xf0\x9f\x98\xb8\xf0\x9f\x98\xb8\xf0\x9f\x91\x8b\xf0\x9f\x91\x8b\xf0\x9f\x91\x8</w:t>
      </w:r>
    </w:p>
    <w:p>
      <w:r>
        <w:rPr>
          <w:b/>
          <w:u w:val="single"/>
        </w:rPr>
        <w:t>207518</w:t>
      </w:r>
    </w:p>
    <w:p>
      <w:r>
        <w:t>USER Plagiat lagu USER \xf0\x9f\x98\x82\xf0\x9f\x98\x82\xf0\x9f\x98\x82\xf0\x9f\x98\x82\xf0\x9f\x98\x82\xf0\x9f\x98\x82\xf0\x9f\x98\x82 kaum kntl!!!'</w:t>
      </w:r>
    </w:p>
    <w:p>
      <w:r>
        <w:rPr>
          <w:b/>
          <w:u w:val="single"/>
        </w:rPr>
        <w:t>207519</w:t>
      </w:r>
    </w:p>
    <w:p>
      <w:r>
        <w:t>USER anjir gue disangka gitu dong kemaren. sarap emang dikira orang rest harus melulu gegara gamon apa. kalau gamonin mantan sebelum sebelumnya baru bener .G WKWKWKWKWK'</w:t>
      </w:r>
    </w:p>
    <w:p>
      <w:r>
        <w:rPr>
          <w:b/>
          <w:u w:val="single"/>
        </w:rPr>
        <w:t>207520</w:t>
      </w:r>
    </w:p>
    <w:p>
      <w:r>
        <w:t>USER USER Mulut berbusa lalu muncrat kemana mana,..\n..karena haus kekuasaan,...kasak kusuk cari kesalahan seolah olah dirinya mampu,...padahal congor doang yang bekerja'</w:t>
      </w:r>
    </w:p>
    <w:p>
      <w:r>
        <w:rPr>
          <w:b/>
          <w:u w:val="single"/>
        </w:rPr>
        <w:t>207521</w:t>
      </w:r>
    </w:p>
    <w:p>
      <w:r>
        <w:t>USER USER Mantap bang...lanjutkan,biar para kampret,Bani kencing onta kejang semua\xf0\x9f\x98\x80\xf0\x9f\x98\x80\xf0\x9f\x98\x80\xf0\x9f\x98\x80'</w:t>
      </w:r>
    </w:p>
    <w:p>
      <w:r>
        <w:rPr>
          <w:b/>
          <w:u w:val="single"/>
        </w:rPr>
        <w:t>207522</w:t>
      </w:r>
    </w:p>
    <w:p>
      <w:r>
        <w:t>USER Gini dah ya gue jelasin.\n\nKan kalo dikasih dare ganti ava? Jadi pict banci gt2 kan ya? Nah lu sekalian dah ts jadi banci nya elah'</w:t>
      </w:r>
    </w:p>
    <w:p>
      <w:r>
        <w:rPr>
          <w:b/>
          <w:u w:val="single"/>
        </w:rPr>
        <w:t>207523</w:t>
      </w:r>
    </w:p>
    <w:p>
      <w:r>
        <w:t>USER artikel buat manusia.tapi yg tidur anjing :V ada ada ae lu min USER'</w:t>
      </w:r>
    </w:p>
    <w:p>
      <w:r>
        <w:rPr>
          <w:b/>
          <w:u w:val="single"/>
        </w:rPr>
        <w:t>207524</w:t>
      </w:r>
    </w:p>
    <w:p>
      <w:r>
        <w:t>USER Tak perlu dibajak. Bacot elu babi. Mending kita gelut saja'</w:t>
      </w:r>
    </w:p>
    <w:p>
      <w:r>
        <w:rPr>
          <w:b/>
          <w:u w:val="single"/>
        </w:rPr>
        <w:t>207525</w:t>
      </w:r>
    </w:p>
    <w:p>
      <w:r>
        <w:t>USER USER Hampir di seluruh geraja katolik lokal begitu'</w:t>
      </w:r>
    </w:p>
    <w:p>
      <w:r>
        <w:rPr>
          <w:b/>
          <w:u w:val="single"/>
        </w:rPr>
        <w:t>207526</w:t>
      </w:r>
    </w:p>
    <w:p>
      <w:r>
        <w:t>USER USER USER Percuma ekonomi tumbuh tinggi klo infrastrukturnya memble, bukan kesejahteraan yg diraih tp justru bencana inflasi tinggi</w:t>
      </w:r>
    </w:p>
    <w:p>
      <w:r>
        <w:rPr>
          <w:b/>
          <w:u w:val="single"/>
        </w:rPr>
        <w:t>207527</w:t>
      </w:r>
    </w:p>
    <w:p>
      <w:r>
        <w:t>RT USER: Bukan hanya anjing, babi pun demikian. Monggo jika berkenan \xf0\x9f\x91\x89 URL URL</w:t>
      </w:r>
    </w:p>
    <w:p>
      <w:r>
        <w:rPr>
          <w:b/>
          <w:u w:val="single"/>
        </w:rPr>
        <w:t>207528</w:t>
      </w:r>
    </w:p>
    <w:p>
      <w:r>
        <w:t>jokowi ratu adil apaan..??? dia ga ada keturunan darah biruadanya DARAH KOTOR cina babi..!!! URL</w:t>
      </w:r>
    </w:p>
    <w:p>
      <w:r>
        <w:rPr>
          <w:b/>
          <w:u w:val="single"/>
        </w:rPr>
        <w:t>207529</w:t>
      </w:r>
    </w:p>
    <w:p>
      <w:r>
        <w:t>politisasi kasus itu ada di mana saja di belahan dunia. USER USER USER USER</w:t>
      </w:r>
    </w:p>
    <w:p>
      <w:r>
        <w:rPr>
          <w:b/>
          <w:u w:val="single"/>
        </w:rPr>
        <w:t>207530</w:t>
      </w:r>
    </w:p>
    <w:p>
      <w:r>
        <w:t>Ya kita tau lah gubernur sekarang itu ngawur nya kaya tai kucing keinjek, tapi kalo baca keseluruhan cerita kaya terkesan mengarang bebas anak SMP URL</w:t>
      </w:r>
    </w:p>
    <w:p>
      <w:r>
        <w:rPr>
          <w:b/>
          <w:u w:val="single"/>
        </w:rPr>
        <w:t>207531</w:t>
      </w:r>
    </w:p>
    <w:p>
      <w:r>
        <w:t>USER Sbg orang kristen sy bisa menambahkan, knp gak ada istilah kristen nusantara. krn kami dari dulu sdh nusantara, kl tdk tentu budaya dan adat orang Israel sdh kami terapkan di indonesia..'</w:t>
      </w:r>
    </w:p>
    <w:p>
      <w:r>
        <w:rPr>
          <w:b/>
          <w:u w:val="single"/>
        </w:rPr>
        <w:t>207532</w:t>
      </w:r>
    </w:p>
    <w:p>
      <w:r>
        <w:t>sekarang ni dah tak mampu tersenyum . rasa terduduk . babi babi babi'</w:t>
      </w:r>
    </w:p>
    <w:p>
      <w:r>
        <w:rPr>
          <w:b/>
          <w:u w:val="single"/>
        </w:rPr>
        <w:t>207533</w:t>
      </w:r>
    </w:p>
    <w:p>
      <w:r>
        <w:t>Dasar bajingan\xf0\x9f\x98\x88\nUdah punya bini ngakunya bujangan\nSecara pelan2 lu nyakitin n ngancurin perasaan mama ku\nMama ku kurang apa buat lu\xf0\x9f\x98\xac\nLu pulang bakal ku banting hp lu'</w:t>
      </w:r>
    </w:p>
    <w:p>
      <w:r>
        <w:rPr>
          <w:b/>
          <w:u w:val="single"/>
        </w:rPr>
        <w:t>207534</w:t>
      </w:r>
    </w:p>
    <w:p>
      <w:r>
        <w:t>Yagimanasih anjir gue dirumah doang dari pagi karena gangerti arah jalan sini mau main juga bingung gada temen\xf0\x9f\x98\xad\xf0\x9f\xa4\xa7'</w:t>
      </w:r>
    </w:p>
    <w:p>
      <w:r>
        <w:rPr>
          <w:b/>
          <w:u w:val="single"/>
        </w:rPr>
        <w:t>207535</w:t>
      </w:r>
    </w:p>
    <w:p>
      <w:r>
        <w:t>USER OH YANG KEK GITU:( KALAU NOONA ANAK JALANAN KM ANAK GEMBEL YA?'</w:t>
      </w:r>
    </w:p>
    <w:p>
      <w:r>
        <w:rPr>
          <w:b/>
          <w:u w:val="single"/>
        </w:rPr>
        <w:t>207536</w:t>
      </w:r>
    </w:p>
    <w:p>
      <w:r>
        <w:t>Hai kau USER kalau ngomong pakai data, jangan by congor doang loh.., mana nasionalisme loh belain TKA, dasar kau'</w:t>
      </w:r>
    </w:p>
    <w:p>
      <w:r>
        <w:rPr>
          <w:b/>
          <w:u w:val="single"/>
        </w:rPr>
        <w:t>207537</w:t>
      </w:r>
    </w:p>
    <w:p>
      <w:r>
        <w:t>USER USER Andai tak ada Pak Harto, Indonesia sudah jadi negara komunis. Satu dari dua ideologi yg saya benci.'</w:t>
      </w:r>
    </w:p>
    <w:p>
      <w:r>
        <w:rPr>
          <w:b/>
          <w:u w:val="single"/>
        </w:rPr>
        <w:t>207538</w:t>
      </w:r>
    </w:p>
    <w:p>
      <w:r>
        <w:t>USER USER Hahahaha...timnasnya aja gk loloas sok2an ngledekin timnas laenn..malu woey malu..diem2 bae sono di bawah jamban'</w:t>
      </w:r>
    </w:p>
    <w:p>
      <w:r>
        <w:rPr>
          <w:b/>
          <w:u w:val="single"/>
        </w:rPr>
        <w:t>207539</w:t>
      </w:r>
    </w:p>
    <w:p>
      <w:r>
        <w:t>santri tolak berita hoax dan ingin pilkada kota kediri damai:</w:t>
      </w:r>
    </w:p>
    <w:p>
      <w:r>
        <w:rPr>
          <w:b/>
          <w:u w:val="single"/>
        </w:rPr>
        <w:t>207540</w:t>
      </w:r>
    </w:p>
    <w:p>
      <w:r>
        <w:t>Rambutnya bagus gak kyk sapu iduk. Matanya sipit tapi masih ada, gk ilang. Kakinya banyak corengan tapi panjang. Idaman Bang Sungjin ini mah. Awas aja lo yang bakalan ngehamilin dia njin! \nDowoon: aku harap aku bisa ngajak mbaknya curhat dan maen berbie</w:t>
      </w:r>
    </w:p>
    <w:p>
      <w:r>
        <w:rPr>
          <w:b/>
          <w:u w:val="single"/>
        </w:rPr>
        <w:t>207541</w:t>
      </w:r>
    </w:p>
    <w:p>
      <w:r>
        <w:t>USER Solusinya apa Yang Mulia Kaban, sebagai tokoh bersih, ANTI Aseng, ; mohon kasih tausiyah'</w:t>
      </w:r>
    </w:p>
    <w:p>
      <w:r>
        <w:rPr>
          <w:b/>
          <w:u w:val="single"/>
        </w:rPr>
        <w:t>207542</w:t>
      </w:r>
    </w:p>
    <w:p>
      <w:r>
        <w:t>Bekas pabrik gula Tjolomadoe di Karanganyar, Jawa Tengah diubah menjadi sebuah gedung pertunjukan sekaligus cagar budaya.; ; USER, USER, dan USER menjadi yang pertama menggelar konser di gedung ini.</w:t>
      </w:r>
    </w:p>
    <w:p>
      <w:r>
        <w:rPr>
          <w:b/>
          <w:u w:val="single"/>
        </w:rPr>
        <w:t>207543</w:t>
      </w:r>
    </w:p>
    <w:p>
      <w:r>
        <w:t>MENGAPA ahoker KRISTEN &amp; MUNAFIK tidak berhenti mengolok2 GEREJA stiap hari? Apakah mereka memang dibriefing ahok untuk menghina si BUMI DATAR?</w:t>
      </w:r>
    </w:p>
    <w:p>
      <w:r>
        <w:rPr>
          <w:b/>
          <w:u w:val="single"/>
        </w:rPr>
        <w:t>207544</w:t>
      </w:r>
    </w:p>
    <w:p>
      <w:r>
        <w:t>USER USER USER USER USER USER iyain dah tante jablay wkwk'</w:t>
      </w:r>
    </w:p>
    <w:p>
      <w:r>
        <w:rPr>
          <w:b/>
          <w:u w:val="single"/>
        </w:rPr>
        <w:t>207545</w:t>
      </w:r>
    </w:p>
    <w:p>
      <w:r>
        <w:t>USER USER Totol ketemu tolol !'</w:t>
      </w:r>
    </w:p>
    <w:p>
      <w:r>
        <w:rPr>
          <w:b/>
          <w:u w:val="single"/>
        </w:rPr>
        <w:t>207546</w:t>
      </w:r>
    </w:p>
    <w:p>
      <w:r>
        <w:t>Memang bukan Partai yg dibangkitkan tp faham Komunis yg ingin bangkitkan dan ditanamkan oleh rezim ini pak...</w:t>
      </w:r>
    </w:p>
    <w:p>
      <w:r>
        <w:rPr>
          <w:b/>
          <w:u w:val="single"/>
        </w:rPr>
        <w:t>207547</w:t>
      </w:r>
    </w:p>
    <w:p>
      <w:r>
        <w:t>Merti Dusun Pancuran,Terong,Dlingo, Minggu, 15 April 18 mulai jam 09.00 di Lap Pancuran dimeriahkan dg kirab budaya dan pentas seni. Hari Senin, 16 April 18 dilanjutkan tayup di Sendang Sumur/Pepunden USER USER USER USER USER</w:t>
      </w:r>
    </w:p>
    <w:p>
      <w:r>
        <w:rPr>
          <w:b/>
          <w:u w:val="single"/>
        </w:rPr>
        <w:t>207548</w:t>
      </w:r>
    </w:p>
    <w:p>
      <w:r>
        <w:t>USER USER USER USER USER Hadeh USER jujur sama diri sendiri walau bisa bohongi</w:t>
      </w:r>
    </w:p>
    <w:p>
      <w:r>
        <w:rPr>
          <w:b/>
          <w:u w:val="single"/>
        </w:rPr>
        <w:t>207549</w:t>
      </w:r>
    </w:p>
    <w:p>
      <w:r>
        <w:t>tobat yuk sebelum terlambat. biar gerombolan JIL aja yg kita doakan konsisten bela kekafiran hingga akhir hayat URL</w:t>
      </w:r>
    </w:p>
    <w:p>
      <w:r>
        <w:rPr>
          <w:b/>
          <w:u w:val="single"/>
        </w:rPr>
        <w:t>207550</w:t>
      </w:r>
    </w:p>
    <w:p>
      <w:r>
        <w:t>Harusnya gini yaa, kan mbaknyah udah ngaku dewasa jadi bisa bedain tuh mana perilaku baik mana perilaku buruk! dan menurut aing si cowok itu brengsek.'</w:t>
      </w:r>
    </w:p>
    <w:p>
      <w:r>
        <w:rPr>
          <w:b/>
          <w:u w:val="single"/>
        </w:rPr>
        <w:t>207551</w:t>
      </w:r>
    </w:p>
    <w:p>
      <w:r>
        <w:t>Fahri Hamzah bela Prabowo masalah pertolongan pemerintah Jokowi ke Rohingya. Bubarkan pki bubarkan pki</w:t>
      </w:r>
    </w:p>
    <w:p>
      <w:r>
        <w:rPr>
          <w:b/>
          <w:u w:val="single"/>
        </w:rPr>
        <w:t>207552</w:t>
      </w:r>
    </w:p>
    <w:p>
      <w:r>
        <w:t>USER aku baru lahir langsung bisa makan nasi, gapake nete :)'</w:t>
      </w:r>
    </w:p>
    <w:p>
      <w:r>
        <w:rPr>
          <w:b/>
          <w:u w:val="single"/>
        </w:rPr>
        <w:t>207553</w:t>
      </w:r>
    </w:p>
    <w:p>
      <w:r>
        <w:t>2) BHINEKA MENURUT ISLAM ITU ARTINYA MEMPERLAKUKAN KAFIR SEBAGAI DHIMMI YANG HAKNYA DIINJAK-INJAK</w:t>
      </w:r>
    </w:p>
    <w:p>
      <w:r>
        <w:rPr>
          <w:b/>
          <w:u w:val="single"/>
        </w:rPr>
        <w:t>207554</w:t>
      </w:r>
    </w:p>
    <w:p>
      <w:r>
        <w:t>Jika Terpilih Jadi Gubernur Sulsel, Nurdin Abdullah Siapkan Maros Jadi Kota</w:t>
      </w:r>
    </w:p>
    <w:p>
      <w:r>
        <w:rPr>
          <w:b/>
          <w:u w:val="single"/>
        </w:rPr>
        <w:t>207555</w:t>
      </w:r>
    </w:p>
    <w:p>
      <w:r>
        <w:t>USER USER USER Hanya bani cabul yg bisa di bodohi si cabul. Terbukti cabul hingga kabur dan skrg terlunta-lunta di arab. \xf0\x9f\x98\x82\xf0\x9f\x98\x82\xf0\x9f\x98\x82\xf0\x9f\x98\x82\xf0\x9f\x98\x82'</w:t>
      </w:r>
    </w:p>
    <w:p>
      <w:r>
        <w:rPr>
          <w:b/>
          <w:u w:val="single"/>
        </w:rPr>
        <w:t>207556</w:t>
      </w:r>
    </w:p>
    <w:p>
      <w:r>
        <w:t>USER Pasti cebong ikut2 an gelas nya ada gambar 5 priode cebong\xf0\x9f\x98\x82\xf0\x9f\x98\x82\xf0\x9f\x98\x82'</w:t>
      </w:r>
    </w:p>
    <w:p>
      <w:r>
        <w:rPr>
          <w:b/>
          <w:u w:val="single"/>
        </w:rPr>
        <w:t>207557</w:t>
      </w:r>
    </w:p>
    <w:p>
      <w:r>
        <w:t>RT USER Yang membuat kami rugi bukan jonru mas tapi jokowi emang utang hampir 4000T buat rakyat..? Garam naik 400% situ ga tau..</w:t>
      </w:r>
    </w:p>
    <w:p>
      <w:r>
        <w:rPr>
          <w:b/>
          <w:u w:val="single"/>
        </w:rPr>
        <w:t>207558</w:t>
      </w:r>
    </w:p>
    <w:p>
      <w:r>
        <w:t>SELAMA REZIM JOKOWI TIDAK LENGSER MAKA KEADILAN HANYA UNTUK PENGUASA SAJA. JALAN SATU SATUNYA LENGSERKAN JOKOWI.</w:t>
      </w:r>
    </w:p>
    <w:p>
      <w:r>
        <w:rPr>
          <w:b/>
          <w:u w:val="single"/>
        </w:rPr>
        <w:t>207559</w:t>
      </w:r>
    </w:p>
    <w:p>
      <w:r>
        <w:t>USER USER Pertanyaan tolol || buktikan dong, jangan cuma katanya2 aja !'</w:t>
      </w:r>
    </w:p>
    <w:p>
      <w:r>
        <w:rPr>
          <w:b/>
          <w:u w:val="single"/>
        </w:rPr>
        <w:t>207560</w:t>
      </w:r>
    </w:p>
    <w:p>
      <w:r>
        <w:t>RT USER: Masih mau memilih Agus-Sylvi???\nAnaknya SBY dan Keluarga Koruptor\n#BlusukanAhok\n#BerjamaahCoblosPecinya\u2026</w:t>
      </w:r>
    </w:p>
    <w:p>
      <w:r>
        <w:rPr>
          <w:b/>
          <w:u w:val="single"/>
        </w:rPr>
        <w:t>207561</w:t>
      </w:r>
    </w:p>
    <w:p>
      <w:r>
        <w:t>USER USER USER USER USER USER USER Ohhhhh, kader moncong putih kan? Ciri khas cebong, pasti serang ke Islamnya.., coba yg ngelakui tapir psti MINGKEM'</w:t>
      </w:r>
    </w:p>
    <w:p>
      <w:r>
        <w:rPr>
          <w:b/>
          <w:u w:val="single"/>
        </w:rPr>
        <w:t>207562</w:t>
      </w:r>
    </w:p>
    <w:p>
      <w:r>
        <w:t>Cinta yg sejati adalah ketika kamu buta akan sekelilingmu. #Eikichi (GTO)'</w:t>
      </w:r>
    </w:p>
    <w:p>
      <w:r>
        <w:rPr>
          <w:b/>
          <w:u w:val="single"/>
        </w:rPr>
        <w:t>207563</w:t>
      </w:r>
    </w:p>
    <w:p>
      <w:r>
        <w:t>USER Ayo lah mas. Udab becek nih memek.'</w:t>
      </w:r>
    </w:p>
    <w:p>
      <w:r>
        <w:rPr>
          <w:b/>
          <w:u w:val="single"/>
        </w:rPr>
        <w:t>207564</w:t>
      </w:r>
    </w:p>
    <w:p>
      <w:r>
        <w:t>USER Afwan ust lalu bagaimana mengenai Ujaran yg santer terdengar bahwa ust AM itu agen Yahudi?'</w:t>
      </w:r>
    </w:p>
    <w:p>
      <w:r>
        <w:rPr>
          <w:b/>
          <w:u w:val="single"/>
        </w:rPr>
        <w:t>207565</w:t>
      </w:r>
    </w:p>
    <w:p>
      <w:r>
        <w:t>USER Baiknya yg mundur adalah USER krn gk becus mengurus negeri</w:t>
      </w:r>
    </w:p>
    <w:p>
      <w:r>
        <w:rPr>
          <w:b/>
          <w:u w:val="single"/>
        </w:rPr>
        <w:t>207566</w:t>
      </w:r>
    </w:p>
    <w:p>
      <w:r>
        <w:t>TOLOL nya tuh parah pisan, ada yang di lecehin, trus korban nya maki2, yang lain diem doang sibuk sama HP sendiri, WOI TOLOL, MIKIR ANYING KALO NYOKAP ATO ADE ATO KAKAK LO DI GITUIN GIMANA GOBLOK? ADA CEWE DI DEPAN LO DI LECEHIN TRUS LO PADA DIEM DOANG?</w:t>
      </w:r>
    </w:p>
    <w:p>
      <w:r>
        <w:rPr>
          <w:b/>
          <w:u w:val="single"/>
        </w:rPr>
        <w:t>207567</w:t>
      </w:r>
    </w:p>
    <w:p>
      <w:r>
        <w:t>USER Beda negara beda definisi - definisi USER : pemulung, TKI, TKW, pengemis nggak miskin krn makan 3x sehari dan income &amp;gt;Rp 600,000/bulan dll USER USER USER USER USER USER USER USER</w:t>
      </w:r>
    </w:p>
    <w:p>
      <w:r>
        <w:rPr>
          <w:b/>
          <w:u w:val="single"/>
        </w:rPr>
        <w:t>207568</w:t>
      </w:r>
    </w:p>
    <w:p>
      <w:r>
        <w:t>Menjadi asing, membenci bising. Adakah hubungan yang paling rumit dibanding bersahabat dengan hening?'</w:t>
      </w:r>
    </w:p>
    <w:p>
      <w:r>
        <w:rPr>
          <w:b/>
          <w:u w:val="single"/>
        </w:rPr>
        <w:t>207569</w:t>
      </w:r>
    </w:p>
    <w:p>
      <w:r>
        <w:t>Laskar liar yang terdiri dari para penjahat, kelompok jawara yang ingin mengambil tanah-tanah milik para Tuan Tionghoa, dan Laskar Hitam'</w:t>
      </w:r>
    </w:p>
    <w:p>
      <w:r>
        <w:rPr>
          <w:b/>
          <w:u w:val="single"/>
        </w:rPr>
        <w:t>207570</w:t>
      </w:r>
    </w:p>
    <w:p>
      <w:r>
        <w:t>PSI mesra dengan DIKTATOR JOKOWI yg tak peduli kejahatan yg menimpa Munir</w:t>
      </w:r>
    </w:p>
    <w:p>
      <w:r>
        <w:rPr>
          <w:b/>
          <w:u w:val="single"/>
        </w:rPr>
        <w:t>207571</w:t>
      </w:r>
    </w:p>
    <w:p>
      <w:r>
        <w:t>USER USER USER Kan alamat kerjaku udah kukasih tadi.. datang ajah, biar kubuktikan kau itu juga LGBT aka BANCI KALENG....'</w:t>
      </w:r>
    </w:p>
    <w:p>
      <w:r>
        <w:rPr>
          <w:b/>
          <w:u w:val="single"/>
        </w:rPr>
        <w:t>207572</w:t>
      </w:r>
    </w:p>
    <w:p>
      <w:r>
        <w:t>USER USER Rezim ini bubar kandangin semua...ganti kpk pro rezim.'</w:t>
      </w:r>
    </w:p>
    <w:p>
      <w:r>
        <w:rPr>
          <w:b/>
          <w:u w:val="single"/>
        </w:rPr>
        <w:t>207573</w:t>
      </w:r>
    </w:p>
    <w:p>
      <w:r>
        <w:t>USER Kembang bangkai?'</w:t>
      </w:r>
    </w:p>
    <w:p>
      <w:r>
        <w:rPr>
          <w:b/>
          <w:u w:val="single"/>
        </w:rPr>
        <w:t>207574</w:t>
      </w:r>
    </w:p>
    <w:p>
      <w:r>
        <w:t>USER Lahhh coba gubernur kafir pasti pada teriak nihh demo hahaha.'</w:t>
      </w:r>
    </w:p>
    <w:p>
      <w:r>
        <w:rPr>
          <w:b/>
          <w:u w:val="single"/>
        </w:rPr>
        <w:t>207575</w:t>
      </w:r>
    </w:p>
    <w:p>
      <w:r>
        <w:t>USER Bocah geblek, penjara tempatnya!'</w:t>
      </w:r>
    </w:p>
    <w:p>
      <w:r>
        <w:rPr>
          <w:b/>
          <w:u w:val="single"/>
        </w:rPr>
        <w:t>207576</w:t>
      </w:r>
    </w:p>
    <w:p>
      <w:r>
        <w:t>USER \xc3\x97\n\n "Oh, kau siapa?" tanya Crow saat melihat seorang gadis asing yang rasanya...tidak pernah...pernah...entahlah. Rasanya pernah kenal.'</w:t>
      </w:r>
    </w:p>
    <w:p>
      <w:r>
        <w:rPr>
          <w:b/>
          <w:u w:val="single"/>
        </w:rPr>
        <w:t>207577</w:t>
      </w:r>
    </w:p>
    <w:p>
      <w:r>
        <w:t>Intinya yg kamu katakan itu lawan katanya,,intine lekno matamu,aku bajingan kuwe yo bajingan podo wae rak usah kakean aliby intine podo.'</w:t>
      </w:r>
    </w:p>
    <w:p>
      <w:r>
        <w:rPr>
          <w:b/>
          <w:u w:val="single"/>
        </w:rPr>
        <w:t>207578</w:t>
      </w:r>
    </w:p>
    <w:p>
      <w:r>
        <w:t>RT USER USER Bubarkan aja DPR nya pasti Stop Korupsinya</w:t>
      </w:r>
    </w:p>
    <w:p>
      <w:r>
        <w:rPr>
          <w:b/>
          <w:u w:val="single"/>
        </w:rPr>
        <w:t>207579</w:t>
      </w:r>
    </w:p>
    <w:p>
      <w:r>
        <w:t>USER udh pernah diketekin onta belom bang?\n\nga jawab sombong'</w:t>
      </w:r>
    </w:p>
    <w:p>
      <w:r>
        <w:rPr>
          <w:b/>
          <w:u w:val="single"/>
        </w:rPr>
        <w:t>207580</w:t>
      </w:r>
    </w:p>
    <w:p>
      <w:r>
        <w:t>USER Pendungaun Islam ke dirimu sangat mendalam, tidak ada kitab dari Tuhan, isi Quran OCEHAN Muhammad.</w:t>
      </w:r>
    </w:p>
    <w:p>
      <w:r>
        <w:rPr>
          <w:b/>
          <w:u w:val="single"/>
        </w:rPr>
        <w:t>207581</w:t>
      </w:r>
    </w:p>
    <w:p>
      <w:r>
        <w:t>USER USER USER Ya harusnya dihentikan kl mmng anti aseng. \nMakanya jngn gunakan politik sara.. \nBisa merusak kerukunan manusia.'</w:t>
      </w:r>
    </w:p>
    <w:p>
      <w:r>
        <w:rPr>
          <w:b/>
          <w:u w:val="single"/>
        </w:rPr>
        <w:t>207582</w:t>
      </w:r>
    </w:p>
    <w:p>
      <w:r>
        <w:t>memerhati cara chef Barat menilai salah ttg ayam rendang, aku terfikir jika mereka juga telah tersalah menilai seni catan, sastera, filem dan hasil seni budaya lain sebelah sini dari kaca mata dan cita rasa mereka.</w:t>
      </w:r>
    </w:p>
    <w:p>
      <w:r>
        <w:rPr>
          <w:b/>
          <w:u w:val="single"/>
        </w:rPr>
        <w:t>207583</w:t>
      </w:r>
    </w:p>
    <w:p>
      <w:r>
        <w:t>joss Nggih</w:t>
      </w:r>
    </w:p>
    <w:p>
      <w:r>
        <w:rPr>
          <w:b/>
          <w:u w:val="single"/>
        </w:rPr>
        <w:t>207584</w:t>
      </w:r>
    </w:p>
    <w:p>
      <w:r>
        <w:t>Tidak banyak yang mengetahui, lewat Yerusalem orang-orang justru diajarkan indahnya keragaman dan pentingnya toleransi. Wajah kota suci agama Islam, Kristen, dan Yahudi yang toleran; .; #PenerbitMizan #Mizan35 #Yerusalem</w:t>
      </w:r>
    </w:p>
    <w:p>
      <w:r>
        <w:rPr>
          <w:b/>
          <w:u w:val="single"/>
        </w:rPr>
        <w:t>207585</w:t>
      </w:r>
    </w:p>
    <w:p>
      <w:r>
        <w:t>USER USER Tiada paksaan dlm Islam. Mau kafir, murtad monggo sj. Aplg skdr budaya lokal. Menuju Islam smpurna tentu berproses. Islam menghormati itu.'</w:t>
      </w:r>
    </w:p>
    <w:p>
      <w:r>
        <w:rPr>
          <w:b/>
          <w:u w:val="single"/>
        </w:rPr>
        <w:t>207586</w:t>
      </w:r>
    </w:p>
    <w:p>
      <w:r>
        <w:t>Freeport adalah perusahaan asing pertama yang menandatangani kontrak dengan rezim baru di Jakarta dan menjadi aktor ekonomi dan politik utama di Indonesia pada tahun 1967. #Freeport51'</w:t>
      </w:r>
    </w:p>
    <w:p>
      <w:r>
        <w:rPr>
          <w:b/>
          <w:u w:val="single"/>
        </w:rPr>
        <w:t>207587</w:t>
      </w:r>
    </w:p>
    <w:p>
      <w:r>
        <w:t>Mendagri Puji Prestasi Gubernur Made Mangku Pastika</w:t>
      </w:r>
    </w:p>
    <w:p>
      <w:r>
        <w:rPr>
          <w:b/>
          <w:u w:val="single"/>
        </w:rPr>
        <w:t>207588</w:t>
      </w:r>
    </w:p>
    <w:p>
      <w:r>
        <w:t>Hadeuuh udh PO lama eh pas barang dateng malah banyak yg cacat. Mending refund ajalah rugi ratusan reben -_-'</w:t>
      </w:r>
    </w:p>
    <w:p>
      <w:r>
        <w:rPr>
          <w:b/>
          <w:u w:val="single"/>
        </w:rPr>
        <w:t>207589</w:t>
      </w:r>
    </w:p>
    <w:p>
      <w:r>
        <w:t>Pertanyaan mendasar USER: "Kitab Suci Fiksi atau Fakta?"; ; Oposisi brtopeng agama: "Kitab Suci Fiksi alias kumpulan cerita fiktif".; ; Umat cerdas &amp;amp; beriman: "Kitab Suci adlh Fakta Kebenaran. Merujuk pd Ayat Al Qur'an itu sendiri bhw tdk ada k</w:t>
      </w:r>
    </w:p>
    <w:p>
      <w:r>
        <w:rPr>
          <w:b/>
          <w:u w:val="single"/>
        </w:rPr>
        <w:t>207590</w:t>
      </w:r>
    </w:p>
    <w:p>
      <w:r>
        <w:t>USER USER USER Islam Nusantara is\nSlamet Nusantara\nAdalah Simbiosis Islam Jawa yg Anti Arab, Anti Quran dan Anti Nabi.\nAjaran yg tidak punya dalil ttg Siapa pembawah Risalah dan Apa Kitabnya. \nDan ajaran ini sbg Pembawa ideologi p</w:t>
      </w:r>
    </w:p>
    <w:p>
      <w:r>
        <w:rPr>
          <w:b/>
          <w:u w:val="single"/>
        </w:rPr>
        <w:t>207591</w:t>
      </w:r>
    </w:p>
    <w:p>
      <w:r>
        <w:t>USER Gue gak baca bodo!'</w:t>
      </w:r>
    </w:p>
    <w:p>
      <w:r>
        <w:rPr>
          <w:b/>
          <w:u w:val="single"/>
        </w:rPr>
        <w:t>207592</w:t>
      </w:r>
    </w:p>
    <w:p>
      <w:r>
        <w:t>refrensi kpk,cukup dprtmbngk pilkada hrs drobah systemnya,resiko ttap ada tp cri resiko yg sminimal mngkin agar masy benar2dpt maju,sejhtera## Permintaan Tidak Diakomodir, Anggota Tim 11 Bupati Rita Minta Uang Kepada Kontraktor</w:t>
      </w:r>
    </w:p>
    <w:p>
      <w:r>
        <w:rPr>
          <w:b/>
          <w:u w:val="single"/>
        </w:rPr>
        <w:t>207593</w:t>
      </w:r>
    </w:p>
    <w:p>
      <w:r>
        <w:t>Yuk datang dalam acara launching Kajian Ekonomi Syariah di USER di Jakarta pada hari Jumat 20 April 2018 pukul 12.45 - 14.00 (Ba'da Jumatan) Tema " Berinvestasi di Pasar Modal Syariah: Halal atau Haram?" Narasumber : Ustad Mahbub Ma'afi Ram</w:t>
      </w:r>
    </w:p>
    <w:p>
      <w:r>
        <w:rPr>
          <w:b/>
          <w:u w:val="single"/>
        </w:rPr>
        <w:t>207594</w:t>
      </w:r>
    </w:p>
    <w:p>
      <w:r>
        <w:t>USER RB slot pemain asing Asia/Asean\nAM Raphael Maitimo\n\nOjok lali Striker Buang/pinjamkan 1 atau 2 trus beli lokal 1 Asing "Argentina" 1'</w:t>
      </w:r>
    </w:p>
    <w:p>
      <w:r>
        <w:rPr>
          <w:b/>
          <w:u w:val="single"/>
        </w:rPr>
        <w:t>207595</w:t>
      </w:r>
    </w:p>
    <w:p>
      <w:r>
        <w:t>USER USER Twit w jadi begini, kan kampret :( URL</w:t>
      </w:r>
    </w:p>
    <w:p>
      <w:r>
        <w:rPr>
          <w:b/>
          <w:u w:val="single"/>
        </w:rPr>
        <w:t>207596</w:t>
      </w:r>
    </w:p>
    <w:p>
      <w:r>
        <w:t>RT USER: tidak ada takutnya para bajingan minoritas cina negeri ini terhadap mayoritas islam, terus berulang ulang melecehkan ulam\xe2\x80\xa6'</w:t>
      </w:r>
    </w:p>
    <w:p>
      <w:r>
        <w:rPr>
          <w:b/>
          <w:u w:val="single"/>
        </w:rPr>
        <w:t>207597</w:t>
      </w:r>
    </w:p>
    <w:p>
      <w:r>
        <w:t>USER sama. Di lihat darimana mirip umar?? Kalo mirip umar, gak ada ahok&amp;amp;busuk selantang itu menghina agama kita..</w:t>
      </w:r>
    </w:p>
    <w:p>
      <w:r>
        <w:rPr>
          <w:b/>
          <w:u w:val="single"/>
        </w:rPr>
        <w:t>207598</w:t>
      </w:r>
    </w:p>
    <w:p>
      <w:r>
        <w:t>Sukanya melihat pergaduhan2 antara sesama agama disebabkan politik dengan racist negeri ni �???</w:t>
      </w:r>
    </w:p>
    <w:p>
      <w:r>
        <w:rPr>
          <w:b/>
          <w:u w:val="single"/>
        </w:rPr>
        <w:t>207599</w:t>
      </w:r>
    </w:p>
    <w:p>
      <w:r>
        <w:t>USER USER Kuy lah, adek gua sarap kaga?'</w:t>
      </w:r>
    </w:p>
    <w:p>
      <w:r>
        <w:rPr>
          <w:b/>
          <w:u w:val="single"/>
        </w:rPr>
        <w:t>207600</w:t>
      </w:r>
    </w:p>
    <w:p>
      <w:r>
        <w:t>Tahu goreng &amp;amp; kopi, Prabowo &amp;amp; Jokowi di Pilpres 2019. ; Siapa paling pas jadi Presiden?...pas kopinya...pas Jokowi. ; ; #T3tapJokowi ; #T3tapJokowi2019 ; #JokowiPresidenkuKerjaNyata ; #MenujuIndonesiaMaju ; #JokowiMembangunIndonesia; #UangKita #J</w:t>
      </w:r>
    </w:p>
    <w:p>
      <w:r>
        <w:rPr>
          <w:b/>
          <w:u w:val="single"/>
        </w:rPr>
        <w:t>207601</w:t>
      </w:r>
    </w:p>
    <w:p>
      <w:r>
        <w:t>USER Ini pasti anak" Cebong n Kampret yg masih polos ga ikut"an Cebong n Kampret Tua \xf0\x9f\x98\x82\xf0\x9f\x98\x80\xf0\x9f\x98\x84\xf0\x9f\x98\x84\xf0\x9f\x91\x8d\xf0\x9f\x91\x8d\n\xe2\x98\x95\xe2\x98\x95'</w:t>
      </w:r>
    </w:p>
    <w:p>
      <w:r>
        <w:rPr>
          <w:b/>
          <w:u w:val="single"/>
        </w:rPr>
        <w:t>207602</w:t>
      </w:r>
    </w:p>
    <w:p>
      <w:r>
        <w:t>Nama: Buni Yani Status: Terdakwa Kasus: Pelanggaran UU ITE (diduga) Mendukung Anies-Sandi</w:t>
      </w:r>
    </w:p>
    <w:p>
      <w:r>
        <w:rPr>
          <w:b/>
          <w:u w:val="single"/>
        </w:rPr>
        <w:t>207603</w:t>
      </w:r>
    </w:p>
    <w:p>
      <w:r>
        <w:t>USER USER O : Orang lagi pacaran mantul\nV : Vicuw adalah oknumnya\nE : Edan so sweet bener\nR : Rasanya ingin nyempil diantara mereka\nD : Dilihat lihat mail sayang sama vicuw\nO : Oalah ternyata beneran sayang\nS : Sama sama sayang ya kan?\nI : Inilah yang dinamakan cinta\nS : Semoga bahagia'</w:t>
      </w:r>
    </w:p>
    <w:p>
      <w:r>
        <w:rPr>
          <w:b/>
          <w:u w:val="single"/>
        </w:rPr>
        <w:t>207604</w:t>
      </w:r>
    </w:p>
    <w:p>
      <w:r>
        <w:t>USER USER Br rencana itupun 'dikeroyok' 4 bank asing udh diclaim saking susahnya nyari prestasi kali ya xixixi"</w:t>
      </w:r>
    </w:p>
    <w:p>
      <w:r>
        <w:rPr>
          <w:b/>
          <w:u w:val="single"/>
        </w:rPr>
        <w:t>207605</w:t>
      </w:r>
    </w:p>
    <w:p>
      <w:r>
        <w:t>Pendukung Jokowi Jangan Asal KLAIM, 70% Dana Pembangunan Bandara Kertajati dari APBD Jabar; ; "Pembangunan bandara Kertajati mampu menghimpun dana yang tidak tergantung sepenuhnya pada kocek negara. Gubernur Jabar ini tekadnya baik,�?? kata Menhub.; ;</w:t>
      </w:r>
    </w:p>
    <w:p>
      <w:r>
        <w:rPr>
          <w:b/>
          <w:u w:val="single"/>
        </w:rPr>
        <w:t>207606</w:t>
      </w:r>
    </w:p>
    <w:p>
      <w:r>
        <w:t>Jika Urusan Memilih Pemimpin adalah Urusan Kecil, Mustahil Sampai Lebih 20 Ayat Al Qur'an yg Memerintahkan Umat Islam utk Memilih Pemimpin dgn Kriteria Khusus.; Umat Mesti Sadar Pentingnya Posisi Pemimpin Itu dan Tidak Lagi Asal Memilih, Agar Agama, Bangsa</w:t>
      </w:r>
    </w:p>
    <w:p>
      <w:r>
        <w:rPr>
          <w:b/>
          <w:u w:val="single"/>
        </w:rPr>
        <w:t>207607</w:t>
      </w:r>
    </w:p>
    <w:p>
      <w:r>
        <w:t>USER wkkkkkk, dasar cebong'</w:t>
      </w:r>
    </w:p>
    <w:p>
      <w:r>
        <w:rPr>
          <w:b/>
          <w:u w:val="single"/>
        </w:rPr>
        <w:t>207608</w:t>
      </w:r>
    </w:p>
    <w:p>
      <w:r>
        <w:t>USER bagus anjir buat lockscreen\xe2\x9d\xa4'</w:t>
      </w:r>
    </w:p>
    <w:p>
      <w:r>
        <w:rPr>
          <w:b/>
          <w:u w:val="single"/>
        </w:rPr>
        <w:t>207609</w:t>
      </w:r>
    </w:p>
    <w:p>
      <w:r>
        <w:t>USER USER USER USER Ada kok berita nya pak geogle aja,,, oh ya kan ada peraturan pemerintah yg mempermudah masuk nya tka ke indonesia,,, jdi soal tka ngak perlu di bantah karna ada uu yg mendukung \xf0\x9f\x98\x8</w:t>
      </w:r>
    </w:p>
    <w:p>
      <w:r>
        <w:rPr>
          <w:b/>
          <w:u w:val="single"/>
        </w:rPr>
        <w:t>207610</w:t>
      </w:r>
    </w:p>
    <w:p>
      <w:r>
        <w:t>Pakdeku muslim punya asu juga\nBiasa aja tuh\nGak pernah ribet\nKl aku emang takut sm asu makane gak punya asu dirumah\nBeragamalah yg baik dan benar\nYg bersanad benar jadi otakmu gak slewah URL</w:t>
      </w:r>
    </w:p>
    <w:p>
      <w:r>
        <w:rPr>
          <w:b/>
          <w:u w:val="single"/>
        </w:rPr>
        <w:t>207611</w:t>
      </w:r>
    </w:p>
    <w:p>
      <w:r>
        <w:t>USER aduh aduh nenek, makin tua makin jahat, apakah politik identitas membuat hatimu buta ? COBA PIKIR NORAK BUKAN ? KAMPUNGAN NEK NEK'</w:t>
      </w:r>
    </w:p>
    <w:p>
      <w:r>
        <w:rPr>
          <w:b/>
          <w:u w:val="single"/>
        </w:rPr>
        <w:t>207612</w:t>
      </w:r>
    </w:p>
    <w:p>
      <w:r>
        <w:t>USER Spill dong nama restorannya. Gue pernah tinggal di papua dulu &amp;amp; seinget gue harga pangan disana mahal. Mbaknya goblok cacat'</w:t>
      </w:r>
    </w:p>
    <w:p>
      <w:r>
        <w:rPr>
          <w:b/>
          <w:u w:val="single"/>
        </w:rPr>
        <w:t>207613</w:t>
      </w:r>
    </w:p>
    <w:p>
      <w:r>
        <w:t>USER Gajian mesti kntl'</w:t>
      </w:r>
    </w:p>
    <w:p>
      <w:r>
        <w:rPr>
          <w:b/>
          <w:u w:val="single"/>
        </w:rPr>
        <w:t>207614</w:t>
      </w:r>
    </w:p>
    <w:p>
      <w:r>
        <w:t>Saya dari #Ciamis salah 1 kabupaten d Jawa Barat mndukung Gubernur kami Kang USER mnjadi presiden/wakil presiden RI.; ; Bila trnyata kputusan MS yg PKS sbagai naungan partainya &amp;amp; pilihan ummat bkn beliau, saya akan taat sami'naWaatona. Siapapun i</w:t>
      </w:r>
    </w:p>
    <w:p>
      <w:r>
        <w:rPr>
          <w:b/>
          <w:u w:val="single"/>
        </w:rPr>
        <w:t>207615</w:t>
      </w:r>
    </w:p>
    <w:p>
      <w:r>
        <w:t>USER Iya eh makanya dikupingku kek gak asing wkwk'</w:t>
      </w:r>
    </w:p>
    <w:p>
      <w:r>
        <w:rPr>
          <w:b/>
          <w:u w:val="single"/>
        </w:rPr>
        <w:t>207616</w:t>
      </w:r>
    </w:p>
    <w:p>
      <w:r>
        <w:t>USER USER Ngomong atau ngigau.</w:t>
      </w:r>
    </w:p>
    <w:p>
      <w:r>
        <w:rPr>
          <w:b/>
          <w:u w:val="single"/>
        </w:rPr>
        <w:t>207617</w:t>
      </w:r>
    </w:p>
    <w:p>
      <w:r>
        <w:t>Pantes idiot makananya upil URL</w:t>
      </w:r>
    </w:p>
    <w:p>
      <w:r>
        <w:rPr>
          <w:b/>
          <w:u w:val="single"/>
        </w:rPr>
        <w:t>207618</w:t>
      </w:r>
    </w:p>
    <w:p>
      <w:r>
        <w:t>Lebih baik mempertahankan Perpres itu, krn resikonya terlalu berat bagi rezim ...; Kata Ahok : Mukidi jd Presiden atas dukungan investor ...; ; Lebih baik rakyat sengsara drpd menanggung ancaman 9 naga ...; ; Hiiiii ...</w:t>
      </w:r>
    </w:p>
    <w:p>
      <w:r>
        <w:rPr>
          <w:b/>
          <w:u w:val="single"/>
        </w:rPr>
        <w:t>207619</w:t>
      </w:r>
    </w:p>
    <w:p>
      <w:r>
        <w:t>USER Males banget ak berjodoh sm upil onta'</w:t>
      </w:r>
    </w:p>
    <w:p>
      <w:r>
        <w:rPr>
          <w:b/>
          <w:u w:val="single"/>
        </w:rPr>
        <w:t>207620</w:t>
      </w:r>
    </w:p>
    <w:p>
      <w:r>
        <w:t>USER ABISAN TUH MEREKA NGOMONGNYA KENAPA LANCAR BANGET GITULOH GAADA CANGGUNG SAMSEK GATAU APA KALO YG NONTON SENYAM SENYUM SENDIRI KEK ORANG IDIOT'</w:t>
      </w:r>
    </w:p>
    <w:p>
      <w:r>
        <w:rPr>
          <w:b/>
          <w:u w:val="single"/>
        </w:rPr>
        <w:t>207621</w:t>
      </w:r>
    </w:p>
    <w:p>
      <w:r>
        <w:t>Menjelang Pilkada Ibukota negara itu, terjadi fenomena luar biasa yg blm pernah terjadi sebelumnya; ; Semua warga negara dari etnis tsb yg berada di luar negeri &amp;amp; telah berusia berhak memilih pulang kembali ke ibukota negara hanya utk memberi suara kep</w:t>
      </w:r>
    </w:p>
    <w:p>
      <w:r>
        <w:rPr>
          <w:b/>
          <w:u w:val="single"/>
        </w:rPr>
        <w:t>207622</w:t>
      </w:r>
    </w:p>
    <w:p>
      <w:r>
        <w:t>Bismillah.. Semoga ngga salah pilihan. ; ; Inget lohh milih gubernur itu sama kaya milih calon pasangan hidup. Harus tau bibit, bebet dan bobotnya. ; ; Jangan nyari yg hanya katanya. Tapi nyari yg udah benr2 kebukti.</w:t>
      </w:r>
    </w:p>
    <w:p>
      <w:r>
        <w:rPr>
          <w:b/>
          <w:u w:val="single"/>
        </w:rPr>
        <w:t>207623</w:t>
      </w:r>
    </w:p>
    <w:p>
      <w:r>
        <w:t>Jelaskan terus Islam yg SEBENARNYA, satu titik masyarakat akan sadar Islam BERBAHAYA USER tp pd satu titik</w:t>
      </w:r>
    </w:p>
    <w:p>
      <w:r>
        <w:rPr>
          <w:b/>
          <w:u w:val="single"/>
        </w:rPr>
        <w:t>207624</w:t>
      </w:r>
    </w:p>
    <w:p>
      <w:r>
        <w:t>daritadi nungging sambil mainin memek sange bgt cuy:('</w:t>
      </w:r>
    </w:p>
    <w:p>
      <w:r>
        <w:rPr>
          <w:b/>
          <w:u w:val="single"/>
        </w:rPr>
        <w:t>207625</w:t>
      </w:r>
    </w:p>
    <w:p>
      <w:r>
        <w:t>2. Terima kasih Bpk Presiden USER yg tlh memberi ide-ide &amp;amp; arahan penting kpd kami dlm proses pembangunan bandara Kertajati. Sehingga menjadi bandara pertama di Indonesia yg merupakan hasil kerja bersama antara Pemerintah Pusat, Pemda, BUMN &amp;amp; Sw</w:t>
      </w:r>
    </w:p>
    <w:p>
      <w:r>
        <w:rPr>
          <w:b/>
          <w:u w:val="single"/>
        </w:rPr>
        <w:t>207626</w:t>
      </w:r>
    </w:p>
    <w:p>
      <w:r>
        <w:t>Islam Nusantara 1 wacana soal Islam Arab dengan PKI yg juga numpang di PDIP. 2015 ini setelah Jokowi menang di pilpres 2014. Sadar ga sih lu dimanfaatkan USER sadar.'</w:t>
      </w:r>
    </w:p>
    <w:p>
      <w:r>
        <w:rPr>
          <w:b/>
          <w:u w:val="single"/>
        </w:rPr>
        <w:t>207627</w:t>
      </w:r>
    </w:p>
    <w:p>
      <w:r>
        <w:t>RT USER PKI atau khilafah.sama-sama anti Pancasila ... Bubarkan dan tangkap DPR yg dukung..</w:t>
      </w:r>
    </w:p>
    <w:p>
      <w:r>
        <w:rPr>
          <w:b/>
          <w:u w:val="single"/>
        </w:rPr>
        <w:t>207628</w:t>
      </w:r>
    </w:p>
    <w:p>
      <w:r>
        <w:t>USER USER UYM dkung rezim jg? Hmmm'</w:t>
      </w:r>
    </w:p>
    <w:p>
      <w:r>
        <w:rPr>
          <w:b/>
          <w:u w:val="single"/>
        </w:rPr>
        <w:t>207629</w:t>
      </w:r>
    </w:p>
    <w:p>
      <w:r>
        <w:t>Ditimbang tinta para ulama dengan darah para syuhada. Maka beratlah tinta para ulama daripada darah para syuhada. Hasan al-Bashri</w:t>
      </w:r>
    </w:p>
    <w:p>
      <w:r>
        <w:rPr>
          <w:b/>
          <w:u w:val="single"/>
        </w:rPr>
        <w:t>207630</w:t>
      </w:r>
    </w:p>
    <w:p>
      <w:r>
        <w:t>RT USER: Kebijakan-kebijakan perdagangan merupakan amanat dari presiden USER yang mesti ditunaikan, sehingga perekonomian Indon�?�</w:t>
      </w:r>
    </w:p>
    <w:p>
      <w:r>
        <w:rPr>
          <w:b/>
          <w:u w:val="single"/>
        </w:rPr>
        <w:t>207631</w:t>
      </w:r>
    </w:p>
    <w:p>
      <w:r>
        <w:t>Sosok pemimpin yang sederhana, ta'dzim kpd ulama, Gus ipul memikul sang guru ke tempat peristirahatannya yg terakhir. ; ; #pilihgusipulmbakputi; #GustiTopMarkotob; #GustiBangkalan ; ; USER; USER; USER; USER; USER ; @</w:t>
      </w:r>
    </w:p>
    <w:p>
      <w:r>
        <w:rPr>
          <w:b/>
          <w:u w:val="single"/>
        </w:rPr>
        <w:t>207632</w:t>
      </w:r>
    </w:p>
    <w:p>
      <w:r>
        <w:t>(apalagi selain mereka) sehingga mereka tidak mampu melepaskan diri darinya".*_(HR: Tirmidzi dengan sanad hasan menurut syaikh Al Bani).\nUlama suu\xe2\x80\x99 (sesat/jahat) akan menyuguhkan keburukan dalam bentuk kebaikan, membungkus kesesatan dengan ke</w:t>
      </w:r>
    </w:p>
    <w:p>
      <w:r>
        <w:rPr>
          <w:b/>
          <w:u w:val="single"/>
        </w:rPr>
        <w:t>207633</w:t>
      </w:r>
    </w:p>
    <w:p>
      <w:r>
        <w:t>HALAH LU MAH BACOT ASU! PALING LU JUGA ANTEK ANTEKNY SI USER USER atau ini side accny? halah anjing'</w:t>
      </w:r>
    </w:p>
    <w:p>
      <w:r>
        <w:rPr>
          <w:b/>
          <w:u w:val="single"/>
        </w:rPr>
        <w:t>207634</w:t>
      </w:r>
    </w:p>
    <w:p>
      <w:r>
        <w:t>USER Titit jangan dipake buat pipis aja'</w:t>
      </w:r>
    </w:p>
    <w:p>
      <w:r>
        <w:rPr>
          <w:b/>
          <w:u w:val="single"/>
        </w:rPr>
        <w:t>207635</w:t>
      </w:r>
    </w:p>
    <w:p>
      <w:r>
        <w:t>USER ga asing dengan corak kayu coklat nya hahahaha'</w:t>
      </w:r>
    </w:p>
    <w:p>
      <w:r>
        <w:rPr>
          <w:b/>
          <w:u w:val="single"/>
        </w:rPr>
        <w:t>207636</w:t>
      </w:r>
    </w:p>
    <w:p>
      <w:r>
        <w:t>USER Pokonya Pulangin ke Solo..kalo gak mau Ceburin ke Habitat nya aja di Kolam Butek..; #2019gantipresiden; #2019presidenbaru; #AsalbukanJokowi</w:t>
      </w:r>
    </w:p>
    <w:p>
      <w:r>
        <w:rPr>
          <w:b/>
          <w:u w:val="single"/>
        </w:rPr>
        <w:t>207637</w:t>
      </w:r>
    </w:p>
    <w:p>
      <w:r>
        <w:t>Dalam benak saya orang yang teriak "bubarkan PKI" itu bahkan lebih lucu dari anak kecil yang jatuh kesandung batu terus batunya disalahin.</w:t>
      </w:r>
    </w:p>
    <w:p>
      <w:r>
        <w:rPr>
          <w:b/>
          <w:u w:val="single"/>
        </w:rPr>
        <w:t>207638</w:t>
      </w:r>
    </w:p>
    <w:p>
      <w:r>
        <w:t>USER Kak, ajarkan caranya memulai bicara dengan orang asing dong, khususnya buat kami yang sebenarnya extrovert tapi gak terlalu outgoing. Puhliiiis. Hehehehe \xf0\x9f\x98\x81\xf0\x9f\x98\x81\xf0\x9f\x98\x81'</w:t>
      </w:r>
    </w:p>
    <w:p>
      <w:r>
        <w:rPr>
          <w:b/>
          <w:u w:val="single"/>
        </w:rPr>
        <w:t>207639</w:t>
      </w:r>
    </w:p>
    <w:p>
      <w:r>
        <w:t>USER USER USER USER USER USER USER USER USER USER USER USER USER Jangan tunggu lama lama ...\nSoalnya begitu lepas kejadian Bom di Surabaya Polisi berha</w:t>
      </w:r>
    </w:p>
    <w:p>
      <w:r>
        <w:rPr>
          <w:b/>
          <w:u w:val="single"/>
        </w:rPr>
        <w:t>207640</w:t>
      </w:r>
    </w:p>
    <w:p>
      <w:r>
        <w:t>USER USER USER USER USER gelar profesornya aja palsu, dan lucunya dinikmati juga gelar Profesornya. ech gak tahunya kebongkar dosenpun bukan dan hanya staf biasa..\nDan gilanya lagi pengikutnya keburu cinta sama ilmu2 Palsunya..dan Gendengnya la</w:t>
      </w:r>
    </w:p>
    <w:p>
      <w:r>
        <w:rPr>
          <w:b/>
          <w:u w:val="single"/>
        </w:rPr>
        <w:t>207641</w:t>
      </w:r>
    </w:p>
    <w:p>
      <w:r>
        <w:t>USER Selamat berenang di kolam cebong.'</w:t>
      </w:r>
    </w:p>
    <w:p>
      <w:r>
        <w:rPr>
          <w:b/>
          <w:u w:val="single"/>
        </w:rPr>
        <w:t>207642</w:t>
      </w:r>
    </w:p>
    <w:p>
      <w:r>
        <w:t>USER USER USER "Saya lebih mendengar kata-kata orang di TV daripada pengetahuan dasar ekonomi"</w:t>
      </w:r>
    </w:p>
    <w:p>
      <w:r>
        <w:rPr>
          <w:b/>
          <w:u w:val="single"/>
        </w:rPr>
        <w:t>207643</w:t>
      </w:r>
    </w:p>
    <w:p>
      <w:r>
        <w:t>USER USER USER USER USER dulu sahabat sekarang jadi bangsad'</w:t>
      </w:r>
    </w:p>
    <w:p>
      <w:r>
        <w:rPr>
          <w:b/>
          <w:u w:val="single"/>
        </w:rPr>
        <w:t>207644</w:t>
      </w:r>
    </w:p>
    <w:p>
      <w:r>
        <w:t>Tai ah, kalo emang ngerasa kerjaan itu disgraceful, ngomong kek dari awal. Bilang terserah gimana gue, abis gue ttd kontrak nawar2in lowongan lain -____-'</w:t>
      </w:r>
    </w:p>
    <w:p>
      <w:r>
        <w:rPr>
          <w:b/>
          <w:u w:val="single"/>
        </w:rPr>
        <w:t>207645</w:t>
      </w:r>
    </w:p>
    <w:p>
      <w:r>
        <w:t>Tak salah pun pakai selipar dalam rumah\n\nYang salahnya, selipar tu lah kau bawak jalan keluar, selipar tu lah kau buat masuk jamban\n\nHaihh'</w:t>
      </w:r>
    </w:p>
    <w:p>
      <w:r>
        <w:rPr>
          <w:b/>
          <w:u w:val="single"/>
        </w:rPr>
        <w:t>207646</w:t>
      </w:r>
    </w:p>
    <w:p>
      <w:r>
        <w:t>#AkuSeruji: Bawaslu: Kolaka Tertinggi Pelanggaran ASN Dalam Pilkada</w:t>
      </w:r>
    </w:p>
    <w:p>
      <w:r>
        <w:rPr>
          <w:b/>
          <w:u w:val="single"/>
        </w:rPr>
        <w:t>207647</w:t>
      </w:r>
    </w:p>
    <w:p>
      <w:r>
        <w:t>Padahal menikah tidak se-sederhana itu�?��? masa cuma mau biar �??cepet halal�?? aja? Gimana dengan masalah ekonomi?atau perbedaan pendapat?kedewasaan dalam menyikapi masalah?�?��?</w:t>
      </w:r>
    </w:p>
    <w:p>
      <w:r>
        <w:rPr>
          <w:b/>
          <w:u w:val="single"/>
        </w:rPr>
        <w:t>207648</w:t>
      </w:r>
    </w:p>
    <w:p>
      <w:r>
        <w:t>USER USER Mungkin dengan test dna bisa ketahuan ini keturunan di/tii, pki, prri, pks dll'</w:t>
      </w:r>
    </w:p>
    <w:p>
      <w:r>
        <w:rPr>
          <w:b/>
          <w:u w:val="single"/>
        </w:rPr>
        <w:t>207649</w:t>
      </w:r>
    </w:p>
    <w:p>
      <w:r>
        <w:t>tu menteri perdagangan kan cina....sdh numpang cari makan dan hidup di Indonesia masih mau cari perkara sama pribumi. Usir dia dari NKRI...</w:t>
      </w:r>
    </w:p>
    <w:p>
      <w:r>
        <w:rPr>
          <w:b/>
          <w:u w:val="single"/>
        </w:rPr>
        <w:t>207650</w:t>
      </w:r>
    </w:p>
    <w:p>
      <w:r>
        <w:t>USER USER USER Bencong teriak bencong'</w:t>
      </w:r>
    </w:p>
    <w:p>
      <w:r>
        <w:rPr>
          <w:b/>
          <w:u w:val="single"/>
        </w:rPr>
        <w:t>207651</w:t>
      </w:r>
    </w:p>
    <w:p>
      <w:r>
        <w:t>#2019GantiPresiden scra konstitusional hak setiap rakyat woiii!! . Planga plongo tapi kelakuan otoriter.</w:t>
      </w:r>
    </w:p>
    <w:p>
      <w:r>
        <w:rPr>
          <w:b/>
          <w:u w:val="single"/>
        </w:rPr>
        <w:t>207652</w:t>
      </w:r>
    </w:p>
    <w:p>
      <w:r>
        <w:t>USER Berasa punya monyet :v .g'</w:t>
      </w:r>
    </w:p>
    <w:p>
      <w:r>
        <w:rPr>
          <w:b/>
          <w:u w:val="single"/>
        </w:rPr>
        <w:t>207653</w:t>
      </w:r>
    </w:p>
    <w:p>
      <w:r>
        <w:t>RT USER: Mimpi yang baik (sholeh) adalah dari Allah dan mimpi (buruk) adalah dari setan. (Bukhari) #OnBerkah'</w:t>
      </w:r>
    </w:p>
    <w:p>
      <w:r>
        <w:rPr>
          <w:b/>
          <w:u w:val="single"/>
        </w:rPr>
        <w:t>207654</w:t>
      </w:r>
    </w:p>
    <w:p>
      <w:r>
        <w:t>USER kalo avatarnya sarap kebanyakan main sama ojek:)'</w:t>
      </w:r>
    </w:p>
    <w:p>
      <w:r>
        <w:rPr>
          <w:b/>
          <w:u w:val="single"/>
        </w:rPr>
        <w:t>207655</w:t>
      </w:r>
    </w:p>
    <w:p>
      <w:r>
        <w:t>�??; ; Ia menekan lagi laser pointernya, slide pun berganti.; ; "Yaaaap, hubungi ahlinya. Nah, ada dua point disini."; ; "Point pertama, tentunya bicaralah dengan para pemimpin agama atau seorang exorcist yang bisa melakukan exorcism."</w:t>
      </w:r>
    </w:p>
    <w:p>
      <w:r>
        <w:rPr>
          <w:b/>
          <w:u w:val="single"/>
        </w:rPr>
        <w:t>207656</w:t>
      </w:r>
    </w:p>
    <w:p>
      <w:r>
        <w:t>RT USER USER Umat Islam tu dibutuhkn kl pas pemilu aja..sesudah itu diinjak. Ayo kita blacklist partai politik dan rezim anti Islam.</w:t>
      </w:r>
    </w:p>
    <w:p>
      <w:r>
        <w:rPr>
          <w:b/>
          <w:u w:val="single"/>
        </w:rPr>
        <w:t>207657</w:t>
      </w:r>
    </w:p>
    <w:p>
      <w:r>
        <w:t>USER USER USER ko cebong g ade yang cerdas'</w:t>
      </w:r>
    </w:p>
    <w:p>
      <w:r>
        <w:rPr>
          <w:b/>
          <w:u w:val="single"/>
        </w:rPr>
        <w:t>207658</w:t>
      </w:r>
    </w:p>
    <w:p>
      <w:r>
        <w:t>USER BAGAS HOMO PAK KEMARIN SAYA LIAT PROFILE DIA DI GRUNDR'</w:t>
      </w:r>
    </w:p>
    <w:p>
      <w:r>
        <w:rPr>
          <w:b/>
          <w:u w:val="single"/>
        </w:rPr>
        <w:t>207659</w:t>
      </w:r>
    </w:p>
    <w:p>
      <w:r>
        <w:t>Dimampusin aja udah tuh kunyuk penyembah lembu URL</w:t>
      </w:r>
    </w:p>
    <w:p>
      <w:r>
        <w:rPr>
          <w:b/>
          <w:u w:val="single"/>
        </w:rPr>
        <w:t>207660</w:t>
      </w:r>
    </w:p>
    <w:p>
      <w:r>
        <w:t>USER Ini di kamar malah..\nSendiri glusar glusur kyak buaya di atas kasur. \n\xf0\x9f\x98\x81\xf0\x9f\x98\x81'</w:t>
      </w:r>
    </w:p>
    <w:p>
      <w:r>
        <w:rPr>
          <w:b/>
          <w:u w:val="single"/>
        </w:rPr>
        <w:t>207661</w:t>
      </w:r>
    </w:p>
    <w:p>
      <w:r>
        <w:t>USER USER Rayap mah makanin kayu pea kunyuk wkwk'</w:t>
      </w:r>
    </w:p>
    <w:p>
      <w:r>
        <w:rPr>
          <w:b/>
          <w:u w:val="single"/>
        </w:rPr>
        <w:t>207662</w:t>
      </w:r>
    </w:p>
    <w:p>
      <w:r>
        <w:t>Kalau gini mreka pasti pura2 budek \n\xf0\x9f\x98\x81\n\nKH Ma'ruf: Prabowo Jangan Cuma Bikin Gaduh \xe2\x80\x93 VIVA URL</w:t>
      </w:r>
    </w:p>
    <w:p>
      <w:r>
        <w:rPr>
          <w:b/>
          <w:u w:val="single"/>
        </w:rPr>
        <w:t>207663</w:t>
      </w:r>
    </w:p>
    <w:p>
      <w:r>
        <w:t>USER auti apa auti? autis? qm yah? dah banci autis pula, serem :&amp;lt;'</w:t>
      </w:r>
    </w:p>
    <w:p>
      <w:r>
        <w:rPr>
          <w:b/>
          <w:u w:val="single"/>
        </w:rPr>
        <w:t>207664</w:t>
      </w:r>
    </w:p>
    <w:p>
      <w:r>
        <w:t>Alumni 212 PKS dan tim sukses anies Sandi rame-rame buang body tak mengenal asma Dewi</w:t>
      </w:r>
    </w:p>
    <w:p>
      <w:r>
        <w:rPr>
          <w:b/>
          <w:u w:val="single"/>
        </w:rPr>
        <w:t>207665</w:t>
      </w:r>
    </w:p>
    <w:p>
      <w:r>
        <w:t>RT USER: USER USER USER USER USER USER USER USER USER\xe2\x80\xa6'</w:t>
      </w:r>
    </w:p>
    <w:p>
      <w:r>
        <w:rPr>
          <w:b/>
          <w:u w:val="single"/>
        </w:rPr>
        <w:t>207666</w:t>
      </w:r>
    </w:p>
    <w:p>
      <w:r>
        <w:t>Lagi liburan di kampung halaman.\n\nEkspektasi:\n- Nongkrong sama temen\n- Jalan-jalan\n- Main di pantai dll.\n\nRealita:\n- Ganti taplak meja\n- Ganti seprei\n- Ganti seng bocor\n- Ganti kepribadian'</w:t>
      </w:r>
    </w:p>
    <w:p>
      <w:r>
        <w:rPr>
          <w:b/>
          <w:u w:val="single"/>
        </w:rPr>
        <w:t>207667</w:t>
      </w:r>
    </w:p>
    <w:p>
      <w:r>
        <w:t>USER Inilah potret polisi kita di rezim ini'</w:t>
      </w:r>
    </w:p>
    <w:p>
      <w:r>
        <w:rPr>
          <w:b/>
          <w:u w:val="single"/>
        </w:rPr>
        <w:t>207668</w:t>
      </w:r>
    </w:p>
    <w:p>
      <w:r>
        <w:t>USER Ekonomi digital adalah bidang baru diberi perhatian kerajaan yg boleh create banyak peluang pekerjaan #JomBN</w:t>
      </w:r>
    </w:p>
    <w:p>
      <w:r>
        <w:rPr>
          <w:b/>
          <w:u w:val="single"/>
        </w:rPr>
        <w:t>207669</w:t>
      </w:r>
    </w:p>
    <w:p>
      <w:r>
        <w:t>Habib sinting kan anonim. Ga usah di dengerin. Sakit jiwa dia URL</w:t>
      </w:r>
    </w:p>
    <w:p>
      <w:r>
        <w:rPr>
          <w:b/>
          <w:u w:val="single"/>
        </w:rPr>
        <w:t>207670</w:t>
      </w:r>
    </w:p>
    <w:p>
      <w:r>
        <w:t>USER USER Dan nantinya akan mengeluarkan sebuah lagu, kan kampret yak, tunggu saja tgl mainnya'</w:t>
      </w:r>
    </w:p>
    <w:p>
      <w:r>
        <w:rPr>
          <w:b/>
          <w:u w:val="single"/>
        </w:rPr>
        <w:t>207671</w:t>
      </w:r>
    </w:p>
    <w:p>
      <w:r>
        <w:t>Sambangi Pimpinan Muhammadiyah Gresik, Ketua Umum PAN USER Didoakan Jadi Presiden; ;</w:t>
      </w:r>
    </w:p>
    <w:p>
      <w:r>
        <w:rPr>
          <w:b/>
          <w:u w:val="single"/>
        </w:rPr>
        <w:t>207672</w:t>
      </w:r>
    </w:p>
    <w:p>
      <w:r>
        <w:t>Pada akhirnya, dia menganut agama Buddha, namun, dia banyak tahu tentang ajaran agama Islam, Kristen, Hindu, dan Konghucu. Like her parents, dia meyakini bahwa semua agama di dunia ini adalah benar, tidak ada yg baik dan buruk, tidak ada ajaran agama yg</w:t>
      </w:r>
    </w:p>
    <w:p>
      <w:r>
        <w:rPr>
          <w:b/>
          <w:u w:val="single"/>
        </w:rPr>
        <w:t>207673</w:t>
      </w:r>
    </w:p>
    <w:p>
      <w:r>
        <w:t>USER E-eh\xe3\x85\xa1 memek aku gatal, kak. Kayaknya habis digigit serangga. Mau bantu kasih salep, gak?\n\n; tutupin memek pakai selimut'</w:t>
      </w:r>
    </w:p>
    <w:p>
      <w:r>
        <w:rPr>
          <w:b/>
          <w:u w:val="single"/>
        </w:rPr>
        <w:t>207674</w:t>
      </w:r>
    </w:p>
    <w:p>
      <w:r>
        <w:t>Tidak tertarik dengan wawancara itu. Menyimak wawancara itu bisa berakibat buruk bagi kesehatan.</w:t>
      </w:r>
    </w:p>
    <w:p>
      <w:r>
        <w:rPr>
          <w:b/>
          <w:u w:val="single"/>
        </w:rPr>
        <w:t>207675</w:t>
      </w:r>
    </w:p>
    <w:p>
      <w:r>
        <w:t>Niqmat Gubernur mana lagi yang kamu dustakaaan..</w:t>
      </w:r>
    </w:p>
    <w:p>
      <w:r>
        <w:rPr>
          <w:b/>
          <w:u w:val="single"/>
        </w:rPr>
        <w:t>207676</w:t>
      </w:r>
    </w:p>
    <w:p>
      <w:r>
        <w:t>USER USER Doeloe rezim Orba dollar melambung tinggi hingga Rp 15.000, Pak Harto lengser keprabon. Kondisi yg sama sprt rezim skrg ini, berani gak Jokowi lengser keprabon?'</w:t>
      </w:r>
    </w:p>
    <w:p>
      <w:r>
        <w:rPr>
          <w:b/>
          <w:u w:val="single"/>
        </w:rPr>
        <w:t>207677</w:t>
      </w:r>
    </w:p>
    <w:p>
      <w:r>
        <w:t>USER USER USER USER USER USER Makanya, kalau di Katolik tuh ada khusus Dewan Kepausan yg tugasnya meneliti dan memantau pergerakan dr sebuah aliran atau aksi spiritual dr umat. Dulu sempat dipimpin Paus Emeritus Bene</w:t>
      </w:r>
    </w:p>
    <w:p>
      <w:r>
        <w:rPr>
          <w:b/>
          <w:u w:val="single"/>
        </w:rPr>
        <w:t>207678</w:t>
      </w:r>
    </w:p>
    <w:p>
      <w:r>
        <w:t>USER Ngurus diri sendiri aja belum tentu Benar.ngurusi orang lain.mulutnya nyinyir Kaya Banci Lekong USER'</w:t>
      </w:r>
    </w:p>
    <w:p>
      <w:r>
        <w:rPr>
          <w:b/>
          <w:u w:val="single"/>
        </w:rPr>
        <w:t>207679</w:t>
      </w:r>
    </w:p>
    <w:p>
      <w:r>
        <w:t>USER USER USER USER Baca bae2 maz bli USER tidak menyama2 kan dengan Islam dengan Hindu, bahkan diawal kata pun beliau menyebutkan \xe2\x80\x9ctdk bisa menilai islam dlm kacamata hindu\xe2\x80\x9d \nBeliau hanya menja</w:t>
      </w:r>
    </w:p>
    <w:p>
      <w:r>
        <w:rPr>
          <w:b/>
          <w:u w:val="single"/>
        </w:rPr>
        <w:t>207680</w:t>
      </w:r>
    </w:p>
    <w:p>
      <w:r>
        <w:t>Cuma cowok brengsek &amp;amp; pengecut yg membuat seorang cewek trus berharap'</w:t>
      </w:r>
    </w:p>
    <w:p>
      <w:r>
        <w:rPr>
          <w:b/>
          <w:u w:val="single"/>
        </w:rPr>
        <w:t>207681</w:t>
      </w:r>
    </w:p>
    <w:p>
      <w:r>
        <w:t>Kita juga harus jujur.. di Era SBY jg sdh banyak perbaikan walaupun dari TNI tapi tdk otoriter</w:t>
      </w:r>
    </w:p>
    <w:p>
      <w:r>
        <w:rPr>
          <w:b/>
          <w:u w:val="single"/>
        </w:rPr>
        <w:t>207682</w:t>
      </w:r>
    </w:p>
    <w:p>
      <w:r>
        <w:t>RT USER: Korupsi e ktp terjadi pada jaman SBY pak tengku URL</w:t>
      </w:r>
    </w:p>
    <w:p>
      <w:r>
        <w:rPr>
          <w:b/>
          <w:u w:val="single"/>
        </w:rPr>
        <w:t>207683</w:t>
      </w:r>
    </w:p>
    <w:p>
      <w:r>
        <w:t>USER Bangsat betul kelakuan teroris budha keparat...!!!</w:t>
      </w:r>
    </w:p>
    <w:p>
      <w:r>
        <w:rPr>
          <w:b/>
          <w:u w:val="single"/>
        </w:rPr>
        <w:t>207684</w:t>
      </w:r>
    </w:p>
    <w:p>
      <w:r>
        <w:t>RT USER USER Karna mreka yakin bila melawan lg PS akan kmbali kalah lawan JKW.</w:t>
      </w:r>
    </w:p>
    <w:p>
      <w:r>
        <w:rPr>
          <w:b/>
          <w:u w:val="single"/>
        </w:rPr>
        <w:t>207685</w:t>
      </w:r>
    </w:p>
    <w:p>
      <w:r>
        <w:t>Closed agency yang membernya belum kenal deket ada? Biar saya ga ngerasa asing'</w:t>
      </w:r>
    </w:p>
    <w:p>
      <w:r>
        <w:rPr>
          <w:b/>
          <w:u w:val="single"/>
        </w:rPr>
        <w:t>207686</w:t>
      </w:r>
    </w:p>
    <w:p>
      <w:r>
        <w:t>USER Sebaiknya Tanya dulu ke beliau, apa benar Pak USER ? Mohon dibantu penjelasannya</w:t>
      </w:r>
    </w:p>
    <w:p>
      <w:r>
        <w:rPr>
          <w:b/>
          <w:u w:val="single"/>
        </w:rPr>
        <w:t>207687</w:t>
      </w:r>
    </w:p>
    <w:p>
      <w:r>
        <w:t>KAMSEUPAY = KAMpungan SEkali Udik PAYah'</w:t>
      </w:r>
    </w:p>
    <w:p>
      <w:r>
        <w:rPr>
          <w:b/>
          <w:u w:val="single"/>
        </w:rPr>
        <w:t>207688</w:t>
      </w:r>
    </w:p>
    <w:p>
      <w:r>
        <w:t>Semoga USER sdh memikirkan ketimpangan penghasilan dari rencana �??impor�?? dosen dg gaji sktr Rp 35 - Rp 60 juta/bln sementara gaji Dosen DN S3 dan masa kerja sktr 25 thn hanya sktr Rp 8 juta/bln</w:t>
      </w:r>
    </w:p>
    <w:p>
      <w:r>
        <w:rPr>
          <w:b/>
          <w:u w:val="single"/>
        </w:rPr>
        <w:t>207689</w:t>
      </w:r>
    </w:p>
    <w:p>
      <w:r>
        <w:t>Pergi mampus sana'</w:t>
      </w:r>
    </w:p>
    <w:p>
      <w:r>
        <w:rPr>
          <w:b/>
          <w:u w:val="single"/>
        </w:rPr>
        <w:t>207690</w:t>
      </w:r>
    </w:p>
    <w:p>
      <w:r>
        <w:t>RT USER Ketauan busuknya si USER ..maunya melihat kesalahan orang ..kesalahan sendiri ga diliat ..BUBARKAN PANSUS ANGKET KPK</w:t>
      </w:r>
    </w:p>
    <w:p>
      <w:r>
        <w:rPr>
          <w:b/>
          <w:u w:val="single"/>
        </w:rPr>
        <w:t>207691</w:t>
      </w:r>
    </w:p>
    <w:p>
      <w:r>
        <w:t>Cak Gerry keben tolak HOAX dan dukung Pilkada damai</w:t>
      </w:r>
    </w:p>
    <w:p>
      <w:r>
        <w:rPr>
          <w:b/>
          <w:u w:val="single"/>
        </w:rPr>
        <w:t>207692</w:t>
      </w:r>
    </w:p>
    <w:p>
      <w:r>
        <w:t>SaveRohingya FUCK KAFIR TERORIS BUDHA</w:t>
      </w:r>
    </w:p>
    <w:p>
      <w:r>
        <w:rPr>
          <w:b/>
          <w:u w:val="single"/>
        </w:rPr>
        <w:t>207693</w:t>
      </w:r>
    </w:p>
    <w:p>
      <w:r>
        <w:t>USER yg kalem lah kntl !!!!'</w:t>
      </w:r>
    </w:p>
    <w:p>
      <w:r>
        <w:rPr>
          <w:b/>
          <w:u w:val="single"/>
        </w:rPr>
        <w:t>207694</w:t>
      </w:r>
    </w:p>
    <w:p>
      <w:r>
        <w:t>Baru tahu kalau Greg Graffin juga punya album folky (atau malah country tradisional) berjudul Millport. Tapi, yg namanya Greg, evolutionary biologist, &amp;amp; pentolan Bad Religion, penggagas Punk Manifesto, musik countrynya jadi ganjil: Country tanpa kris</w:t>
      </w:r>
    </w:p>
    <w:p>
      <w:r>
        <w:rPr>
          <w:b/>
          <w:u w:val="single"/>
        </w:rPr>
        <w:t>207695</w:t>
      </w:r>
    </w:p>
    <w:p>
      <w:r>
        <w:t>Niat mau elegan dgn puisi, malah menampilkan kenorakan &amp;amp; kedunguan. Semua jg bangga dgn budaya Indonesia, apa2an menyerang agama? Kampungan! URL</w:t>
      </w:r>
    </w:p>
    <w:p>
      <w:r>
        <w:rPr>
          <w:b/>
          <w:u w:val="single"/>
        </w:rPr>
        <w:t>207696</w:t>
      </w:r>
    </w:p>
    <w:p>
      <w:r>
        <w:t>Cupu.. besok ujian minggunya ads kegiatan tp berbaring d kos \xf0\x9f\x98\xb7'</w:t>
      </w:r>
    </w:p>
    <w:p>
      <w:r>
        <w:rPr>
          <w:b/>
          <w:u w:val="single"/>
        </w:rPr>
        <w:t>207697</w:t>
      </w:r>
    </w:p>
    <w:p>
      <w:r>
        <w:t>tangkap ahok dan klompok nya yg melakukan pemalsuan e KTP karna merupakan penghiyanat bagi bangsa dan negara</w:t>
      </w:r>
    </w:p>
    <w:p>
      <w:r>
        <w:rPr>
          <w:b/>
          <w:u w:val="single"/>
        </w:rPr>
        <w:t>207698</w:t>
      </w:r>
    </w:p>
    <w:p>
      <w:r>
        <w:t>Mau rokok g sob? | Gw ga ngerokok men | Ah banci lu ga ngerokok | Ehh liat tuh, justru banci pd ngerokok smua kaliiii | Eh iya, bnr jg -,,-'</w:t>
      </w:r>
    </w:p>
    <w:p>
      <w:r>
        <w:rPr>
          <w:b/>
          <w:u w:val="single"/>
        </w:rPr>
        <w:t>207699</w:t>
      </w:r>
    </w:p>
    <w:p>
      <w:r>
        <w:t>USER USER pink titit itu gmana? aku kira titit warnanya coklat benyek'</w:t>
      </w:r>
    </w:p>
    <w:p>
      <w:r>
        <w:rPr>
          <w:b/>
          <w:u w:val="single"/>
        </w:rPr>
        <w:t>207700</w:t>
      </w:r>
    </w:p>
    <w:p>
      <w:r>
        <w:t>USER Iyess, ndk depan museum brawijaya pisan. Ada tank di depannya, mereka bawa 'bom' takjil. Kok semacam hmm \xf0\x9f\x98\x90"</w:t>
      </w:r>
    </w:p>
    <w:p>
      <w:r>
        <w:rPr>
          <w:b/>
          <w:u w:val="single"/>
        </w:rPr>
        <w:t>207701</w:t>
      </w:r>
    </w:p>
    <w:p>
      <w:r>
        <w:t>USER ITULAH si ahok kutil babi</w:t>
      </w:r>
    </w:p>
    <w:p>
      <w:r>
        <w:rPr>
          <w:b/>
          <w:u w:val="single"/>
        </w:rPr>
        <w:t>207702</w:t>
      </w:r>
    </w:p>
    <w:p>
      <w:r>
        <w:t>USER USER Tidak mencerminkan sebuah Partai bentukan anak seorang Begawan Ekonomi.</w:t>
      </w:r>
    </w:p>
    <w:p>
      <w:r>
        <w:rPr>
          <w:b/>
          <w:u w:val="single"/>
        </w:rPr>
        <w:t>207703</w:t>
      </w:r>
    </w:p>
    <w:p>
      <w:r>
        <w:t>USER Pilih D gak nista agama cuma teman koruptor belum tentu dia korup'</w:t>
      </w:r>
    </w:p>
    <w:p>
      <w:r>
        <w:rPr>
          <w:b/>
          <w:u w:val="single"/>
        </w:rPr>
        <w:t>207704</w:t>
      </w:r>
    </w:p>
    <w:p>
      <w:r>
        <w:t>Mau tanya sama guntur romli, Bener gak neh :;</w:t>
      </w:r>
    </w:p>
    <w:p>
      <w:r>
        <w:rPr>
          <w:b/>
          <w:u w:val="single"/>
        </w:rPr>
        <w:t>207705</w:t>
      </w:r>
    </w:p>
    <w:p>
      <w:r>
        <w:t>Saya percaya kpk. Saya ga percaya sby dan demokrat. Demokrat katakan tidak pada(hal) korupsi. URL</w:t>
      </w:r>
    </w:p>
    <w:p>
      <w:r>
        <w:rPr>
          <w:b/>
          <w:u w:val="single"/>
        </w:rPr>
        <w:t>207706</w:t>
      </w:r>
    </w:p>
    <w:p>
      <w:r>
        <w:t>USER USER USER budha kafir teroris</w:t>
      </w:r>
    </w:p>
    <w:p>
      <w:r>
        <w:rPr>
          <w:b/>
          <w:u w:val="single"/>
        </w:rPr>
        <w:t>207707</w:t>
      </w:r>
    </w:p>
    <w:p>
      <w:r>
        <w:t>Ini pasti salah Jokowi, Ahok dan kafir-kafir ateis. https:\/\/t.co\/v2GRcUeStI</w:t>
      </w:r>
    </w:p>
    <w:p>
      <w:r>
        <w:rPr>
          <w:b/>
          <w:u w:val="single"/>
        </w:rPr>
        <w:t>207708</w:t>
      </w:r>
    </w:p>
    <w:p>
      <w:r>
        <w:t>USER Anda setan'</w:t>
      </w:r>
    </w:p>
    <w:p>
      <w:r>
        <w:rPr>
          <w:b/>
          <w:u w:val="single"/>
        </w:rPr>
        <w:t>207709</w:t>
      </w:r>
    </w:p>
    <w:p>
      <w:r>
        <w:t>RT USER: Aku punya sepupu yang pacaran ma pasangannya dari SD kali ya pas cinta monyet gitu, terus gedenya mereka kawin jadi #TemanTapiMe\xe2\x80\xa6'</w:t>
      </w:r>
    </w:p>
    <w:p>
      <w:r>
        <w:rPr>
          <w:b/>
          <w:u w:val="single"/>
        </w:rPr>
        <w:t>207710</w:t>
      </w:r>
    </w:p>
    <w:p>
      <w:r>
        <w:t>Mangsa utama dari burung Elang Harpy adalah monyet.'</w:t>
      </w:r>
    </w:p>
    <w:p>
      <w:r>
        <w:rPr>
          <w:b/>
          <w:u w:val="single"/>
        </w:rPr>
        <w:t>207711</w:t>
      </w:r>
    </w:p>
    <w:p>
      <w:r>
        <w:t>USER Lama karena gerindra merasa Gk penting. Lama karena Gk ada untungnya buat kepentingan golongan. Apak kabar uu md3 yg sangat cepat diputuskan'</w:t>
      </w:r>
    </w:p>
    <w:p>
      <w:r>
        <w:rPr>
          <w:b/>
          <w:u w:val="single"/>
        </w:rPr>
        <w:t>207712</w:t>
      </w:r>
    </w:p>
    <w:p>
      <w:r>
        <w:t>USER USER berani gaji gw berapa biar buzzer bisa anonim ga ke forensik? pinter dikit ngambil buzzer gembel warnet sama aki2 gaptek wkwk'</w:t>
      </w:r>
    </w:p>
    <w:p>
      <w:r>
        <w:rPr>
          <w:b/>
          <w:u w:val="single"/>
        </w:rPr>
        <w:t>207713</w:t>
      </w:r>
    </w:p>
    <w:p>
      <w:r>
        <w:t>RT TRANS7 "Bukan hanya kursi RI1, kursi calon Wakil Presiden juga ramai diperebutkan. Jangan lewatkan perbincangannya di "SIASAT BEREBUT ISTANA", LIVE di MataNajwa pukul 20.00 WIB</w:t>
      </w:r>
    </w:p>
    <w:p>
      <w:r>
        <w:rPr>
          <w:b/>
          <w:u w:val="single"/>
        </w:rPr>
        <w:t>207714</w:t>
      </w:r>
    </w:p>
    <w:p>
      <w:r>
        <w:t>Saat Paul Pogba Selebrasi Gol, Terdengar Tiruan Suara Monyet URL</w:t>
      </w:r>
    </w:p>
    <w:p>
      <w:r>
        <w:rPr>
          <w:b/>
          <w:u w:val="single"/>
        </w:rPr>
        <w:t>207715</w:t>
      </w:r>
    </w:p>
    <w:p>
      <w:r>
        <w:t>CWE CAKEP TP BEGO.PANTES GK LAKU.SI AHOK CINA BAU TAI.MAKAN BUBUR ENCER.AHOK FAHAM KOMUNIS.MENISTA ISLAM &amp; KRISTEN</w:t>
      </w:r>
    </w:p>
    <w:p>
      <w:r>
        <w:rPr>
          <w:b/>
          <w:u w:val="single"/>
        </w:rPr>
        <w:t>207716</w:t>
      </w:r>
    </w:p>
    <w:p>
      <w:r>
        <w:t>RT USER: Bokep cewek bispak bandung ngentot Croot Di Dalam \xf0\x9f\x98\x80\n\nDownload Full : URL URL</w:t>
      </w:r>
    </w:p>
    <w:p>
      <w:r>
        <w:rPr>
          <w:b/>
          <w:u w:val="single"/>
        </w:rPr>
        <w:t>207717</w:t>
      </w:r>
    </w:p>
    <w:p>
      <w:r>
        <w:t>tangkap ahok RakyatBersamaFPI indonesia akan hancur tanpa ulama.</w:t>
      </w:r>
    </w:p>
    <w:p>
      <w:r>
        <w:rPr>
          <w:b/>
          <w:u w:val="single"/>
        </w:rPr>
        <w:t>207718</w:t>
      </w:r>
    </w:p>
    <w:p>
      <w:r>
        <w:t>kelihatan sekarang kan, NKRI mau dibuat seperti KOREAUTARA oleh rezim jokowi! Blokir Jokowi lengserkan jokowi</w:t>
      </w:r>
    </w:p>
    <w:p>
      <w:r>
        <w:rPr>
          <w:b/>
          <w:u w:val="single"/>
        </w:rPr>
        <w:t>207719</w:t>
      </w:r>
    </w:p>
    <w:p>
      <w:r>
        <w:t>Kerana agama, 2 parti politik bersatu.; ; Kerana politik, 1 bangsa berpecah. ; ; Aku,terkesima.; ; #PRU14; #KitaMestiMenang; #HebatkanNegaraku</w:t>
      </w:r>
    </w:p>
    <w:p>
      <w:r>
        <w:rPr>
          <w:b/>
          <w:u w:val="single"/>
        </w:rPr>
        <w:t>207720</w:t>
      </w:r>
    </w:p>
    <w:p>
      <w:r>
        <w:t>Dirgahayu sahabat, mitra, koalisi, SEKUTU USER Yang Ke-20. Terus berjuang untuk Indonesia yang sejahtera! Salam #IndonesiaRaya</w:t>
      </w:r>
    </w:p>
    <w:p>
      <w:r>
        <w:rPr>
          <w:b/>
          <w:u w:val="single"/>
        </w:rPr>
        <w:t>207721</w:t>
      </w:r>
    </w:p>
    <w:p>
      <w:r>
        <w:t>USER USER keanyataannya.. presiden kita ini supel dan ramah pada siapapun, tidak ada tuh diskriminasi trhdp ulama atau apalah itu</w:t>
      </w:r>
    </w:p>
    <w:p>
      <w:r>
        <w:rPr>
          <w:b/>
          <w:u w:val="single"/>
        </w:rPr>
        <w:t>207722</w:t>
      </w:r>
    </w:p>
    <w:p>
      <w:r>
        <w:t>RT USER: Ternyata gak cuma gw yg pulsanya raib. Gw emang ngerasa sih kok kayanya indosat emang boros banget dan pulsa juga sering tib\xe2\x80\xa6'</w:t>
      </w:r>
    </w:p>
    <w:p>
      <w:r>
        <w:rPr>
          <w:b/>
          <w:u w:val="single"/>
        </w:rPr>
        <w:t>207723</w:t>
      </w:r>
    </w:p>
    <w:p>
      <w:r>
        <w:t>AHY Diberi Voucher Gratis Martabak Seumur Hidup oleh Anak Jokowi</w:t>
      </w:r>
    </w:p>
    <w:p>
      <w:r>
        <w:rPr>
          <w:b/>
          <w:u w:val="single"/>
        </w:rPr>
        <w:t>207724</w:t>
      </w:r>
    </w:p>
    <w:p>
      <w:r>
        <w:t>USER USER USER USER USER USER USER humor lo ampas bat anjay wkwkwk:\xe2\x80\x9dDD'</w:t>
      </w:r>
    </w:p>
    <w:p>
      <w:r>
        <w:rPr>
          <w:b/>
          <w:u w:val="single"/>
        </w:rPr>
        <w:t>207725</w:t>
      </w:r>
    </w:p>
    <w:p>
      <w:r>
        <w:t>USER luar biasa kuasa orang tua ini anak, sekelas polri aja ga berani proses loh, pendemo aja sampe mati sama polisi, lah ini jelas menghina presiden tapi ade ayem aja -__-'</w:t>
      </w:r>
    </w:p>
    <w:p>
      <w:r>
        <w:rPr>
          <w:b/>
          <w:u w:val="single"/>
        </w:rPr>
        <w:t>207726</w:t>
      </w:r>
    </w:p>
    <w:p>
      <w:r>
        <w:t>'Super Gubernur' Anies Bertemu Erdogan -</w:t>
      </w:r>
    </w:p>
    <w:p>
      <w:r>
        <w:rPr>
          <w:b/>
          <w:u w:val="single"/>
        </w:rPr>
        <w:t>207727</w:t>
      </w:r>
    </w:p>
    <w:p>
      <w:r>
        <w:t>USER Bagi jokowi NOTHING IMPOSSIBLE...ITS REAL... Bukti NKRI dlm comando jokowi mnjadi kekutan baru di zona world class... Stlh skian puluh tahun dlm tekanan asing n cengkeraman mafia" bajingan... Skrg NKRI berdiri kuat n kokoh mnuju WONDERFUL N</w:t>
      </w:r>
    </w:p>
    <w:p>
      <w:r>
        <w:rPr>
          <w:b/>
          <w:u w:val="single"/>
        </w:rPr>
        <w:t>207728</w:t>
      </w:r>
    </w:p>
    <w:p>
      <w:r>
        <w:t>USER Gak usah baca, gw dah tau kalo lou itu bani kopar kapir koplak koplok yg nalarnya bejad'</w:t>
      </w:r>
    </w:p>
    <w:p>
      <w:r>
        <w:rPr>
          <w:b/>
          <w:u w:val="single"/>
        </w:rPr>
        <w:t>207729</w:t>
      </w:r>
    </w:p>
    <w:p>
      <w:r>
        <w:t>Agama =kebaikan tak perlu Toleransi, Pak Lukman. Muslim tak akan paham Toleransi slma nyembah2 Allah SWT benci kafir</w:t>
      </w:r>
    </w:p>
    <w:p>
      <w:r>
        <w:rPr>
          <w:b/>
          <w:u w:val="single"/>
        </w:rPr>
        <w:t>207730</w:t>
      </w:r>
    </w:p>
    <w:p>
      <w:r>
        <w:t>USER Tebang pilih.\nNkri tenang andai kafir di negri mnjaga lisan dan tinggkahnya pda muslim dan islam.'</w:t>
      </w:r>
    </w:p>
    <w:p>
      <w:r>
        <w:rPr>
          <w:b/>
          <w:u w:val="single"/>
        </w:rPr>
        <w:t>207731</w:t>
      </w:r>
    </w:p>
    <w:p>
      <w:r>
        <w:t>RT USER: Prabowo makin panik. \nPrabowo makin membabi buta. \nSerang siapa saja. \nElite politik dikatakan goblog dan bermental maling.\xe2\x80\xa6'</w:t>
      </w:r>
    </w:p>
    <w:p>
      <w:r>
        <w:rPr>
          <w:b/>
          <w:u w:val="single"/>
        </w:rPr>
        <w:t>207732</w:t>
      </w:r>
    </w:p>
    <w:p>
      <w:r>
        <w:t>Cinta itu memang buta, tapi jangan biarkan ia memilih yang salah.'</w:t>
      </w:r>
    </w:p>
    <w:p>
      <w:r>
        <w:rPr>
          <w:b/>
          <w:u w:val="single"/>
        </w:rPr>
        <w:t>207733</w:t>
      </w:r>
    </w:p>
    <w:p>
      <w:r>
        <w:t>Insya Allah kang USER; Kita do'akan bersama... �???�???</w:t>
      </w:r>
    </w:p>
    <w:p>
      <w:r>
        <w:rPr>
          <w:b/>
          <w:u w:val="single"/>
        </w:rPr>
        <w:t>207734</w:t>
      </w:r>
    </w:p>
    <w:p>
      <w:r>
        <w:t>USER Gatau kak aku noob :('</w:t>
      </w:r>
    </w:p>
    <w:p>
      <w:r>
        <w:rPr>
          <w:b/>
          <w:u w:val="single"/>
        </w:rPr>
        <w:t>207735</w:t>
      </w:r>
    </w:p>
    <w:p>
      <w:r>
        <w:t>USER Dibanding rezim sbelum nya,sebuah lompatan yg sangat sangat besar\n\nBneran banyak yg harus di perbaiki\nYg utama adalah masalah hukum'</w:t>
      </w:r>
    </w:p>
    <w:p>
      <w:r>
        <w:rPr>
          <w:b/>
          <w:u w:val="single"/>
        </w:rPr>
        <w:t>207736</w:t>
      </w:r>
    </w:p>
    <w:p>
      <w:r>
        <w:t>Gue: "Nape kalian mau baju #2019GantiPresiden ?"; A: "kita mau naik gaji aja mesti demo berminggu2...nah presiden enak aja malah bikin perpres tenaga kerja asing"; B: "kita bisa kapan saja di PHK, terus nganggur. Nah tenaga asing enak bener"; C: Ganti pres</w:t>
      </w:r>
    </w:p>
    <w:p>
      <w:r>
        <w:rPr>
          <w:b/>
          <w:u w:val="single"/>
        </w:rPr>
        <w:t>207737</w:t>
      </w:r>
    </w:p>
    <w:p>
      <w:r>
        <w:t>RT USER USER USER Nasib Indonesia menderita setelah dipimpin oleh Jokowi</w:t>
      </w:r>
    </w:p>
    <w:p>
      <w:r>
        <w:rPr>
          <w:b/>
          <w:u w:val="single"/>
        </w:rPr>
        <w:t>207738</w:t>
      </w:r>
    </w:p>
    <w:p>
      <w:r>
        <w:t>pki baju merah pun kena marah?!'</w:t>
      </w:r>
    </w:p>
    <w:p>
      <w:r>
        <w:rPr>
          <w:b/>
          <w:u w:val="single"/>
        </w:rPr>
        <w:t>207739</w:t>
      </w:r>
    </w:p>
    <w:p>
      <w:r>
        <w:t>�??Pengembangan industri nasional sekarang diarahkan untuk menindaklanjuti produktivitas, daya saing, dan pengembangan teknologi�?? Leonard Tampubolon, Deputi Bidang Ekonomi Bappenas #ReadyForIndustry4.0 #FMB9</w:t>
      </w:r>
    </w:p>
    <w:p>
      <w:r>
        <w:rPr>
          <w:b/>
          <w:u w:val="single"/>
        </w:rPr>
        <w:t>207740</w:t>
      </w:r>
    </w:p>
    <w:p>
      <w:r>
        <w:t>yg menolak sweeping pekerja china komunis itu antek komunis bro apalagi yg melegalkan dan membuka pintu untuk mereka bisa masuk</w:t>
      </w:r>
    </w:p>
    <w:p>
      <w:r>
        <w:rPr>
          <w:b/>
          <w:u w:val="single"/>
        </w:rPr>
        <w:t>207741</w:t>
      </w:r>
    </w:p>
    <w:p>
      <w:r>
        <w:t>MataNajwaDebatJakarta lucu banget jawaban ahok.. gak nyambung. Ditanya apa di jawab apa. Kena skak mat d pertanyaan isu agama tdi. Dasar cina tolol hahaha</w:t>
      </w:r>
    </w:p>
    <w:p>
      <w:r>
        <w:rPr>
          <w:b/>
          <w:u w:val="single"/>
        </w:rPr>
        <w:t>207742</w:t>
      </w:r>
    </w:p>
    <w:p>
      <w:r>
        <w:t>Kayaknya kokinya bapak perlu belajar masak lagi �??? cc bu USER saya warga pesisir, ikan bisa di bakar, asap, goreng, pepes, ditandem aneka sambal, krupuk, baso, pempek, dll �??? Masakan khas ikan tiap daerah di Nusantara banyak �??? trust me its delici</w:t>
      </w:r>
    </w:p>
    <w:p>
      <w:r>
        <w:rPr>
          <w:b/>
          <w:u w:val="single"/>
        </w:rPr>
        <w:t>207743</w:t>
      </w:r>
    </w:p>
    <w:p>
      <w:r>
        <w:t>USER Main taplak meja bukannya?'</w:t>
      </w:r>
    </w:p>
    <w:p>
      <w:r>
        <w:rPr>
          <w:b/>
          <w:u w:val="single"/>
        </w:rPr>
        <w:t>207744</w:t>
      </w:r>
    </w:p>
    <w:p>
      <w:r>
        <w:t>Islam itu Indah,Kristen itu\nKasih,Katolik itu Lembut,Hindu itu\nCinta n Budha adlh Dmai Jngnlah\nrsak tali prsaudaraan dmi\nkpentingan pribadi.'</w:t>
      </w:r>
    </w:p>
    <w:p>
      <w:r>
        <w:rPr>
          <w:b/>
          <w:u w:val="single"/>
        </w:rPr>
        <w:t>207745</w:t>
      </w:r>
    </w:p>
    <w:p>
      <w:r>
        <w:t>Buku &amp;gt; Syekh Yusuf : Seorang Ulama, Sufi dan Pejuang.; ; Oleh: Abu Hamid. ; Tahun 2005. ; 402 Halaman. ; Harga 100.000. Minat?</w:t>
      </w:r>
    </w:p>
    <w:p>
      <w:r>
        <w:rPr>
          <w:b/>
          <w:u w:val="single"/>
        </w:rPr>
        <w:t>207746</w:t>
      </w:r>
    </w:p>
    <w:p>
      <w:r>
        <w:t>Prediksi Togel Hongkong Kamis 29 Maret 2018\n\nAngka Main : 9123\n\nMistik : 6058\n\nAngka jagaan : 38, 68, 05\n\nShio : Monyet'</w:t>
      </w:r>
    </w:p>
    <w:p>
      <w:r>
        <w:rPr>
          <w:b/>
          <w:u w:val="single"/>
        </w:rPr>
        <w:t>207747</w:t>
      </w:r>
    </w:p>
    <w:p>
      <w:r>
        <w:t>USER ccd itu ceced ? ceced kan lo gmn si'</w:t>
      </w:r>
    </w:p>
    <w:p>
      <w:r>
        <w:rPr>
          <w:b/>
          <w:u w:val="single"/>
        </w:rPr>
        <w:t>207748</w:t>
      </w:r>
    </w:p>
    <w:p>
      <w:r>
        <w:t>1. manusia terkaga jelas ntu dia, sabar banget ngadepin gua wkwk, idiot garis keras, suka ngambek kg jelas, kdg nethink, kg suka dikacangin, moody kdg, ngambek e bentar doang, kaga pernah jelas ribut sama dia, bullyable, bocah dari segala bocah ya, dia.'</w:t>
      </w:r>
    </w:p>
    <w:p>
      <w:r>
        <w:rPr>
          <w:b/>
          <w:u w:val="single"/>
        </w:rPr>
        <w:t>207749</w:t>
      </w:r>
    </w:p>
    <w:p>
      <w:r>
        <w:t>#Video Ritual Hindu ini bukan digelar di India, melainkan di Aceh, yang menarapkan syariat Islam dengan sangat keras.</w:t>
      </w:r>
    </w:p>
    <w:p>
      <w:r>
        <w:rPr>
          <w:b/>
          <w:u w:val="single"/>
        </w:rPr>
        <w:t>207750</w:t>
      </w:r>
    </w:p>
    <w:p>
      <w:r>
        <w:t>bagai rumah bawah ranah yg indah seorang pendiam dan culun walau dengan bakar besar'</w:t>
      </w:r>
    </w:p>
    <w:p>
      <w:r>
        <w:rPr>
          <w:b/>
          <w:u w:val="single"/>
        </w:rPr>
        <w:t>207751</w:t>
      </w:r>
    </w:p>
    <w:p>
      <w:r>
        <w:t>USER woiii kampret!!! gelik gue liat lu,belagu amat jd orang.songong!!! minta di penci jidat lu hah?!!'</w:t>
      </w:r>
    </w:p>
    <w:p>
      <w:r>
        <w:rPr>
          <w:b/>
          <w:u w:val="single"/>
        </w:rPr>
        <w:t>207752</w:t>
      </w:r>
    </w:p>
    <w:p>
      <w:r>
        <w:t>Kapolres Temanggung Silaturahim Tokoh Masyarakat Guna Mewujudkan Pilkada Damai</w:t>
      </w:r>
    </w:p>
    <w:p>
      <w:r>
        <w:rPr>
          <w:b/>
          <w:u w:val="single"/>
        </w:rPr>
        <w:t>207753</w:t>
      </w:r>
    </w:p>
    <w:p>
      <w:r>
        <w:t>Gus Rommy Menceritakan Asbab al Wurud pertama kalinya muncul Isu PKI yg dialamatkan pada Presiden Jokowi, dan hal itu tidak pernah ada sebelum Pilpres 2014, bahkan ketika Pak Jokowi dicalonkan sebagai Walikota solo 2 kali, maupun Gubernur Jakarta 2012. #Ro</w:t>
      </w:r>
    </w:p>
    <w:p>
      <w:r>
        <w:rPr>
          <w:b/>
          <w:u w:val="single"/>
        </w:rPr>
        <w:t>207754</w:t>
      </w:r>
    </w:p>
    <w:p>
      <w:r>
        <w:t>USER pilih Anis sandi doong..jgn pilih si penista agama pemecah NKRI</w:t>
      </w:r>
    </w:p>
    <w:p>
      <w:r>
        <w:rPr>
          <w:b/>
          <w:u w:val="single"/>
        </w:rPr>
        <w:t>207755</w:t>
      </w:r>
    </w:p>
    <w:p>
      <w:r>
        <w:t>USER Gak2 mar aku guyon anjir, awm nek delok twt ku rausa risih yo aku biang cocot hehe'</w:t>
      </w:r>
    </w:p>
    <w:p>
      <w:r>
        <w:rPr>
          <w:b/>
          <w:u w:val="single"/>
        </w:rPr>
        <w:t>207756</w:t>
      </w:r>
    </w:p>
    <w:p>
      <w:r>
        <w:t>Bolot atau emang kagak nyambung? URL</w:t>
      </w:r>
    </w:p>
    <w:p>
      <w:r>
        <w:rPr>
          <w:b/>
          <w:u w:val="single"/>
        </w:rPr>
        <w:t>207757</w:t>
      </w:r>
    </w:p>
    <w:p>
      <w:r>
        <w:t>USER Kluarga cebong kuadrat..yg cewek JIL sesat.. Satu Lagi LS hoak'</w:t>
      </w:r>
    </w:p>
    <w:p>
      <w:r>
        <w:rPr>
          <w:b/>
          <w:u w:val="single"/>
        </w:rPr>
        <w:t>207758</w:t>
      </w:r>
    </w:p>
    <w:p>
      <w:r>
        <w:t>Tokoh pemuda, tokoh masyarakat, dan tokoh ulama bersinergi mengikuti minggon desa,,,, #RawasariBagjaDiri</w:t>
      </w:r>
    </w:p>
    <w:p>
      <w:r>
        <w:rPr>
          <w:b/>
          <w:u w:val="single"/>
        </w:rPr>
        <w:t>207759</w:t>
      </w:r>
    </w:p>
    <w:p>
      <w:r>
        <w:t>USER Bubarkan pki....turunkan harga, itu teriak mereka waktu itu. Itu angkatan 65 kan?'</w:t>
      </w:r>
    </w:p>
    <w:p>
      <w:r>
        <w:rPr>
          <w:b/>
          <w:u w:val="single"/>
        </w:rPr>
        <w:t>207760</w:t>
      </w:r>
    </w:p>
    <w:p>
      <w:r>
        <w:t>USER USER USER cuma ASU hina\nyg merebut jabatan dg K E B O H O N G A N\nK E B O H O N G A N\nK E B O H O N G A N\nUSER \nUSER'</w:t>
      </w:r>
    </w:p>
    <w:p>
      <w:r>
        <w:rPr>
          <w:b/>
          <w:u w:val="single"/>
        </w:rPr>
        <w:t>207761</w:t>
      </w:r>
    </w:p>
    <w:p>
      <w:r>
        <w:t>USER USER bukan salah GST ke? Sebelum pru14 beriya2 salahkan gst. Penipu ke munafik ni?'</w:t>
      </w:r>
    </w:p>
    <w:p>
      <w:r>
        <w:rPr>
          <w:b/>
          <w:u w:val="single"/>
        </w:rPr>
        <w:t>207762</w:t>
      </w:r>
    </w:p>
    <w:p>
      <w:r>
        <w:t>USER Mereka butuh bom cinta kasih yang tulus'</w:t>
      </w:r>
    </w:p>
    <w:p>
      <w:r>
        <w:rPr>
          <w:b/>
          <w:u w:val="single"/>
        </w:rPr>
        <w:t>207763</w:t>
      </w:r>
    </w:p>
    <w:p>
      <w:r>
        <w:t>Siapkan Inpres, Jokowi Paksa Semua Daerah Terapkan "Online Single Submission"</w:t>
      </w:r>
    </w:p>
    <w:p>
      <w:r>
        <w:rPr>
          <w:b/>
          <w:u w:val="single"/>
        </w:rPr>
        <w:t>207764</w:t>
      </w:r>
    </w:p>
    <w:p>
      <w:r>
        <w:t>USER Makanya gua lupa pas baca unm u baru ga asing'</w:t>
      </w:r>
    </w:p>
    <w:p>
      <w:r>
        <w:rPr>
          <w:b/>
          <w:u w:val="single"/>
        </w:rPr>
        <w:t>207765</w:t>
      </w:r>
    </w:p>
    <w:p>
      <w:r>
        <w:t>Kami mencintai ustadz2 #ahlussunnah.\nNamun, pabila #mereka tergelincir kpd satu kesalahan, kami tidak serta merta membenarkannya.\n\nKami akan saling menasihati dalam kebenaran &amp;amp; kesabaran.\nBukan taklid buta &amp;amp; meninggalkan kebenaran.\n\n#sikap\</w:t>
      </w:r>
    </w:p>
    <w:p>
      <w:r>
        <w:rPr>
          <w:b/>
          <w:u w:val="single"/>
        </w:rPr>
        <w:t>207766</w:t>
      </w:r>
    </w:p>
    <w:p>
      <w:r>
        <w:t>USER Selamat siang. Rute Jakarta Kota-Pondok Cina tersedia pkl 11:05, 11:20, 11:35, 12:03, 12:25, 12:35 WIB, tks.'</w:t>
      </w:r>
    </w:p>
    <w:p>
      <w:r>
        <w:rPr>
          <w:b/>
          <w:u w:val="single"/>
        </w:rPr>
        <w:t>207767</w:t>
      </w:r>
    </w:p>
    <w:p>
      <w:r>
        <w:t>USER USER USER Loe Cebong dongo ya.... wkwkwk'</w:t>
      </w:r>
    </w:p>
    <w:p>
      <w:r>
        <w:rPr>
          <w:b/>
          <w:u w:val="single"/>
        </w:rPr>
        <w:t>207768</w:t>
      </w:r>
    </w:p>
    <w:p>
      <w:r>
        <w:t>Jelas pembelaannya pd Islam. Jangan ragu dukung USER</w:t>
      </w:r>
    </w:p>
    <w:p>
      <w:r>
        <w:rPr>
          <w:b/>
          <w:u w:val="single"/>
        </w:rPr>
        <w:t>207769</w:t>
      </w:r>
    </w:p>
    <w:p>
      <w:r>
        <w:t>SELAMATKAN INDONESIA! Ayopenjarakan ahok! lengserkan jokowi!</w:t>
      </w:r>
    </w:p>
    <w:p>
      <w:r>
        <w:rPr>
          <w:b/>
          <w:u w:val="single"/>
        </w:rPr>
        <w:t>207770</w:t>
      </w:r>
    </w:p>
    <w:p>
      <w:r>
        <w:t>USER Blm pernah denger statement dari ulama manapn "Memuja2 Ara ,tapi statement anti keara an sering banget, bahkn tdk pernah ada statement anti kechina"an, ke yahudi"an...kepanikan ingin hdp ala liberal...'</w:t>
      </w:r>
    </w:p>
    <w:p>
      <w:r>
        <w:rPr>
          <w:b/>
          <w:u w:val="single"/>
        </w:rPr>
        <w:t>207771</w:t>
      </w:r>
    </w:p>
    <w:p>
      <w:r>
        <w:t>USER USER USER Sya jadicuriga mungkin uang 1,6T itu dibuat biaya kampanye pilpres kok bisa budiono jdi wapres di detik2terahir ini mugkin sekenario mantan presiden ,wakilnya gk bisa kena hukim alias kebal hukum</w:t>
      </w:r>
    </w:p>
    <w:p>
      <w:r>
        <w:rPr>
          <w:b/>
          <w:u w:val="single"/>
        </w:rPr>
        <w:t>207772</w:t>
      </w:r>
    </w:p>
    <w:p>
      <w:r>
        <w:t>dari asing menjadi saling kenal satu sama lain sampai kemudian kembali asing lagi, dan pada akhirnya seolah mendamaikan sesuatu yang salah pada masa itu. semoga tidak kembali ke asing lagi bosku, capek akutu. :('</w:t>
      </w:r>
    </w:p>
    <w:p>
      <w:r>
        <w:rPr>
          <w:b/>
          <w:u w:val="single"/>
        </w:rPr>
        <w:t>207773</w:t>
      </w:r>
    </w:p>
    <w:p>
      <w:r>
        <w:t>USER USER BUBARKAN KPK !!</w:t>
      </w:r>
    </w:p>
    <w:p>
      <w:r>
        <w:rPr>
          <w:b/>
          <w:u w:val="single"/>
        </w:rPr>
        <w:t>207774</w:t>
      </w:r>
    </w:p>
    <w:p>
      <w:r>
        <w:t>USER USER Wuih... cebong ngamuk\nKeluar deh di kolam butek\xf0\x9f\x98\x82\xf0\x9f\x98\x82\xf0\x9f\x98\x82'</w:t>
      </w:r>
    </w:p>
    <w:p>
      <w:r>
        <w:rPr>
          <w:b/>
          <w:u w:val="single"/>
        </w:rPr>
        <w:t>207775</w:t>
      </w:r>
    </w:p>
    <w:p>
      <w:r>
        <w:t>RI 1 merangkul ulama? saat kejadian penganiyayaan dan pembunuhan ke sebagian ulama,RI 1 kemana?</w:t>
      </w:r>
    </w:p>
    <w:p>
      <w:r>
        <w:rPr>
          <w:b/>
          <w:u w:val="single"/>
        </w:rPr>
        <w:t>207776</w:t>
      </w:r>
    </w:p>
    <w:p>
      <w:r>
        <w:t>USER USER bilang jokowi itu kacung gua,itu sangat jujur sekali,tapi ebonger diam bisu tuli'</w:t>
      </w:r>
    </w:p>
    <w:p>
      <w:r>
        <w:rPr>
          <w:b/>
          <w:u w:val="single"/>
        </w:rPr>
        <w:t>207777</w:t>
      </w:r>
    </w:p>
    <w:p>
      <w:r>
        <w:t>USER USER USER USER USER USER USER USER USER USER USER USER USER USER USER USER USER USER USER USER USER Keracunan tiap nete'</w:t>
      </w:r>
    </w:p>
    <w:p>
      <w:r>
        <w:rPr>
          <w:b/>
          <w:u w:val="single"/>
        </w:rPr>
        <w:t>207778</w:t>
      </w:r>
    </w:p>
    <w:p>
      <w:r>
        <w:t>melati tak perlu berkata dirinya wangi, bunga bangkai tak akan berkata busuk baunya'</w:t>
      </w:r>
    </w:p>
    <w:p>
      <w:r>
        <w:rPr>
          <w:b/>
          <w:u w:val="single"/>
        </w:rPr>
        <w:t>207779</w:t>
      </w:r>
    </w:p>
    <w:p>
      <w:r>
        <w:t>Wong jowo menyebutnya dg set......hewan yg merubung bangkai'</w:t>
      </w:r>
    </w:p>
    <w:p>
      <w:r>
        <w:rPr>
          <w:b/>
          <w:u w:val="single"/>
        </w:rPr>
        <w:t>207780</w:t>
      </w:r>
    </w:p>
    <w:p>
      <w:r>
        <w:t>USER USER Contoh orang baek itu bpk jokowi, programnya: mobil esemka menjadi mobnas, membangun tidak mengandalkan hutang...dll.</w:t>
      </w:r>
    </w:p>
    <w:p>
      <w:r>
        <w:rPr>
          <w:b/>
          <w:u w:val="single"/>
        </w:rPr>
        <w:t>207781</w:t>
      </w:r>
    </w:p>
    <w:p>
      <w:r>
        <w:t>kerja kelompok sambil ngentot URL #bokep #ngentot #memek #bugil #bispak'</w:t>
      </w:r>
    </w:p>
    <w:p>
      <w:r>
        <w:rPr>
          <w:b/>
          <w:u w:val="single"/>
        </w:rPr>
        <w:t>207782</w:t>
      </w:r>
    </w:p>
    <w:p>
      <w:r>
        <w:t>USER Cebong mana ngerti'</w:t>
      </w:r>
    </w:p>
    <w:p>
      <w:r>
        <w:rPr>
          <w:b/>
          <w:u w:val="single"/>
        </w:rPr>
        <w:t>207783</w:t>
      </w:r>
    </w:p>
    <w:p>
      <w:r>
        <w:t>Ahok: Masih Perlu Diskusi untuk Terapkan Sistem Ganjil-Genap</w:t>
      </w:r>
    </w:p>
    <w:p>
      <w:r>
        <w:rPr>
          <w:b/>
          <w:u w:val="single"/>
        </w:rPr>
        <w:t>207784</w:t>
      </w:r>
    </w:p>
    <w:p>
      <w:r>
        <w:t>RT USER: Kata "kita masih bisa jadi temen atau sahabat" setelah putus itu ibarat jalan keinjek beling eh pas jalan selangkah lagi keinj\xe2\x80\xa6'</w:t>
      </w:r>
    </w:p>
    <w:p>
      <w:r>
        <w:rPr>
          <w:b/>
          <w:u w:val="single"/>
        </w:rPr>
        <w:t>207785</w:t>
      </w:r>
    </w:p>
    <w:p>
      <w:r>
        <w:t>USER Ini lo mau sarkas apa emang bego si?'</w:t>
      </w:r>
    </w:p>
    <w:p>
      <w:r>
        <w:rPr>
          <w:b/>
          <w:u w:val="single"/>
        </w:rPr>
        <w:t>207786</w:t>
      </w:r>
    </w:p>
    <w:p>
      <w:r>
        <w:t>Penciuman Pak Jokowi memang tajam kalau soal pencarian uang..upss salah penghutangan uang?</w:t>
      </w:r>
    </w:p>
    <w:p>
      <w:r>
        <w:rPr>
          <w:b/>
          <w:u w:val="single"/>
        </w:rPr>
        <w:t>207787</w:t>
      </w:r>
    </w:p>
    <w:p>
      <w:r>
        <w:t>Oh nga ada bom info lagi ya ini hari'</w:t>
      </w:r>
    </w:p>
    <w:p>
      <w:r>
        <w:rPr>
          <w:b/>
          <w:u w:val="single"/>
        </w:rPr>
        <w:t>207788</w:t>
      </w:r>
    </w:p>
    <w:p>
      <w:r>
        <w:t>USER USER USER naik delman atau onta'</w:t>
      </w:r>
    </w:p>
    <w:p>
      <w:r>
        <w:rPr>
          <w:b/>
          <w:u w:val="single"/>
        </w:rPr>
        <w:t>207789</w:t>
      </w:r>
    </w:p>
    <w:p>
      <w:r>
        <w:t>Komisi I DPR RI Berharap Mutasi Perwira Dilakukan Panglima TNI yang Baru'</w:t>
      </w:r>
    </w:p>
    <w:p>
      <w:r>
        <w:rPr>
          <w:b/>
          <w:u w:val="single"/>
        </w:rPr>
        <w:t>207790</w:t>
      </w:r>
    </w:p>
    <w:p>
      <w:r>
        <w:t>USER Jokowi tai asu'</w:t>
      </w:r>
    </w:p>
    <w:p>
      <w:r>
        <w:rPr>
          <w:b/>
          <w:u w:val="single"/>
        </w:rPr>
        <w:t>207791</w:t>
      </w:r>
    </w:p>
    <w:p>
      <w:r>
        <w:t>Top story: 30 Proyek Strategis Jokowi Rp 94,8 Triliun Rampung</w:t>
      </w:r>
    </w:p>
    <w:p>
      <w:r>
        <w:rPr>
          <w:b/>
          <w:u w:val="single"/>
        </w:rPr>
        <w:t>207792</w:t>
      </w:r>
    </w:p>
    <w:p>
      <w:r>
        <w:t>Gue muslim g tersinggung untuk ngelaporin,nalarku mencerna fiksi dan fiktif.; Lagian kitab suci itu banyak multi arti tdk indentik.; Yg jelas disana tidak ; menyebutkan Al-quran.; Cuma cebong saja mmg dungu menalar ucapan USER .; #2019GantiPreside</w:t>
      </w:r>
    </w:p>
    <w:p>
      <w:r>
        <w:rPr>
          <w:b/>
          <w:u w:val="single"/>
        </w:rPr>
        <w:t>207793</w:t>
      </w:r>
    </w:p>
    <w:p>
      <w:r>
        <w:t>USER Kebijakan pengembalian barang kpd konsumen yg dilakukan apabila barang tersebut rusak, cacat produksi atau konsumen merasa kurang puas dgn produk tersebut terhitung selama 7 hari dari tanggal pembelian.\n#HauzMiniQuiz #HauzID USER USER USER</w:t>
      </w:r>
    </w:p>
    <w:p>
      <w:r>
        <w:rPr>
          <w:b/>
          <w:u w:val="single"/>
        </w:rPr>
        <w:t>207794</w:t>
      </w:r>
    </w:p>
    <w:p>
      <w:r>
        <w:t>Kelompok mana yg berhasil mengkapitalisasi Gatot, gua duga mrk-lah yg ketiban momenum. Entah bowo, kelompok cikeas atau jokowi.</w:t>
      </w:r>
    </w:p>
    <w:p>
      <w:r>
        <w:rPr>
          <w:b/>
          <w:u w:val="single"/>
        </w:rPr>
        <w:t>207795</w:t>
      </w:r>
    </w:p>
    <w:p>
      <w:r>
        <w:t>Kapan punya program begini pak USER ditunggu pak...</w:t>
      </w:r>
    </w:p>
    <w:p>
      <w:r>
        <w:rPr>
          <w:b/>
          <w:u w:val="single"/>
        </w:rPr>
        <w:t>207796</w:t>
      </w:r>
    </w:p>
    <w:p>
      <w:r>
        <w:t>USER Pak USER saya tambahkan lagi bukti Muhammad Nabi Gadungan, masyarakat menunggu pengumuman Anda</w:t>
      </w:r>
    </w:p>
    <w:p>
      <w:r>
        <w:rPr>
          <w:b/>
          <w:u w:val="single"/>
        </w:rPr>
        <w:t>207797</w:t>
      </w:r>
    </w:p>
    <w:p>
      <w:r>
        <w:t>Kalau ikan ngga bisa hidup tanpa air, tapi kalau aku ngga bisa hidup tanpa kamu.'</w:t>
      </w:r>
    </w:p>
    <w:p>
      <w:r>
        <w:rPr>
          <w:b/>
          <w:u w:val="single"/>
        </w:rPr>
        <w:t>207798</w:t>
      </w:r>
    </w:p>
    <w:p>
      <w:r>
        <w:t>USER deskriminasi menjatuhkan aku\xe2\x80\xa6. reputasi kini menjadi bisu\xe2\x80\xa6. dan aaaa aaaakuuu\xe2\x80\xa6 ku layuu\xe2\x80\xa6. ooo ooo oooo'</w:t>
      </w:r>
    </w:p>
    <w:p>
      <w:r>
        <w:rPr>
          <w:b/>
          <w:u w:val="single"/>
        </w:rPr>
        <w:t>207799</w:t>
      </w:r>
    </w:p>
    <w:p>
      <w:r>
        <w:t>ada teman semuanya brengsek'</w:t>
      </w:r>
    </w:p>
    <w:p>
      <w:r>
        <w:rPr>
          <w:b/>
          <w:u w:val="single"/>
        </w:rPr>
        <w:t>207800</w:t>
      </w:r>
    </w:p>
    <w:p>
      <w:r>
        <w:t>Yang pasti bukan rakyat cina ! Bukan rakyat Indonesia anak keturunan PKI ! Paham!! URL</w:t>
      </w:r>
    </w:p>
    <w:p>
      <w:r>
        <w:rPr>
          <w:b/>
          <w:u w:val="single"/>
        </w:rPr>
        <w:t>207801</w:t>
      </w:r>
    </w:p>
    <w:p>
      <w:r>
        <w:t>1)Tidak beriman kepada Tuhan dan Rasul seperti golongan Ateis\n2)Beriman kepada Tuhan, tetapi menolak Rasul sepeti golongan anti-hadis\n3)Beriman kepada Tuhan tetapi menolak sebahagian Rasul seperti Yahudi menolak kerasulan Nabi ISA AS dan Nasrani menola</w:t>
      </w:r>
    </w:p>
    <w:p>
      <w:r>
        <w:rPr>
          <w:b/>
          <w:u w:val="single"/>
        </w:rPr>
        <w:t>207802</w:t>
      </w:r>
    </w:p>
    <w:p>
      <w:r>
        <w:t>USER Cewe gila. Sinting. Freak'</w:t>
      </w:r>
    </w:p>
    <w:p>
      <w:r>
        <w:rPr>
          <w:b/>
          <w:u w:val="single"/>
        </w:rPr>
        <w:t>207803</w:t>
      </w:r>
    </w:p>
    <w:p>
      <w:r>
        <w:t>Hari ini, Presiden Jokowi akan meninjau proyek Bandara Kertajati yg direncanakan akan beroperasi pada bulan Juni 2018. Pd tahap 1, kapasitas terminal bisa menampung 5 juta</w:t>
      </w:r>
    </w:p>
    <w:p>
      <w:r>
        <w:rPr>
          <w:b/>
          <w:u w:val="single"/>
        </w:rPr>
        <w:t>207804</w:t>
      </w:r>
    </w:p>
    <w:p>
      <w:r>
        <w:t>USER USER kalo masalah itu, udah ditantang untuk buktikan kebenaran jokowi itu keturunan PKI dan sampai skrg belum ada yg bisa membuktikan malah berita itu udah ilang skrg, dan anehnya lagi, setelah pilpres 2014, tuduhan PKI itu ilang dan bar</w:t>
      </w:r>
    </w:p>
    <w:p>
      <w:r>
        <w:rPr>
          <w:b/>
          <w:u w:val="single"/>
        </w:rPr>
        <w:t>207805</w:t>
      </w:r>
    </w:p>
    <w:p>
      <w:r>
        <w:t>Sejak si boneka menang pilpres 2014 berkat bantuan besar penguasa saat itu, dia dan dalangnya merajalela menjadi penguasa tanpa batas tanpa pengawasan.; ; Partai, DPR, Tentara, Polisi, Senator, Ormas, Kampus, Mahassiswa, Buruh, Cendikiawan, Media, Ulama, s</w:t>
      </w:r>
    </w:p>
    <w:p>
      <w:r>
        <w:rPr>
          <w:b/>
          <w:u w:val="single"/>
        </w:rPr>
        <w:t>207806</w:t>
      </w:r>
    </w:p>
    <w:p>
      <w:r>
        <w:t>USER Thanks mas,.. ; Walaupun sa masih kecewa ada tebang pilih dalam masalah pasal penistaan agama. Semoga kedepan hukum bertindak lebih adil ..</w:t>
      </w:r>
    </w:p>
    <w:p>
      <w:r>
        <w:rPr>
          <w:b/>
          <w:u w:val="single"/>
        </w:rPr>
        <w:t>207807</w:t>
      </w:r>
    </w:p>
    <w:p>
      <w:r>
        <w:t>USER USER Drtd anjir greget gua wwkkw'</w:t>
      </w:r>
    </w:p>
    <w:p>
      <w:r>
        <w:rPr>
          <w:b/>
          <w:u w:val="single"/>
        </w:rPr>
        <w:t>207808</w:t>
      </w:r>
    </w:p>
    <w:p>
      <w:r>
        <w:t>USER diradio? tapi anda bisa melihat ya.. wah bolot'</w:t>
      </w:r>
    </w:p>
    <w:p>
      <w:r>
        <w:rPr>
          <w:b/>
          <w:u w:val="single"/>
        </w:rPr>
        <w:t>207809</w:t>
      </w:r>
    </w:p>
    <w:p>
      <w:r>
        <w:t>USER USER Mantap nih, Aset2 Ngr kita yg dahulunya dikuasai/dikelola pihak Asing, dlm era Bp Jokowi satu-persatu mulai diambil alih oleh Ngr kita. Blm saatnya di th 2019, kita ganti Presiden Baru, yg terbaik tetap Bp Jokowi'</w:t>
      </w:r>
    </w:p>
    <w:p>
      <w:r>
        <w:rPr>
          <w:b/>
          <w:u w:val="single"/>
        </w:rPr>
        <w:t>207810</w:t>
      </w:r>
    </w:p>
    <w:p>
      <w:r>
        <w:t>Tingggi banget, sama dengan meroketnya ekonomi Indonesia...#Blukkk;</w:t>
      </w:r>
    </w:p>
    <w:p>
      <w:r>
        <w:rPr>
          <w:b/>
          <w:u w:val="single"/>
        </w:rPr>
        <w:t>207811</w:t>
      </w:r>
    </w:p>
    <w:p>
      <w:r>
        <w:t>USER USER USER USER Sarap ni orang'</w:t>
      </w:r>
    </w:p>
    <w:p>
      <w:r>
        <w:rPr>
          <w:b/>
          <w:u w:val="single"/>
        </w:rPr>
        <w:t>207812</w:t>
      </w:r>
    </w:p>
    <w:p>
      <w:r>
        <w:t>RT USER: Gede amat punya on Diego USER USER USER USER USER USER USER https\xe2\x80\xa6'</w:t>
      </w:r>
    </w:p>
    <w:p>
      <w:r>
        <w:rPr>
          <w:b/>
          <w:u w:val="single"/>
        </w:rPr>
        <w:t>207813</w:t>
      </w:r>
    </w:p>
    <w:p>
      <w:r>
        <w:t>USER Contoh nya DKI impor bawang dari cina.gubernur nya kroni si tengku.'</w:t>
      </w:r>
    </w:p>
    <w:p>
      <w:r>
        <w:rPr>
          <w:b/>
          <w:u w:val="single"/>
        </w:rPr>
        <w:t>207814</w:t>
      </w:r>
    </w:p>
    <w:p>
      <w:r>
        <w:t>USER Ahelah sombong bener punuk onta'</w:t>
      </w:r>
    </w:p>
    <w:p>
      <w:r>
        <w:rPr>
          <w:b/>
          <w:u w:val="single"/>
        </w:rPr>
        <w:t>207815</w:t>
      </w:r>
    </w:p>
    <w:p>
      <w:r>
        <w:t>Gue enek sama elo. Semua urusan orang lain lo mau tau! Dasar kepo! Cewek alay!'</w:t>
      </w:r>
    </w:p>
    <w:p>
      <w:r>
        <w:rPr>
          <w:b/>
          <w:u w:val="single"/>
        </w:rPr>
        <w:t>207816</w:t>
      </w:r>
    </w:p>
    <w:p>
      <w:r>
        <w:t>USER USER islam nusantara terlalu dipaksakan.. \n\npadahal ngga ada kristen nusantara, katolik nusantara , budha nusantara dan hindu nusantara. \n\ndia rame sendiri..'</w:t>
      </w:r>
    </w:p>
    <w:p>
      <w:r>
        <w:rPr>
          <w:b/>
          <w:u w:val="single"/>
        </w:rPr>
        <w:t>207817</w:t>
      </w:r>
    </w:p>
    <w:p>
      <w:r>
        <w:t>USER tapi gua penasaran sebenernya itu bener ga sih ahahah apa nyari kambing hitam aseng aja.. rusia juga misterius, diem aja ga nanggapin apa2.. ya tp kalo secepetnya bisa bikin hancur mrk gpp asal jangan drag us all juga ahahaha\npemerintah</w:t>
      </w:r>
    </w:p>
    <w:p>
      <w:r>
        <w:rPr>
          <w:b/>
          <w:u w:val="single"/>
        </w:rPr>
        <w:t>207818</w:t>
      </w:r>
    </w:p>
    <w:p>
      <w:r>
        <w:t>RT USER Masih mau memilih Agus-Sylvi???\nAnaknya SBY dan Keluarga Koruptor\n BlusukanAhok\n BerjamaahCoblosPecinya\u2026</w:t>
      </w:r>
    </w:p>
    <w:p>
      <w:r>
        <w:rPr>
          <w:b/>
          <w:u w:val="single"/>
        </w:rPr>
        <w:t>207819</w:t>
      </w:r>
    </w:p>
    <w:p>
      <w:r>
        <w:t>Presiden kita jarang ke Afrika, kecuali ada KTT di sana. Sementara pemimpin-pemimpin Afrika sering ke Indonesia. Ada atau tidak untuk menghadiri KTT di Indonesia. #KAA63Tahun #IndonesiaAfrika</w:t>
      </w:r>
    </w:p>
    <w:p>
      <w:r>
        <w:rPr>
          <w:b/>
          <w:u w:val="single"/>
        </w:rPr>
        <w:t>207820</w:t>
      </w:r>
    </w:p>
    <w:p>
      <w:r>
        <w:t>USER USER USER USER Muke lu mirip monyet'</w:t>
      </w:r>
    </w:p>
    <w:p>
      <w:r>
        <w:rPr>
          <w:b/>
          <w:u w:val="single"/>
        </w:rPr>
        <w:t>207821</w:t>
      </w:r>
    </w:p>
    <w:p>
      <w:r>
        <w:t>USER Orang gila'</w:t>
      </w:r>
    </w:p>
    <w:p>
      <w:r>
        <w:rPr>
          <w:b/>
          <w:u w:val="single"/>
        </w:rPr>
        <w:t>207822</w:t>
      </w:r>
    </w:p>
    <w:p>
      <w:r>
        <w:t>USER USER USER USER USER USER USER USER Goblok lu, kl rizieq tuh tukang bikin onar, wajar kl org muak sm dia.. Siang teriak takbir malam chat mesum apa ga munafik tuh, udah gitu bikin orang bodoh kek lu.. Lha kl istri</w:t>
      </w:r>
    </w:p>
    <w:p>
      <w:r>
        <w:rPr>
          <w:b/>
          <w:u w:val="single"/>
        </w:rPr>
        <w:t>207823</w:t>
      </w:r>
    </w:p>
    <w:p>
      <w:r>
        <w:t>Cecilia Mahmuda Canolly: Islam Perlihatkan Bukti-Bukti Kekuasaan Allah.</w:t>
      </w:r>
    </w:p>
    <w:p>
      <w:r>
        <w:rPr>
          <w:b/>
          <w:u w:val="single"/>
        </w:rPr>
        <w:t>207824</w:t>
      </w:r>
    </w:p>
    <w:p>
      <w:r>
        <w:t>USER Dekrit ...bubarkan DPR...</w:t>
      </w:r>
    </w:p>
    <w:p>
      <w:r>
        <w:rPr>
          <w:b/>
          <w:u w:val="single"/>
        </w:rPr>
        <w:t>207825</w:t>
      </w:r>
    </w:p>
    <w:p>
      <w:r>
        <w:t>Karena Harakah ini tidak mengenal ketaatan tanpa batas pada individu, itu sebabnya ulama IM sepeninggal Albanna menolak tradisi #Baiat kepada Mursyid. Salah satu yang paling keras menolak adalah syaikh Qardhawi.</w:t>
      </w:r>
    </w:p>
    <w:p>
      <w:r>
        <w:rPr>
          <w:b/>
          <w:u w:val="single"/>
        </w:rPr>
        <w:t>207826</w:t>
      </w:r>
    </w:p>
    <w:p>
      <w:r>
        <w:t>USER USER Iya pake kendaraan umum aja jablay'</w:t>
      </w:r>
    </w:p>
    <w:p>
      <w:r>
        <w:rPr>
          <w:b/>
          <w:u w:val="single"/>
        </w:rPr>
        <w:t>207827</w:t>
      </w:r>
    </w:p>
    <w:p>
      <w:r>
        <w:t>USER USER Sarap gw rasa mereka hahaha mentang" april fool\'s day'</w:t>
      </w:r>
    </w:p>
    <w:p>
      <w:r>
        <w:rPr>
          <w:b/>
          <w:u w:val="single"/>
        </w:rPr>
        <w:t>207828</w:t>
      </w:r>
    </w:p>
    <w:p>
      <w:r>
        <w:t>Jangan pernah takut dan bosan utk bicara akn kebenaran klo rezim ini dan pengikutnya adlh antek asing dan aseng. DaruratDemokrasi tipu</w:t>
      </w:r>
    </w:p>
    <w:p>
      <w:r>
        <w:rPr>
          <w:b/>
          <w:u w:val="single"/>
        </w:rPr>
        <w:t>207829</w:t>
      </w:r>
    </w:p>
    <w:p>
      <w:r>
        <w:t>USER USER Wkwkwk update selalu gua ttg bencong satu itu'</w:t>
      </w:r>
    </w:p>
    <w:p>
      <w:r>
        <w:rPr>
          <w:b/>
          <w:u w:val="single"/>
        </w:rPr>
        <w:t>207830</w:t>
      </w:r>
    </w:p>
    <w:p>
      <w:r>
        <w:t>USER USER kok aing lagi sih.. kampang kalyaaann.....'</w:t>
      </w:r>
    </w:p>
    <w:p>
      <w:r>
        <w:rPr>
          <w:b/>
          <w:u w:val="single"/>
        </w:rPr>
        <w:t>207831</w:t>
      </w:r>
    </w:p>
    <w:p>
      <w:r>
        <w:t>USER USER USER USER USER USER Klo begitu Jokowi lah yg takut kalah 2019!! Takut ketahuan kedok nya jual aset ke aseng!!\xf0\x9f\x98\x82\xf0\x9f\x98\x82'</w:t>
      </w:r>
    </w:p>
    <w:p>
      <w:r>
        <w:rPr>
          <w:b/>
          <w:u w:val="single"/>
        </w:rPr>
        <w:t>207832</w:t>
      </w:r>
    </w:p>
    <w:p>
      <w:r>
        <w:t>USER Nama bule kelakuan idiot bela gabenernya, padahal sih malu ya njing... Bayarin sekolah masi mending daripada lu di comberan aja ngga bisa bayar, gimana mau maju... Jual biji aja nyuk'</w:t>
      </w:r>
    </w:p>
    <w:p>
      <w:r>
        <w:rPr>
          <w:b/>
          <w:u w:val="single"/>
        </w:rPr>
        <w:t>207833</w:t>
      </w:r>
    </w:p>
    <w:p>
      <w:r>
        <w:t>Agar Pancasila kembali berwibawa, kembali ke konsep Bung Karno sebelum diselewengkan Islam, Ketuhanan YME, sila ke-5</w:t>
      </w:r>
    </w:p>
    <w:p>
      <w:r>
        <w:rPr>
          <w:b/>
          <w:u w:val="single"/>
        </w:rPr>
        <w:t>207834</w:t>
      </w:r>
    </w:p>
    <w:p>
      <w:r>
        <w:t>USER USER Hahahahaha ujung2 minta maaf, culun! Ngopilaaaaaaah'</w:t>
      </w:r>
    </w:p>
    <w:p>
      <w:r>
        <w:rPr>
          <w:b/>
          <w:u w:val="single"/>
        </w:rPr>
        <w:t>207835</w:t>
      </w:r>
    </w:p>
    <w:p>
      <w:r>
        <w:t>Susu kntl manis.'</w:t>
      </w:r>
    </w:p>
    <w:p>
      <w:r>
        <w:rPr>
          <w:b/>
          <w:u w:val="single"/>
        </w:rPr>
        <w:t>207836</w:t>
      </w:r>
    </w:p>
    <w:p>
      <w:r>
        <w:t>Jokowi Restui WNA Duduki Jabatan Direksi BUMN, Rizal Ramli: Ampun Deh!</w:t>
      </w:r>
    </w:p>
    <w:p>
      <w:r>
        <w:rPr>
          <w:b/>
          <w:u w:val="single"/>
        </w:rPr>
        <w:t>207837</w:t>
      </w:r>
    </w:p>
    <w:p>
      <w:r>
        <w:t>Beginilah peran ISRAEL dalam Pembantaian Muslim Rohingya</w:t>
      </w:r>
    </w:p>
    <w:p>
      <w:r>
        <w:rPr>
          <w:b/>
          <w:u w:val="single"/>
        </w:rPr>
        <w:t>207838</w:t>
      </w:r>
    </w:p>
    <w:p>
      <w:r>
        <w:t>USER SERIGALANYA JABLAY WKWKWK'</w:t>
      </w:r>
    </w:p>
    <w:p>
      <w:r>
        <w:rPr>
          <w:b/>
          <w:u w:val="single"/>
        </w:rPr>
        <w:t>207839</w:t>
      </w:r>
    </w:p>
    <w:p>
      <w:r>
        <w:t>Ah tai lah'</w:t>
      </w:r>
    </w:p>
    <w:p>
      <w:r>
        <w:rPr>
          <w:b/>
          <w:u w:val="single"/>
        </w:rPr>
        <w:t>207840</w:t>
      </w:r>
    </w:p>
    <w:p>
      <w:r>
        <w:t>USER USER minimal dia antek, mengapa USER keras thd aliran yg msh beraqidah Islam?'</w:t>
      </w:r>
    </w:p>
    <w:p>
      <w:r>
        <w:rPr>
          <w:b/>
          <w:u w:val="single"/>
        </w:rPr>
        <w:t>207841</w:t>
      </w:r>
    </w:p>
    <w:p>
      <w:r>
        <w:t>USER USER 2019 boomerang buat pak USER.. mulut USER</w:t>
      </w:r>
    </w:p>
    <w:p>
      <w:r>
        <w:rPr>
          <w:b/>
          <w:u w:val="single"/>
        </w:rPr>
        <w:t>207842</w:t>
      </w:r>
    </w:p>
    <w:p>
      <w:r>
        <w:t>RT USER USER dulu berharap coblos Jokowi Jk biasa ada perubahan Ahmadiyah bebas beraktifitas dan ibadah. Ternyata...</w:t>
      </w:r>
    </w:p>
    <w:p>
      <w:r>
        <w:rPr>
          <w:b/>
          <w:u w:val="single"/>
        </w:rPr>
        <w:t>207843</w:t>
      </w:r>
    </w:p>
    <w:p>
      <w:r>
        <w:t>USER SILIT APAAN COBA'</w:t>
      </w:r>
    </w:p>
    <w:p>
      <w:r>
        <w:rPr>
          <w:b/>
          <w:u w:val="single"/>
        </w:rPr>
        <w:t>207844</w:t>
      </w:r>
    </w:p>
    <w:p>
      <w:r>
        <w:t>Agama adalah energi, disatu sisi ia bisa konstruktif, dan disisi satu lain agama bisa merusak; yang demikian bukanlah agama yang bermasalah, namun orang-orang yang berbicara atas nama Agama, itulah Masalahnya.; ; - Syaikh Abdullah Bin Bayyah</w:t>
      </w:r>
    </w:p>
    <w:p>
      <w:r>
        <w:rPr>
          <w:b/>
          <w:u w:val="single"/>
        </w:rPr>
        <w:t>207845</w:t>
      </w:r>
    </w:p>
    <w:p>
      <w:r>
        <w:t>Pengusaha China : Kalau Reklamasi Pulau G Batal, Jokowi Kami Lengserkan! URL</w:t>
      </w:r>
    </w:p>
    <w:p>
      <w:r>
        <w:rPr>
          <w:b/>
          <w:u w:val="single"/>
        </w:rPr>
        <w:t>207846</w:t>
      </w:r>
    </w:p>
    <w:p>
      <w:r>
        <w:t>klo aku disana uda ku ambil hpnya terus kujual bodo amat biar kapok sekalian lama2 ngeselin jg ga hati-hati bgt km john\xf0\x9f\x98\xad'</w:t>
      </w:r>
    </w:p>
    <w:p>
      <w:r>
        <w:rPr>
          <w:b/>
          <w:u w:val="single"/>
        </w:rPr>
        <w:t>207847</w:t>
      </w:r>
    </w:p>
    <w:p>
      <w:r>
        <w:t>AB cinta akan ketengangan serta olahraga.</w:t>
      </w:r>
    </w:p>
    <w:p>
      <w:r>
        <w:rPr>
          <w:b/>
          <w:u w:val="single"/>
        </w:rPr>
        <w:t>207848</w:t>
      </w:r>
    </w:p>
    <w:p>
      <w:r>
        <w:t>Rejim Jokowi otoriter ini maksa banget harus pake non tuney.</w:t>
      </w:r>
    </w:p>
    <w:p>
      <w:r>
        <w:rPr>
          <w:b/>
          <w:u w:val="single"/>
        </w:rPr>
        <w:t>207849</w:t>
      </w:r>
    </w:p>
    <w:p>
      <w:r>
        <w:t>Syukur, selalu ada hal yang patut untuk disyukuri. Lihatlah dirimu dengan baik, jika sekarang ini engkau sedang berada di depan komputer, memegang smartphone, tanpa takut tiba-tiba ada bom atau rudal menghantam tempatmu, kaupun pantas bersyukur.'</w:t>
      </w:r>
    </w:p>
    <w:p>
      <w:r>
        <w:rPr>
          <w:b/>
          <w:u w:val="single"/>
        </w:rPr>
        <w:t>207850</w:t>
      </w:r>
    </w:p>
    <w:p>
      <w:r>
        <w:t>USER USER USER USER Aparat..keparat\nMembela siapa yang bayar..bukan yg benar\nAparat bukan cm alat kekuasaan tapi juga alqt penguasa..'</w:t>
      </w:r>
    </w:p>
    <w:p>
      <w:r>
        <w:rPr>
          <w:b/>
          <w:u w:val="single"/>
        </w:rPr>
        <w:t>207851</w:t>
      </w:r>
    </w:p>
    <w:p>
      <w:r>
        <w:t>Gerindra dan PKS Teken 'Letter of Agreement' terkait Cawapres Prabowo - kumparan USER</w:t>
      </w:r>
    </w:p>
    <w:p>
      <w:r>
        <w:rPr>
          <w:b/>
          <w:u w:val="single"/>
        </w:rPr>
        <w:t>207852</w:t>
      </w:r>
    </w:p>
    <w:p>
      <w:r>
        <w:t>Pemerintah Diminta Cabut Perpes Tenaga Kerja Asing</w:t>
      </w:r>
    </w:p>
    <w:p>
      <w:r>
        <w:rPr>
          <w:b/>
          <w:u w:val="single"/>
        </w:rPr>
        <w:t>207853</w:t>
      </w:r>
    </w:p>
    <w:p>
      <w:r>
        <w:t>RT USER: Pasangan ABG lagi Semangat Ngentot\nFull &amp;gt;&amp;gt; URL #bokepabg #abgmesum #ngentot #mesum #bo\xe2\x80\xa6'</w:t>
      </w:r>
    </w:p>
    <w:p>
      <w:r>
        <w:rPr>
          <w:b/>
          <w:u w:val="single"/>
        </w:rPr>
        <w:t>207854</w:t>
      </w:r>
    </w:p>
    <w:p>
      <w:r>
        <w:t>USER iya setiap buka kacamata, mata gua berasa lebih sipit dan kantong mata hitam banget'</w:t>
      </w:r>
    </w:p>
    <w:p>
      <w:r>
        <w:rPr>
          <w:b/>
          <w:u w:val="single"/>
        </w:rPr>
        <w:t>207855</w:t>
      </w:r>
    </w:p>
    <w:p>
      <w:r>
        <w:t>Kita tunggu gerakan nya BEM RI untuk hentikan Pencalonan Jokowi Jadi presiden; #2019GantiPresiden ; #2019GantiPresiden ; #2019GantiPresiden ; #2019GantiPresiden ; #2019GantiPresiden ; #2019GantiPresiden</w:t>
      </w:r>
    </w:p>
    <w:p>
      <w:r>
        <w:rPr>
          <w:b/>
          <w:u w:val="single"/>
        </w:rPr>
        <w:t>207856</w:t>
      </w:r>
    </w:p>
    <w:p>
      <w:r>
        <w:t>USER USER USER USER USER USER USER USER Yang bikin TL ajah masih pakai bahasa onta.\n\nsok loe pakai bahasa kafir.\n\nUSER'</w:t>
      </w:r>
    </w:p>
    <w:p>
      <w:r>
        <w:rPr>
          <w:b/>
          <w:u w:val="single"/>
        </w:rPr>
        <w:t>207857</w:t>
      </w:r>
    </w:p>
    <w:p>
      <w:r>
        <w:t>Apa yg benar syahadat Islam Bang Fahri? Tak Tuhan selain Allah hu Barbar benci kafir ? Bersaksi Muhammad BEJAD nabi?</w:t>
      </w:r>
    </w:p>
    <w:p>
      <w:r>
        <w:rPr>
          <w:b/>
          <w:u w:val="single"/>
        </w:rPr>
        <w:t>207858</w:t>
      </w:r>
    </w:p>
    <w:p>
      <w:r>
        <w:t>kita usir dan bantai aja semua orang hindu budha di Indonesia, biar mereka tau rasa.... URL</w:t>
      </w:r>
    </w:p>
    <w:p>
      <w:r>
        <w:rPr>
          <w:b/>
          <w:u w:val="single"/>
        </w:rPr>
        <w:t>207859</w:t>
      </w:r>
    </w:p>
    <w:p>
      <w:r>
        <w:t>USER USER kemana aja sinting WKWKWK'</w:t>
      </w:r>
    </w:p>
    <w:p>
      <w:r>
        <w:rPr>
          <w:b/>
          <w:u w:val="single"/>
        </w:rPr>
        <w:t>207860</w:t>
      </w:r>
    </w:p>
    <w:p>
      <w:r>
        <w:t>USER Kemaren ada orang yg bilang modar ke gua malah dia yg midar duluan :)'</w:t>
      </w:r>
    </w:p>
    <w:p>
      <w:r>
        <w:rPr>
          <w:b/>
          <w:u w:val="single"/>
        </w:rPr>
        <w:t>207861</w:t>
      </w:r>
    </w:p>
    <w:p>
      <w:r>
        <w:t>Bangsa dan Negara harus BERANI mengubur Islam USER Said menegaskan, negara tidak boleh kalah oleh aksi teroris</w:t>
      </w:r>
    </w:p>
    <w:p>
      <w:r>
        <w:rPr>
          <w:b/>
          <w:u w:val="single"/>
        </w:rPr>
        <w:t>207862</w:t>
      </w:r>
    </w:p>
    <w:p>
      <w:r>
        <w:t>USER \xf0\x9f\x98\x82\xf0\x9f\x98\x82\xf0\x9f\x98\x82 pemimpin TOLOL akan menular kan ketololannya pada pengikutnya.'</w:t>
      </w:r>
    </w:p>
    <w:p>
      <w:r>
        <w:rPr>
          <w:b/>
          <w:u w:val="single"/>
        </w:rPr>
        <w:t>207863</w:t>
      </w:r>
    </w:p>
    <w:p>
      <w:r>
        <w:t>USER Tapitapi sha, kayaknya geng rp atau apalah itu circle luar mungkin banyak yg delulu gini apa ya. Ini temenku gibah soal anak ipro yg katanya gini katanya gitu tapi rerata percaya aja karena infonya dari fans cina langsung....'</w:t>
      </w:r>
    </w:p>
    <w:p>
      <w:r>
        <w:rPr>
          <w:b/>
          <w:u w:val="single"/>
        </w:rPr>
        <w:t>207864</w:t>
      </w:r>
    </w:p>
    <w:p>
      <w:r>
        <w:t>Harun yahya kristen ternyata\n\n#KAGET_GW\n\nJNGN MENILAI ORG DRI SENYUMNYA'</w:t>
      </w:r>
    </w:p>
    <w:p>
      <w:r>
        <w:rPr>
          <w:b/>
          <w:u w:val="single"/>
        </w:rPr>
        <w:t>207865</w:t>
      </w:r>
    </w:p>
    <w:p>
      <w:r>
        <w:t>Heran sama xl, lancar terus sinyalnya sklinya buka ml lgsg lag bajingan :( &amp;lt;&amp;gt;'</w:t>
      </w:r>
    </w:p>
    <w:p>
      <w:r>
        <w:rPr>
          <w:b/>
          <w:u w:val="single"/>
        </w:rPr>
        <w:t>207866</w:t>
      </w:r>
    </w:p>
    <w:p>
      <w:r>
        <w:t>Musuh-musuh Islam itu otomatis kafir!'</w:t>
      </w:r>
    </w:p>
    <w:p>
      <w:r>
        <w:rPr>
          <w:b/>
          <w:u w:val="single"/>
        </w:rPr>
        <w:t>207867</w:t>
      </w:r>
    </w:p>
    <w:p>
      <w:r>
        <w:t>USER Yg sengsara kan si rais obral bacot mulu ga laku laku'</w:t>
      </w:r>
    </w:p>
    <w:p>
      <w:r>
        <w:rPr>
          <w:b/>
          <w:u w:val="single"/>
        </w:rPr>
        <w:t>207868</w:t>
      </w:r>
    </w:p>
    <w:p>
      <w:r>
        <w:t>USER Sibuk ngewe'</w:t>
      </w:r>
    </w:p>
    <w:p>
      <w:r>
        <w:rPr>
          <w:b/>
          <w:u w:val="single"/>
        </w:rPr>
        <w:t>207869</w:t>
      </w:r>
    </w:p>
    <w:p>
      <w:r>
        <w:t>2. Menurutmu kenapa mahasiswa perlu aktif mengikuti kegiatan di luar kampus? USER #KUchat</w:t>
      </w:r>
    </w:p>
    <w:p>
      <w:r>
        <w:rPr>
          <w:b/>
          <w:u w:val="single"/>
        </w:rPr>
        <w:t>207870</w:t>
      </w:r>
    </w:p>
    <w:p>
      <w:r>
        <w:t>USER IH BANGSAD'</w:t>
      </w:r>
    </w:p>
    <w:p>
      <w:r>
        <w:rPr>
          <w:b/>
          <w:u w:val="single"/>
        </w:rPr>
        <w:t>207871</w:t>
      </w:r>
    </w:p>
    <w:p>
      <w:r>
        <w:t>USER USER USER USER USER USER ape gw di ajarin dan ditanggapin sama guru trus ,.. guru gw bego gitu ,... doniiii luh ma anak TK samaaaa pinteran juga kali anak TK ,.. luh cuma jadi anjing2 yg di suruh melolong di time li</w:t>
      </w:r>
    </w:p>
    <w:p>
      <w:r>
        <w:rPr>
          <w:b/>
          <w:u w:val="single"/>
        </w:rPr>
        <w:t>207872</w:t>
      </w:r>
    </w:p>
    <w:p>
      <w:r>
        <w:t>USER Entar kamu nete?'</w:t>
      </w:r>
    </w:p>
    <w:p>
      <w:r>
        <w:rPr>
          <w:b/>
          <w:u w:val="single"/>
        </w:rPr>
        <w:t>207873</w:t>
      </w:r>
    </w:p>
    <w:p>
      <w:r>
        <w:t>USER Ok. Otw manjangin kek kunti .g'</w:t>
      </w:r>
    </w:p>
    <w:p>
      <w:r>
        <w:rPr>
          <w:b/>
          <w:u w:val="single"/>
        </w:rPr>
        <w:t>207874</w:t>
      </w:r>
    </w:p>
    <w:p>
      <w:r>
        <w:t>Presiden USER Ajak Ulama Turut Menyejukkan Suasana Jelang Pilkada Serentak. Selengkapnya di</w:t>
      </w:r>
    </w:p>
    <w:p>
      <w:r>
        <w:rPr>
          <w:b/>
          <w:u w:val="single"/>
        </w:rPr>
        <w:t>207875</w:t>
      </w:r>
    </w:p>
    <w:p>
      <w:r>
        <w:t>#iklanahokjahat Terorist nyata di Indonesia... Bukan wahabi, bukan Onta Tapi Babi Babi milik Cina Penebar Teror sesungguhnya....</w:t>
      </w:r>
    </w:p>
    <w:p>
      <w:r>
        <w:rPr>
          <w:b/>
          <w:u w:val="single"/>
        </w:rPr>
        <w:t>207876</w:t>
      </w:r>
    </w:p>
    <w:p>
      <w:r>
        <w:t>20. Jipepet ngeselin pisan anaknya. Baik kdang2, suka bener ama monyet. Cowonya segambreng caileh'</w:t>
      </w:r>
    </w:p>
    <w:p>
      <w:r>
        <w:rPr>
          <w:b/>
          <w:u w:val="single"/>
        </w:rPr>
        <w:t>207877</w:t>
      </w:r>
    </w:p>
    <w:p>
      <w:r>
        <w:t>cina emang udah terkenal dengan trik tipu dayanya, mending di usir suruh balik kehabitat aslinya</w:t>
      </w:r>
    </w:p>
    <w:p>
      <w:r>
        <w:rPr>
          <w:b/>
          <w:u w:val="single"/>
        </w:rPr>
        <w:t>207878</w:t>
      </w:r>
    </w:p>
    <w:p>
      <w:r>
        <w:t>Salah satu Hasil Rekomendasi Mukernas USER adalah mendukung USER sbg Presiden Republik Indonesia; #anismatta #rinduanismatta USER USER USER USER USER USER USER USER USER USER</w:t>
      </w:r>
    </w:p>
    <w:p>
      <w:r>
        <w:rPr>
          <w:b/>
          <w:u w:val="single"/>
        </w:rPr>
        <w:t>207879</w:t>
      </w:r>
    </w:p>
    <w:p>
      <w:r>
        <w:t>Lrt, ANJIR GUE KETAWA SAMPE ENGAP'</w:t>
      </w:r>
    </w:p>
    <w:p>
      <w:r>
        <w:rPr>
          <w:b/>
          <w:u w:val="single"/>
        </w:rPr>
        <w:t>207880</w:t>
      </w:r>
    </w:p>
    <w:p>
      <w:r>
        <w:t>Gpp tiap saat liat kntl gratis,masih bisa di skip yang penting bisa cuci mata melihat kesegaran yg haqiqi \xf0\x9f\x98\x8d'</w:t>
      </w:r>
    </w:p>
    <w:p>
      <w:r>
        <w:rPr>
          <w:b/>
          <w:u w:val="single"/>
        </w:rPr>
        <w:t>207881</w:t>
      </w:r>
    </w:p>
    <w:p>
      <w:r>
        <w:t>cowo jaman sekarang rata2 udah putus suka ngejelekin mantannya, bispak lah, perek lah, dll. nah cowo kaya gitu ga lebih dari banci #Cabecabeaan'</w:t>
      </w:r>
    </w:p>
    <w:p>
      <w:r>
        <w:rPr>
          <w:b/>
          <w:u w:val="single"/>
        </w:rPr>
        <w:t>207882</w:t>
      </w:r>
    </w:p>
    <w:p>
      <w:r>
        <w:t>USER USER USER hebat bener ya bilang munafik. Perlu cermin ga \xf0\x9f\x98\x82\xf0\x9f\x98\x82\xf0\x9f\x98\x82\xf0\x9f\x98\x82'</w:t>
      </w:r>
    </w:p>
    <w:p>
      <w:r>
        <w:rPr>
          <w:b/>
          <w:u w:val="single"/>
        </w:rPr>
        <w:t>207883</w:t>
      </w:r>
    </w:p>
    <w:p>
      <w:r>
        <w:t>USER USER Kunti beranak dalam baskom?'</w:t>
      </w:r>
    </w:p>
    <w:p>
      <w:r>
        <w:rPr>
          <w:b/>
          <w:u w:val="single"/>
        </w:rPr>
        <w:t>207884</w:t>
      </w:r>
    </w:p>
    <w:p>
      <w:r>
        <w:t>Lengserkan USER presiden lemah</w:t>
      </w:r>
    </w:p>
    <w:p>
      <w:r>
        <w:rPr>
          <w:b/>
          <w:u w:val="single"/>
        </w:rPr>
        <w:t>207885</w:t>
      </w:r>
    </w:p>
    <w:p>
      <w:r>
        <w:t>USER USER Maka Abdullah bin Amer bin Al \xe2\x80\x98Ashpun seperintah Rasulullah\xc2\xa0shallallahu \xe2\x80\x98alaihi wa sallam\xc2\xa0membeli setiap ekor onta dengan harga dua ekor onta yang akan dibayarkan ketika telah tiba saatnya pen</w:t>
      </w:r>
    </w:p>
    <w:p>
      <w:r>
        <w:rPr>
          <w:b/>
          <w:u w:val="single"/>
        </w:rPr>
        <w:t>207886</w:t>
      </w:r>
    </w:p>
    <w:p>
      <w:r>
        <w:t>Dan Rezim Otoriter (Jokowi) pro PKI anti pd Islam</w:t>
      </w:r>
    </w:p>
    <w:p>
      <w:r>
        <w:rPr>
          <w:b/>
          <w:u w:val="single"/>
        </w:rPr>
        <w:t>207887</w:t>
      </w:r>
    </w:p>
    <w:p>
      <w:r>
        <w:t>Indahnya kerukunan bertetangga adalah saat kamu lagi jemur pakaian disaat yang sama tetanggamu bakar sampah'</w:t>
      </w:r>
    </w:p>
    <w:p>
      <w:r>
        <w:rPr>
          <w:b/>
          <w:u w:val="single"/>
        </w:rPr>
        <w:t>207888</w:t>
      </w:r>
    </w:p>
    <w:p>
      <w:r>
        <w:t>USER eMANG UDIK BFJGFDG GA NGERTI SAMA BOCAH SATU ITU'</w:t>
      </w:r>
    </w:p>
    <w:p>
      <w:r>
        <w:rPr>
          <w:b/>
          <w:u w:val="single"/>
        </w:rPr>
        <w:t>207889</w:t>
      </w:r>
    </w:p>
    <w:p>
      <w:r>
        <w:t>jun tolong lah bajunya kaya contoh taplak meja yg dibawa guruku pas sma ada tugas sbk:-((('</w:t>
      </w:r>
    </w:p>
    <w:p>
      <w:r>
        <w:rPr>
          <w:b/>
          <w:u w:val="single"/>
        </w:rPr>
        <w:t>207890</w:t>
      </w:r>
    </w:p>
    <w:p>
      <w:r>
        <w:t>USER USER Klo mo Jujur Lo jgn cuman ngeBacot aje Zonk!!! Gue tanye ape elo sanggup Kerja Sempurna klo jdi Menteri hah !!? Bacot doank lo bisenye. BiangKerok lo ahh Zonk !!!'</w:t>
      </w:r>
    </w:p>
    <w:p>
      <w:r>
        <w:rPr>
          <w:b/>
          <w:u w:val="single"/>
        </w:rPr>
        <w:t>207891</w:t>
      </w:r>
    </w:p>
    <w:p>
      <w:r>
        <w:t>USER sbg wakil Rakyat yg bikin uu. Apa manfaatnya utk Rakyat bikin uu md3 ???....'</w:t>
      </w:r>
    </w:p>
    <w:p>
      <w:r>
        <w:rPr>
          <w:b/>
          <w:u w:val="single"/>
        </w:rPr>
        <w:t>207892</w:t>
      </w:r>
    </w:p>
    <w:p>
      <w:r>
        <w:t>nikah beda agama sulit. nikah beda aliran sulit. mau yang gampang? tida usah meniqa, my lov~ gampang~ #Esai</w:t>
      </w:r>
    </w:p>
    <w:p>
      <w:r>
        <w:rPr>
          <w:b/>
          <w:u w:val="single"/>
        </w:rPr>
        <w:t>207893</w:t>
      </w:r>
    </w:p>
    <w:p>
      <w:r>
        <w:t>Sejarah Motor Pengawal Presiden AS</w:t>
      </w:r>
    </w:p>
    <w:p>
      <w:r>
        <w:rPr>
          <w:b/>
          <w:u w:val="single"/>
        </w:rPr>
        <w:t>207894</w:t>
      </w:r>
    </w:p>
    <w:p>
      <w:r>
        <w:t>USER USER Yg punya hak impunitas + dilindungi UU MD3 mah bebas mo ngomong apa aja, pantesan UU itu dikebut bikinnya, maen ketok2 aja lgsg. Anda USER yg ngetok pengesahannya kan?'</w:t>
      </w:r>
    </w:p>
    <w:p>
      <w:r>
        <w:rPr>
          <w:b/>
          <w:u w:val="single"/>
        </w:rPr>
        <w:t>207895</w:t>
      </w:r>
    </w:p>
    <w:p>
      <w:r>
        <w:t>RT USER: Iblis itu :\n1. paling ga senang dengan suara adzan. \n2. Paling ga suka dengan hijab dan cadar \n3. Paling ga suka dengan s\xe2\x80\xa6'</w:t>
      </w:r>
    </w:p>
    <w:p>
      <w:r>
        <w:rPr>
          <w:b/>
          <w:u w:val="single"/>
        </w:rPr>
        <w:t>207896</w:t>
      </w:r>
    </w:p>
    <w:p>
      <w:r>
        <w:t>USER USER Bubarkan aja DPR..</w:t>
      </w:r>
    </w:p>
    <w:p>
      <w:r>
        <w:rPr>
          <w:b/>
          <w:u w:val="single"/>
        </w:rPr>
        <w:t>207897</w:t>
      </w:r>
    </w:p>
    <w:p>
      <w:r>
        <w:t>Advocat bawa² Agama pula �???�???�???�???</w:t>
      </w:r>
    </w:p>
    <w:p>
      <w:r>
        <w:rPr>
          <w:b/>
          <w:u w:val="single"/>
        </w:rPr>
        <w:t>207898</w:t>
      </w:r>
    </w:p>
    <w:p>
      <w:r>
        <w:t>USER Lafcadio telah kembali duduk di bangkunya dan meletakkan gelas minuman ke dekatnya.\n\n"Alright," Lafcadio pun berdoa kembali layaknya orang Katolik dan seusai berdoa, ia menunjuk dahi serta kedua bahunya.\n\n"Time to dig in," ucap Lafcadio s</w:t>
      </w:r>
    </w:p>
    <w:p>
      <w:r>
        <w:rPr>
          <w:b/>
          <w:u w:val="single"/>
        </w:rPr>
        <w:t>207899</w:t>
      </w:r>
    </w:p>
    <w:p>
      <w:r>
        <w:t>\xe2\x80\x9cHarini pergi kerja tak ?\xe2\x80\x9d\n\n\xe2\x80\x9cTak, kerja cancel.\xe2\x80\x9d\n\nAsing banget sih bunyi nya, \n\nKelas cancel - kerja cancel \xf0\x9f\x98\x85'</w:t>
      </w:r>
    </w:p>
    <w:p>
      <w:r>
        <w:rPr>
          <w:b/>
          <w:u w:val="single"/>
        </w:rPr>
        <w:t>207900</w:t>
      </w:r>
    </w:p>
    <w:p>
      <w:r>
        <w:t>USER USER Iya benar ini, teman saya pemuka hindu di wil malang. Beliau pernah cerita, hindu di india tidak sama dengan hindu di bali, sedangkan hindu di jawa pun berbeda dengan hindu di bali karena cenderung mengadopsi adat/budaya jawa/kejawe</w:t>
      </w:r>
    </w:p>
    <w:p>
      <w:r>
        <w:rPr>
          <w:b/>
          <w:u w:val="single"/>
        </w:rPr>
        <w:t>207901</w:t>
      </w:r>
    </w:p>
    <w:p>
      <w:r>
        <w:t>USER #DBDSHOW kalo menurut saya film yg berkesan yaitu film si buta dari goa hantu..karena film itu mengindikasikan antara si buta dan si monyet yg begitu setia kawan..betul tidak? Colek tuk USER dan USER'</w:t>
      </w:r>
    </w:p>
    <w:p>
      <w:r>
        <w:rPr>
          <w:b/>
          <w:u w:val="single"/>
        </w:rPr>
        <w:t>207902</w:t>
      </w:r>
    </w:p>
    <w:p>
      <w:r>
        <w:t>Sejauh ini. Waktu kosong dalam malamku, kamu masih terlintas dibenakku dan tersenyum. Hatiku berkata "si brengsek bikin rindu terus"'</w:t>
      </w:r>
    </w:p>
    <w:p>
      <w:r>
        <w:rPr>
          <w:b/>
          <w:u w:val="single"/>
        </w:rPr>
        <w:t>207903</w:t>
      </w:r>
    </w:p>
    <w:p>
      <w:r>
        <w:t>Akun kecebong yang ada kebanyakan dikelola etnis tertentu. Gaya pengecut cebong Jakarta. Mereka dendam dgn anies-sandi.</w:t>
      </w:r>
    </w:p>
    <w:p>
      <w:r>
        <w:rPr>
          <w:b/>
          <w:u w:val="single"/>
        </w:rPr>
        <w:t>207904</w:t>
      </w:r>
    </w:p>
    <w:p>
      <w:r>
        <w:t>bersikap adil dan juga tulus untuk memajukan kesejahteraan rakyat bila terpilih menjadi gubernur.;</w:t>
      </w:r>
    </w:p>
    <w:p>
      <w:r>
        <w:rPr>
          <w:b/>
          <w:u w:val="single"/>
        </w:rPr>
        <w:t>207905</w:t>
      </w:r>
    </w:p>
    <w:p>
      <w:r>
        <w:t>Hidup didunia hanya sementara. Apakah kalian rela jika cara hidup kalian tak disuka Allah. Kecuali kalian munafik atau musyrik atau kafir.</w:t>
      </w:r>
    </w:p>
    <w:p>
      <w:r>
        <w:rPr>
          <w:b/>
          <w:u w:val="single"/>
        </w:rPr>
        <w:t>207906</w:t>
      </w:r>
    </w:p>
    <w:p>
      <w:r>
        <w:t>Disaat aktif pun kang antoncharliyan selalu bersinergi dengan para ulama .... hasanahkanggojabar�?�</w:t>
      </w:r>
    </w:p>
    <w:p>
      <w:r>
        <w:rPr>
          <w:b/>
          <w:u w:val="single"/>
        </w:rPr>
        <w:t>207907</w:t>
      </w:r>
    </w:p>
    <w:p>
      <w:r>
        <w:t>RT USER Hah...mangkrak..korupsi..komisi berjalan aman jaman sby..</w:t>
      </w:r>
    </w:p>
    <w:p>
      <w:r>
        <w:rPr>
          <w:b/>
          <w:u w:val="single"/>
        </w:rPr>
        <w:t>207908</w:t>
      </w:r>
    </w:p>
    <w:p>
      <w:r>
        <w:t>PAN Bersikukuh Ingin Usung Zulkifli Hasan sebagai Calon Presiden</w:t>
      </w:r>
    </w:p>
    <w:p>
      <w:r>
        <w:rPr>
          <w:b/>
          <w:u w:val="single"/>
        </w:rPr>
        <w:t>207909</w:t>
      </w:r>
    </w:p>
    <w:p>
      <w:r>
        <w:t>Hati - hati modus baru kampanye hitam partai Alloh &amp;amp; partai syaitan unt. menjatuhkan lawan politik... setelah isu PKI gak mempan, isu utang negara gak mempan, isu negara bubar mental dan isu isu lainnya .... sekarang isu partai Alloh &amp;amp; partai sya</w:t>
      </w:r>
    </w:p>
    <w:p>
      <w:r>
        <w:rPr>
          <w:b/>
          <w:u w:val="single"/>
        </w:rPr>
        <w:t>207910</w:t>
      </w:r>
    </w:p>
    <w:p>
      <w:r>
        <w:t>Megawati : Ingat...!!!; Anda Itu Petugas Partai,; .; Santai aja Bu. ga usah marah marah gitu..; 2019 bisa diganti koq Bu; Tenang aja...; #2019GantiPresiden</w:t>
      </w:r>
    </w:p>
    <w:p>
      <w:r>
        <w:rPr>
          <w:b/>
          <w:u w:val="single"/>
        </w:rPr>
        <w:t>207911</w:t>
      </w:r>
    </w:p>
    <w:p>
      <w:r>
        <w:t>Dalam banyak2 statement orang, aku paling tak faham bila orang kata DAP ni komunis. DAP ni pro kapitalis kot.\n\nMohon USER terangkan.'</w:t>
      </w:r>
    </w:p>
    <w:p>
      <w:r>
        <w:rPr>
          <w:b/>
          <w:u w:val="single"/>
        </w:rPr>
        <w:t>207912</w:t>
      </w:r>
    </w:p>
    <w:p>
      <w:r>
        <w:t>Aku syukaaa kamu. Kamu syukaa dia. Dia syukaa yang lain. Yaa gitu aja terus sampai onta bertelur \xf0\x9f\x98\x8c.'</w:t>
      </w:r>
    </w:p>
    <w:p>
      <w:r>
        <w:rPr>
          <w:b/>
          <w:u w:val="single"/>
        </w:rPr>
        <w:t>207913</w:t>
      </w:r>
    </w:p>
    <w:p>
      <w:r>
        <w:t>rt USER USER USER Tp kenapa jokowi tidak mau tes dna.?tes Dna lah yg bisa membuktikan nya bukan keturunan PKI</w:t>
      </w:r>
    </w:p>
    <w:p>
      <w:r>
        <w:rPr>
          <w:b/>
          <w:u w:val="single"/>
        </w:rPr>
        <w:t>207914</w:t>
      </w:r>
    </w:p>
    <w:p>
      <w:r>
        <w:t>USER Bodo amatin aja. Yang kaya gitu, makin dikasih perhatian bakal makin menjadi jadi'</w:t>
      </w:r>
    </w:p>
    <w:p>
      <w:r>
        <w:rPr>
          <w:b/>
          <w:u w:val="single"/>
        </w:rPr>
        <w:t>207915</w:t>
      </w:r>
    </w:p>
    <w:p>
      <w:r>
        <w:t>gue kenapa sih anjir kajus ngetweet tony aja mata gue berkaca-kaca'</w:t>
      </w:r>
    </w:p>
    <w:p>
      <w:r>
        <w:rPr>
          <w:b/>
          <w:u w:val="single"/>
        </w:rPr>
        <w:t>207916</w:t>
      </w:r>
    </w:p>
    <w:p>
      <w:r>
        <w:t>#IklanAhokJahat Hati hati Mereka Mulai Prustasi dan Memainkan Cara cara Kasar !! Karena hasil dari berbagai survei si penista agama kalah!!</w:t>
      </w:r>
    </w:p>
    <w:p>
      <w:r>
        <w:rPr>
          <w:b/>
          <w:u w:val="single"/>
        </w:rPr>
        <w:t>207917</w:t>
      </w:r>
    </w:p>
    <w:p>
      <w:r>
        <w:t>USER Ingat PDI ingat komunis ya.?</w:t>
      </w:r>
    </w:p>
    <w:p>
      <w:r>
        <w:rPr>
          <w:b/>
          <w:u w:val="single"/>
        </w:rPr>
        <w:t>207918</w:t>
      </w:r>
    </w:p>
    <w:p>
      <w:r>
        <w:t>Jokowi yg harus mundur dari kursi presiden</w:t>
      </w:r>
    </w:p>
    <w:p>
      <w:r>
        <w:rPr>
          <w:b/>
          <w:u w:val="single"/>
        </w:rPr>
        <w:t>207919</w:t>
      </w:r>
    </w:p>
    <w:p>
      <w:r>
        <w:t>USER ketika Syiah, liberal, komunis terlalu mainstream, di buat lah Islam NUsantara, kitabnya masih proses cetak yeh dek USER \xf0\x9f\x98\x82'</w:t>
      </w:r>
    </w:p>
    <w:p>
      <w:r>
        <w:rPr>
          <w:b/>
          <w:u w:val="single"/>
        </w:rPr>
        <w:t>207920</w:t>
      </w:r>
    </w:p>
    <w:p>
      <w:r>
        <w:t>Salah. Yusril itu lupa. Waktu itu UU Pilkada Di DPRD sdh disahkan lalu SBY dibully hbs di mefsod. Dari AD mnrt Mensesneg SBY takkan ttd UU itu. Di Jepang disarankan oleh Yusril agar SBY menolak ttd. Sy bilang, mnrt UUD menolak pun tetap berlaku. Lacaklah j</w:t>
      </w:r>
    </w:p>
    <w:p>
      <w:r>
        <w:rPr>
          <w:b/>
          <w:u w:val="single"/>
        </w:rPr>
        <w:t>207921</w:t>
      </w:r>
    </w:p>
    <w:p>
      <w:r>
        <w:t>Rasanya mau gue tampol aja kalo ada orang yang asyik maen hp terus temennya bilang "autis lo, maen hp mulu." Autis itu penyakit jadi please. STOP kata "Autis" untuk bahan becandaan'</w:t>
      </w:r>
    </w:p>
    <w:p>
      <w:r>
        <w:rPr>
          <w:b/>
          <w:u w:val="single"/>
        </w:rPr>
        <w:t>207922</w:t>
      </w:r>
    </w:p>
    <w:p>
      <w:r>
        <w:t>\xe3\x85\xa4\n Usai membaca pesan dari orang asing tersebut beberapa kali lagi, ia memutuskan untuk kembali menghubungi istrinya.\n\xe3\x85\xa4\n \xe2\x80\x9cMari coba bertemu dengannya terlebih dahulu. Kalau dia hanya gumpalan omong kosong, bunuh</w:t>
      </w:r>
    </w:p>
    <w:p>
      <w:r>
        <w:rPr>
          <w:b/>
          <w:u w:val="single"/>
        </w:rPr>
        <w:t>207923</w:t>
      </w:r>
    </w:p>
    <w:p>
      <w:r>
        <w:t>USER Trus sampah seprti kalian mau jadikan negeri ini maksiat dan komunis??? Mabok aja lo... ingat umat islam yg memerdekakan negeri ini....'</w:t>
      </w:r>
    </w:p>
    <w:p>
      <w:r>
        <w:rPr>
          <w:b/>
          <w:u w:val="single"/>
        </w:rPr>
        <w:t>207924</w:t>
      </w:r>
    </w:p>
    <w:p>
      <w:r>
        <w:t>RT USER: USER USER hey, u okay? macam org sinting aja hehehehehe kup tau'</w:t>
      </w:r>
    </w:p>
    <w:p>
      <w:r>
        <w:rPr>
          <w:b/>
          <w:u w:val="single"/>
        </w:rPr>
        <w:t>207925</w:t>
      </w:r>
    </w:p>
    <w:p>
      <w:r>
        <w:t>Janjimu indah, buat rakyat terenyuh. Sayang itu hanya janji, faktanya Bohong. ; ; Cukup sekali RI punya pemimpin PENIPU RAKYAT.; #2019GantiPresiden</w:t>
      </w:r>
    </w:p>
    <w:p>
      <w:r>
        <w:rPr>
          <w:b/>
          <w:u w:val="single"/>
        </w:rPr>
        <w:t>207926</w:t>
      </w:r>
    </w:p>
    <w:p>
      <w:r>
        <w:t>Kalau bangkai dikubur di dalam tanah pasti lama-lama bakalan kecium baunya, ya gitu juga sama kebohongan lu !!'</w:t>
      </w:r>
    </w:p>
    <w:p>
      <w:r>
        <w:rPr>
          <w:b/>
          <w:u w:val="single"/>
        </w:rPr>
        <w:t>207927</w:t>
      </w:r>
    </w:p>
    <w:p>
      <w:r>
        <w:t>Pernah nanya ke orang kristen apa enaknya ibadah minggu pagi, kan enakan tidur. Lalu bales dijawab, lah gue malah bingung sama kalian yang islam solat 5x sehari gak capek apa. Lah iya bener juga'</w:t>
      </w:r>
    </w:p>
    <w:p>
      <w:r>
        <w:rPr>
          <w:b/>
          <w:u w:val="single"/>
        </w:rPr>
        <w:t>207928</w:t>
      </w:r>
    </w:p>
    <w:p>
      <w:r>
        <w:t>Sampai skrg msh rmai yg buta mata buta hati.. salam jumaat people..'</w:t>
      </w:r>
    </w:p>
    <w:p>
      <w:r>
        <w:rPr>
          <w:b/>
          <w:u w:val="single"/>
        </w:rPr>
        <w:t>207929</w:t>
      </w:r>
    </w:p>
    <w:p>
      <w:r>
        <w:t>USER USER Ahh cebong mah gitu kalo di tanya'</w:t>
      </w:r>
    </w:p>
    <w:p>
      <w:r>
        <w:rPr>
          <w:b/>
          <w:u w:val="single"/>
        </w:rPr>
        <w:t>207930</w:t>
      </w:r>
    </w:p>
    <w:p>
      <w:r>
        <w:t>USER Pers harus punya program besar berkesinabungan Buang Islam dari Indonesia sebab tak ada manfaatnya</w:t>
      </w:r>
    </w:p>
    <w:p>
      <w:r>
        <w:rPr>
          <w:b/>
          <w:u w:val="single"/>
        </w:rPr>
        <w:t>207931</w:t>
      </w:r>
    </w:p>
    <w:p>
      <w:r>
        <w:t>USER Jaewon lagi maen sama hanbin, raesung dan antek antek si pembuat lagu'</w:t>
      </w:r>
    </w:p>
    <w:p>
      <w:r>
        <w:rPr>
          <w:b/>
          <w:u w:val="single"/>
        </w:rPr>
        <w:t>207932</w:t>
      </w:r>
    </w:p>
    <w:p>
      <w:r>
        <w:t>Baru mau 1 periode udh blangsak, apalagi nambah.; #2019GantiPresiden ; #2019PresidenBaru</w:t>
      </w:r>
    </w:p>
    <w:p>
      <w:r>
        <w:rPr>
          <w:b/>
          <w:u w:val="single"/>
        </w:rPr>
        <w:t>207933</w:t>
      </w:r>
    </w:p>
    <w:p>
      <w:r>
        <w:t>USER Onta\xf0\x9f\x98\xadsekar\xf0\x9f\x98\xad'</w:t>
      </w:r>
    </w:p>
    <w:p>
      <w:r>
        <w:rPr>
          <w:b/>
          <w:u w:val="single"/>
        </w:rPr>
        <w:t>207934</w:t>
      </w:r>
    </w:p>
    <w:p>
      <w:r>
        <w:t>Sejak saya SD freeport selalu jadi bahan cerita yang menarik,yang katanya gunung emas indonsia tetapi yang mengkelola orang asing ,\nAlhmadulilah sekarang saham PT freeport sudah dimiliki indonesia 51% .\nMantap ..kalau bisa saham freeport kita ambil 100</w:t>
      </w:r>
    </w:p>
    <w:p>
      <w:r>
        <w:rPr>
          <w:b/>
          <w:u w:val="single"/>
        </w:rPr>
        <w:t>207935</w:t>
      </w:r>
    </w:p>
    <w:p>
      <w:r>
        <w:t>USER USER Yg menurun itu perhatian pemerintah pada rakyatnya yg mengakibatkan banyak pengangguran krn banyaknya tka yg masuk jd ini sangat merugikan rakyat tolong jgn insfrastruktur sj yg diurusi tapi kebutuhan bahan pokok semua naik.'</w:t>
      </w:r>
    </w:p>
    <w:p>
      <w:r>
        <w:rPr>
          <w:b/>
          <w:u w:val="single"/>
        </w:rPr>
        <w:t>207936</w:t>
      </w:r>
    </w:p>
    <w:p>
      <w:r>
        <w:t>USER udah pokoknya kalo soal fisik gausah dipake bercandaan, bentuk apapun itu, mau bulet, sipit, kulit gelap, apapun, udah gausah, the boys are perfect the way they are'</w:t>
      </w:r>
    </w:p>
    <w:p>
      <w:r>
        <w:rPr>
          <w:b/>
          <w:u w:val="single"/>
        </w:rPr>
        <w:t>207937</w:t>
      </w:r>
    </w:p>
    <w:p>
      <w:r>
        <w:t>USER Banyak mas...banyak sekali sistem2 lama yg sebenarnya gc butuh perubahan,hanya penyempurnaan saja.Gmana mau hasil bagus kalo tiap rezim Sistemnya ganti? Mau kiblat kemanapun akan hancur kalau tdk berkelanjutan'</w:t>
      </w:r>
    </w:p>
    <w:p>
      <w:r>
        <w:rPr>
          <w:b/>
          <w:u w:val="single"/>
        </w:rPr>
        <w:t>207938</w:t>
      </w:r>
    </w:p>
    <w:p>
      <w:r>
        <w:t>Maaf bapak dewan yg terhormat, apakah anda sadar selama ini anda suka menyerang pribadi presiden USER; ; Sumpah saya jadi tepuk jidat, terbuat dari apa ya hatinya; ;</w:t>
      </w:r>
    </w:p>
    <w:p>
      <w:r>
        <w:rPr>
          <w:b/>
          <w:u w:val="single"/>
        </w:rPr>
        <w:t>207939</w:t>
      </w:r>
    </w:p>
    <w:p>
      <w:r>
        <w:t>itu kan kata ahok kafir..umat islam anti ahok karena ahok itu kafr ditambah ahok itu cina yg suka makan babi &amp; bir</w:t>
      </w:r>
    </w:p>
    <w:p>
      <w:r>
        <w:rPr>
          <w:b/>
          <w:u w:val="single"/>
        </w:rPr>
        <w:t>207940</w:t>
      </w:r>
    </w:p>
    <w:p>
      <w:r>
        <w:t>Deklarasi Anti Hoax dan Pilkada damai Jukir Tambakrejo Simokerto</w:t>
      </w:r>
    </w:p>
    <w:p>
      <w:r>
        <w:rPr>
          <w:b/>
          <w:u w:val="single"/>
        </w:rPr>
        <w:t>207941</w:t>
      </w:r>
    </w:p>
    <w:p>
      <w:r>
        <w:t>USER ya anjir bener-_- satu ae kaga keurus'</w:t>
      </w:r>
    </w:p>
    <w:p>
      <w:r>
        <w:rPr>
          <w:b/>
          <w:u w:val="single"/>
        </w:rPr>
        <w:t>207942</w:t>
      </w:r>
    </w:p>
    <w:p>
      <w:r>
        <w:t>Ini akan memukul mundur ketika pemilihan presiden 2019 (para pedagang kecil diperkampungan padang pariaman)berkata "Jaman Jokowi ni ekonomi payah lah" (1)</w:t>
      </w:r>
    </w:p>
    <w:p>
      <w:r>
        <w:rPr>
          <w:b/>
          <w:u w:val="single"/>
        </w:rPr>
        <w:t>207943</w:t>
      </w:r>
    </w:p>
    <w:p>
      <w:r>
        <w:t>JOKOWI Mendingan Anda Sadar Diri Aja Turun Jabatan Dari Pada di Lengserkan Oleh Rakyat MALU !! FPI Gak Akan Mati !!</w:t>
      </w:r>
    </w:p>
    <w:p>
      <w:r>
        <w:rPr>
          <w:b/>
          <w:u w:val="single"/>
        </w:rPr>
        <w:t>207944</w:t>
      </w:r>
    </w:p>
    <w:p>
      <w:r>
        <w:t>USER USER Enaknya di dalam memek'</w:t>
      </w:r>
    </w:p>
    <w:p>
      <w:r>
        <w:rPr>
          <w:b/>
          <w:u w:val="single"/>
        </w:rPr>
        <w:t>207945</w:t>
      </w:r>
    </w:p>
    <w:p>
      <w:r>
        <w:t>Ia bercerita mengenai betapa kejamnya Black Monster hingga cara mengalahkan iblis hina tersebut.\n\n"Kamu adalah orang yang terpilih."\n\nMendengar kristal berkata seperti itu, Jiho mengerti apa yang ia maksud.'</w:t>
      </w:r>
    </w:p>
    <w:p>
      <w:r>
        <w:rPr>
          <w:b/>
          <w:u w:val="single"/>
        </w:rPr>
        <w:t>207946</w:t>
      </w:r>
    </w:p>
    <w:p>
      <w:r>
        <w:t>USER Ohooo p mook juga penganut emot tuyul item\xf0\x9f\x98\x85\xe2\x80\x94 Bas kayanya hari ini ga bobo dehhh p'</w:t>
      </w:r>
    </w:p>
    <w:p>
      <w:r>
        <w:rPr>
          <w:b/>
          <w:u w:val="single"/>
        </w:rPr>
        <w:t>207947</w:t>
      </w:r>
    </w:p>
    <w:p>
      <w:r>
        <w:t>Jika setiap Provinsi berupaya capai Pertumbuhan ekonomi di atas 5,2 persen, mk Pertumbuhan Ekonomi 5,4 persen bukan sesuatu yg mustahil utk dicapai. Silahkan para Gubernur pacu perekonomian Daerahnya masing2.</w:t>
      </w:r>
    </w:p>
    <w:p>
      <w:r>
        <w:rPr>
          <w:b/>
          <w:u w:val="single"/>
        </w:rPr>
        <w:t>207948</w:t>
      </w:r>
    </w:p>
    <w:p>
      <w:r>
        <w:t>USER Selamat buat Pak USER dan seluruh pihak\xc2\xb2 yg tlh bekerja untuk merebut tambang emas di Papua dari cengkeraman asing. Bravo! \xf0\x9f\x98\x81\xf0\x9f\x98\x81'</w:t>
      </w:r>
    </w:p>
    <w:p>
      <w:r>
        <w:rPr>
          <w:b/>
          <w:u w:val="single"/>
        </w:rPr>
        <w:t>207949</w:t>
      </w:r>
    </w:p>
    <w:p>
      <w:r>
        <w:t>Ini gue budek beneran gara gara kebanyakan pake hetset apa gara gara flu'</w:t>
      </w:r>
    </w:p>
    <w:p>
      <w:r>
        <w:rPr>
          <w:b/>
          <w:u w:val="single"/>
        </w:rPr>
        <w:t>207950</w:t>
      </w:r>
    </w:p>
    <w:p>
      <w:r>
        <w:t>USER USER USER mungkin karena ada bom bunuh diri teroris pembunuh yg ngaku jihad, dan didukung para antek teroris yg membela'</w:t>
      </w:r>
    </w:p>
    <w:p>
      <w:r>
        <w:rPr>
          <w:b/>
          <w:u w:val="single"/>
        </w:rPr>
        <w:t>207951</w:t>
      </w:r>
    </w:p>
    <w:p>
      <w:r>
        <w:t>USER Demen sipit kamu aja haha'</w:t>
      </w:r>
    </w:p>
    <w:p>
      <w:r>
        <w:rPr>
          <w:b/>
          <w:u w:val="single"/>
        </w:rPr>
        <w:t>207952</w:t>
      </w:r>
    </w:p>
    <w:p>
      <w:r>
        <w:t>Katanya sahabat tapi dibelakang kayak tai'</w:t>
      </w:r>
    </w:p>
    <w:p>
      <w:r>
        <w:rPr>
          <w:b/>
          <w:u w:val="single"/>
        </w:rPr>
        <w:t>207953</w:t>
      </w:r>
    </w:p>
    <w:p>
      <w:r>
        <w:t>RT USER: woii... uda pada malam jumat belom? diem diem bae... ngentot oii ngentott... URL</w:t>
      </w:r>
    </w:p>
    <w:p>
      <w:r>
        <w:rPr>
          <w:b/>
          <w:u w:val="single"/>
        </w:rPr>
        <w:t>207954</w:t>
      </w:r>
    </w:p>
    <w:p>
      <w:r>
        <w:t>USER USER USER USER USER USER USER wah nih manusia idiot di jawab malah ngomong ngelatur bukan mikir dah belajar dulu sana dasar goblok sok pintar tapi bloon'</w:t>
      </w:r>
    </w:p>
    <w:p>
      <w:r>
        <w:rPr>
          <w:b/>
          <w:u w:val="single"/>
        </w:rPr>
        <w:t>207955</w:t>
      </w:r>
    </w:p>
    <w:p>
      <w:r>
        <w:t>Diakhir cerita Edvan : Edvan sadar bahwa ia masih memiliki Edvina, keluarga satu-satunya, dan ia tak peduli dengan perubahan dan keputusan Edvina menjadi transgender #Bangkok'</w:t>
      </w:r>
    </w:p>
    <w:p>
      <w:r>
        <w:rPr>
          <w:b/>
          <w:u w:val="single"/>
        </w:rPr>
        <w:t>207956</w:t>
      </w:r>
    </w:p>
    <w:p>
      <w:r>
        <w:t>USER EH PEREK... GUE BALIK LU HIATUS, TAIK'</w:t>
      </w:r>
    </w:p>
    <w:p>
      <w:r>
        <w:rPr>
          <w:b/>
          <w:u w:val="single"/>
        </w:rPr>
        <w:t>207957</w:t>
      </w:r>
    </w:p>
    <w:p>
      <w:r>
        <w:t>Suka ngerasa kangen sama temen dan sahabat2 lama yang dulu kalo apa2 selalu bareng. Tapi aneh.. sekalinya ketemu lagi, ngerasa kayak asing.'</w:t>
      </w:r>
    </w:p>
    <w:p>
      <w:r>
        <w:rPr>
          <w:b/>
          <w:u w:val="single"/>
        </w:rPr>
        <w:t>207958</w:t>
      </w:r>
    </w:p>
    <w:p>
      <w:r>
        <w:t>Dua org cerdas USER sdg bertemu dgn Mr USER kualitas pemimpin yg sama visi nya menjadi pejabat utk jalan ibadah &amp;amp; kemaslahatan ummat. Postingannya IG ktnya Sholat &amp;amp; dzikir bareng utk mendekatkan diri pada sang kholik. Sptnya pa ani</w:t>
      </w:r>
    </w:p>
    <w:p>
      <w:r>
        <w:rPr>
          <w:b/>
          <w:u w:val="single"/>
        </w:rPr>
        <w:t>207959</w:t>
      </w:r>
    </w:p>
    <w:p>
      <w:r>
        <w:t>USER USER Mulai ga fokus n skrg lari ke hutang...coba cek APBN n alokasi kementerian di kemenkeu..baru kita debat mengenai hutang..jgn jadi anonim bloon...\xf0\x9f\xa4\xa3\xf0\x9f\xa4\xa3'</w:t>
      </w:r>
    </w:p>
    <w:p>
      <w:r>
        <w:rPr>
          <w:b/>
          <w:u w:val="single"/>
        </w:rPr>
        <w:t>207960</w:t>
      </w:r>
    </w:p>
    <w:p>
      <w:r>
        <w:t>Dulu pas baru jadian. \n\xf0\x9f\x91\xa6 eh tau gak, gue gak pernah dapetin cwek senyaman loe. Gue janji bakal gak ninggalin loe. \n\xf0\x9f\x91\xa7 MASA??? (BODO)"terus dalam hati gue ngomong, gak pernah senyaman gue loe pernah pcran brtahun*,dan loe ninggalin doi. \nZzzeeezzzzsssttt\n\xf0\x9f\x92\xa9'</w:t>
      </w:r>
    </w:p>
    <w:p>
      <w:r>
        <w:rPr>
          <w:b/>
          <w:u w:val="single"/>
        </w:rPr>
        <w:t>207961</w:t>
      </w:r>
    </w:p>
    <w:p>
      <w:r>
        <w:t>USER mAta loW piCek,,,!!!,,,! T ___ &amp;lt;'</w:t>
      </w:r>
    </w:p>
    <w:p>
      <w:r>
        <w:rPr>
          <w:b/>
          <w:u w:val="single"/>
        </w:rPr>
        <w:t>207962</w:t>
      </w:r>
    </w:p>
    <w:p>
      <w:r>
        <w:t>Babap tai.\nSampai bertemu nanti bap\nMun uing cageur \xf0\x9f\x98\x99 URL</w:t>
      </w:r>
    </w:p>
    <w:p>
      <w:r>
        <w:rPr>
          <w:b/>
          <w:u w:val="single"/>
        </w:rPr>
        <w:t>207963</w:t>
      </w:r>
    </w:p>
    <w:p>
      <w:r>
        <w:t>Kentutmu wi..... Jokowi pendusta pembohong... Penghutang... Ditaktor otoriter ndeso</w:t>
      </w:r>
    </w:p>
    <w:p>
      <w:r>
        <w:rPr>
          <w:b/>
          <w:u w:val="single"/>
        </w:rPr>
        <w:t>207964</w:t>
      </w:r>
    </w:p>
    <w:p>
      <w:r>
        <w:t>USER USER USER USER USER USER Nah ini dia, ente kan ngarep banget RH ngemeng ginian. Bedanya RG pinter, ente, ahok dan kelompok jamban emang doyan insulting islam</w:t>
      </w:r>
    </w:p>
    <w:p>
      <w:r>
        <w:rPr>
          <w:b/>
          <w:u w:val="single"/>
        </w:rPr>
        <w:t>207965</w:t>
      </w:r>
    </w:p>
    <w:p>
      <w:r>
        <w:t>Rizal Ramli: Jadi Presiden, Saya akan Tangkap 100 Orang Paling Berengsek</w:t>
      </w:r>
    </w:p>
    <w:p>
      <w:r>
        <w:rPr>
          <w:b/>
          <w:u w:val="single"/>
        </w:rPr>
        <w:t>207966</w:t>
      </w:r>
    </w:p>
    <w:p>
      <w:r>
        <w:t>RT USER Usut terus Sandiaga juga korupsi Anies di Pameran Buku Jerman ! Batalkan pengangkatan Anies-Sandi !!!</w:t>
      </w:r>
    </w:p>
    <w:p>
      <w:r>
        <w:rPr>
          <w:b/>
          <w:u w:val="single"/>
        </w:rPr>
        <w:t>207967</w:t>
      </w:r>
    </w:p>
    <w:p>
      <w:r>
        <w:t>USER bgst bintaro komunis gak berubah'</w:t>
      </w:r>
    </w:p>
    <w:p>
      <w:r>
        <w:rPr>
          <w:b/>
          <w:u w:val="single"/>
        </w:rPr>
        <w:t>207968</w:t>
      </w:r>
    </w:p>
    <w:p>
      <w:r>
        <w:t>Jaga Budaya Aman Berkendara, #Piaggio Indonesia Luncurkan Kampanye Safety in Style</w:t>
      </w:r>
    </w:p>
    <w:p>
      <w:r>
        <w:rPr>
          <w:b/>
          <w:u w:val="single"/>
        </w:rPr>
        <w:t>207969</w:t>
      </w:r>
    </w:p>
    <w:p>
      <w:r>
        <w:t>Ajak Ulama Turut Menyejukkan Suasana Jelang Pilkada� Serentak</w:t>
      </w:r>
    </w:p>
    <w:p>
      <w:r>
        <w:rPr>
          <w:b/>
          <w:u w:val="single"/>
        </w:rPr>
        <w:t>207970</w:t>
      </w:r>
    </w:p>
    <w:p>
      <w:r>
        <w:t>USER USER USER USER USER USER USER USER USER USER USER USER Biasa itu....semua kerjaannya manusia2 pendengki,orangnya ya itu2 juga.sebagian besar pasukan nasi bung</w:t>
      </w:r>
    </w:p>
    <w:p>
      <w:r>
        <w:rPr>
          <w:b/>
          <w:u w:val="single"/>
        </w:rPr>
        <w:t>207971</w:t>
      </w:r>
    </w:p>
    <w:p>
      <w:r>
        <w:t>Tidak salah rakyat sepenuhnya jika proksi Asing - Aseng menjadi penguasa Jakarta dan Negara. Kesalahan terbesar ada pada Presiden USER yg gelap mata karena ambisi politik, memungkinkan proksi Asing Aseng itu menjadi penguasa\n\n#ShameOnYouSBY'</w:t>
      </w:r>
    </w:p>
    <w:p>
      <w:r>
        <w:rPr>
          <w:b/>
          <w:u w:val="single"/>
        </w:rPr>
        <w:t>207972</w:t>
      </w:r>
    </w:p>
    <w:p>
      <w:r>
        <w:t>Direktur Riset Median, Sudarto mengatakan, meski Jokowi masih menduduki posisi teratas, ? NAMUN MAYORITAS WARGA TAK INGIN DIA MEMIMPIN INDONESIA KEMBALI ?; ; Pinjem TOA donkz ?; ; #2019GantiPresiden MUTLAK !!!!; ;</w:t>
      </w:r>
    </w:p>
    <w:p>
      <w:r>
        <w:rPr>
          <w:b/>
          <w:u w:val="single"/>
        </w:rPr>
        <w:t>207973</w:t>
      </w:r>
    </w:p>
    <w:p>
      <w:r>
        <w:t>Diluruskan agar tidak menyimpang dari ajaran Quran, tentu tidak boleh Menteri Agama Islam menyimpang dari Quran</w:t>
      </w:r>
    </w:p>
    <w:p>
      <w:r>
        <w:rPr>
          <w:b/>
          <w:u w:val="single"/>
        </w:rPr>
        <w:t>207974</w:t>
      </w:r>
    </w:p>
    <w:p>
      <w:r>
        <w:t>mereka yang nuduh Jokowi anti ulama (versi mereka) kalo lihat Jokowi lagi deket dan mesra dengan para ulama begini malah pada blingsatan.</w:t>
      </w:r>
    </w:p>
    <w:p>
      <w:r>
        <w:rPr>
          <w:b/>
          <w:u w:val="single"/>
        </w:rPr>
        <w:t>207975</w:t>
      </w:r>
    </w:p>
    <w:p>
      <w:r>
        <w:t>USER USER USER Semoga bapak prabowo menjadi presiden RI...doa kami selalu untukmu</w:t>
      </w:r>
    </w:p>
    <w:p>
      <w:r>
        <w:rPr>
          <w:b/>
          <w:u w:val="single"/>
        </w:rPr>
        <w:t>207976</w:t>
      </w:r>
    </w:p>
    <w:p>
      <w:r>
        <w:t>USER /; Enak nete... tau. \n\nBagus gini lho, gapapa mengenang masa lalu di fesbuk.'</w:t>
      </w:r>
    </w:p>
    <w:p>
      <w:r>
        <w:rPr>
          <w:b/>
          <w:u w:val="single"/>
        </w:rPr>
        <w:t>207977</w:t>
      </w:r>
    </w:p>
    <w:p>
      <w:r>
        <w:t>pendukung Prabowo spt ARB SDA adl orang-orang bejad tabiatnya kasar termasuk org ini &amp;gt;&amp;gt; USER</w:t>
      </w:r>
    </w:p>
    <w:p>
      <w:r>
        <w:rPr>
          <w:b/>
          <w:u w:val="single"/>
        </w:rPr>
        <w:t>207978</w:t>
      </w:r>
    </w:p>
    <w:p>
      <w:r>
        <w:t>USER ; Yth bpk herman. ; Anak saya sakit jsntung bocor. Dan harus oprasi ke jakarta tp saya g punya biaya pak gubernur.. Sekiranya bpk kasian dgn anak saya tlg bantu saya pak. Karna ini menyangkut nyawa anak saya.</w:t>
      </w:r>
    </w:p>
    <w:p>
      <w:r>
        <w:rPr>
          <w:b/>
          <w:u w:val="single"/>
        </w:rPr>
        <w:t>207979</w:t>
      </w:r>
    </w:p>
    <w:p>
      <w:r>
        <w:t>USER Cebong baru netes ngapain dilayanin Om.'</w:t>
      </w:r>
    </w:p>
    <w:p>
      <w:r>
        <w:rPr>
          <w:b/>
          <w:u w:val="single"/>
        </w:rPr>
        <w:t>207980</w:t>
      </w:r>
    </w:p>
    <w:p>
      <w:r>
        <w:t>Presiden KAMPRET...haha</w:t>
      </w:r>
    </w:p>
    <w:p>
      <w:r>
        <w:rPr>
          <w:b/>
          <w:u w:val="single"/>
        </w:rPr>
        <w:t>207981</w:t>
      </w:r>
    </w:p>
    <w:p>
      <w:r>
        <w:t>USER USER USER USER Ngomong apaan lu sarap.. tiba2 nyela ktawa2 sndiri. Obat lu habis??'</w:t>
      </w:r>
    </w:p>
    <w:p>
      <w:r>
        <w:rPr>
          <w:b/>
          <w:u w:val="single"/>
        </w:rPr>
        <w:t>207982</w:t>
      </w:r>
    </w:p>
    <w:p>
      <w:r>
        <w:t>USER Mungkin sebenernya seungmin idiot\xf0\x9f\x8c\x9a\xf0\x9f\x8c\x9a\xf0\x9f\x8c\x9a'</w:t>
      </w:r>
    </w:p>
    <w:p>
      <w:r>
        <w:rPr>
          <w:b/>
          <w:u w:val="single"/>
        </w:rPr>
        <w:t>207983</w:t>
      </w:r>
    </w:p>
    <w:p>
      <w:r>
        <w:t>Dan sekarang gua percaya. Buaya darat itu emang ada'</w:t>
      </w:r>
    </w:p>
    <w:p>
      <w:r>
        <w:rPr>
          <w:b/>
          <w:u w:val="single"/>
        </w:rPr>
        <w:t>207984</w:t>
      </w:r>
    </w:p>
    <w:p>
      <w:r>
        <w:t>ni sheikh nk abaq sikit tuan guru hadi naib presiden persatuan ulama dunia</w:t>
      </w:r>
    </w:p>
    <w:p>
      <w:r>
        <w:rPr>
          <w:b/>
          <w:u w:val="single"/>
        </w:rPr>
        <w:t>207985</w:t>
      </w:r>
    </w:p>
    <w:p>
      <w:r>
        <w:t>USER KAFIR lah.. disini kan paling demen bilang kopar-kapir... \xf0\x9f\x98\x90\xf0\x9f\x98\x90\xf0\x9f\x98\x90'</w:t>
      </w:r>
    </w:p>
    <w:p>
      <w:r>
        <w:rPr>
          <w:b/>
          <w:u w:val="single"/>
        </w:rPr>
        <w:t>207986</w:t>
      </w:r>
    </w:p>
    <w:p>
      <w:r>
        <w:t>Nun budek apa gimana?? URL</w:t>
      </w:r>
    </w:p>
    <w:p>
      <w:r>
        <w:rPr>
          <w:b/>
          <w:u w:val="single"/>
        </w:rPr>
        <w:t>207987</w:t>
      </w:r>
    </w:p>
    <w:p>
      <w:r>
        <w:t>Dan apakah Bubarkan KPK sudah jadi keharusan..?? Melihat semua jejak rekamnya ketika berhadapan dengan penguasa KPK mandul. URL</w:t>
      </w:r>
    </w:p>
    <w:p>
      <w:r>
        <w:rPr>
          <w:b/>
          <w:u w:val="single"/>
        </w:rPr>
        <w:t>207988</w:t>
      </w:r>
    </w:p>
    <w:p>
      <w:r>
        <w:t>Bandung menjadi saksi bisu dimana sebuah perjuangan dilakukan sendiri.'</w:t>
      </w:r>
    </w:p>
    <w:p>
      <w:r>
        <w:rPr>
          <w:b/>
          <w:u w:val="single"/>
        </w:rPr>
        <w:t>207989</w:t>
      </w:r>
    </w:p>
    <w:p>
      <w:r>
        <w:t>Wkwk kaget anjir URL</w:t>
      </w:r>
    </w:p>
    <w:p>
      <w:r>
        <w:rPr>
          <w:b/>
          <w:u w:val="single"/>
        </w:rPr>
        <w:t>207990</w:t>
      </w:r>
    </w:p>
    <w:p>
      <w:r>
        <w:t>Pena ga ada tutupnya itu buat ku kaya cacat gitu. Gaenak diliat.. \nBahkan sekalipun tintanya udah abis, penanya harus dibuang sekalian sama tutup\xc2\xb2nya'</w:t>
      </w:r>
    </w:p>
    <w:p>
      <w:r>
        <w:rPr>
          <w:b/>
          <w:u w:val="single"/>
        </w:rPr>
        <w:t>207991</w:t>
      </w:r>
    </w:p>
    <w:p>
      <w:r>
        <w:t>Allah SWT yang mengeluarkan perintah ini dungu &amp; biadab: Perangilah orang2 yang tidak beriman kepada Allah (9:29)</w:t>
      </w:r>
    </w:p>
    <w:p>
      <w:r>
        <w:rPr>
          <w:b/>
          <w:u w:val="single"/>
        </w:rPr>
        <w:t>207992</w:t>
      </w:r>
    </w:p>
    <w:p>
      <w:r>
        <w:t>Bangsa ini harus berani membahas secara terbuka dan beradab, Islam bukan agama, melainkan ajaran sesat yang merugikan</w:t>
      </w:r>
    </w:p>
    <w:p>
      <w:r>
        <w:rPr>
          <w:b/>
          <w:u w:val="single"/>
        </w:rPr>
        <w:t>207993</w:t>
      </w:r>
    </w:p>
    <w:p>
      <w:r>
        <w:t>Bersihkan oknum brutal ini jika #2019GantiPresiden @ USER USER: USER Inilah potret polisi kita di rezim ini'</w:t>
      </w:r>
    </w:p>
    <w:p>
      <w:r>
        <w:rPr>
          <w:b/>
          <w:u w:val="single"/>
        </w:rPr>
        <w:t>207994</w:t>
      </w:r>
    </w:p>
    <w:p>
      <w:r>
        <w:t>RT USER: USER Gua smpe 5 episode ngakak mulu ka \xf0\x9f\x98\x82 tpi mirip film 3 idiot ka'</w:t>
      </w:r>
    </w:p>
    <w:p>
      <w:r>
        <w:rPr>
          <w:b/>
          <w:u w:val="single"/>
        </w:rPr>
        <w:t>207995</w:t>
      </w:r>
    </w:p>
    <w:p>
      <w:r>
        <w:t>tdak cukup polisi,dan tidak cukup pengadilan utuk menegakkan hukum bila tdak didukung oleh rakyat,jokowi lah yg bkin rakyat resah,lengserkan</w:t>
      </w:r>
    </w:p>
    <w:p>
      <w:r>
        <w:rPr>
          <w:b/>
          <w:u w:val="single"/>
        </w:rPr>
        <w:t>207996</w:t>
      </w:r>
    </w:p>
    <w:p>
      <w:r>
        <w:t>USER kren pak anies,seorang gubernur mampu bernegosiasi denga menteri bahkan presiden negara luar ,ini suatu yg luar biasa ,para menteri kita saja belum tentu bisa seperti yang bapak lakukan ini ,semoga mendapat ridho dan berkah pak anies</w:t>
      </w:r>
    </w:p>
    <w:p>
      <w:r>
        <w:rPr>
          <w:b/>
          <w:u w:val="single"/>
        </w:rPr>
        <w:t>207997</w:t>
      </w:r>
    </w:p>
    <w:p>
      <w:r>
        <w:t>Mungkin aku termasuk golongan yg nekat, iya nekat. Beli barang yg udah cacat dg resiko yg banyaknya tak terkira.'</w:t>
      </w:r>
    </w:p>
    <w:p>
      <w:r>
        <w:rPr>
          <w:b/>
          <w:u w:val="single"/>
        </w:rPr>
        <w:t>207998</w:t>
      </w:r>
    </w:p>
    <w:p>
      <w:r>
        <w:t>USER USER USER USER USER USER Ente bagai penyair yang sedang terluka hatinya. Rruarrr biasa! \nBTW.. bangke tikus aja bikin gue jijik, bagaimana pulak dengan bangke setan.'</w:t>
      </w:r>
    </w:p>
    <w:p>
      <w:r>
        <w:rPr>
          <w:b/>
          <w:u w:val="single"/>
        </w:rPr>
        <w:t>207999</w:t>
      </w:r>
    </w:p>
    <w:p>
      <w:r>
        <w:t>USER \xe2\x80\x9clo cina ya?\xe2\x80\x9d tapi pake nada yg anu. hm. //'</w:t>
      </w:r>
    </w:p>
    <w:p>
      <w:r>
        <w:rPr>
          <w:b/>
          <w:u w:val="single"/>
        </w:rPr>
        <w:t>208000</w:t>
      </w:r>
    </w:p>
    <w:p>
      <w:r>
        <w:t>USER Yg akademik dan ilmiah ginian, gak masuk daftar prioritas rezim ini Bang.\n\nYg penting mah bangun infra.'</w:t>
      </w:r>
    </w:p>
    <w:p>
      <w:r>
        <w:rPr>
          <w:b/>
          <w:u w:val="single"/>
        </w:rPr>
        <w:t>208001</w:t>
      </w:r>
    </w:p>
    <w:p>
      <w:r>
        <w:t>USER USER SETAN KAU!!'</w:t>
      </w:r>
    </w:p>
    <w:p>
      <w:r>
        <w:rPr>
          <w:b/>
          <w:u w:val="single"/>
        </w:rPr>
        <w:t>208002</w:t>
      </w:r>
    </w:p>
    <w:p>
      <w:r>
        <w:t>USER Aku masi misqueen hani bani :('</w:t>
      </w:r>
    </w:p>
    <w:p>
      <w:r>
        <w:rPr>
          <w:b/>
          <w:u w:val="single"/>
        </w:rPr>
        <w:t>208003</w:t>
      </w:r>
    </w:p>
    <w:p>
      <w:r>
        <w:t>RT USER pernah bilang mencla mencle nah Boss nya sendiri begitu USER USER URL</w:t>
      </w:r>
    </w:p>
    <w:p>
      <w:r>
        <w:rPr>
          <w:b/>
          <w:u w:val="single"/>
        </w:rPr>
        <w:t>208004</w:t>
      </w:r>
    </w:p>
    <w:p>
      <w:r>
        <w:t>USER Ada yang lucu nih prof, mungkin bisa diketawain rame2.</w:t>
      </w:r>
    </w:p>
    <w:p>
      <w:r>
        <w:rPr>
          <w:b/>
          <w:u w:val="single"/>
        </w:rPr>
        <w:t>208005</w:t>
      </w:r>
    </w:p>
    <w:p>
      <w:r>
        <w:t>USER USER Sesama cebong tdk akurrr'</w:t>
      </w:r>
    </w:p>
    <w:p>
      <w:r>
        <w:rPr>
          <w:b/>
          <w:u w:val="single"/>
        </w:rPr>
        <w:t>208006</w:t>
      </w:r>
    </w:p>
    <w:p>
      <w:r>
        <w:t>Nasehat Ulama kpd Elit Politik yg sombong dan angkuh serta rasa memiliki Negara ini , padahal titipan dari Allah Swt .</w:t>
      </w:r>
    </w:p>
    <w:p>
      <w:r>
        <w:rPr>
          <w:b/>
          <w:u w:val="single"/>
        </w:rPr>
        <w:t>208007</w:t>
      </w:r>
    </w:p>
    <w:p>
      <w:r>
        <w:t>OpRohingya Kristen membunuh di Afghanistan Yahudi membunuh di Palestina Islam membunuh dimana? Malah dicap teroris. Mikir</w:t>
      </w:r>
    </w:p>
    <w:p>
      <w:r>
        <w:rPr>
          <w:b/>
          <w:u w:val="single"/>
        </w:rPr>
        <w:t>208008</w:t>
      </w:r>
    </w:p>
    <w:p>
      <w:r>
        <w:t>Sudah kebuka satu demi satu kebusukab kubu anies sandi yg menang dengan tanpa berkah URL</w:t>
      </w:r>
    </w:p>
    <w:p>
      <w:r>
        <w:rPr>
          <w:b/>
          <w:u w:val="single"/>
        </w:rPr>
        <w:t>208009</w:t>
      </w:r>
    </w:p>
    <w:p>
      <w:r>
        <w:t>RT USER: Dan kami tdk lupa apa yg dilakukan bapaknya Prabowo di era Sukarno. Melarikan diri URL</w:t>
      </w:r>
    </w:p>
    <w:p>
      <w:r>
        <w:rPr>
          <w:b/>
          <w:u w:val="single"/>
        </w:rPr>
        <w:t>208010</w:t>
      </w:r>
    </w:p>
    <w:p>
      <w:r>
        <w:t>USER USER USER neng..banjir rancaekek itu tanggung jawab pemerintah pusat...karna itu jalan nasional..banyak baca noh...jangan kaya cebong..diam dikolam aja..giliran laper baru nongol...'</w:t>
      </w:r>
    </w:p>
    <w:p>
      <w:r>
        <w:rPr>
          <w:b/>
          <w:u w:val="single"/>
        </w:rPr>
        <w:t>208011</w:t>
      </w:r>
    </w:p>
    <w:p>
      <w:r>
        <w:t>USER Kalo di tanya \xe2\x80\x9ckristen Nusantara\xe2\x80\x9d / \xe2\x80\x9ckhatolik Nusantara\xe2\x80\x9d saya sbg orang khatolik menjawab ADA! Contoh Kristen Batak, Kristen Jawa, kristen Sunda, dll. Di Khatolik pun di setiap daerah banyak gereja yg</w:t>
      </w:r>
    </w:p>
    <w:p>
      <w:r>
        <w:rPr>
          <w:b/>
          <w:u w:val="single"/>
        </w:rPr>
        <w:t>208012</w:t>
      </w:r>
    </w:p>
    <w:p>
      <w:r>
        <w:t>USER china??? pantesan saya kan org korea lagian'</w:t>
      </w:r>
    </w:p>
    <w:p>
      <w:r>
        <w:rPr>
          <w:b/>
          <w:u w:val="single"/>
        </w:rPr>
        <w:t>208013</w:t>
      </w:r>
    </w:p>
    <w:p>
      <w:r>
        <w:t>USER Untung aku ga dongo.g'</w:t>
      </w:r>
    </w:p>
    <w:p>
      <w:r>
        <w:rPr>
          <w:b/>
          <w:u w:val="single"/>
        </w:rPr>
        <w:t>208014</w:t>
      </w:r>
    </w:p>
    <w:p>
      <w:r>
        <w:t>RT USER: SKANDAL majikan dan PEMBOKAT.. memeknya masi rapet #bahancoli #ngewe #ngentot #memek #pembokat URL</w:t>
      </w:r>
    </w:p>
    <w:p>
      <w:r>
        <w:rPr>
          <w:b/>
          <w:u w:val="single"/>
        </w:rPr>
        <w:t>208015</w:t>
      </w:r>
    </w:p>
    <w:p>
      <w:r>
        <w:t>RT USER: Prabowo lolos dari jerat hukum sementara seluruh anggota Tim Mawar dijatuhi hukuman pidana penjara...DKP? USER</w:t>
      </w:r>
    </w:p>
    <w:p>
      <w:r>
        <w:rPr>
          <w:b/>
          <w:u w:val="single"/>
        </w:rPr>
        <w:t>208016</w:t>
      </w:r>
    </w:p>
    <w:p>
      <w:r>
        <w:t>USER Ayo sama gue, honestly keluarga gue juga lagi gini hahahahahaa nd kebetulan gue kristen juga'</w:t>
      </w:r>
    </w:p>
    <w:p>
      <w:r>
        <w:rPr>
          <w:b/>
          <w:u w:val="single"/>
        </w:rPr>
        <w:t>208017</w:t>
      </w:r>
    </w:p>
    <w:p>
      <w:r>
        <w:t>Siapa yg pengen di sodok memeknya? Chat yuk di WA: 089638309670 BBM:ANDIBLZ #sange #horny #jomblo #tante #janda #cewek #chatsex #kontol #sex'</w:t>
      </w:r>
    </w:p>
    <w:p>
      <w:r>
        <w:rPr>
          <w:b/>
          <w:u w:val="single"/>
        </w:rPr>
        <w:t>208018</w:t>
      </w:r>
    </w:p>
    <w:p>
      <w:r>
        <w:t>Congor Lu Ngga Sesuai Isi Hati Lu..\n" USER Silaturahmi Ke Alumni "212" Tujuannya Memperpanjang Umur..."\nHahahaha...\n\n\xf0\x9f\x91\x89 memperpanjang Umur Apa Memperpanjang Kekuasaan..!!!?\n\n\xf0\x9f\x91\x89 Munafik Lu Semua...!!!'</w:t>
      </w:r>
    </w:p>
    <w:p>
      <w:r>
        <w:rPr>
          <w:b/>
          <w:u w:val="single"/>
        </w:rPr>
        <w:t>208019</w:t>
      </w:r>
    </w:p>
    <w:p>
      <w:r>
        <w:t>bisa sinting sih lama lama waw. URL</w:t>
      </w:r>
    </w:p>
    <w:p>
      <w:r>
        <w:rPr>
          <w:b/>
          <w:u w:val="single"/>
        </w:rPr>
        <w:t>208020</w:t>
      </w:r>
    </w:p>
    <w:p>
      <w:r>
        <w:t>turunkan jokowi ! Ayo mahasiswa jgn cm nongkrong d Tv Jadi penonton acara Alay saja. Leluhurmu memanggilmu ! USER USER</w:t>
      </w:r>
    </w:p>
    <w:p>
      <w:r>
        <w:rPr>
          <w:b/>
          <w:u w:val="single"/>
        </w:rPr>
        <w:t>208021</w:t>
      </w:r>
    </w:p>
    <w:p>
      <w:r>
        <w:t>"dia mah slalu crta soal mantan2nya kan gw kzl"\nGirls, gini.. Elo dipilih bukan cm bwt nerima dia skr doang,tp jg nerima busuk baik bejat brengseknya dia. Trus perbaikin bareng2. Getoo ~~'</w:t>
      </w:r>
    </w:p>
    <w:p>
      <w:r>
        <w:rPr>
          <w:b/>
          <w:u w:val="single"/>
        </w:rPr>
        <w:t>208022</w:t>
      </w:r>
    </w:p>
    <w:p>
      <w:r>
        <w:t>Makin terbukti ucapan Ahok dulu " Jokowi tidak bisa jadi presiden tanpa dukungan pengembang. " Gak cuma adonan Politic_ID Politic_ID</w:t>
      </w:r>
    </w:p>
    <w:p>
      <w:r>
        <w:rPr>
          <w:b/>
          <w:u w:val="single"/>
        </w:rPr>
        <w:t>208023</w:t>
      </w:r>
    </w:p>
    <w:p>
      <w:r>
        <w:t>Sblmnya, USER ngetwit soal SIM dan gmn cara bikinnya.\n\nBlkgn, gw liat bnyk gambar2 ini seliweran.\n\nAda yg SIMnya "Nembak" sm "Mungut di Pos Ronda", ada jd ttg tingkat Kecerdasan Pengemudi yg "Bego" sm "Idiot".\n\nPertanyaannya, koq bisa pd dapet SIM?\nGmn caranya?\n#Eeaa URL</w:t>
      </w:r>
    </w:p>
    <w:p>
      <w:r>
        <w:rPr>
          <w:b/>
          <w:u w:val="single"/>
        </w:rPr>
        <w:t>208024</w:t>
      </w:r>
    </w:p>
    <w:p>
      <w:r>
        <w:t>USER itu nama lain "panastak ama panasbung" XP'</w:t>
      </w:r>
    </w:p>
    <w:p>
      <w:r>
        <w:rPr>
          <w:b/>
          <w:u w:val="single"/>
        </w:rPr>
        <w:t>208025</w:t>
      </w:r>
    </w:p>
    <w:p>
      <w:r>
        <w:t>Kadangkadang jadi munafik itu perlu lho yaa'</w:t>
      </w:r>
    </w:p>
    <w:p>
      <w:r>
        <w:rPr>
          <w:b/>
          <w:u w:val="single"/>
        </w:rPr>
        <w:t>208026</w:t>
      </w:r>
    </w:p>
    <w:p>
      <w:r>
        <w:t>Kenapa sih temen gue harus lo rebut? Babi emang!!!'</w:t>
      </w:r>
    </w:p>
    <w:p>
      <w:r>
        <w:rPr>
          <w:b/>
          <w:u w:val="single"/>
        </w:rPr>
        <w:t>208027</w:t>
      </w:r>
    </w:p>
    <w:p>
      <w:r>
        <w:t>Presiden Jokowi berterima kasih kepada Presiden SBY dan Gubernur Aher disebut sikap kenegarawanan. Sepakat! Memang seharusnya dari dahulu begitu. Mengurus negara memang bukan prestasi individu, tapi prestasi bersama semua pihak yang terlibat. Tidak ada s</w:t>
      </w:r>
    </w:p>
    <w:p>
      <w:r>
        <w:rPr>
          <w:b/>
          <w:u w:val="single"/>
        </w:rPr>
        <w:t>208028</w:t>
      </w:r>
    </w:p>
    <w:p>
      <w:r>
        <w:t>sebenarnya mengurangi eksklusifitas, bersosialisasi dengan gak pilih-pilih, tak menjudge perempuan yg pakaiannnya terbuka, akan lebih mengena dan gak terkesan drama daripada bikin aksi pelukan dan bagi-bagi 'bom'takjil #FatwaSahur"</w:t>
      </w:r>
    </w:p>
    <w:p>
      <w:r>
        <w:rPr>
          <w:b/>
          <w:u w:val="single"/>
        </w:rPr>
        <w:t>208029</w:t>
      </w:r>
    </w:p>
    <w:p>
      <w:r>
        <w:t>RT USER Sekalipun calon presidennya JKW dipasangan Pak SBY ga akan gw pilih. JKW udah tamat puncaknya 2019 nanti!</w:t>
      </w:r>
    </w:p>
    <w:p>
      <w:r>
        <w:rPr>
          <w:b/>
          <w:u w:val="single"/>
        </w:rPr>
        <w:t>208030</w:t>
      </w:r>
    </w:p>
    <w:p>
      <w:r>
        <w:t>Semua bentuknya adalah problem2 populer remaja/cinta monyet, tapi tidak hiperbola.\nPopuler artinya semua orang merasakan. Trouble-nya universal. Masalah orang ketiga, komunikasi, dan sejenisnya.\nMemang orang Indonesia suka terbawa perasaan. Tipikal.'</w:t>
      </w:r>
    </w:p>
    <w:p>
      <w:r>
        <w:rPr>
          <w:b/>
          <w:u w:val="single"/>
        </w:rPr>
        <w:t>208031</w:t>
      </w:r>
    </w:p>
    <w:p>
      <w:r>
        <w:t>USER pisang apaan asw gede bgt//'</w:t>
      </w:r>
    </w:p>
    <w:p>
      <w:r>
        <w:rPr>
          <w:b/>
          <w:u w:val="single"/>
        </w:rPr>
        <w:t>208032</w:t>
      </w:r>
    </w:p>
    <w:p>
      <w:r>
        <w:t>USER USER USER USER Emang lo tau apa yg terjadi kalau GusDur tetap jadi presiden</w:t>
      </w:r>
    </w:p>
    <w:p>
      <w:r>
        <w:rPr>
          <w:b/>
          <w:u w:val="single"/>
        </w:rPr>
        <w:t>208033</w:t>
      </w:r>
    </w:p>
    <w:p>
      <w:r>
        <w:t>kartu axis kaya kunyuk!!'</w:t>
      </w:r>
    </w:p>
    <w:p>
      <w:r>
        <w:rPr>
          <w:b/>
          <w:u w:val="single"/>
        </w:rPr>
        <w:t>208034</w:t>
      </w:r>
    </w:p>
    <w:p>
      <w:r>
        <w:t>Pemerintah mengungkapkan tdk mencabut Moratorium Pengiriman PMI ke Timur Tengah, tp akan melakukan perbaikan sistem yg pihaknya trs berkoordinasi dgn pihak-pihak terkait di dlm ngeri seperti BNP2TKI, Kemlu, dll. Benarkah? Mari kita tunggu implementasinya</w:t>
      </w:r>
    </w:p>
    <w:p>
      <w:r>
        <w:rPr>
          <w:b/>
          <w:u w:val="single"/>
        </w:rPr>
        <w:t>208035</w:t>
      </w:r>
    </w:p>
    <w:p>
      <w:r>
        <w:t>Ia mengatakan bahwa tindakan Soemantri itu (seorang pejabat negara, atas nama negara, memenuhi undangan perusahaan swasta asing) tidak patut.\n#Freeport51'</w:t>
      </w:r>
    </w:p>
    <w:p>
      <w:r>
        <w:rPr>
          <w:b/>
          <w:u w:val="single"/>
        </w:rPr>
        <w:t>208036</w:t>
      </w:r>
    </w:p>
    <w:p>
      <w:r>
        <w:t>USER Kau pernah di tolak sama kader pks ya bro? Segitunya bacot lu nyinyir? Woles bro,, broken heart bkn berarti broken hope kan? Ntr tunggu #2019GantiPresiden baru lu bole PATAH HATI MASSAL barengan cebong sekolam'</w:t>
      </w:r>
    </w:p>
    <w:p>
      <w:r>
        <w:rPr>
          <w:b/>
          <w:u w:val="single"/>
        </w:rPr>
        <w:t>208037</w:t>
      </w:r>
    </w:p>
    <w:p>
      <w:r>
        <w:t>USER udah burung onta lagi:)) tinggal nya di mars\n\nMAKAN APAAN GILS?'</w:t>
      </w:r>
    </w:p>
    <w:p>
      <w:r>
        <w:rPr>
          <w:b/>
          <w:u w:val="single"/>
        </w:rPr>
        <w:t>208038</w:t>
      </w:r>
    </w:p>
    <w:p>
      <w:r>
        <w:t>Turunkan jokowi! jokowi kader PKI terselubung boneka sekjen PKC! kok ada wacana aneh dan bahayakan kedaulatan negara begini rezim saat ini?</w:t>
      </w:r>
    </w:p>
    <w:p>
      <w:r>
        <w:rPr>
          <w:b/>
          <w:u w:val="single"/>
        </w:rPr>
        <w:t>208039</w:t>
      </w:r>
    </w:p>
    <w:p>
      <w:r>
        <w:t>RT USER: dasar bajingan!\xf0\x9f\x98\xa0 URL</w:t>
      </w:r>
    </w:p>
    <w:p>
      <w:r>
        <w:rPr>
          <w:b/>
          <w:u w:val="single"/>
        </w:rPr>
        <w:t>208040</w:t>
      </w:r>
    </w:p>
    <w:p>
      <w:r>
        <w:t>RT USER Apanya yang cerdas? Negara hancur begini. Kalau ini bener ini bukti kalau sby gak peduli sama nasib bangsa ini.</w:t>
      </w:r>
    </w:p>
    <w:p>
      <w:r>
        <w:rPr>
          <w:b/>
          <w:u w:val="single"/>
        </w:rPr>
        <w:t>208041</w:t>
      </w:r>
    </w:p>
    <w:p>
      <w:r>
        <w:t>USER USER Bolehlah barter sama gigi onta'</w:t>
      </w:r>
    </w:p>
    <w:p>
      <w:r>
        <w:rPr>
          <w:b/>
          <w:u w:val="single"/>
        </w:rPr>
        <w:t>208042</w:t>
      </w:r>
    </w:p>
    <w:p>
      <w:r>
        <w:t>USER Untung bukan unta,bisa didemo bersilit-silit'</w:t>
      </w:r>
    </w:p>
    <w:p>
      <w:r>
        <w:rPr>
          <w:b/>
          <w:u w:val="single"/>
        </w:rPr>
        <w:t>208043</w:t>
      </w:r>
    </w:p>
    <w:p>
      <w:r>
        <w:t>USER USER Diam kamu!\xf0\x9f\x90\x86maunggg\nAku kan terpanggil gara gara lingserwengi - me as kunti'</w:t>
      </w:r>
    </w:p>
    <w:p>
      <w:r>
        <w:rPr>
          <w:b/>
          <w:u w:val="single"/>
        </w:rPr>
        <w:t>208044</w:t>
      </w:r>
    </w:p>
    <w:p>
      <w:r>
        <w:t>gua mesti cari dulu nama sekolah gua di sosial media, "SD Kristen Cendrawasih". Kebetulan ada di salah satu sosial media dan berikutnya gua cari tau lagi nama salah satu temen gua yang masih gua inget. Dan semuanya gua bisa tau!. Sekarang cewe yang gua s</w:t>
      </w:r>
    </w:p>
    <w:p>
      <w:r>
        <w:rPr>
          <w:b/>
          <w:u w:val="single"/>
        </w:rPr>
        <w:t>208045</w:t>
      </w:r>
    </w:p>
    <w:p>
      <w:r>
        <w:t>USER Hahahah takut kejutan budaya</w:t>
      </w:r>
    </w:p>
    <w:p>
      <w:r>
        <w:rPr>
          <w:b/>
          <w:u w:val="single"/>
        </w:rPr>
        <w:t>208046</w:t>
      </w:r>
    </w:p>
    <w:p>
      <w:r>
        <w:t>USER USER Yg mau menggembosi FPI ternyata kualitas kaum bloon.. \nMemang cebong terlalu dan terlaknat fitnahnya. \nSutradaranya kelas kotoran gembel..'</w:t>
      </w:r>
    </w:p>
    <w:p>
      <w:r>
        <w:rPr>
          <w:b/>
          <w:u w:val="single"/>
        </w:rPr>
        <w:t>208047</w:t>
      </w:r>
    </w:p>
    <w:p>
      <w:r>
        <w:t>USER USER wkkkk nampar jkw....antek bodoh'</w:t>
      </w:r>
    </w:p>
    <w:p>
      <w:r>
        <w:rPr>
          <w:b/>
          <w:u w:val="single"/>
        </w:rPr>
        <w:t>208048</w:t>
      </w:r>
    </w:p>
    <w:p>
      <w:r>
        <w:t>Keadilan itu nyata jadi jangan pernah mendustakannya\n#UmatBersamaSaksi'</w:t>
      </w:r>
    </w:p>
    <w:p>
      <w:r>
        <w:rPr>
          <w:b/>
          <w:u w:val="single"/>
        </w:rPr>
        <w:t>208049</w:t>
      </w:r>
    </w:p>
    <w:p>
      <w:r>
        <w:t>Ganjar Pranowo dilaporkan ke Polisi;</w:t>
      </w:r>
    </w:p>
    <w:p>
      <w:r>
        <w:rPr>
          <w:b/>
          <w:u w:val="single"/>
        </w:rPr>
        <w:t>208050</w:t>
      </w:r>
    </w:p>
    <w:p>
      <w:r>
        <w:t>USER USER Lo sama Satria paling udik.'</w:t>
      </w:r>
    </w:p>
    <w:p>
      <w:r>
        <w:rPr>
          <w:b/>
          <w:u w:val="single"/>
        </w:rPr>
        <w:t>208051</w:t>
      </w:r>
    </w:p>
    <w:p>
      <w:r>
        <w:t>USER Informasi peledakan kapal itu benar, tapi bukan kapal yg diberantas di jaman sekarang, tetapi di rezim sebelumnya karena peledakan kapal boleh dilakukan setelah ada ketetapan hukum, bisa dicek di lembaga hukum kita. Menghitung ikan di laut t</w:t>
      </w:r>
    </w:p>
    <w:p>
      <w:r>
        <w:rPr>
          <w:b/>
          <w:u w:val="single"/>
        </w:rPr>
        <w:t>208052</w:t>
      </w:r>
    </w:p>
    <w:p>
      <w:r>
        <w:t>Dan bom takjil di Malang donk. Ck! Kok gw malu ya \xf0\x9f\x98\x90'</w:t>
      </w:r>
    </w:p>
    <w:p>
      <w:r>
        <w:rPr>
          <w:b/>
          <w:u w:val="single"/>
        </w:rPr>
        <w:t>208053</w:t>
      </w:r>
    </w:p>
    <w:p>
      <w:r>
        <w:t>Kumpulan KIH Adalah Sekumpulan Manusia-manusia Kafir&amp;amp;Munafik Sejati" URL</w:t>
      </w:r>
    </w:p>
    <w:p>
      <w:r>
        <w:rPr>
          <w:b/>
          <w:u w:val="single"/>
        </w:rPr>
        <w:t>208054</w:t>
      </w:r>
    </w:p>
    <w:p>
      <w:r>
        <w:t>USER USER USER USER USER USER USER USER USER USER USER USER USER USER USER USER USER USER USER USER</w:t>
      </w:r>
    </w:p>
    <w:p>
      <w:r>
        <w:rPr>
          <w:b/>
          <w:u w:val="single"/>
        </w:rPr>
        <w:t>208055</w:t>
      </w:r>
    </w:p>
    <w:p>
      <w:r>
        <w:t>Prabowo Terdiam! Pidato Presiden Jokowi: Jangan Bicara Pesimis 2030 Bubar �?? BERITA TERBARU HARI� INI</w:t>
      </w:r>
    </w:p>
    <w:p>
      <w:r>
        <w:rPr>
          <w:b/>
          <w:u w:val="single"/>
        </w:rPr>
        <w:t>208056</w:t>
      </w:r>
    </w:p>
    <w:p>
      <w:r>
        <w:t>USER USER USER USER USER Bro aku orang biasa bukhan antek antek ya , walah walah ud emosi ya bos ud minum air putih bos biar adem otak anda'</w:t>
      </w:r>
    </w:p>
    <w:p>
      <w:r>
        <w:rPr>
          <w:b/>
          <w:u w:val="single"/>
        </w:rPr>
        <w:t>208057</w:t>
      </w:r>
    </w:p>
    <w:p>
      <w:r>
        <w:t>USER Lah abang kelas nih di etnis, tahun 2007 dah ga gitu bang, yang kristen aman di kelas'</w:t>
      </w:r>
    </w:p>
    <w:p>
      <w:r>
        <w:rPr>
          <w:b/>
          <w:u w:val="single"/>
        </w:rPr>
        <w:t>208058</w:t>
      </w:r>
    </w:p>
    <w:p>
      <w:r>
        <w:t>15. Semua tuduhan KPK tdk terbukti namun LHI dipaksakan diputus bersalah "percobaan penyuapan" dan divonis 16 tahun penjara !\n\n16 thn penjara dan nama baiknya serta kehormatan keluarganya hancur krn fitnah KPK dan media2 bajingan kolaborator KPK\n\nKPK benar2 mafia bejat'</w:t>
      </w:r>
    </w:p>
    <w:p>
      <w:r>
        <w:rPr>
          <w:b/>
          <w:u w:val="single"/>
        </w:rPr>
        <w:t>208059</w:t>
      </w:r>
    </w:p>
    <w:p>
      <w:r>
        <w:t>Saban mau nulis fiksi tentang monyet selalu kubayangkan kucing piaraanku sebagai monyet. Secara gak boleh miara monyet'</w:t>
      </w:r>
    </w:p>
    <w:p>
      <w:r>
        <w:rPr>
          <w:b/>
          <w:u w:val="single"/>
        </w:rPr>
        <w:t>208060</w:t>
      </w:r>
    </w:p>
    <w:p>
      <w:r>
        <w:t>Narkoba yg paling berbahaya adalah ILUSI KESUCIAN AHOK SANG PENISTA.</w:t>
      </w:r>
    </w:p>
    <w:p>
      <w:r>
        <w:rPr>
          <w:b/>
          <w:u w:val="single"/>
        </w:rPr>
        <w:t>208061</w:t>
      </w:r>
    </w:p>
    <w:p>
      <w:r>
        <w:t>USER, Resident Country Director USER: Pertumbuhan ekonomi tidak harus mengurangi kelestarian lingkungan, justru pertumbuhan ini dapat membantu Pemerintah Indonesia melestarikan sumber daya alam dan mengurangi emisi gaa rumah kaca.</w:t>
      </w:r>
    </w:p>
    <w:p>
      <w:r>
        <w:rPr>
          <w:b/>
          <w:u w:val="single"/>
        </w:rPr>
        <w:t>208062</w:t>
      </w:r>
    </w:p>
    <w:p>
      <w:r>
        <w:t>USER serius ini rezim anti Islam?! Ga suka jokowi boleh tapi jangan ngajak2 umat Islam membenci jokowi! URL</w:t>
      </w:r>
    </w:p>
    <w:p>
      <w:r>
        <w:rPr>
          <w:b/>
          <w:u w:val="single"/>
        </w:rPr>
        <w:t>208063</w:t>
      </w:r>
    </w:p>
    <w:p>
      <w:r>
        <w:t>USER Pak RR sepertinya anda harus belajar mempergunaakan hati anda untuk mengeluarkan statemen. Apakah dengan Gubernur baru bisa menghasilkan karya JALAN LINGKAR Semanggi tanpa mengeluarkan dana APBD..nanti kita sama2 akan lihat. who is the real lead</w:t>
      </w:r>
    </w:p>
    <w:p>
      <w:r>
        <w:rPr>
          <w:b/>
          <w:u w:val="single"/>
        </w:rPr>
        <w:t>208064</w:t>
      </w:r>
    </w:p>
    <w:p>
      <w:r>
        <w:t>Melanjutkan kunjungan ke Turki dan menjadi kesan tersendiri ketika kunjungan ini diawali dengan bertemu dan berbincang dengan Presiden Recep Tayyip Erdogan, lalu bersama-sama menunaikan shalat Jumat di Masjid Ayyub al-Anshari [Eyup Sultan].;</w:t>
      </w:r>
    </w:p>
    <w:p>
      <w:r>
        <w:rPr>
          <w:b/>
          <w:u w:val="single"/>
        </w:rPr>
        <w:t>208065</w:t>
      </w:r>
    </w:p>
    <w:p>
      <w:r>
        <w:t>Sudirman Said Kritik Pemerintah Telantarkan Kawasan Industri ; #MbangunJatengMuktiBareng; #DirmanIda; Pemimpin Jawa Tengah #GantiAnyar; ; USER USER ; USER USER USER USER USER</w:t>
      </w:r>
    </w:p>
    <w:p>
      <w:r>
        <w:rPr>
          <w:b/>
          <w:u w:val="single"/>
        </w:rPr>
        <w:t>208066</w:t>
      </w:r>
    </w:p>
    <w:p>
      <w:r>
        <w:t>USER Heh siapa itu bloon bat'</w:t>
      </w:r>
    </w:p>
    <w:p>
      <w:r>
        <w:rPr>
          <w:b/>
          <w:u w:val="single"/>
        </w:rPr>
        <w:t>208067</w:t>
      </w:r>
    </w:p>
    <w:p>
      <w:r>
        <w:t>RT USER Cebong akan terus membela junjungannya walaupun itu hanya pencitraan dan tipuan dri rezim anti islam..</w:t>
      </w:r>
    </w:p>
    <w:p>
      <w:r>
        <w:rPr>
          <w:b/>
          <w:u w:val="single"/>
        </w:rPr>
        <w:t>208068</w:t>
      </w:r>
    </w:p>
    <w:p>
      <w:r>
        <w:t>USER Ternyata sudah ciri khas orang Nusantara membenci ras Tionghoa \xf0\x9f\x98\x82'</w:t>
      </w:r>
    </w:p>
    <w:p>
      <w:r>
        <w:rPr>
          <w:b/>
          <w:u w:val="single"/>
        </w:rPr>
        <w:t>208069</w:t>
      </w:r>
    </w:p>
    <w:p>
      <w:r>
        <w:t>USER Pake emot emot aja gih, emot nete contohnya'</w:t>
      </w:r>
    </w:p>
    <w:p>
      <w:r>
        <w:rPr>
          <w:b/>
          <w:u w:val="single"/>
        </w:rPr>
        <w:t>208070</w:t>
      </w:r>
    </w:p>
    <w:p>
      <w:r>
        <w:t>Saya tidak hafal apakah urusan gaya rambut ini diatur di Alkitab, PL, atau enggak. Tapi beberapa tahun lalu di grup Kristen beredar gambar larang gaya rambut tertentu menurut Islam'</w:t>
      </w:r>
    </w:p>
    <w:p>
      <w:r>
        <w:rPr>
          <w:b/>
          <w:u w:val="single"/>
        </w:rPr>
        <w:t>208071</w:t>
      </w:r>
    </w:p>
    <w:p>
      <w:r>
        <w:t>Benarkah leluhur Ratna Sarumpaet dan Prabowo satu pergerakan dimasa hidupnya?</w:t>
      </w:r>
    </w:p>
    <w:p>
      <w:r>
        <w:rPr>
          <w:b/>
          <w:u w:val="single"/>
        </w:rPr>
        <w:t>208072</w:t>
      </w:r>
    </w:p>
    <w:p>
      <w:r>
        <w:t>USER USER Tolong di jwb dl pertanyaan gw ya..temen gw bilang...debat or ksh pengertian sm cebong kacung itu percuma..krn dungunya sm ketulang rusuk..bener apa betul itu???'</w:t>
      </w:r>
    </w:p>
    <w:p>
      <w:r>
        <w:rPr>
          <w:b/>
          <w:u w:val="single"/>
        </w:rPr>
        <w:t>208073</w:t>
      </w:r>
    </w:p>
    <w:p>
      <w:r>
        <w:t>USER USER USER USER USER loe pura2 tolol apa mmg dungu, itu pertanda pilpres sdh dekat, junjungan mu butuh suara pengikut HRS, salam indonesia raya pak USER'</w:t>
      </w:r>
    </w:p>
    <w:p>
      <w:r>
        <w:rPr>
          <w:b/>
          <w:u w:val="single"/>
        </w:rPr>
        <w:t>208074</w:t>
      </w:r>
    </w:p>
    <w:p>
      <w:r>
        <w:t>USER Model kek gitu.. Lama2, bisa tersingkirlah masyarakat dan pemerintah disana.. Tetiba, udah direbut saja wilayah kita.. Canggih metodenya, lebih canggih lagi (kalo beneran ada) , di biarin rezim ini \xf0\x9f\x98\x81 \xf0\x9f\x91\x99\xf0\x9</w:t>
      </w:r>
    </w:p>
    <w:p>
      <w:r>
        <w:rPr>
          <w:b/>
          <w:u w:val="single"/>
        </w:rPr>
        <w:t>208075</w:t>
      </w:r>
    </w:p>
    <w:p>
      <w:r>
        <w:t>Kampret itu disaat lo bener2 udh bisa jauh dr dia, udh 80% moveon, udh bisa lupain semua tentang dia eh...... Tiba2 dia nge chat/sms LAGI.'</w:t>
      </w:r>
    </w:p>
    <w:p>
      <w:r>
        <w:rPr>
          <w:b/>
          <w:u w:val="single"/>
        </w:rPr>
        <w:t>208076</w:t>
      </w:r>
    </w:p>
    <w:p>
      <w:r>
        <w:t>USER SIAPA YANG COCOT \xf0\x9f\x98\xa4'</w:t>
      </w:r>
    </w:p>
    <w:p>
      <w:r>
        <w:rPr>
          <w:b/>
          <w:u w:val="single"/>
        </w:rPr>
        <w:t>208077</w:t>
      </w:r>
    </w:p>
    <w:p>
      <w:r>
        <w:t>Jadi memang banyak yg bikin FF atau AU menjurus ke anggota \xf0\x9f\x8c\x88\xf0\x9f\x8c\x88 yang jujur gua nikmatin bacanya (karena gua support lgbt, doesn't mean I'm not normal ya). I used to it, temen gua banyak soalnya yg 'terang-terangan'. Kenapa sam</w:t>
      </w:r>
    </w:p>
    <w:p>
      <w:r>
        <w:rPr>
          <w:b/>
          <w:u w:val="single"/>
        </w:rPr>
        <w:t>208078</w:t>
      </w:r>
    </w:p>
    <w:p>
      <w:r>
        <w:t>USER USER Gw lebih rela si tua renta bokong besar alias barzagli pensiun'</w:t>
      </w:r>
    </w:p>
    <w:p>
      <w:r>
        <w:rPr>
          <w:b/>
          <w:u w:val="single"/>
        </w:rPr>
        <w:t>208079</w:t>
      </w:r>
    </w:p>
    <w:p>
      <w:r>
        <w:t>Pak Lukman mau menjelaskan Indonesia Baru Tanpa Islam masih perlu bicara move on terlebih dulu</w:t>
      </w:r>
    </w:p>
    <w:p>
      <w:r>
        <w:rPr>
          <w:b/>
          <w:u w:val="single"/>
        </w:rPr>
        <w:t>208080</w:t>
      </w:r>
    </w:p>
    <w:p>
      <w:r>
        <w:t>Kecuali manusia dan monyet, semua mamalia buta warna #dfact'</w:t>
      </w:r>
    </w:p>
    <w:p>
      <w:r>
        <w:rPr>
          <w:b/>
          <w:u w:val="single"/>
        </w:rPr>
        <w:t>208081</w:t>
      </w:r>
    </w:p>
    <w:p>
      <w:r>
        <w:t>Saya yakin pemerintahan Gus Ipul dan Puti kedepan akan memperkuat program Nawacita Presiden Jokowi di Jawa Timur. Kabeh sedulur Kabeh makmur #Salam2Jari #GusIpulPutiSantun</w:t>
      </w:r>
    </w:p>
    <w:p>
      <w:r>
        <w:rPr>
          <w:b/>
          <w:u w:val="single"/>
        </w:rPr>
        <w:t>208082</w:t>
      </w:r>
    </w:p>
    <w:p>
      <w:r>
        <w:t>Hidup the jack .... Hidup bobotoh.... Rezim jokowi akan musnah di 2019.</w:t>
      </w:r>
    </w:p>
    <w:p>
      <w:r>
        <w:rPr>
          <w:b/>
          <w:u w:val="single"/>
        </w:rPr>
        <w:t>208083</w:t>
      </w:r>
    </w:p>
    <w:p>
      <w:r>
        <w:t>Rugi ngeprint mahal2 g tau nya cacat. Beng beng lah'</w:t>
      </w:r>
    </w:p>
    <w:p>
      <w:r>
        <w:rPr>
          <w:b/>
          <w:u w:val="single"/>
        </w:rPr>
        <w:t>208084</w:t>
      </w:r>
    </w:p>
    <w:p>
      <w:r>
        <w:t>Citra kebaikan dlm semua hal ditonjolkan oleh Rezim diktator JOKOWI skg luar biasa dibela media umum terus menerus membangun opini</w:t>
      </w:r>
    </w:p>
    <w:p>
      <w:r>
        <w:rPr>
          <w:b/>
          <w:u w:val="single"/>
        </w:rPr>
        <w:t>208085</w:t>
      </w:r>
    </w:p>
    <w:p>
      <w:r>
        <w:t>USER Kmrn aku dapet asus i3 3.1jt doang nder.. Mulus.. Second sih, tp aku rasa itu laptop yg cacat yg nggak bs dijual. Pas di cek emang layarnya ada dikit cacat tp ga mengganggu fungsi laptopnya'</w:t>
      </w:r>
    </w:p>
    <w:p>
      <w:r>
        <w:rPr>
          <w:b/>
          <w:u w:val="single"/>
        </w:rPr>
        <w:t>208086</w:t>
      </w:r>
    </w:p>
    <w:p>
      <w:r>
        <w:t>USER Nu bodong (SAS) yg dukung Jokowi klo NU garis lurus ( KH Hasyim Azhari) tdk akan dukung jolowi</w:t>
      </w:r>
    </w:p>
    <w:p>
      <w:r>
        <w:rPr>
          <w:b/>
          <w:u w:val="single"/>
        </w:rPr>
        <w:t>208087</w:t>
      </w:r>
    </w:p>
    <w:p>
      <w:r>
        <w:t>USER USER Itu tak sepenuhnya betul. Soal jilbab dan baju koko, setahu saya yang kristen,katolik,hindu,budha,konghucu tak diwajibkan pakai jilbab. Perihal baju koko,modelnya putih memang khas baju takwa. Kalo di sekolah kami dibedakan "pad</w:t>
      </w:r>
    </w:p>
    <w:p>
      <w:r>
        <w:rPr>
          <w:b/>
          <w:u w:val="single"/>
        </w:rPr>
        <w:t>208088</w:t>
      </w:r>
    </w:p>
    <w:p>
      <w:r>
        <w:t>RT USER: #repost. Awalnya pamer otot. Terus pamer kontol. Ngocok deh sampe crottt. URL</w:t>
      </w:r>
    </w:p>
    <w:p>
      <w:r>
        <w:rPr>
          <w:b/>
          <w:u w:val="single"/>
        </w:rPr>
        <w:t>208089</w:t>
      </w:r>
    </w:p>
    <w:p>
      <w:r>
        <w:t>RT USER: Ngentot di Kost Dengan Pacar URL</w:t>
      </w:r>
    </w:p>
    <w:p>
      <w:r>
        <w:rPr>
          <w:b/>
          <w:u w:val="single"/>
        </w:rPr>
        <w:t>208090</w:t>
      </w:r>
    </w:p>
    <w:p>
      <w:r>
        <w:t>USER USER Lagi ga bisa mtan nih.. ah cacad'</w:t>
      </w:r>
    </w:p>
    <w:p>
      <w:r>
        <w:rPr>
          <w:b/>
          <w:u w:val="single"/>
        </w:rPr>
        <w:t>208091</w:t>
      </w:r>
    </w:p>
    <w:p>
      <w:r>
        <w:t>Memasuki abad ke 16, bangsa Portugis datang ke Indonesia dengan tujuan perdagangan dan berusaha menyebarkan agama katolik. Untuk mencapai tujuan tersebut,'</w:t>
      </w:r>
    </w:p>
    <w:p>
      <w:r>
        <w:rPr>
          <w:b/>
          <w:u w:val="single"/>
        </w:rPr>
        <w:t>208092</w:t>
      </w:r>
    </w:p>
    <w:p>
      <w:r>
        <w:t>RT USER sekalian USER diperiksa kan obos ne</w:t>
      </w:r>
    </w:p>
    <w:p>
      <w:r>
        <w:rPr>
          <w:b/>
          <w:u w:val="single"/>
        </w:rPr>
        <w:t>208093</w:t>
      </w:r>
    </w:p>
    <w:p>
      <w:r>
        <w:t>Walau mulutku bisu, hatiku bercerita. Bercerita tentang rasa rindu, rinduku padamu :')"</w:t>
      </w:r>
    </w:p>
    <w:p>
      <w:r>
        <w:rPr>
          <w:b/>
          <w:u w:val="single"/>
        </w:rPr>
        <w:t>208094</w:t>
      </w:r>
    </w:p>
    <w:p>
      <w:r>
        <w:t>USER USER USER USER USER USER USER USER USER USER USER USER USER USER USER USER USER USER USER USER USER</w:t>
      </w:r>
    </w:p>
    <w:p>
      <w:r>
        <w:rPr>
          <w:b/>
          <w:u w:val="single"/>
        </w:rPr>
        <w:t>208095</w:t>
      </w:r>
    </w:p>
    <w:p>
      <w:r>
        <w:t>Sdh tua sadar pak USER nafsu amat menjabat. Dan satu lagi pak, selama 4 thn ini bapak lbh bnyak diam jadi ban serep tdk ada peran, ulama dikriminalisasi jg diam. Polisi tebang pilih diam, ekonomi hancur diam, TKA cina serbu RI diam. URL</w:t>
      </w:r>
    </w:p>
    <w:p>
      <w:r>
        <w:rPr>
          <w:b/>
          <w:u w:val="single"/>
        </w:rPr>
        <w:t>208096</w:t>
      </w:r>
    </w:p>
    <w:p>
      <w:r>
        <w:t>USER Cupu ih'</w:t>
      </w:r>
    </w:p>
    <w:p>
      <w:r>
        <w:rPr>
          <w:b/>
          <w:u w:val="single"/>
        </w:rPr>
        <w:t>208097</w:t>
      </w:r>
    </w:p>
    <w:p>
      <w:r>
        <w:t>RT USER: SESUAI JANJI WOI. LU BALIK JD KIBUM ANJER! KUNYUK DAH BACK EAK USER USER \xf0\x9f\x98\x9a\xf0\x9f\x98\x9a\xf0\x9f\x98\x9a'</w:t>
      </w:r>
    </w:p>
    <w:p>
      <w:r>
        <w:rPr>
          <w:b/>
          <w:u w:val="single"/>
        </w:rPr>
        <w:t>208098</w:t>
      </w:r>
    </w:p>
    <w:p>
      <w:r>
        <w:t>RT USER: Kesayangan..asal ketemu jepit kontol URL</w:t>
      </w:r>
    </w:p>
    <w:p>
      <w:r>
        <w:rPr>
          <w:b/>
          <w:u w:val="single"/>
        </w:rPr>
        <w:t>208099</w:t>
      </w:r>
    </w:p>
    <w:p>
      <w:r>
        <w:t>USER Wah, Yang Mulia USER , sebagai TOKOH yang dikenal anti Aseng, bersih SEDERHANA asli mulai bersabda. Lugas.\nCc USER'</w:t>
      </w:r>
    </w:p>
    <w:p>
      <w:r>
        <w:rPr>
          <w:b/>
          <w:u w:val="single"/>
        </w:rPr>
        <w:t>208100</w:t>
      </w:r>
    </w:p>
    <w:p>
      <w:r>
        <w:t>USER USER Ewe kan ewi. Panggilan kesayangan aku'</w:t>
      </w:r>
    </w:p>
    <w:p>
      <w:r>
        <w:rPr>
          <w:b/>
          <w:u w:val="single"/>
        </w:rPr>
        <w:t>208101</w:t>
      </w:r>
    </w:p>
    <w:p>
      <w:r>
        <w:t>USER Ye suka suka dong. bangsad'</w:t>
      </w:r>
    </w:p>
    <w:p>
      <w:r>
        <w:rPr>
          <w:b/>
          <w:u w:val="single"/>
        </w:rPr>
        <w:t>208102</w:t>
      </w:r>
    </w:p>
    <w:p>
      <w:r>
        <w:t>USER Oh kamu dasar bajingan'</w:t>
      </w:r>
    </w:p>
    <w:p>
      <w:r>
        <w:rPr>
          <w:b/>
          <w:u w:val="single"/>
        </w:rPr>
        <w:t>208103</w:t>
      </w:r>
    </w:p>
    <w:p>
      <w:r>
        <w:t>Sampai Saat Ini Belum Ada Perkembangan Hukum Terkait Penistaan Agama yang Dilakukan oleh�?�</w:t>
      </w:r>
    </w:p>
    <w:p>
      <w:r>
        <w:rPr>
          <w:b/>
          <w:u w:val="single"/>
        </w:rPr>
        <w:t>208104</w:t>
      </w:r>
    </w:p>
    <w:p>
      <w:r>
        <w:t>Ini Pernyataan Fadli Zon Sebut potensi korupsi jadi kecil jika Pilkada melalui DPRD Di ...</w:t>
      </w:r>
    </w:p>
    <w:p>
      <w:r>
        <w:rPr>
          <w:b/>
          <w:u w:val="single"/>
        </w:rPr>
        <w:t>208105</w:t>
      </w:r>
    </w:p>
    <w:p>
      <w:r>
        <w:t>USER Dengan dibukanya bandara ini, berarti ada lapangan pekerjaan yg cukup besar. Ekonomi tumbuh, masyarakat sekitar dpt menikmati manfaatnya.�???�???�???</w:t>
      </w:r>
    </w:p>
    <w:p>
      <w:r>
        <w:rPr>
          <w:b/>
          <w:u w:val="single"/>
        </w:rPr>
        <w:t>208106</w:t>
      </w:r>
    </w:p>
    <w:p>
      <w:r>
        <w:t>nampaknya sudah satu paket penyokong cina babi pasti juga sokong LGBT</w:t>
      </w:r>
    </w:p>
    <w:p>
      <w:r>
        <w:rPr>
          <w:b/>
          <w:u w:val="single"/>
        </w:rPr>
        <w:t>208107</w:t>
      </w:r>
    </w:p>
    <w:p>
      <w:r>
        <w:t>USER mampus lu kunyuk'</w:t>
      </w:r>
    </w:p>
    <w:p>
      <w:r>
        <w:rPr>
          <w:b/>
          <w:u w:val="single"/>
        </w:rPr>
        <w:t>208108</w:t>
      </w:r>
    </w:p>
    <w:p>
      <w:r>
        <w:t>Bandara sotta, masuk dlm 17 bandara tersibuk d dunia, itu artix mobilitas penduduk kita tinggi, ada gairqh pertumbuhan ekonomi #HayuKaKertajati</w:t>
      </w:r>
    </w:p>
    <w:p>
      <w:r>
        <w:rPr>
          <w:b/>
          <w:u w:val="single"/>
        </w:rPr>
        <w:t>208109</w:t>
      </w:r>
    </w:p>
    <w:p>
      <w:r>
        <w:t>USER USER USER USER USER Ya Faktanya PKI URL</w:t>
      </w:r>
    </w:p>
    <w:p>
      <w:r>
        <w:rPr>
          <w:b/>
          <w:u w:val="single"/>
        </w:rPr>
        <w:t>208110</w:t>
      </w:r>
    </w:p>
    <w:p>
      <w:r>
        <w:t>Ternyata kata2 antek aseng china hanya berlaku untuk pak Jokowi.nyatanya kalo uno yg mau impor dari china kampret diam dan hening\xf0\x9f\xa4\xa3\xf0\x9f\xa4\xa3'</w:t>
      </w:r>
    </w:p>
    <w:p>
      <w:r>
        <w:rPr>
          <w:b/>
          <w:u w:val="single"/>
        </w:rPr>
        <w:t>208111</w:t>
      </w:r>
    </w:p>
    <w:p>
      <w:r>
        <w:t>USER Humor anjir qkwk'</w:t>
      </w:r>
    </w:p>
    <w:p>
      <w:r>
        <w:rPr>
          <w:b/>
          <w:u w:val="single"/>
        </w:rPr>
        <w:t>208112</w:t>
      </w:r>
    </w:p>
    <w:p>
      <w:r>
        <w:t>Semakin bayak dia menangkap Korupsi semakin menunjukkan KPK gagal! Bubarkan dan serahkan kepolisian dan kejaksaan</w:t>
      </w:r>
    </w:p>
    <w:p>
      <w:r>
        <w:rPr>
          <w:b/>
          <w:u w:val="single"/>
        </w:rPr>
        <w:t>208113</w:t>
      </w:r>
    </w:p>
    <w:p>
      <w:r>
        <w:t>USER lu aja blm follow kan sompret'</w:t>
      </w:r>
    </w:p>
    <w:p>
      <w:r>
        <w:rPr>
          <w:b/>
          <w:u w:val="single"/>
        </w:rPr>
        <w:t>208114</w:t>
      </w:r>
    </w:p>
    <w:p>
      <w:r>
        <w:t>USER Sontoloyo, emang islam nggak punya tmpt ibadah untuk berdoa'</w:t>
      </w:r>
    </w:p>
    <w:p>
      <w:r>
        <w:rPr>
          <w:b/>
          <w:u w:val="single"/>
        </w:rPr>
        <w:t>208115</w:t>
      </w:r>
    </w:p>
    <w:p>
      <w:r>
        <w:t>Tiap gue pake celana pendek di atas dengkul dibilang banci, pake di bawah dengkul dibilang gak gaul. Mending gak pake celana deh..'</w:t>
      </w:r>
    </w:p>
    <w:p>
      <w:r>
        <w:rPr>
          <w:b/>
          <w:u w:val="single"/>
        </w:rPr>
        <w:t>208116</w:t>
      </w:r>
    </w:p>
    <w:p>
      <w:r>
        <w:t>USER Bubarkan dpr..sarang kemiskinan rakyat</w:t>
      </w:r>
    </w:p>
    <w:p>
      <w:r>
        <w:rPr>
          <w:b/>
          <w:u w:val="single"/>
        </w:rPr>
        <w:t>208117</w:t>
      </w:r>
    </w:p>
    <w:p>
      <w:r>
        <w:t>Dan mulut USER terlalu besar untuk mengumbar..tapi kerja untuk negri ini sangat tidak memuaskan</w:t>
      </w:r>
    </w:p>
    <w:p>
      <w:r>
        <w:rPr>
          <w:b/>
          <w:u w:val="single"/>
        </w:rPr>
        <w:t>208118</w:t>
      </w:r>
    </w:p>
    <w:p>
      <w:r>
        <w:t>#kom3 menkumham : mengenai md3, memang benar hak imunitas itu ada. Pernah ada perdebatan uu pilkada, sdh ketok palu, namun pendekatannya presiden sdh mengeluarkan perpu. Namun MD3 ini presiden tdk mengeluarkan perppu tp tdk mau tandatangan. Sy kira ini kit</w:t>
      </w:r>
    </w:p>
    <w:p>
      <w:r>
        <w:rPr>
          <w:b/>
          <w:u w:val="single"/>
        </w:rPr>
        <w:t>208119</w:t>
      </w:r>
    </w:p>
    <w:p>
      <w:r>
        <w:t>USER USER USER sama mbak... saya juga lagi puasa... kmrn2 pas puasa np sampeyan gak tegur juga gerung bicara bang bong? sampeyan mau caper dng gerung? gak rela twiy gerung aku troll? gerung udah kafir.. apalagi puasa... np sampeyan</w:t>
      </w:r>
    </w:p>
    <w:p>
      <w:r>
        <w:rPr>
          <w:b/>
          <w:u w:val="single"/>
        </w:rPr>
        <w:t>208120</w:t>
      </w:r>
    </w:p>
    <w:p>
      <w:r>
        <w:t>USER Iyup saya juga khawatir.\n\nBukan karena trust yg hilang sehingga warga menjadi apatis maupun trust warga yg meningkat sehingga warga percaya 100% kepada Pemprov.\n\nSaya khawatir karena hal itu akan menyebabkan Pemprov DKI bekerja sendiri m</w:t>
      </w:r>
    </w:p>
    <w:p>
      <w:r>
        <w:rPr>
          <w:b/>
          <w:u w:val="single"/>
        </w:rPr>
        <w:t>208121</w:t>
      </w:r>
    </w:p>
    <w:p>
      <w:r>
        <w:t>USER Makin cepat berputar waktu makin baik untuk cepat penggantian Rezim'</w:t>
      </w:r>
    </w:p>
    <w:p>
      <w:r>
        <w:rPr>
          <w:b/>
          <w:u w:val="single"/>
        </w:rPr>
        <w:t>208122</w:t>
      </w:r>
    </w:p>
    <w:p>
      <w:r>
        <w:t>USER \xe2\x80\xa2 My Idiot Brother (yaolo itu tuh pak :(\n\xe2\x80\xa2 Ayah Mengapa Aku Berbeda (Filmnya saya lupa gmn tapi bukunya sukses bikin saya menye-menye)\n\xe2\x80\xa2 Surat Kecil Untuk Tuhan (ini mah paling paling sih)\n\xe2\x80\xa2 Habibie &amp;amp; Ainun (malu ini pak saya terharu di depan ortu mun)\n\n\xe2\x80\x94 447, danke pak!'</w:t>
      </w:r>
    </w:p>
    <w:p>
      <w:r>
        <w:rPr>
          <w:b/>
          <w:u w:val="single"/>
        </w:rPr>
        <w:t>208123</w:t>
      </w:r>
    </w:p>
    <w:p>
      <w:r>
        <w:t>USER PSI ITU PARTAI PENGAGUM DIKTATOR..</w:t>
      </w:r>
    </w:p>
    <w:p>
      <w:r>
        <w:rPr>
          <w:b/>
          <w:u w:val="single"/>
        </w:rPr>
        <w:t>208124</w:t>
      </w:r>
    </w:p>
    <w:p>
      <w:r>
        <w:t>Tunggu Jaminan ke-2 #JomBN.</w:t>
      </w:r>
    </w:p>
    <w:p>
      <w:r>
        <w:rPr>
          <w:b/>
          <w:u w:val="single"/>
        </w:rPr>
        <w:t>208125</w:t>
      </w:r>
    </w:p>
    <w:p>
      <w:r>
        <w:t>Melihat tekanan semakin kuat kepada para oposisi, tak tertutup kemungkinan di detik detik terakhir rakyat akan dikejutkan beberapa tokoh nasional dan partai yg berseberangan dgn rezim akan merubah haluan dan berbaris rapi ditangga Istana.\n\n#NyariMakan'</w:t>
      </w:r>
    </w:p>
    <w:p>
      <w:r>
        <w:rPr>
          <w:b/>
          <w:u w:val="single"/>
        </w:rPr>
        <w:t>208126</w:t>
      </w:r>
    </w:p>
    <w:p>
      <w:r>
        <w:t>USER USER BETOLL tadz; ; KEAHLIAN CEBONG HANYA 1, TUKANG TIPU !!!; cebong mah gitu, goblok nggak ketulungan. Plonga plongo mengakibatkan optimisme berlebihan; ; #2019GantiPresiden #PlongaPlongo #DunningKrugerEffect</w:t>
      </w:r>
    </w:p>
    <w:p>
      <w:r>
        <w:rPr>
          <w:b/>
          <w:u w:val="single"/>
        </w:rPr>
        <w:t>208127</w:t>
      </w:r>
    </w:p>
    <w:p>
      <w:r>
        <w:t>USER Rezim skrang bobrok pak kyai, dlu pdip demo bbm naik trus ngeluarin buku merah, eh skrang bbm naik kesannya diam diam, kebanyakan planga plongo presidennya. Presiden bgtu pake dibilang sama kayak umar bin khattan lagi...Nauzubillah.</w:t>
      </w:r>
    </w:p>
    <w:p>
      <w:r>
        <w:rPr>
          <w:b/>
          <w:u w:val="single"/>
        </w:rPr>
        <w:t>208128</w:t>
      </w:r>
    </w:p>
    <w:p>
      <w:r>
        <w:t>Apa yang DS USER buat adalah demi generasi akan datang. Saya tidak mahu anak cucu saya gagal pada masa akan datang, jadi, saya sokong &amp;amp; membantu Kerajaan BN supaya anak cucu saya menikmati hidup yg lebih baik. Inilh impian kita semua. - DS R.S @</w:t>
      </w:r>
    </w:p>
    <w:p>
      <w:r>
        <w:rPr>
          <w:b/>
          <w:u w:val="single"/>
        </w:rPr>
        <w:t>208129</w:t>
      </w:r>
    </w:p>
    <w:p>
      <w:r>
        <w:t>SPM STRAIGHT A'S PLUS; BM A+; BI A+; MM A+; AGAMA A+; SEJARAH A+; ADDMATH A+; KIMIA A+; FIZIK A+; PKEE/PKA/PKM/PKU A+; LK/AKAUN A+; .; .; AAMIIN �???</w:t>
      </w:r>
    </w:p>
    <w:p>
      <w:r>
        <w:rPr>
          <w:b/>
          <w:u w:val="single"/>
        </w:rPr>
        <w:t>208130</w:t>
      </w:r>
    </w:p>
    <w:p>
      <w:r>
        <w:t>Narasinya tetang kehidupan dia yg pernah dialami dan sedang dialami apa yg mau diharap dari calon pemimpin seperti ini. Lihat Gubernur Jabar USER tdk banyak narasi tapi kerja hasilnya luar biasa banyak penghargaan, bandara Kertajati diklaim org diam</w:t>
      </w:r>
    </w:p>
    <w:p>
      <w:r>
        <w:rPr>
          <w:b/>
          <w:u w:val="single"/>
        </w:rPr>
        <w:t>208131</w:t>
      </w:r>
    </w:p>
    <w:p>
      <w:r>
        <w:t>RT USER: twitteran mulu pantesan goblok.'</w:t>
      </w:r>
    </w:p>
    <w:p>
      <w:r>
        <w:rPr>
          <w:b/>
          <w:u w:val="single"/>
        </w:rPr>
        <w:t>208132</w:t>
      </w:r>
    </w:p>
    <w:p>
      <w:r>
        <w:t>USER USER Gw malih rupa dulu ah jd kampret biar di follow USER trus ntar di selimutin. Ee tp jgn di tidurin yaa \xf0\x9f\x98\x86'</w:t>
      </w:r>
    </w:p>
    <w:p>
      <w:r>
        <w:rPr>
          <w:b/>
          <w:u w:val="single"/>
        </w:rPr>
        <w:t>208133</w:t>
      </w:r>
    </w:p>
    <w:p>
      <w:r>
        <w:t>Ganyang PKI...ingat pengkhianatan PKI tahun 1948... URL</w:t>
      </w:r>
    </w:p>
    <w:p>
      <w:r>
        <w:rPr>
          <w:b/>
          <w:u w:val="single"/>
        </w:rPr>
        <w:t>208134</w:t>
      </w:r>
    </w:p>
    <w:p>
      <w:r>
        <w:t>USER USER Gubernur rasa president</w:t>
      </w:r>
    </w:p>
    <w:p>
      <w:r>
        <w:rPr>
          <w:b/>
          <w:u w:val="single"/>
        </w:rPr>
        <w:t>208135</w:t>
      </w:r>
    </w:p>
    <w:p>
      <w:r>
        <w:t>USER USER Banyak yg kapir tuh lae menterinya mahatir... gak kebayang kalau disini byk kapir asing aseng yg jd menteri, bakal kena demo berjilid2 gak ya?'</w:t>
      </w:r>
    </w:p>
    <w:p>
      <w:r>
        <w:rPr>
          <w:b/>
          <w:u w:val="single"/>
        </w:rPr>
        <w:t>208136</w:t>
      </w:r>
    </w:p>
    <w:p>
      <w:r>
        <w:t>USER Nyaleg aja Pak Tengku... Agar dapat tempat yang pas di DPR RI untuk berbicara politik pemerintahan.'</w:t>
      </w:r>
    </w:p>
    <w:p>
      <w:r>
        <w:rPr>
          <w:b/>
          <w:u w:val="single"/>
        </w:rPr>
        <w:t>208137</w:t>
      </w:r>
    </w:p>
    <w:p>
      <w:r>
        <w:t>USER film KAFIR 2019 mudah2an lebih bagus yaa dr film KAFIR versi meriam belina..'</w:t>
      </w:r>
    </w:p>
    <w:p>
      <w:r>
        <w:rPr>
          <w:b/>
          <w:u w:val="single"/>
        </w:rPr>
        <w:t>208138</w:t>
      </w:r>
    </w:p>
    <w:p>
      <w:r>
        <w:t>RT USER Semua fitnah ingin bubarkan KPK. klu bubar KPK rakyat akan demo seluruh indonesia. Untuk bubarkan DPR. yg makan gaji buta</w:t>
      </w:r>
    </w:p>
    <w:p>
      <w:r>
        <w:rPr>
          <w:b/>
          <w:u w:val="single"/>
        </w:rPr>
        <w:t>208139</w:t>
      </w:r>
    </w:p>
    <w:p>
      <w:r>
        <w:t>Mau nete'</w:t>
      </w:r>
    </w:p>
    <w:p>
      <w:r>
        <w:rPr>
          <w:b/>
          <w:u w:val="single"/>
        </w:rPr>
        <w:t>208140</w:t>
      </w:r>
    </w:p>
    <w:p>
      <w:r>
        <w:t>Video Ahok Menghina Agama Kristen Agama Konyol #AhokPecahBelahBangsa</w:t>
      </w:r>
    </w:p>
    <w:p>
      <w:r>
        <w:rPr>
          <w:b/>
          <w:u w:val="single"/>
        </w:rPr>
        <w:t>208141</w:t>
      </w:r>
    </w:p>
    <w:p>
      <w:r>
        <w:t>USER emg dasarnya udh gila'</w:t>
      </w:r>
    </w:p>
    <w:p>
      <w:r>
        <w:rPr>
          <w:b/>
          <w:u w:val="single"/>
        </w:rPr>
        <w:t>208142</w:t>
      </w:r>
    </w:p>
    <w:p>
      <w:r>
        <w:t>USER USER cebong pke seragam, biar ga ketahuan..eh makin kelihatan dungunya..'</w:t>
      </w:r>
    </w:p>
    <w:p>
      <w:r>
        <w:rPr>
          <w:b/>
          <w:u w:val="single"/>
        </w:rPr>
        <w:t>208143</w:t>
      </w:r>
    </w:p>
    <w:p>
      <w:r>
        <w:t>USER Engcer kek eeq mencret ya?'</w:t>
      </w:r>
    </w:p>
    <w:p>
      <w:r>
        <w:rPr>
          <w:b/>
          <w:u w:val="single"/>
        </w:rPr>
        <w:t>208144</w:t>
      </w:r>
    </w:p>
    <w:p>
      <w:r>
        <w:t>Jadi sebenarnya status gue sbg ateis atau loe sebagai umat beragama sebenarnya gak relevan lagi dalam sikon tsb. Karena identitas yg beda pun ternyata bisa punya output pemikiran yang sama.'</w:t>
      </w:r>
    </w:p>
    <w:p>
      <w:r>
        <w:rPr>
          <w:b/>
          <w:u w:val="single"/>
        </w:rPr>
        <w:t>208145</w:t>
      </w:r>
    </w:p>
    <w:p>
      <w:r>
        <w:t>Gile beneer... Apa ini efec ngutang ma cina ? "USER: BNN: 80 % Sabu yang Masuk Indonesia Produksi China URL</w:t>
      </w:r>
    </w:p>
    <w:p>
      <w:r>
        <w:rPr>
          <w:b/>
          <w:u w:val="single"/>
        </w:rPr>
        <w:t>208146</w:t>
      </w:r>
    </w:p>
    <w:p>
      <w:r>
        <w:t>USER USER USER Lha, knp masuk wahabi? Emang orang cerita wahabi n NU?\n\nTong, di atas itu cerita ttg pki, kok ente nyelonong ke wahabi?'</w:t>
      </w:r>
    </w:p>
    <w:p>
      <w:r>
        <w:rPr>
          <w:b/>
          <w:u w:val="single"/>
        </w:rPr>
        <w:t>208147</w:t>
      </w:r>
    </w:p>
    <w:p>
      <w:r>
        <w:t>USER Manis anjir gakuat gua le'</w:t>
      </w:r>
    </w:p>
    <w:p>
      <w:r>
        <w:rPr>
          <w:b/>
          <w:u w:val="single"/>
        </w:rPr>
        <w:t>208148</w:t>
      </w:r>
    </w:p>
    <w:p>
      <w:r>
        <w:t>USER USER USER USER USER Iya,, mereka memang seneng ngejelekin ulama yg lurus..; ; User name nya aja sudah menghina ?</w:t>
      </w:r>
    </w:p>
    <w:p>
      <w:r>
        <w:rPr>
          <w:b/>
          <w:u w:val="single"/>
        </w:rPr>
        <w:t>208149</w:t>
      </w:r>
    </w:p>
    <w:p>
      <w:r>
        <w:t>USER USER Ni bberapa fitnah kpada USER \nJokowi = PKI\nJokowi = Tionghua \nJokowi = Antek Asing\nJokowi = Pencitraan\nSemua fitnah itu berhembus entah dri mana ,Alhamdulillah di hadapi dg sabar,'</w:t>
      </w:r>
    </w:p>
    <w:p>
      <w:r>
        <w:rPr>
          <w:b/>
          <w:u w:val="single"/>
        </w:rPr>
        <w:t>208150</w:t>
      </w:r>
    </w:p>
    <w:p>
      <w:r>
        <w:t>kalo di transformer biasanya mobil berubah jd robot, kalo unbk biasanya orang pinter berubah jd haji bolot.'</w:t>
      </w:r>
    </w:p>
    <w:p>
      <w:r>
        <w:rPr>
          <w:b/>
          <w:u w:val="single"/>
        </w:rPr>
        <w:t>208151</w:t>
      </w:r>
    </w:p>
    <w:p>
      <w:r>
        <w:t>USER Eek dulu gih'</w:t>
      </w:r>
    </w:p>
    <w:p>
      <w:r>
        <w:rPr>
          <w:b/>
          <w:u w:val="single"/>
        </w:rPr>
        <w:t>208152</w:t>
      </w:r>
    </w:p>
    <w:p>
      <w:r>
        <w:t>USER USER USER scene edan \xf0\x9f\x98\x85\xf0\x9f\x98\x80\xf0\x9f\x98\x85\xf0\x9f\x98\x80\xf0\x9f\x98\x85\xf0\x9f\x98\x80\n\ntnggal 18 may tanggal keramat'</w:t>
      </w:r>
    </w:p>
    <w:p>
      <w:r>
        <w:rPr>
          <w:b/>
          <w:u w:val="single"/>
        </w:rPr>
        <w:t>208153</w:t>
      </w:r>
    </w:p>
    <w:p>
      <w:r>
        <w:t>Siap, mari rapatkan barisan karena target berikut nya adalah lengserkan pak Jokowi , masih dgn isu PKI, pembela kafir, dan pri dan non pri</w:t>
      </w:r>
    </w:p>
    <w:p>
      <w:r>
        <w:rPr>
          <w:b/>
          <w:u w:val="single"/>
        </w:rPr>
        <w:t>208154</w:t>
      </w:r>
    </w:p>
    <w:p>
      <w:r>
        <w:t>Kejamnya jejak digital politikus USER USER tentang narkoba. URL</w:t>
      </w:r>
    </w:p>
    <w:p>
      <w:r>
        <w:rPr>
          <w:b/>
          <w:u w:val="single"/>
        </w:rPr>
        <w:t>208155</w:t>
      </w:r>
    </w:p>
    <w:p>
      <w:r>
        <w:t>USER USER Sini perek'</w:t>
      </w:r>
    </w:p>
    <w:p>
      <w:r>
        <w:rPr>
          <w:b/>
          <w:u w:val="single"/>
        </w:rPr>
        <w:t>208156</w:t>
      </w:r>
    </w:p>
    <w:p>
      <w:r>
        <w:t>USER USER USER Klu bisa pki minyak rem bah mijn jga ga bisa nerawang haa'</w:t>
      </w:r>
    </w:p>
    <w:p>
      <w:r>
        <w:rPr>
          <w:b/>
          <w:u w:val="single"/>
        </w:rPr>
        <w:t>208157</w:t>
      </w:r>
    </w:p>
    <w:p>
      <w:r>
        <w:t>Rocky Gerung Dipolisikan soal Ucapan 'Kitab Suci Itu Fiksi'</w:t>
      </w:r>
    </w:p>
    <w:p>
      <w:r>
        <w:rPr>
          <w:b/>
          <w:u w:val="single"/>
        </w:rPr>
        <w:t>208158</w:t>
      </w:r>
    </w:p>
    <w:p>
      <w:r>
        <w:t>USER Bangsad ya'</w:t>
      </w:r>
    </w:p>
    <w:p>
      <w:r>
        <w:rPr>
          <w:b/>
          <w:u w:val="single"/>
        </w:rPr>
        <w:t>208159</w:t>
      </w:r>
    </w:p>
    <w:p>
      <w:r>
        <w:t>BTS Ungguli Presiden Korea Selatan di Polling 100 Pembaca Majalah Time</w:t>
      </w:r>
    </w:p>
    <w:p>
      <w:r>
        <w:rPr>
          <w:b/>
          <w:u w:val="single"/>
        </w:rPr>
        <w:t>208160</w:t>
      </w:r>
    </w:p>
    <w:p>
      <w:r>
        <w:t>__-__; Sekali dalam setahun selama ratusan tahun Masyarakat Adat Baduy menyerahkan hasil panen (Seba atau Seserahan) kepada "Bapa Gede", yakni Bupati Lebak dan Gubernur Banten. #SebaBaduy2018</w:t>
      </w:r>
    </w:p>
    <w:p>
      <w:r>
        <w:rPr>
          <w:b/>
          <w:u w:val="single"/>
        </w:rPr>
        <w:t>208161</w:t>
      </w:r>
    </w:p>
    <w:p>
      <w:r>
        <w:t>Rtn,; Warga Baduy setelah selesai memperingati tradisi Seba di Pendopo Pemkab Lebak akan dilanjutkan kembali bertemu dengan Gubernur Banten Wahidin Halim hari ini, Sabtu (21/4) #SebaBaduy2018</w:t>
      </w:r>
    </w:p>
    <w:p>
      <w:r>
        <w:rPr>
          <w:b/>
          <w:u w:val="single"/>
        </w:rPr>
        <w:t>208162</w:t>
      </w:r>
    </w:p>
    <w:p>
      <w:r>
        <w:t>USER Ngga ada kucing yang kesurupan karena kucing adalah setan'</w:t>
      </w:r>
    </w:p>
    <w:p>
      <w:r>
        <w:rPr>
          <w:b/>
          <w:u w:val="single"/>
        </w:rPr>
        <w:t>208163</w:t>
      </w:r>
    </w:p>
    <w:p>
      <w:r>
        <w:t>USER USER Mmmm karena ada bom yg belakangan ini pelakunya adalah wanita bercadar ya wajar kalo masyarakat resah. Ngembalikan kepercayaan masyarakat biar ga curiga ga segampang bikin aksi peluk2 gt emang sih. Sounds weird. Kamu mau emang tiba2</w:t>
      </w:r>
    </w:p>
    <w:p>
      <w:r>
        <w:rPr>
          <w:b/>
          <w:u w:val="single"/>
        </w:rPr>
        <w:t>208164</w:t>
      </w:r>
    </w:p>
    <w:p>
      <w:r>
        <w:t>USER Makannya, kalo mau bacot mikir pake OTAK. Lu punya HATI+AKAL PIKIRAN gak? Gimana Kalo DUIT Keluarga lu, hasil nabung bertahun2 ternyata keluarga lu di tipu ABU TOURS. GOBLOK boleh, TOLOL pilihan'</w:t>
      </w:r>
    </w:p>
    <w:p>
      <w:r>
        <w:rPr>
          <w:b/>
          <w:u w:val="single"/>
        </w:rPr>
        <w:t>208165</w:t>
      </w:r>
    </w:p>
    <w:p>
      <w:r>
        <w:t>USER USER USER H h h pikiran org bego itu ,di kira bisa asal nyetak ,bisa inflasi negara...#anak buah kanjeng dimas'</w:t>
      </w:r>
    </w:p>
    <w:p>
      <w:r>
        <w:rPr>
          <w:b/>
          <w:u w:val="single"/>
        </w:rPr>
        <w:t>208166</w:t>
      </w:r>
    </w:p>
    <w:p>
      <w:r>
        <w:t>USER Boakaka... si bego ini knp ngamuk2 ama anies ya?\nPadahal anies gak bikin dollar jd 14500.\nGak bikin harga bmm, listrik, sembako, pajak jd naik.\nGa bikin hutang RI segunung.\nGa datangin tka cina.\nGa bikin ekonomi mlorot.\n\nAnies bikin pui</w:t>
      </w:r>
    </w:p>
    <w:p>
      <w:r>
        <w:rPr>
          <w:b/>
          <w:u w:val="single"/>
        </w:rPr>
        <w:t>208167</w:t>
      </w:r>
    </w:p>
    <w:p>
      <w:r>
        <w:t>Makin jelas rezim ini anti ISLAM..!! URL</w:t>
      </w:r>
    </w:p>
    <w:p>
      <w:r>
        <w:rPr>
          <w:b/>
          <w:u w:val="single"/>
        </w:rPr>
        <w:t>208168</w:t>
      </w:r>
    </w:p>
    <w:p>
      <w:r>
        <w:t>Memang ,,,nafsu seks tu,membutakan segalanya,termasuk ketika lg sange,,,titit bau kencurpun rasa keju,,,,,\n\n#yg merasa aj ya'</w:t>
      </w:r>
    </w:p>
    <w:p>
      <w:r>
        <w:rPr>
          <w:b/>
          <w:u w:val="single"/>
        </w:rPr>
        <w:t>208169</w:t>
      </w:r>
    </w:p>
    <w:p>
      <w:r>
        <w:t>Bismillahi Allohu Akbar</w:t>
      </w:r>
    </w:p>
    <w:p>
      <w:r>
        <w:rPr>
          <w:b/>
          <w:u w:val="single"/>
        </w:rPr>
        <w:t>208170</w:t>
      </w:r>
    </w:p>
    <w:p>
      <w:r>
        <w:t>INI MANUSIA APA ANJING MATI-MATIAN RELA JADI MURTADZ DEMI BABI AHOK KAFIR. URL</w:t>
      </w:r>
    </w:p>
    <w:p>
      <w:r>
        <w:rPr>
          <w:b/>
          <w:u w:val="single"/>
        </w:rPr>
        <w:t>208171</w:t>
      </w:r>
    </w:p>
    <w:p>
      <w:r>
        <w:t>Warga Dusun Mambang-Panasan Lestarikan budaya Sedekah Bumi:</w:t>
      </w:r>
    </w:p>
    <w:p>
      <w:r>
        <w:rPr>
          <w:b/>
          <w:u w:val="single"/>
        </w:rPr>
        <w:t>208172</w:t>
      </w:r>
    </w:p>
    <w:p>
      <w:r>
        <w:t>Perempuan NTT berdaya, menuju NTT maju.; ; "... Suatu saat, dia bisa tumbuh dan muncul sebagai seorang pejuang dan pemimpin. Berguna bagi banyak orang dan memberikan penghargaan bagi keluarga." - Emi Nomleni ¦¦ Calon Wakil Gubernur NTT 2018-2023.; ; #pilgu</w:t>
      </w:r>
    </w:p>
    <w:p>
      <w:r>
        <w:rPr>
          <w:b/>
          <w:u w:val="single"/>
        </w:rPr>
        <w:t>208173</w:t>
      </w:r>
    </w:p>
    <w:p>
      <w:r>
        <w:t>Kalau ada makcik bawang yang cakap student yg ambik kos ekonomi ni kos cikai, ni nak kabo membe aku baru lepas menangis sebab tak dapat jawab paper eco. dia sampai down and rasa nak drop subject tu. aku yg tak sama kos pun sedih tengok dia.</w:t>
      </w:r>
    </w:p>
    <w:p>
      <w:r>
        <w:rPr>
          <w:b/>
          <w:u w:val="single"/>
        </w:rPr>
        <w:t>208174</w:t>
      </w:r>
    </w:p>
    <w:p>
      <w:r>
        <w:t>RT USER USER USER tolol jongos penista agama ahok mau nyalon haha pendukung intoleransi si ahok mau nyari masa umat muslim</w:t>
      </w:r>
    </w:p>
    <w:p>
      <w:r>
        <w:rPr>
          <w:b/>
          <w:u w:val="single"/>
        </w:rPr>
        <w:t>208175</w:t>
      </w:r>
    </w:p>
    <w:p>
      <w:r>
        <w:t>Satu persatu akhirnya smua ditumbangkan oleh Tangan Tuhan ..; Kuasa Tuhan tlah bekerja. ....; Karma tak pernah salah &amp;amp; tak pernah ingkar janji ....; ; #MawaslahDiriSebelumBertindak</w:t>
      </w:r>
    </w:p>
    <w:p>
      <w:r>
        <w:rPr>
          <w:b/>
          <w:u w:val="single"/>
        </w:rPr>
        <w:t>208176</w:t>
      </w:r>
    </w:p>
    <w:p>
      <w:r>
        <w:t>USER Lagian ngapain pilih ditenggelamin sih...jadi sampah laut kan...'</w:t>
      </w:r>
    </w:p>
    <w:p>
      <w:r>
        <w:rPr>
          <w:b/>
          <w:u w:val="single"/>
        </w:rPr>
        <w:t>208177</w:t>
      </w:r>
    </w:p>
    <w:p>
      <w:r>
        <w:t>RT USER: Selfie sebelum mandi. Mau liat kelanjutan maa kuli bangunan kekar berotot ini ngocok kontol sampe mucrat??? URL</w:t>
      </w:r>
    </w:p>
    <w:p>
      <w:r>
        <w:rPr>
          <w:b/>
          <w:u w:val="single"/>
        </w:rPr>
        <w:t>208178</w:t>
      </w:r>
    </w:p>
    <w:p>
      <w:r>
        <w:t>RT USER: Pak USER percayalah saya. anda agak susah bisa jadi presiden lagi. Percayalah fatwa Nabi Palsu...</w:t>
      </w:r>
    </w:p>
    <w:p>
      <w:r>
        <w:rPr>
          <w:b/>
          <w:u w:val="single"/>
        </w:rPr>
        <w:t>208179</w:t>
      </w:r>
    </w:p>
    <w:p>
      <w:r>
        <w:t>USER Itu tipikal kaum sebelah. Bahkan setelah mempersekusi umat agama lain pun mrk masih merasa di dholimi. Maunya kan mrk yg berkuasa selanjutnya bisa berbuat semaunya.</w:t>
      </w:r>
    </w:p>
    <w:p>
      <w:r>
        <w:rPr>
          <w:b/>
          <w:u w:val="single"/>
        </w:rPr>
        <w:t>208180</w:t>
      </w:r>
    </w:p>
    <w:p>
      <w:r>
        <w:t>Laporkan Mas! Saya sangat setuju, apapun motifnya penyebar hoax dan hatespeech mari kita lawan bersama. Saya dukung, Mas USER melaporkan pemilik akun USER biar kapok nyebari fitnah. "Keadilan tdk akan tegak selama hukum blm jadi budaya". ~ Lawr</w:t>
      </w:r>
    </w:p>
    <w:p>
      <w:r>
        <w:rPr>
          <w:b/>
          <w:u w:val="single"/>
        </w:rPr>
        <w:t>208181</w:t>
      </w:r>
    </w:p>
    <w:p>
      <w:r>
        <w:t>USER hahahah memang banyak yg tertipu ama onta arab :('</w:t>
      </w:r>
    </w:p>
    <w:p>
      <w:r>
        <w:rPr>
          <w:b/>
          <w:u w:val="single"/>
        </w:rPr>
        <w:t>208182</w:t>
      </w:r>
    </w:p>
    <w:p>
      <w:r>
        <w:t>RT USER SBY 10 tahun ngapain aja tuh ? gelo</w:t>
      </w:r>
    </w:p>
    <w:p>
      <w:r>
        <w:rPr>
          <w:b/>
          <w:u w:val="single"/>
        </w:rPr>
        <w:t>208183</w:t>
      </w:r>
    </w:p>
    <w:p>
      <w:r>
        <w:t>SESUAI JANJI WOI. LU BALIK JD KIBUM ANJER! KUNYUK DAH BACK EAK USER USER \xf0\x9f\x98\x9a\xf0\x9f\x98\x9a\xf0\x9f\x98\x9a'</w:t>
      </w:r>
    </w:p>
    <w:p>
      <w:r>
        <w:rPr>
          <w:b/>
          <w:u w:val="single"/>
        </w:rPr>
        <w:t>208184</w:t>
      </w:r>
    </w:p>
    <w:p>
      <w:r>
        <w:t>RT USER: BINARAGA AMBON NGOCOK KONTOL SAMPE NYEMBURIN PEJUH URL</w:t>
      </w:r>
    </w:p>
    <w:p>
      <w:r>
        <w:rPr>
          <w:b/>
          <w:u w:val="single"/>
        </w:rPr>
        <w:t>208185</w:t>
      </w:r>
    </w:p>
    <w:p>
      <w:r>
        <w:t>USER dompetku sampe bisu. lemah gak kuat bersuara lagi :" tapi merch-nya emang gemesin gt masa kaaa'</w:t>
      </w:r>
    </w:p>
    <w:p>
      <w:r>
        <w:rPr>
          <w:b/>
          <w:u w:val="single"/>
        </w:rPr>
        <w:t>208186</w:t>
      </w:r>
    </w:p>
    <w:p>
      <w:r>
        <w:t>AHOK KAFIR DAN BUDAK2NYA ATAU ANJING2 NYA HANYA SEBAGAI SAMPAH AGAMA ISLAM DAN SAMPAH MASYARAKAT</w:t>
      </w:r>
    </w:p>
    <w:p>
      <w:r>
        <w:rPr>
          <w:b/>
          <w:u w:val="single"/>
        </w:rPr>
        <w:t>208187</w:t>
      </w:r>
    </w:p>
    <w:p>
      <w:r>
        <w:t>USER Gaweanne wong kenthir; Awal jabatan aja keliatan; Tdk menjaga keamanan mantan presiden malah membingungkan dg statementny apalagi rakyat,akan makin tambah disengsarakan</w:t>
      </w:r>
    </w:p>
    <w:p>
      <w:r>
        <w:rPr>
          <w:b/>
          <w:u w:val="single"/>
        </w:rPr>
        <w:t>208188</w:t>
      </w:r>
    </w:p>
    <w:p>
      <w:r>
        <w:t>Performancenya gada cacat/fals sedikitpun tbh. Panggungnya, konsepnya, apalagi efeknya keren banget woooooii'</w:t>
      </w:r>
    </w:p>
    <w:p>
      <w:r>
        <w:rPr>
          <w:b/>
          <w:u w:val="single"/>
        </w:rPr>
        <w:t>208189</w:t>
      </w:r>
    </w:p>
    <w:p>
      <w:r>
        <w:t>masalahnya djarot tidak bisa memikirkan rakyat kecil pribumi bisanya hanya membabu kpd cina2 betul2 songong jongkok.</w:t>
      </w:r>
    </w:p>
    <w:p>
      <w:r>
        <w:rPr>
          <w:b/>
          <w:u w:val="single"/>
        </w:rPr>
        <w:t>208190</w:t>
      </w:r>
    </w:p>
    <w:p>
      <w:r>
        <w:t>Kawasan Ekonomi Khusus Tingkatkan� Investasi</w:t>
      </w:r>
    </w:p>
    <w:p>
      <w:r>
        <w:rPr>
          <w:b/>
          <w:u w:val="single"/>
        </w:rPr>
        <w:t>208191</w:t>
      </w:r>
    </w:p>
    <w:p>
      <w:r>
        <w:t>USER Kasar bacot lo nying'</w:t>
      </w:r>
    </w:p>
    <w:p>
      <w:r>
        <w:rPr>
          <w:b/>
          <w:u w:val="single"/>
        </w:rPr>
        <w:t>208192</w:t>
      </w:r>
    </w:p>
    <w:p>
      <w:r>
        <w:t>USER USER USER USER Saya hanya kasar thd si brengsek brisik itu, bukan thd Anda. Sana gawe lagi, perdalam ilmu, biar ga dungu seperti si onta busuk itu. Punya posisi bagus2 di sini, malah bertingkah busuk, jadi sampah skrg di gurun sana. Jgn seperti dia</w:t>
      </w:r>
    </w:p>
    <w:p>
      <w:r>
        <w:rPr>
          <w:b/>
          <w:u w:val="single"/>
        </w:rPr>
        <w:t>208193</w:t>
      </w:r>
    </w:p>
    <w:p>
      <w:r>
        <w:t>USER USER USER Mas baca lagi disana kan jelas yang sama aqidah. Dan baca lagi komentar dari tweet Gus USER , saudara2 non muslim ikut komentar karena ada pertanyaan apakah ada Kristen Nusantara, Hindu Nusantara. Begitu mas, semoga memb</w:t>
      </w:r>
    </w:p>
    <w:p>
      <w:r>
        <w:rPr>
          <w:b/>
          <w:u w:val="single"/>
        </w:rPr>
        <w:t>208194</w:t>
      </w:r>
    </w:p>
    <w:p>
      <w:r>
        <w:t>USER USER USER yg sombong itu para cebong'</w:t>
      </w:r>
    </w:p>
    <w:p>
      <w:r>
        <w:rPr>
          <w:b/>
          <w:u w:val="single"/>
        </w:rPr>
        <w:t>208195</w:t>
      </w:r>
    </w:p>
    <w:p>
      <w:r>
        <w:t>Jika isu 5000 pucuk senjata BENAR maka saya sarankan pak USER pecat tito</w:t>
      </w:r>
    </w:p>
    <w:p>
      <w:r>
        <w:rPr>
          <w:b/>
          <w:u w:val="single"/>
        </w:rPr>
        <w:t>208196</w:t>
      </w:r>
    </w:p>
    <w:p>
      <w:r>
        <w:t>KPK masih dibutuhkan. Semua yg dilakukan sdh baik. Knp tdk DPR saja yg di bubarkan? URL</w:t>
      </w:r>
    </w:p>
    <w:p>
      <w:r>
        <w:rPr>
          <w:b/>
          <w:u w:val="single"/>
        </w:rPr>
        <w:t>208197</w:t>
      </w:r>
    </w:p>
    <w:p>
      <w:r>
        <w:t>USER USER Terus masalahnya apa jika USER berbicara seperti itu..??? ; Ingat ya....!!! Gelar penista agama hanya berlaku bagi mereka yang satu frame dengan Jokowi.; Di luar itu = BEBAS / HALAL. ; ; #catet !!! ;</w:t>
      </w:r>
    </w:p>
    <w:p>
      <w:r>
        <w:rPr>
          <w:b/>
          <w:u w:val="single"/>
        </w:rPr>
        <w:t>208198</w:t>
      </w:r>
    </w:p>
    <w:p>
      <w:r>
        <w:t>Edan euy jinyoung nyanyi micnya kebalik KAKAKAKAKKA maafin w ngakak'</w:t>
      </w:r>
    </w:p>
    <w:p>
      <w:r>
        <w:rPr>
          <w:b/>
          <w:u w:val="single"/>
        </w:rPr>
        <w:t>208199</w:t>
      </w:r>
    </w:p>
    <w:p>
      <w:r>
        <w:t>USER USER Bawang Putih komunis yg dimakan...'</w:t>
      </w:r>
    </w:p>
    <w:p>
      <w:r>
        <w:rPr>
          <w:b/>
          <w:u w:val="single"/>
        </w:rPr>
        <w:t>208200</w:t>
      </w:r>
    </w:p>
    <w:p>
      <w:r>
        <w:t>Binaan Lapas Pasuruan Terancam Kehilangan Hak Pilih;</w:t>
      </w:r>
    </w:p>
    <w:p>
      <w:r>
        <w:rPr>
          <w:b/>
          <w:u w:val="single"/>
        </w:rPr>
        <w:t>208201</w:t>
      </w:r>
    </w:p>
    <w:p>
      <w:r>
        <w:t>Emg susah yah kalau Club sama Supporternya Gak Pnya Mental, pasti dikit* lapor polisi. #Pecun&amp;amp;g'</w:t>
      </w:r>
    </w:p>
    <w:p>
      <w:r>
        <w:rPr>
          <w:b/>
          <w:u w:val="single"/>
        </w:rPr>
        <w:t>208202</w:t>
      </w:r>
    </w:p>
    <w:p>
      <w:r>
        <w:t>Bj habibie : prabowo tdk pntas jd presiden krna dia dalang kerusuhan 98 ! " bner bgt pak skrg jg dalang dr semua kerusuhan sara</w:t>
      </w:r>
    </w:p>
    <w:p>
      <w:r>
        <w:rPr>
          <w:b/>
          <w:u w:val="single"/>
        </w:rPr>
        <w:t>208203</w:t>
      </w:r>
    </w:p>
    <w:p>
      <w:r>
        <w:t>RT USER: Lagi VIRAL! Ngocokin kontol Om secuity sambil diemut download/streaming videonya yng kualitas HD biar puas link==&amp;gt; http\xe2\x80\xa6'</w:t>
      </w:r>
    </w:p>
    <w:p>
      <w:r>
        <w:rPr>
          <w:b/>
          <w:u w:val="single"/>
        </w:rPr>
        <w:t>208204</w:t>
      </w:r>
    </w:p>
    <w:p>
      <w:r>
        <w:t>USER Boleh2 aja sih nyapres Karna semua warga negara RI punya hak dipilih &amp;amp; memilih Presiden, Kita2 juga boleh kok ikut andil nyalon \xf0\x9f\x98\x80\xf0\x9f\x98\x80'</w:t>
      </w:r>
    </w:p>
    <w:p>
      <w:r>
        <w:rPr>
          <w:b/>
          <w:u w:val="single"/>
        </w:rPr>
        <w:t>208205</w:t>
      </w:r>
    </w:p>
    <w:p>
      <w:r>
        <w:t>USER Bnyakn cocot...'</w:t>
      </w:r>
    </w:p>
    <w:p>
      <w:r>
        <w:rPr>
          <w:b/>
          <w:u w:val="single"/>
        </w:rPr>
        <w:t>208206</w:t>
      </w:r>
    </w:p>
    <w:p>
      <w:r>
        <w:t>USER USER Kecoa cume mlongo nya loe yg suke di got TAI \xf0\x9f\x98\x9c\xf0\x9f\x98\x9c\xf0\x9f\x98\x9c, kyanya kecoa senengnye makan tai mangkanye banyak di septi tank \xf0\x9f\x98\x82\xf0\x9f\x98\x82\xf0\x9f\x98\x82\xf0\x9f\x98\x82'</w:t>
      </w:r>
    </w:p>
    <w:p>
      <w:r>
        <w:rPr>
          <w:b/>
          <w:u w:val="single"/>
        </w:rPr>
        <w:t>208207</w:t>
      </w:r>
    </w:p>
    <w:p>
      <w:r>
        <w:t>Henry pernah tampil di konser amal untuk masyarakat Cina'</w:t>
      </w:r>
    </w:p>
    <w:p>
      <w:r>
        <w:rPr>
          <w:b/>
          <w:u w:val="single"/>
        </w:rPr>
        <w:t>208208</w:t>
      </w:r>
    </w:p>
    <w:p>
      <w:r>
        <w:t>Bajingan punya line'</w:t>
      </w:r>
    </w:p>
    <w:p>
      <w:r>
        <w:rPr>
          <w:b/>
          <w:u w:val="single"/>
        </w:rPr>
        <w:t>208209</w:t>
      </w:r>
    </w:p>
    <w:p>
      <w:r>
        <w:t>Stadion merupakan saksi bisu pagelaran sepak bola. Di Indonesia, stadion sebagian besar memiliki masjid untuk ibadah umat Islam'</w:t>
      </w:r>
    </w:p>
    <w:p>
      <w:r>
        <w:rPr>
          <w:b/>
          <w:u w:val="single"/>
        </w:rPr>
        <w:t>208210</w:t>
      </w:r>
    </w:p>
    <w:p>
      <w:r>
        <w:t>RT fnxqI: Fenomena nation branding korea selatan melalui citra girl band terhadap budaya konsumerisme abg menengah mikro kecil kebawah ali�?�</w:t>
      </w:r>
    </w:p>
    <w:p>
      <w:r>
        <w:rPr>
          <w:b/>
          <w:u w:val="single"/>
        </w:rPr>
        <w:t>208211</w:t>
      </w:r>
    </w:p>
    <w:p>
      <w:r>
        <w:t>USER Pernah, karena mata gue sipit (dulu engga, mungkin krn minus) gue senyumin saja.'</w:t>
      </w:r>
    </w:p>
    <w:p>
      <w:r>
        <w:rPr>
          <w:b/>
          <w:u w:val="single"/>
        </w:rPr>
        <w:t>208212</w:t>
      </w:r>
    </w:p>
    <w:p>
      <w:r>
        <w:t>Saya SS fitnah anda !</w:t>
      </w:r>
    </w:p>
    <w:p>
      <w:r>
        <w:rPr>
          <w:b/>
          <w:u w:val="single"/>
        </w:rPr>
        <w:t>208213</w:t>
      </w:r>
    </w:p>
    <w:p>
      <w:r>
        <w:t>USER USER USER Pintar tapi itu tugas utama pemerintah, coba blajar lagi tugas utama dpr'</w:t>
      </w:r>
    </w:p>
    <w:p>
      <w:r>
        <w:rPr>
          <w:b/>
          <w:u w:val="single"/>
        </w:rPr>
        <w:t>208214</w:t>
      </w:r>
    </w:p>
    <w:p>
      <w:r>
        <w:t>USER Saya tak ada kepentingan dgn Zakir Naik, Anda boleh menggunakan tulisan saya untuk bertanya ke Z.Naik</w:t>
      </w:r>
    </w:p>
    <w:p>
      <w:r>
        <w:rPr>
          <w:b/>
          <w:u w:val="single"/>
        </w:rPr>
        <w:t>208215</w:t>
      </w:r>
    </w:p>
    <w:p>
      <w:r>
        <w:t>USER JIKA SBY SAYANG AMA RAKYAT GABUNG AJAH BANG AMA KUBU PRABOWO..SAYA UDAH CAPE AMA REZIM INI</w:t>
      </w:r>
    </w:p>
    <w:p>
      <w:r>
        <w:rPr>
          <w:b/>
          <w:u w:val="single"/>
        </w:rPr>
        <w:t>208216</w:t>
      </w:r>
    </w:p>
    <w:p>
      <w:r>
        <w:t>USER USER USER Musibah atau berkah DKI punya pimpinan koplak kuadrat ky gini.....tereak2 pribumi....anti aseng.....ujungnya ke aseng lagi aseng lg....pemujanya pd diem krn udh dpt kaplingan surga.....yg ga dukung dia makin hari mkin e</w:t>
      </w:r>
    </w:p>
    <w:p>
      <w:r>
        <w:rPr>
          <w:b/>
          <w:u w:val="single"/>
        </w:rPr>
        <w:t>208217</w:t>
      </w:r>
    </w:p>
    <w:p>
      <w:r>
        <w:t>USER\nAda aseng KOPLO pembela si PENISTA AGAMA yg durjana nyuruh org lain ngaji!</w:t>
      </w:r>
    </w:p>
    <w:p>
      <w:r>
        <w:rPr>
          <w:b/>
          <w:u w:val="single"/>
        </w:rPr>
        <w:t>208218</w:t>
      </w:r>
    </w:p>
    <w:p>
      <w:r>
        <w:t>~; Yg jelas, klw ada foto2 yg begitu:; #lombaTari; SekolahDasar; #LKS,LombaKeterampilanSiswa; Sekolah Menengah Kejuruan; #Pembeatan, "adatGorontalo; gadis kecil yg sdh beranjak remaja"; sekitar tahun 2010; #CCU, Cross Cultural Understanding, Universitas. K</w:t>
      </w:r>
    </w:p>
    <w:p>
      <w:r>
        <w:rPr>
          <w:b/>
          <w:u w:val="single"/>
        </w:rPr>
        <w:t>208219</w:t>
      </w:r>
    </w:p>
    <w:p>
      <w:r>
        <w:t>USER Bersaing copas budaya lain, tapi mempertanyakan budayanya sndri.....</w:t>
      </w:r>
    </w:p>
    <w:p>
      <w:r>
        <w:rPr>
          <w:b/>
          <w:u w:val="single"/>
        </w:rPr>
        <w:t>208220</w:t>
      </w:r>
    </w:p>
    <w:p>
      <w:r>
        <w:t>Lunatsarsky, pemikir komunis terkenal, berkata, \xe2\x80\x9cSingkirkan cinta jauh-jauh. Apa yang kita perlukan adalah kebencian. Kita harus belajar membenci. Hanya dengan cara itu kita akan menguasai dunia\xe2\x80\x9d.'</w:t>
      </w:r>
    </w:p>
    <w:p>
      <w:r>
        <w:rPr>
          <w:b/>
          <w:u w:val="single"/>
        </w:rPr>
        <w:t>208221</w:t>
      </w:r>
    </w:p>
    <w:p>
      <w:r>
        <w:t>USER USER USER USER USER USER USER USER USER USER USER USER km ga up date berita jokowi saat ini tdk bs meneruskan bbrp proyek alias mangkrak, usia pemerintahan msh seumur jag</w:t>
      </w:r>
    </w:p>
    <w:p>
      <w:r>
        <w:rPr>
          <w:b/>
          <w:u w:val="single"/>
        </w:rPr>
        <w:t>208222</w:t>
      </w:r>
    </w:p>
    <w:p>
      <w:r>
        <w:t>Jerawat oh jerawat kamu sungguh keparat.hilang satu tumbuh empat.hilang dijidat tumbuh dipantat'</w:t>
      </w:r>
    </w:p>
    <w:p>
      <w:r>
        <w:rPr>
          <w:b/>
          <w:u w:val="single"/>
        </w:rPr>
        <w:t>208223</w:t>
      </w:r>
    </w:p>
    <w:p>
      <w:r>
        <w:t>bahasa yang paling susah buat sulli adalah bahasa cina'</w:t>
      </w:r>
    </w:p>
    <w:p>
      <w:r>
        <w:rPr>
          <w:b/>
          <w:u w:val="single"/>
        </w:rPr>
        <w:t>208224</w:t>
      </w:r>
    </w:p>
    <w:p>
      <w:r>
        <w:t>USER Lu setan'</w:t>
      </w:r>
    </w:p>
    <w:p>
      <w:r>
        <w:rPr>
          <w:b/>
          <w:u w:val="single"/>
        </w:rPr>
        <w:t>208225</w:t>
      </w:r>
    </w:p>
    <w:p>
      <w:r>
        <w:t>Ganyang PKI....!!! URL didepan gedung LBH JAKARTA URL URL</w:t>
      </w:r>
    </w:p>
    <w:p>
      <w:r>
        <w:rPr>
          <w:b/>
          <w:u w:val="single"/>
        </w:rPr>
        <w:t>208226</w:t>
      </w:r>
    </w:p>
    <w:p>
      <w:r>
        <w:t>USER USER penalaran goblok... lulusan mana sih? mengkoreksi kebijakan pemerintah "siapa tahu bisa lebih baik"... omongan apaan ini? udah deh... akun baru jadi.. baru belajar omong... akun sontoloyo..'</w:t>
      </w:r>
    </w:p>
    <w:p>
      <w:r>
        <w:rPr>
          <w:b/>
          <w:u w:val="single"/>
        </w:rPr>
        <w:t>208227</w:t>
      </w:r>
    </w:p>
    <w:p>
      <w:r>
        <w:t>USER Benerin sinyal dulu cuk !! Udah 2 minggu sinyalmu kaya bangke. BUSUK'</w:t>
      </w:r>
    </w:p>
    <w:p>
      <w:r>
        <w:rPr>
          <w:b/>
          <w:u w:val="single"/>
        </w:rPr>
        <w:t>208228</w:t>
      </w:r>
    </w:p>
    <w:p>
      <w:r>
        <w:t>USER Ke jamban :)'</w:t>
      </w:r>
    </w:p>
    <w:p>
      <w:r>
        <w:rPr>
          <w:b/>
          <w:u w:val="single"/>
        </w:rPr>
        <w:t>208229</w:t>
      </w:r>
    </w:p>
    <w:p>
      <w:r>
        <w:t>USER USER Pake dana bank asing dan Bank" BUMN berarti dananya dpt ngutang jg. Sblmnya pmrnth sdh punya saham 10% di FI plus rio tinto 40% berarti cuma nambah 1% doank..divestasi akal"an ini.'</w:t>
      </w:r>
    </w:p>
    <w:p>
      <w:r>
        <w:rPr>
          <w:b/>
          <w:u w:val="single"/>
        </w:rPr>
        <w:t>208230</w:t>
      </w:r>
    </w:p>
    <w:p>
      <w:r>
        <w:t>USER USER Lamun lain jokowi presiden moal angeus 2thn eta bandara faham teu ente tolol dipiara</w:t>
      </w:r>
    </w:p>
    <w:p>
      <w:r>
        <w:rPr>
          <w:b/>
          <w:u w:val="single"/>
        </w:rPr>
        <w:t>208231</w:t>
      </w:r>
    </w:p>
    <w:p>
      <w:r>
        <w:t>USER USER Wakil gubernur 1 tingkalakunya dalam berpakaian kaya anak kecil aja padahal seorang pejabat pemerintahan stres kali ni orang. ???</w:t>
      </w:r>
    </w:p>
    <w:p>
      <w:r>
        <w:rPr>
          <w:b/>
          <w:u w:val="single"/>
        </w:rPr>
        <w:t>208232</w:t>
      </w:r>
    </w:p>
    <w:p>
      <w:r>
        <w:t>__-__; Pada Sabtu (21/4/2018) pagi, Masyarakat Adat Baduy akan kembali melanjutkan perjalanan menuju Kantor Gubernur Banten di Kawasan Pusat Pemerintahan Provinsi Banten (KP3B) di Curug, Kota Serang. #SebaBaduy2018</w:t>
      </w:r>
    </w:p>
    <w:p>
      <w:r>
        <w:rPr>
          <w:b/>
          <w:u w:val="single"/>
        </w:rPr>
        <w:t>208233</w:t>
      </w:r>
    </w:p>
    <w:p>
      <w:r>
        <w:t>USER Barisan banci kamera klo kata ank zaman now mah \xf0\x9f\x98\x80'</w:t>
      </w:r>
    </w:p>
    <w:p>
      <w:r>
        <w:rPr>
          <w:b/>
          <w:u w:val="single"/>
        </w:rPr>
        <w:t>208234</w:t>
      </w:r>
    </w:p>
    <w:p>
      <w:r>
        <w:t>USER USER yang bikin Reklamasi kunjungan anda,yg dapat duit dari para cukong junjungan anda..USER nyetop eh dibilang lanjut..sipit songong!!'</w:t>
      </w:r>
    </w:p>
    <w:p>
      <w:r>
        <w:rPr>
          <w:b/>
          <w:u w:val="single"/>
        </w:rPr>
        <w:t>208235</w:t>
      </w:r>
    </w:p>
    <w:p>
      <w:r>
        <w:t>Mbak Sylviana please Anda sehat? #DebatFinalPilkadaJKT #perjuanganbelumselesai</w:t>
      </w:r>
    </w:p>
    <w:p>
      <w:r>
        <w:rPr>
          <w:b/>
          <w:u w:val="single"/>
        </w:rPr>
        <w:t>208236</w:t>
      </w:r>
    </w:p>
    <w:p>
      <w:r>
        <w:t>cunnnn la malaysia bolot abis 5-0 fuhhh'</w:t>
      </w:r>
    </w:p>
    <w:p>
      <w:r>
        <w:rPr>
          <w:b/>
          <w:u w:val="single"/>
        </w:rPr>
        <w:t>208237</w:t>
      </w:r>
    </w:p>
    <w:p>
      <w:r>
        <w:t>USER USER USER USER USER Spirit matamu itu, bibir kalau tipis kyk silit emang bacot aja yg jadi jualan, kerja gak becus\nDKI dibikin amburadul\nKeparat!'</w:t>
      </w:r>
    </w:p>
    <w:p>
      <w:r>
        <w:rPr>
          <w:b/>
          <w:u w:val="single"/>
        </w:rPr>
        <w:t>208238</w:t>
      </w:r>
    </w:p>
    <w:p>
      <w:r>
        <w:t>Bukan caci maki lagi, 7 juta bahkan 10 juta siap lengserkan jokowi, coba pasti salah jokowi lagi..</w:t>
      </w:r>
    </w:p>
    <w:p>
      <w:r>
        <w:rPr>
          <w:b/>
          <w:u w:val="single"/>
        </w:rPr>
        <w:t>208239</w:t>
      </w:r>
    </w:p>
    <w:p>
      <w:r>
        <w:t>RT USER USER Kalau saya sih ga heran antek-antek pki sdh mulai muncul kalau sdh ada rintik-rintik hujan</w:t>
      </w:r>
    </w:p>
    <w:p>
      <w:r>
        <w:rPr>
          <w:b/>
          <w:u w:val="single"/>
        </w:rPr>
        <w:t>208240</w:t>
      </w:r>
    </w:p>
    <w:p>
      <w:r>
        <w:t>USER USER Anda pengguna twitter yg mendukung hak2 LGBT juga USER \nKaca mana kaca!! Congor harap dijaga'</w:t>
      </w:r>
    </w:p>
    <w:p>
      <w:r>
        <w:rPr>
          <w:b/>
          <w:u w:val="single"/>
        </w:rPr>
        <w:t>208241</w:t>
      </w:r>
    </w:p>
    <w:p>
      <w:r>
        <w:t>Sinting banget nih orang URL</w:t>
      </w:r>
    </w:p>
    <w:p>
      <w:r>
        <w:rPr>
          <w:b/>
          <w:u w:val="single"/>
        </w:rPr>
        <w:t>208242</w:t>
      </w:r>
    </w:p>
    <w:p>
      <w:r>
        <w:t>haha Anggota DPR palsu.. kasihan segala cara dilakukan.. mulai bubarkan kpk sampe status "WTP" ayo jgn pilih yg palsu</w:t>
      </w:r>
    </w:p>
    <w:p>
      <w:r>
        <w:rPr>
          <w:b/>
          <w:u w:val="single"/>
        </w:rPr>
        <w:t>208243</w:t>
      </w:r>
    </w:p>
    <w:p>
      <w:r>
        <w:t>Sok2an memetwit.. Ama cewek sendiri aja takut apalagi ama mba kunti..'</w:t>
      </w:r>
    </w:p>
    <w:p>
      <w:r>
        <w:rPr>
          <w:b/>
          <w:u w:val="single"/>
        </w:rPr>
        <w:t>208244</w:t>
      </w:r>
    </w:p>
    <w:p>
      <w:r>
        <w:t>USER jangan bikin cacat diri sendiri. roh dalam diri kita ini kalau bisa ngomong mungkin dia bakal bilang "aku nyesal harus tinggal di dalam diri orang kaya kamu" hargain diri kamu,'</w:t>
      </w:r>
    </w:p>
    <w:p>
      <w:r>
        <w:rPr>
          <w:b/>
          <w:u w:val="single"/>
        </w:rPr>
        <w:t>208245</w:t>
      </w:r>
    </w:p>
    <w:p>
      <w:r>
        <w:t>USER Hanya para ulama yg bisa menyejukan bangsa ini</w:t>
      </w:r>
    </w:p>
    <w:p>
      <w:r>
        <w:rPr>
          <w:b/>
          <w:u w:val="single"/>
        </w:rPr>
        <w:t>208246</w:t>
      </w:r>
    </w:p>
    <w:p>
      <w:r>
        <w:t>Saking mundurnya, orang kaya kojowi aja bisa jadi presiden. Bener2 kemunduran yg nyata. Betapa masih banyak org bodoh d negeri ini</w:t>
      </w:r>
    </w:p>
    <w:p>
      <w:r>
        <w:rPr>
          <w:b/>
          <w:u w:val="single"/>
        </w:rPr>
        <w:t>208247</w:t>
      </w:r>
    </w:p>
    <w:p>
      <w:r>
        <w:t>USER budek dia'</w:t>
      </w:r>
    </w:p>
    <w:p>
      <w:r>
        <w:rPr>
          <w:b/>
          <w:u w:val="single"/>
        </w:rPr>
        <w:t>208248</w:t>
      </w:r>
    </w:p>
    <w:p>
      <w:r>
        <w:t>Komunis PKI maunya umat Islam ribut terus mereka senang pemerintah anti Islam gaya adu domba dimainkan terus</w:t>
      </w:r>
    </w:p>
    <w:p>
      <w:r>
        <w:rPr>
          <w:b/>
          <w:u w:val="single"/>
        </w:rPr>
        <w:t>208249</w:t>
      </w:r>
    </w:p>
    <w:p>
      <w:r>
        <w:t>Belum cukuran bulu memek ni'</w:t>
      </w:r>
    </w:p>
    <w:p>
      <w:r>
        <w:rPr>
          <w:b/>
          <w:u w:val="single"/>
        </w:rPr>
        <w:t>208250</w:t>
      </w:r>
    </w:p>
    <w:p>
      <w:r>
        <w:t>RT USER: Perempuan Indonesia yg ber-Burqa atau bercadar harap dimusnahkan saja dr Indonesia pak USER USER USER</w:t>
      </w:r>
    </w:p>
    <w:p>
      <w:r>
        <w:rPr>
          <w:b/>
          <w:u w:val="single"/>
        </w:rPr>
        <w:t>208251</w:t>
      </w:r>
    </w:p>
    <w:p>
      <w:r>
        <w:t>USER itu yg cewe pake kerudung ngapain ya? Setiap kali konfrensi pers ada aja.. Pencitraan Islami kaliiii... Bwahaha..!!</w:t>
      </w:r>
    </w:p>
    <w:p>
      <w:r>
        <w:rPr>
          <w:b/>
          <w:u w:val="single"/>
        </w:rPr>
        <w:t>208252</w:t>
      </w:r>
    </w:p>
    <w:p>
      <w:r>
        <w:t>perangkat kelurahan menolak berita hoax dan sukseskan pilkada dami di kota kediri:</w:t>
      </w:r>
    </w:p>
    <w:p>
      <w:r>
        <w:rPr>
          <w:b/>
          <w:u w:val="single"/>
        </w:rPr>
        <w:t>208253</w:t>
      </w:r>
    </w:p>
    <w:p>
      <w:r>
        <w:t>USER USER USER USER USER Mmg Rezim saat ini bnyk oknum POLRI yg Arogan,ini Krn Rakyat sgt lemah dan Hukum tumpul keatas dan tajam ke bawah.'</w:t>
      </w:r>
    </w:p>
    <w:p>
      <w:r>
        <w:rPr>
          <w:b/>
          <w:u w:val="single"/>
        </w:rPr>
        <w:t>208254</w:t>
      </w:r>
    </w:p>
    <w:p>
      <w:r>
        <w:t>Warga Baduy setelah selesai memperingati tradisi Seba di Pendopo Pemkab Lebak akan dilanjutkan kembali bertemu dengan Gubernur Banten Wahidin Halim hari ini, Sabtu (21/4) #SebaBaduy2018 ; �???</w:t>
      </w:r>
    </w:p>
    <w:p>
      <w:r>
        <w:rPr>
          <w:b/>
          <w:u w:val="single"/>
        </w:rPr>
        <w:t>208255</w:t>
      </w:r>
    </w:p>
    <w:p>
      <w:r>
        <w:t>USER Kebijakan pengembalian barang kpd konsumen apabila barang tersebut rusak/cacat terhitung selama 7 hari dari tanggal pembelian #HauzMiniQuiz #HauzID \nCc USER USER USER'</w:t>
      </w:r>
    </w:p>
    <w:p>
      <w:r>
        <w:rPr>
          <w:b/>
          <w:u w:val="single"/>
        </w:rPr>
        <w:t>208256</w:t>
      </w:r>
    </w:p>
    <w:p>
      <w:r>
        <w:t>4. Mantan Anggota Komisi VIII Jazuli Juwaini (pindah ke Komisi II di pertengahan 2013) (kini Ketua Fraksi PKS di DPR)'</w:t>
      </w:r>
    </w:p>
    <w:p>
      <w:r>
        <w:rPr>
          <w:b/>
          <w:u w:val="single"/>
        </w:rPr>
        <w:t>208257</w:t>
      </w:r>
    </w:p>
    <w:p>
      <w:r>
        <w:t>USER LO TUH BABI ANJING. Mampus kalah jatuh miskin deh #bekasisah</w:t>
      </w:r>
    </w:p>
    <w:p>
      <w:r>
        <w:rPr>
          <w:b/>
          <w:u w:val="single"/>
        </w:rPr>
        <w:t>208258</w:t>
      </w:r>
    </w:p>
    <w:p>
      <w:r>
        <w:t>USER antek beye otak separo'</w:t>
      </w:r>
    </w:p>
    <w:p>
      <w:r>
        <w:rPr>
          <w:b/>
          <w:u w:val="single"/>
        </w:rPr>
        <w:t>208259</w:t>
      </w:r>
    </w:p>
    <w:p>
      <w:r>
        <w:t>Pantesan ramenya kek silit. Form baru J. Ultah sindut. Ampun dah'</w:t>
      </w:r>
    </w:p>
    <w:p>
      <w:r>
        <w:rPr>
          <w:b/>
          <w:u w:val="single"/>
        </w:rPr>
        <w:t>208260</w:t>
      </w:r>
    </w:p>
    <w:p>
      <w:r>
        <w:t>USER yeah i stalked hahhaa i mmg suka stalk org bodo nak tengok sejauh mana kebodohan dia'</w:t>
      </w:r>
    </w:p>
    <w:p>
      <w:r>
        <w:rPr>
          <w:b/>
          <w:u w:val="single"/>
        </w:rPr>
        <w:t>208261</w:t>
      </w:r>
    </w:p>
    <w:p>
      <w:r>
        <w:t>USER Agama/ideologi lama akan digantikan. Dan Agama2 masa depan tdk lagi lahir dari dalam goa berbatu, tapi dari lembah Silikon, berbasis tekno. Salah satu agama itu yg fokus di bab 10: tekno-humanisme (yang melanjutkan cita2 liberal dengan mengg</w:t>
      </w:r>
    </w:p>
    <w:p>
      <w:r>
        <w:rPr>
          <w:b/>
          <w:u w:val="single"/>
        </w:rPr>
        <w:t>208262</w:t>
      </w:r>
    </w:p>
    <w:p>
      <w:r>
        <w:t>PKS Khawatir jika Jokowi Mulai Tancap Gas Buat pemilihan presiden PKSkhawatir URL cuma bisa ngomong doang. mamam.</w:t>
      </w:r>
    </w:p>
    <w:p>
      <w:r>
        <w:rPr>
          <w:b/>
          <w:u w:val="single"/>
        </w:rPr>
        <w:t>208263</w:t>
      </w:r>
    </w:p>
    <w:p>
      <w:r>
        <w:t>RT USER USER Sedih aja punya Kapolri kok gitu amat sihhh Ketakutan banget dahhh dengan kedudukan USER</w:t>
      </w:r>
    </w:p>
    <w:p>
      <w:r>
        <w:rPr>
          <w:b/>
          <w:u w:val="single"/>
        </w:rPr>
        <w:t>208264</w:t>
      </w:r>
    </w:p>
    <w:p>
      <w:r>
        <w:t>Ibu Hamster akan memakan hidup-hidup bayinya yang cacat. #anehdidunia'</w:t>
      </w:r>
    </w:p>
    <w:p>
      <w:r>
        <w:rPr>
          <w:b/>
          <w:u w:val="single"/>
        </w:rPr>
        <w:t>208265</w:t>
      </w:r>
    </w:p>
    <w:p>
      <w:r>
        <w:t>USER USER USER Awalnya udh tau sih tp gapeka. sampe gini\n"Gara gara shooky jdi burem warna warni gini videonya hahaha" (ngmng sendiri cem org sarap) :v\n\xf0\x9f\x98\x82\xf0\x9f\x98\x82\xf0\x9f\x98\x82'</w:t>
      </w:r>
    </w:p>
    <w:p>
      <w:r>
        <w:rPr>
          <w:b/>
          <w:u w:val="single"/>
        </w:rPr>
        <w:t>208266</w:t>
      </w:r>
    </w:p>
    <w:p>
      <w:r>
        <w:t>USER USER USER USER USER USER USER USER USER USER USER Duuhhh.. istilah kata pepatah tiada kenal mk tiada syang,pucuk dicinta ulam tiba,jk brjodoh. sbgm</w:t>
      </w:r>
    </w:p>
    <w:p>
      <w:r>
        <w:rPr>
          <w:b/>
          <w:u w:val="single"/>
        </w:rPr>
        <w:t>208267</w:t>
      </w:r>
    </w:p>
    <w:p>
      <w:r>
        <w:t>Baginda Rasulullah berkata, Dunia ini adalah perhiasan dan sebaik-baik perhiasan adalah wanita solehah.; ; - Hadist riwayat HR. Muslim.</w:t>
      </w:r>
    </w:p>
    <w:p>
      <w:r>
        <w:rPr>
          <w:b/>
          <w:u w:val="single"/>
        </w:rPr>
        <w:t>208268</w:t>
      </w:r>
    </w:p>
    <w:p>
      <w:r>
        <w:t>DAFTAR AGAMA ASLI NUSANTARA (KEPERCAYAAN), sebelum Islam, Khatolik, Kristen Protestan, Buddha, Hindu, dan Kong Hu...</w:t>
      </w:r>
    </w:p>
    <w:p>
      <w:r>
        <w:rPr>
          <w:b/>
          <w:u w:val="single"/>
        </w:rPr>
        <w:t>208269</w:t>
      </w:r>
    </w:p>
    <w:p>
      <w:r>
        <w:t>USER Profil manusia yang terlahir dari sperma yang tertukar, jadilah kaum bani ONTA dan bani KAMPRET.'</w:t>
      </w:r>
    </w:p>
    <w:p>
      <w:r>
        <w:rPr>
          <w:b/>
          <w:u w:val="single"/>
        </w:rPr>
        <w:t>208270</w:t>
      </w:r>
    </w:p>
    <w:p>
      <w:r>
        <w:t>USER Gue terus terang buat kasus bom gak percaya 100%. Tapi knp juga sekarg gak bisa 100% satu suara sama lu sperti dulu. Bnyak yg hilang. Ya mungkin lagi bulan puasa bulan yg baik untuk hijrah.'</w:t>
      </w:r>
    </w:p>
    <w:p>
      <w:r>
        <w:rPr>
          <w:b/>
          <w:u w:val="single"/>
        </w:rPr>
        <w:t>208271</w:t>
      </w:r>
    </w:p>
    <w:p>
      <w:r>
        <w:t>USER bajingan presiden'</w:t>
      </w:r>
    </w:p>
    <w:p>
      <w:r>
        <w:rPr>
          <w:b/>
          <w:u w:val="single"/>
        </w:rPr>
        <w:t>208272</w:t>
      </w:r>
    </w:p>
    <w:p>
      <w:r>
        <w:t>Shame on you silvy !! Ga malu fitnah?? Tuh rasain pak ahok panas, skak mat #DebatFinalPilkadaJKT</w:t>
      </w:r>
    </w:p>
    <w:p>
      <w:r>
        <w:rPr>
          <w:b/>
          <w:u w:val="single"/>
        </w:rPr>
        <w:t>208273</w:t>
      </w:r>
    </w:p>
    <w:p>
      <w:r>
        <w:t>Bukan termasuk umatku orang yg tak menghormati orang tua,tidak menyayangi anak2 dan tidak memuliakan alim ulama.(HR Ahmad, Thabrani, Hakim)</w:t>
      </w:r>
    </w:p>
    <w:p>
      <w:r>
        <w:rPr>
          <w:b/>
          <w:u w:val="single"/>
        </w:rPr>
        <w:t>208274</w:t>
      </w:r>
    </w:p>
    <w:p>
      <w:r>
        <w:t>USER Salah pilih itu sial klau salah lagi itu lucu.; Sudah sial masih melucu.; #2019GantiPresiden #2019GantiPresiden USER ; #PrabowoforPresiden2019 #PrabowoForPresiden2019 ; #PrabowoforPresiden2019; Cukup jelas ; #2019GantiPresiden #2019GantiPre</w:t>
      </w:r>
    </w:p>
    <w:p>
      <w:r>
        <w:rPr>
          <w:b/>
          <w:u w:val="single"/>
        </w:rPr>
        <w:t>208275</w:t>
      </w:r>
    </w:p>
    <w:p>
      <w:r>
        <w:t>GEMPAR ! Moeldoko Ngamuk Besar Tantang Prabowo Hadapi Dirinya Bukan Presiden Jokowi �?? Berita� Terbaru</w:t>
      </w:r>
    </w:p>
    <w:p>
      <w:r>
        <w:rPr>
          <w:b/>
          <w:u w:val="single"/>
        </w:rPr>
        <w:t>208276</w:t>
      </w:r>
    </w:p>
    <w:p>
      <w:r>
        <w:t>Sorre gengss; Warga Baduy setelah selesai memperingati tradisi Seba di Pendopo Pemkab Lebak akan dilanjutkan kembali bertemu dengan Gubernur Banten Wahidin Halim hari ini, Sabtu (21/4) #SebaBaduy2018</w:t>
      </w:r>
    </w:p>
    <w:p>
      <w:r>
        <w:rPr>
          <w:b/>
          <w:u w:val="single"/>
        </w:rPr>
        <w:t>208277</w:t>
      </w:r>
    </w:p>
    <w:p>
      <w:r>
        <w:t>sekenario besar lagi di siapkan untuk melemahkan/membinasakan kpk.kalau tdk berhasil imbasny lengserkan jokowi ganti pemimpin pro korupsi</w:t>
      </w:r>
    </w:p>
    <w:p>
      <w:r>
        <w:rPr>
          <w:b/>
          <w:u w:val="single"/>
        </w:rPr>
        <w:t>208278</w:t>
      </w:r>
    </w:p>
    <w:p>
      <w:r>
        <w:t>Perspektif syariat Islam\n\nUntuk memahami bagaimana hukum LGBT perspektif Islam , maka perhatikan penjelasan \xe2\x80\x93 penjelasan satu persatu dari LGBT ( Lesbi , Gay , Bisexual , dan Transgender )'</w:t>
      </w:r>
    </w:p>
    <w:p>
      <w:r>
        <w:rPr>
          <w:b/>
          <w:u w:val="single"/>
        </w:rPr>
        <w:t>208279</w:t>
      </w:r>
    </w:p>
    <w:p>
      <w:r>
        <w:t>USER Awakarin makan buaya\nIya iya (?)'</w:t>
      </w:r>
    </w:p>
    <w:p>
      <w:r>
        <w:rPr>
          <w:b/>
          <w:u w:val="single"/>
        </w:rPr>
        <w:t>208280</w:t>
      </w:r>
    </w:p>
    <w:p>
      <w:r>
        <w:t>USER USER USER wew penjilat penghina Habib, gimana loe mau minta syafaat bonggg cucu baginda Nabi loe hina-hina begini'</w:t>
      </w:r>
    </w:p>
    <w:p>
      <w:r>
        <w:rPr>
          <w:b/>
          <w:u w:val="single"/>
        </w:rPr>
        <w:t>208281</w:t>
      </w:r>
    </w:p>
    <w:p>
      <w:r>
        <w:t>RT USER yang kelima usir orang-orang budha dan kristen dari indonesia, yang terakhir bakar semua rumah rumah orang-orang kristen dan budha</w:t>
      </w:r>
    </w:p>
    <w:p>
      <w:r>
        <w:rPr>
          <w:b/>
          <w:u w:val="single"/>
        </w:rPr>
        <w:t>208282</w:t>
      </w:r>
    </w:p>
    <w:p>
      <w:r>
        <w:t>Apakah Allah Benci Orang Gendut?\n\nBismillah was shalatu was salamu \xe2\x80\x98ala Rasulillah, amma ba\xe2\x80\x99du,\n\nAda beberapa dalil yang menunjukkan celaan bagi orang gemuk karena banyak makan. Diantaranya,\n\nDari Imran bin... URL</w:t>
      </w:r>
    </w:p>
    <w:p>
      <w:r>
        <w:rPr>
          <w:b/>
          <w:u w:val="single"/>
        </w:rPr>
        <w:t>208283</w:t>
      </w:r>
    </w:p>
    <w:p>
      <w:r>
        <w:t>Buat MCA sumbu pendek wahabi bumi datar n yg nyinyir. Ini yang kalian sebut anti islam. URL</w:t>
      </w:r>
    </w:p>
    <w:p>
      <w:r>
        <w:rPr>
          <w:b/>
          <w:u w:val="single"/>
        </w:rPr>
        <w:t>208284</w:t>
      </w:r>
    </w:p>
    <w:p>
      <w:r>
        <w:t>USER pernah naek atas monas? gila hebat'</w:t>
      </w:r>
    </w:p>
    <w:p>
      <w:r>
        <w:rPr>
          <w:b/>
          <w:u w:val="single"/>
        </w:rPr>
        <w:t>208285</w:t>
      </w:r>
    </w:p>
    <w:p>
      <w:r>
        <w:t>Usir cina...tidak menghargai..</w:t>
      </w:r>
    </w:p>
    <w:p>
      <w:r>
        <w:rPr>
          <w:b/>
          <w:u w:val="single"/>
        </w:rPr>
        <w:t>208286</w:t>
      </w:r>
    </w:p>
    <w:p>
      <w:r>
        <w:t>Selipkan Foto Dalam Sertifikat Tanah, Jokowi Disindir Demokrat dan Gerindra</w:t>
      </w:r>
    </w:p>
    <w:p>
      <w:r>
        <w:rPr>
          <w:b/>
          <w:u w:val="single"/>
        </w:rPr>
        <w:t>208287</w:t>
      </w:r>
    </w:p>
    <w:p>
      <w:r>
        <w:t>Hadir Pula Plt. Gubernur Jawa Tengah, Drs. H. Heru Sudjatmoko, M. Si; Plt. Gubernur Jawa Tengah; Musyawarah Kerja Wilayah (Musykerwil) PWNU Jawa Tengah 2018. USER USER ; #nujateng; #musykerwilnujateng2018; #musykerwilpwnujateng2018;</w:t>
      </w:r>
    </w:p>
    <w:p>
      <w:r>
        <w:rPr>
          <w:b/>
          <w:u w:val="single"/>
        </w:rPr>
        <w:t>208288</w:t>
      </w:r>
    </w:p>
    <w:p>
      <w:r>
        <w:t>USER USER Itukan pasukan nasi bungkus'</w:t>
      </w:r>
    </w:p>
    <w:p>
      <w:r>
        <w:rPr>
          <w:b/>
          <w:u w:val="single"/>
        </w:rPr>
        <w:t>208289</w:t>
      </w:r>
    </w:p>
    <w:p>
      <w:r>
        <w:t>USER iya kampungan... alay mah kalo nonton bola ke singapore sama johor malaysia URL</w:t>
      </w:r>
    </w:p>
    <w:p>
      <w:r>
        <w:rPr>
          <w:b/>
          <w:u w:val="single"/>
        </w:rPr>
        <w:t>208290</w:t>
      </w:r>
    </w:p>
    <w:p>
      <w:r>
        <w:t>USER USER USER USER Cebong mah gitu bang acut... Komentar nomor wahid, literasi tak valid... Dungu'</w:t>
      </w:r>
    </w:p>
    <w:p>
      <w:r>
        <w:rPr>
          <w:b/>
          <w:u w:val="single"/>
        </w:rPr>
        <w:t>208291</w:t>
      </w:r>
    </w:p>
    <w:p>
      <w:r>
        <w:t>USER tidur lah kampang'</w:t>
      </w:r>
    </w:p>
    <w:p>
      <w:r>
        <w:rPr>
          <w:b/>
          <w:u w:val="single"/>
        </w:rPr>
        <w:t>208292</w:t>
      </w:r>
    </w:p>
    <w:p>
      <w:r>
        <w:t>Mau di-Ahok-kan ya?</w:t>
      </w:r>
    </w:p>
    <w:p>
      <w:r>
        <w:rPr>
          <w:b/>
          <w:u w:val="single"/>
        </w:rPr>
        <w:t>208293</w:t>
      </w:r>
    </w:p>
    <w:p>
      <w:r>
        <w:t>USER Keling/Kalinga-from Merong Mahawangsa/Kedah Annals abt Raja Mahawangsa (Raja Maha Vamsam, Tamil-Raja fm Great Race) going back 2 b4 10th century AD! The 1st 9 Sultans of Kedah had Indian/Tamil/Hindu/Buddhist/Thai/Malay links. D 9th converted 2</w:t>
      </w:r>
    </w:p>
    <w:p>
      <w:r>
        <w:rPr>
          <w:b/>
          <w:u w:val="single"/>
        </w:rPr>
        <w:t>208294</w:t>
      </w:r>
    </w:p>
    <w:p>
      <w:r>
        <w:t>USER Banci bgt anjg mantan lo'</w:t>
      </w:r>
    </w:p>
    <w:p>
      <w:r>
        <w:rPr>
          <w:b/>
          <w:u w:val="single"/>
        </w:rPr>
        <w:t>208295</w:t>
      </w:r>
    </w:p>
    <w:p>
      <w:r>
        <w:t>Penjahat perang Nazi Adolf Eichmann adalah arsitek "Solusi Akhir" "Nazi paling dicari di dunia," memusnahkan orang-orang Yahudi dari Eropa.'</w:t>
      </w:r>
    </w:p>
    <w:p>
      <w:r>
        <w:rPr>
          <w:b/>
          <w:u w:val="single"/>
        </w:rPr>
        <w:t>208296</w:t>
      </w:r>
    </w:p>
    <w:p>
      <w:r>
        <w:t>900 Ton Benih Hortikultura Tembus Pasar Ekspor 10 Negara</w:t>
      </w:r>
    </w:p>
    <w:p>
      <w:r>
        <w:rPr>
          <w:b/>
          <w:u w:val="single"/>
        </w:rPr>
        <w:t>208297</w:t>
      </w:r>
    </w:p>
    <w:p>
      <w:r>
        <w:t>RT USER: DIA CUMA JAWAB"IYA GAPAPA, TAPI SUARA KAMU KOK KAYA DI TAHAN CHANGI, JADI KEDENGERAN KAYA BANCI"'</w:t>
      </w:r>
    </w:p>
    <w:p>
      <w:r>
        <w:rPr>
          <w:b/>
          <w:u w:val="single"/>
        </w:rPr>
        <w:t>208298</w:t>
      </w:r>
    </w:p>
    <w:p>
      <w:r>
        <w:t>RT USER: Sadarlah wahai anak Bangsa, Ibu Pertiwi Sedang Diporakporandakan Oleh Manusia BIADAB USER Sebagai Aktor Utama</w:t>
      </w:r>
    </w:p>
    <w:p>
      <w:r>
        <w:rPr>
          <w:b/>
          <w:u w:val="single"/>
        </w:rPr>
        <w:t>208299</w:t>
      </w:r>
    </w:p>
    <w:p>
      <w:r>
        <w:t>USER USER USER Hubahahaha. Goblok emang kecebong.\nLu ngetawain dia? Dia tawain rekening lu bege \xf0\x9f\x98\x82'</w:t>
      </w:r>
    </w:p>
    <w:p>
      <w:r>
        <w:rPr>
          <w:b/>
          <w:u w:val="single"/>
        </w:rPr>
        <w:t>208300</w:t>
      </w:r>
    </w:p>
    <w:p>
      <w:r>
        <w:t>Melepaskan orang yang kamu cintai jauh lebih sulit dibanding menerima cinta yang baru yang asing bagi hatimu.'</w:t>
      </w:r>
    </w:p>
    <w:p>
      <w:r>
        <w:rPr>
          <w:b/>
          <w:u w:val="single"/>
        </w:rPr>
        <w:t>208301</w:t>
      </w:r>
    </w:p>
    <w:p>
      <w:r>
        <w:t>Noh pengusaha mau lengserkan jokowi kagak di tangkap makar pak polisi???takut ya??</w:t>
      </w:r>
    </w:p>
    <w:p>
      <w:r>
        <w:rPr>
          <w:b/>
          <w:u w:val="single"/>
        </w:rPr>
        <w:t>208302</w:t>
      </w:r>
    </w:p>
    <w:p>
      <w:r>
        <w:t>siswa pun menolak berita hoax dan ingin pilkada kota kediri berjalan dgn damai:</w:t>
      </w:r>
    </w:p>
    <w:p>
      <w:r>
        <w:rPr>
          <w:b/>
          <w:u w:val="single"/>
        </w:rPr>
        <w:t>208303</w:t>
      </w:r>
    </w:p>
    <w:p>
      <w:r>
        <w:t>Banyak yg membela PKI bermunculan dan kebanyakan para Pembela rezim dan pembela ahox . Komunis cina sangat berperan .waspada DaruratPKI</w:t>
      </w:r>
    </w:p>
    <w:p>
      <w:r>
        <w:rPr>
          <w:b/>
          <w:u w:val="single"/>
        </w:rPr>
        <w:t>208304</w:t>
      </w:r>
    </w:p>
    <w:p>
      <w:r>
        <w:t>USER bukannya stigma babi itu milik tuhan elu si ahok kafir</w:t>
      </w:r>
    </w:p>
    <w:p>
      <w:r>
        <w:rPr>
          <w:b/>
          <w:u w:val="single"/>
        </w:rPr>
        <w:t>208305</w:t>
      </w:r>
    </w:p>
    <w:p>
      <w:r>
        <w:t>USER Ini semua ulah aseng\nKaum hestek be like'</w:t>
      </w:r>
    </w:p>
    <w:p>
      <w:r>
        <w:rPr>
          <w:b/>
          <w:u w:val="single"/>
        </w:rPr>
        <w:t>208306</w:t>
      </w:r>
    </w:p>
    <w:p>
      <w:r>
        <w:t>Buka youtube beberapa hari ini, nongolnya video ttg Lucinta Luna mulu, siapa sih? Mau nonton/browsing males, kayaknya sih bencong.'</w:t>
      </w:r>
    </w:p>
    <w:p>
      <w:r>
        <w:rPr>
          <w:b/>
          <w:u w:val="single"/>
        </w:rPr>
        <w:t>208307</w:t>
      </w:r>
    </w:p>
    <w:p>
      <w:r>
        <w:t>#SaweranJateng; #SaweranDirmanIda; ; Sudirman Said - Ida Fauziyah; USER; USER; ; Sudirman Said Bicara Jabatan Satu Periode Cukup ; ;</w:t>
      </w:r>
    </w:p>
    <w:p>
      <w:r>
        <w:rPr>
          <w:b/>
          <w:u w:val="single"/>
        </w:rPr>
        <w:t>208308</w:t>
      </w:r>
    </w:p>
    <w:p>
      <w:r>
        <w:t>Belajarlah dari timor leste..karena pribumi bukan lagi pemilik kedaulatan timor leste etnis cina pengkhianat perompak ahok</w:t>
      </w:r>
    </w:p>
    <w:p>
      <w:r>
        <w:rPr>
          <w:b/>
          <w:u w:val="single"/>
        </w:rPr>
        <w:t>208309</w:t>
      </w:r>
    </w:p>
    <w:p>
      <w:r>
        <w:t>Karena mereka SADAR REZIM ini kesempatan buat Neo KOMUNIS bangkit kembali,kapan lagi atau tidak sama sekali.</w:t>
      </w:r>
    </w:p>
    <w:p>
      <w:r>
        <w:rPr>
          <w:b/>
          <w:u w:val="single"/>
        </w:rPr>
        <w:t>208310</w:t>
      </w:r>
    </w:p>
    <w:p>
      <w:r>
        <w:t>USER USER USER USER USER cebong doang yg tukang ngamuk..'</w:t>
      </w:r>
    </w:p>
    <w:p>
      <w:r>
        <w:rPr>
          <w:b/>
          <w:u w:val="single"/>
        </w:rPr>
        <w:t>208311</w:t>
      </w:r>
    </w:p>
    <w:p>
      <w:r>
        <w:t>USER Namanya titit. Kalo itu tutut'</w:t>
      </w:r>
    </w:p>
    <w:p>
      <w:r>
        <w:rPr>
          <w:b/>
          <w:u w:val="single"/>
        </w:rPr>
        <w:t>208312</w:t>
      </w:r>
    </w:p>
    <w:p>
      <w:r>
        <w:t>Temen2 SD katolik gw yg pintar2 dan juara itu pada kemana? Mana ada yg ikut UMPTN kecuali si juara umum itu. Tapi dia cm 1 semester di UI'</w:t>
      </w:r>
    </w:p>
    <w:p>
      <w:r>
        <w:rPr>
          <w:b/>
          <w:u w:val="single"/>
        </w:rPr>
        <w:t>208313</w:t>
      </w:r>
    </w:p>
    <w:p>
      <w:r>
        <w:t>halah sok nanyain sedih kenapa\n\npalingan respon lau "kobisa gitu?" \n\nBODO AH. AKU CAPEQ JAWABNYA KAK \xf0\x9f\x98\xad'</w:t>
      </w:r>
    </w:p>
    <w:p>
      <w:r>
        <w:rPr>
          <w:b/>
          <w:u w:val="single"/>
        </w:rPr>
        <w:t>208314</w:t>
      </w:r>
    </w:p>
    <w:p>
      <w:r>
        <w:t>USER Ciah...disosmed aja lantang kau lae...dikasih kesempatan debat culun, planga, plongo...\xf0\x9f\x98\x83\xf0\x9f\x98\x83\xf0\x9f\x98\x83\xf0\x9f\x98\x83'</w:t>
      </w:r>
    </w:p>
    <w:p>
      <w:r>
        <w:rPr>
          <w:b/>
          <w:u w:val="single"/>
        </w:rPr>
        <w:t>208315</w:t>
      </w:r>
    </w:p>
    <w:p>
      <w:r>
        <w:t>USER So dick end\nSangat kntl berakhir'</w:t>
      </w:r>
    </w:p>
    <w:p>
      <w:r>
        <w:rPr>
          <w:b/>
          <w:u w:val="single"/>
        </w:rPr>
        <w:t>208316</w:t>
      </w:r>
    </w:p>
    <w:p>
      <w:r>
        <w:t>USER USER Papa bikinin aq ade ia :)\n\nIyuh najis bat papah ew \nNeomu neomu jyjyk'</w:t>
      </w:r>
    </w:p>
    <w:p>
      <w:r>
        <w:rPr>
          <w:b/>
          <w:u w:val="single"/>
        </w:rPr>
        <w:t>208317</w:t>
      </w:r>
    </w:p>
    <w:p>
      <w:r>
        <w:t>dasar sarap'</w:t>
      </w:r>
    </w:p>
    <w:p>
      <w:r>
        <w:rPr>
          <w:b/>
          <w:u w:val="single"/>
        </w:rPr>
        <w:t>208318</w:t>
      </w:r>
    </w:p>
    <w:p>
      <w:r>
        <w:t>alhamdulillah... gerakan sprti mas ini yg kami para oknum-oknum penjahat tunggu, smoga makin byk yg golput dan lengserkan jokowi :)</w:t>
      </w:r>
    </w:p>
    <w:p>
      <w:r>
        <w:rPr>
          <w:b/>
          <w:u w:val="single"/>
        </w:rPr>
        <w:t>208319</w:t>
      </w:r>
    </w:p>
    <w:p>
      <w:r>
        <w:t>Barel ada dugaan bom???????????!!!!!!!!!!!'</w:t>
      </w:r>
    </w:p>
    <w:p>
      <w:r>
        <w:rPr>
          <w:b/>
          <w:u w:val="single"/>
        </w:rPr>
        <w:t>208320</w:t>
      </w:r>
    </w:p>
    <w:p>
      <w:r>
        <w:t>USER USER iyah, rezim suka rame2 susah dah'</w:t>
      </w:r>
    </w:p>
    <w:p>
      <w:r>
        <w:rPr>
          <w:b/>
          <w:u w:val="single"/>
        </w:rPr>
        <w:t>208321</w:t>
      </w:r>
    </w:p>
    <w:p>
      <w:r>
        <w:t>RT USER: Sebenarnya aku yang kuat terasa ke perangai manusia yang babi'</w:t>
      </w:r>
    </w:p>
    <w:p>
      <w:r>
        <w:rPr>
          <w:b/>
          <w:u w:val="single"/>
        </w:rPr>
        <w:t>208322</w:t>
      </w:r>
    </w:p>
    <w:p>
      <w:r>
        <w:t>USER Alhmdulillah...bang hasil polling google kemarin</w:t>
      </w:r>
    </w:p>
    <w:p>
      <w:r>
        <w:rPr>
          <w:b/>
          <w:u w:val="single"/>
        </w:rPr>
        <w:t>208323</w:t>
      </w:r>
    </w:p>
    <w:p>
      <w:r>
        <w:t>USER Solusi? Hahahahaha\nDana haji diambil buat infrastruktur, Duit bpjs buruh bahkan mau diambil juga.\nRakyat semuanya diperes tapi masih minta solusi juga?\nGoblok lo emang. Penjilat tolol'</w:t>
      </w:r>
    </w:p>
    <w:p>
      <w:r>
        <w:rPr>
          <w:b/>
          <w:u w:val="single"/>
        </w:rPr>
        <w:t>208324</w:t>
      </w:r>
    </w:p>
    <w:p>
      <w:r>
        <w:t>#TKI |\n\nHAJI UMA JUGA MENGUCAPKAN TERIMAKASI KEPADA KETUA KESATUAN ANEUK NANGGROE ACEH (KANA) DI MALAYSIA DAN KEPADA SELURUH WARGA ACEH DI MALAYSIA YANG IKUT MENYUMBANG DAN MEMBANTU PROSES PEMULANGAN JENAZAH.\n\nURL</w:t>
      </w:r>
    </w:p>
    <w:p>
      <w:r>
        <w:rPr>
          <w:b/>
          <w:u w:val="single"/>
        </w:rPr>
        <w:t>208325</w:t>
      </w:r>
    </w:p>
    <w:p>
      <w:r>
        <w:t>USER Wakil gubernur DKI yang hebat</w:t>
      </w:r>
    </w:p>
    <w:p>
      <w:r>
        <w:rPr>
          <w:b/>
          <w:u w:val="single"/>
        </w:rPr>
        <w:t>208326</w:t>
      </w:r>
    </w:p>
    <w:p>
      <w:r>
        <w:t>Si Mae mental wor nya keren di teel... Lama kelamaan minggat n nyungseb layani gw... Apalagi cebong baru netes... Wkwkwkwk bisa modar mendadak.... \xf0\x9f\x98\x9d\xf0\x9f\x98\x9d\xf0\x9f\x98\x9d\xf0\x9f\x98\x9d'</w:t>
      </w:r>
    </w:p>
    <w:p>
      <w:r>
        <w:rPr>
          <w:b/>
          <w:u w:val="single"/>
        </w:rPr>
        <w:t>208327</w:t>
      </w:r>
    </w:p>
    <w:p>
      <w:r>
        <w:t>USER coba pap dulu pas sehun lagi nete sama lu. baru w percaya. wkwkwkwk'</w:t>
      </w:r>
    </w:p>
    <w:p>
      <w:r>
        <w:rPr>
          <w:b/>
          <w:u w:val="single"/>
        </w:rPr>
        <w:t>208328</w:t>
      </w:r>
    </w:p>
    <w:p>
      <w:r>
        <w:t>Al Habib Zain Bin Smith berkata: �?? Sesungguhnya berkomentar buruk atas Ulama dengan menggunjing atau mengadu domba itu termasuk dari dosa- besar. Pelakunya dihukumi fasiq dan...</w:t>
      </w:r>
    </w:p>
    <w:p>
      <w:r>
        <w:rPr>
          <w:b/>
          <w:u w:val="single"/>
        </w:rPr>
        <w:t>208329</w:t>
      </w:r>
    </w:p>
    <w:p>
      <w:r>
        <w:t>Program16: Pembangunan pusat olahraga, seni, dan budaya di setiap kota/kabupaten. #Asyikm3nang USER #Asyikm3nang</w:t>
      </w:r>
    </w:p>
    <w:p>
      <w:r>
        <w:rPr>
          <w:b/>
          <w:u w:val="single"/>
        </w:rPr>
        <w:t>208330</w:t>
      </w:r>
    </w:p>
    <w:p>
      <w:r>
        <w:t>&amp;lt;\n\nSelama ini kebutuhan yang ia terima berasal dari antek-antek ayahnya, atau mungkin para pegawai yang cari muka pada anak angkat kesayangan Isaach yang mulia. Hidup mandiri begini cukup menyulitkan dirinya.\n\n&amp;gt;'</w:t>
      </w:r>
    </w:p>
    <w:p>
      <w:r>
        <w:rPr>
          <w:b/>
          <w:u w:val="single"/>
        </w:rPr>
        <w:t>208331</w:t>
      </w:r>
    </w:p>
    <w:p>
      <w:r>
        <w:t>jelas ga sekarang hukum spt apa dinegeri ini? ketika dgn jelas didepan mata remaja labil bermata sipit menghina Presiden sbg simbol negara ternyata sepi pemberitaan bahkan ada indikasi dianggap kebebasan berekspresi krn dianggap lucu2an..#mikirdaaingmah'</w:t>
      </w:r>
    </w:p>
    <w:p>
      <w:r>
        <w:rPr>
          <w:b/>
          <w:u w:val="single"/>
        </w:rPr>
        <w:t>208332</w:t>
      </w:r>
    </w:p>
    <w:p>
      <w:r>
        <w:t>RT USER: Saat kesabaran diuji. Tp dia nya tetep kaya babi'</w:t>
      </w:r>
    </w:p>
    <w:p>
      <w:r>
        <w:rPr>
          <w:b/>
          <w:u w:val="single"/>
        </w:rPr>
        <w:t>208333</w:t>
      </w:r>
    </w:p>
    <w:p>
      <w:r>
        <w:t>RT USER: Kalau cebong pasti memuji prestasi nya Presiden Jokowi. \nKalau kampret pasti nyinyir kalau perlu pakai bumbu fitn\xe2\x80\xa6'</w:t>
      </w:r>
    </w:p>
    <w:p>
      <w:r>
        <w:rPr>
          <w:b/>
          <w:u w:val="single"/>
        </w:rPr>
        <w:t>208334</w:t>
      </w:r>
    </w:p>
    <w:p>
      <w:r>
        <w:t>Nasib ulama indonesia juga menyedihkan spt dirohingnya mrk ngritik dikatakan makar dimasukkan ke sel rezim jahat anti islam diktator</w:t>
      </w:r>
    </w:p>
    <w:p>
      <w:r>
        <w:rPr>
          <w:b/>
          <w:u w:val="single"/>
        </w:rPr>
        <w:t>208335</w:t>
      </w:r>
    </w:p>
    <w:p>
      <w:r>
        <w:t>USER Sok tau eek cicak'</w:t>
      </w:r>
    </w:p>
    <w:p>
      <w:r>
        <w:rPr>
          <w:b/>
          <w:u w:val="single"/>
        </w:rPr>
        <w:t>208336</w:t>
      </w:r>
    </w:p>
    <w:p>
      <w:r>
        <w:t>USER Iyaaa, aku juga agak ngeri kalo belom stabil finansialnya \xf0\x9f\x98\x82 \nBanyak juga temen kita yg pada akhirnya nyerah jadi tki/tkw pas udah menikah mungkin krn butuh biaya buat modal kali ya \xf0\x9f\x98\x96'</w:t>
      </w:r>
    </w:p>
    <w:p>
      <w:r>
        <w:rPr>
          <w:b/>
          <w:u w:val="single"/>
        </w:rPr>
        <w:t>208337</w:t>
      </w:r>
    </w:p>
    <w:p>
      <w:r>
        <w:t>Masalah betul la kulit sensitif ni. Pantang sikit je dah jadi monyet'</w:t>
      </w:r>
    </w:p>
    <w:p>
      <w:r>
        <w:rPr>
          <w:b/>
          <w:u w:val="single"/>
        </w:rPr>
        <w:t>208338</w:t>
      </w:r>
    </w:p>
    <w:p>
      <w:r>
        <w:t>USER Yaa minimal ga ada kata "kntl" dari wor mereka'</w:t>
      </w:r>
    </w:p>
    <w:p>
      <w:r>
        <w:rPr>
          <w:b/>
          <w:u w:val="single"/>
        </w:rPr>
        <w:t>208339</w:t>
      </w:r>
    </w:p>
    <w:p>
      <w:r>
        <w:t>USER USER USER Anjirr cebong dungu belaga cool sok nasihatin pak USER'</w:t>
      </w:r>
    </w:p>
    <w:p>
      <w:r>
        <w:rPr>
          <w:b/>
          <w:u w:val="single"/>
        </w:rPr>
        <w:t>208340</w:t>
      </w:r>
    </w:p>
    <w:p>
      <w:r>
        <w:t>Semoga Panglima TNI bisa menyelamatkan NKRI dari para penjual aset negara dan dari antek-antek komunis</w:t>
      </w:r>
    </w:p>
    <w:p>
      <w:r>
        <w:rPr>
          <w:b/>
          <w:u w:val="single"/>
        </w:rPr>
        <w:t>208341</w:t>
      </w:r>
    </w:p>
    <w:p>
      <w:r>
        <w:t>8. Terakhir, adakah tips untuk para #updaters yang ingin menjadi seorang freelance writer? USER #KUchat</w:t>
      </w:r>
    </w:p>
    <w:p>
      <w:r>
        <w:rPr>
          <w:b/>
          <w:u w:val="single"/>
        </w:rPr>
        <w:t>208342</w:t>
      </w:r>
    </w:p>
    <w:p>
      <w:r>
        <w:t>Gak usah ngomong lah Joko. Beras saja import. URL</w:t>
      </w:r>
    </w:p>
    <w:p>
      <w:r>
        <w:rPr>
          <w:b/>
          <w:u w:val="single"/>
        </w:rPr>
        <w:t>208343</w:t>
      </w:r>
    </w:p>
    <w:p>
      <w:r>
        <w:t>USER bocil demen banget pisang nanti lama lama jadi monyet mau?'</w:t>
      </w:r>
    </w:p>
    <w:p>
      <w:r>
        <w:rPr>
          <w:b/>
          <w:u w:val="single"/>
        </w:rPr>
        <w:t>208344</w:t>
      </w:r>
    </w:p>
    <w:p>
      <w:r>
        <w:t>Saya sendiri beragama dan agama saya Katolik, dia ateis dan kami selalu berbagi berita satu sama lain.\nSuatu hari dia meminta pertolongan saya untuk mentranslate sebuah lagu islami. Saya dengan senang hati membantu, dan yah dia akhirnya mempublikasikan</w:t>
      </w:r>
    </w:p>
    <w:p>
      <w:r>
        <w:rPr>
          <w:b/>
          <w:u w:val="single"/>
        </w:rPr>
        <w:t>208345</w:t>
      </w:r>
    </w:p>
    <w:p>
      <w:r>
        <w:t>USER USER Inilah efek ajaran bani cingkrang jidat item pantat panci.'</w:t>
      </w:r>
    </w:p>
    <w:p>
      <w:r>
        <w:rPr>
          <w:b/>
          <w:u w:val="single"/>
        </w:rPr>
        <w:t>208346</w:t>
      </w:r>
    </w:p>
    <w:p>
      <w:r>
        <w:t>Calon Presiden ini Janjikan Lunasi Hutang Indonesia, Umrah untuk orang yang memilihnya</w:t>
      </w:r>
    </w:p>
    <w:p>
      <w:r>
        <w:rPr>
          <w:b/>
          <w:u w:val="single"/>
        </w:rPr>
        <w:t>208347</w:t>
      </w:r>
    </w:p>
    <w:p>
      <w:r>
        <w:t>USER Malaysia Baru MILIK HARAPAN &amp;amp; RAKYAT yg menolak rejim najib razak pada pru14 lalu...maaf ya , bukan milik umno bongok'</w:t>
      </w:r>
    </w:p>
    <w:p>
      <w:r>
        <w:rPr>
          <w:b/>
          <w:u w:val="single"/>
        </w:rPr>
        <w:t>208348</w:t>
      </w:r>
    </w:p>
    <w:p>
      <w:r>
        <w:t>\xf0\x9f\x91\xa6: Dek, ak cinta kamu. Ak mencintaimu karena ALLAH \xf0\x9f\x99\x8f\n\xf0\x9f\x91\xa7: Iyamas .ak jua mencintaimu,tapi.\n\xf0\x9f\x91\xa6: Tapi ap lagi? ak wes hijrah rajin ngibadah wes pinter ngaji, wes siap rabi\n\xf0\x9f\x91\xa7: Tapi m</w:t>
      </w:r>
    </w:p>
    <w:p>
      <w:r>
        <w:rPr>
          <w:b/>
          <w:u w:val="single"/>
        </w:rPr>
        <w:t>208349</w:t>
      </w:r>
    </w:p>
    <w:p>
      <w:r>
        <w:t>USER Cina Senang Indonesia Susah........candaan si encek pendiri CSIS Harry tjan silalahi di thn 80 an</w:t>
      </w:r>
    </w:p>
    <w:p>
      <w:r>
        <w:rPr>
          <w:b/>
          <w:u w:val="single"/>
        </w:rPr>
        <w:t>208350</w:t>
      </w:r>
    </w:p>
    <w:p>
      <w:r>
        <w:t>USER Gebuk pasukan congor pembuat rusuh. Sikat habis jangan kasih kendor mahluk2 sontoloyo itu'</w:t>
      </w:r>
    </w:p>
    <w:p>
      <w:r>
        <w:rPr>
          <w:b/>
          <w:u w:val="single"/>
        </w:rPr>
        <w:t>208351</w:t>
      </w:r>
    </w:p>
    <w:p>
      <w:r>
        <w:t>USER USER Di katolik data keluarga sangat rapi. \nJadi kalau ada yg pisah harusnya termonitor tidak bisa menghilang begitu saja, karena menyangkut keluarganya.'</w:t>
      </w:r>
    </w:p>
    <w:p>
      <w:r>
        <w:rPr>
          <w:b/>
          <w:u w:val="single"/>
        </w:rPr>
        <w:t>208352</w:t>
      </w:r>
    </w:p>
    <w:p>
      <w:r>
        <w:t>USER USER semakin nyata anda adalah penghianat bangsa !!! ??? #2019GantiPresiden</w:t>
      </w:r>
    </w:p>
    <w:p>
      <w:r>
        <w:rPr>
          <w:b/>
          <w:u w:val="single"/>
        </w:rPr>
        <w:t>208353</w:t>
      </w:r>
    </w:p>
    <w:p>
      <w:r>
        <w:t>Ngaku islam tapi belain penista agama terus..berkedok pejuang HAM...hamburger kaleee..; Orangnya die2 juga...mau tau siapa aja?; Cekidot..ini kata ustad USER</w:t>
      </w:r>
    </w:p>
    <w:p>
      <w:r>
        <w:rPr>
          <w:b/>
          <w:u w:val="single"/>
        </w:rPr>
        <w:t>208354</w:t>
      </w:r>
    </w:p>
    <w:p>
      <w:r>
        <w:t>USER USER USER dijabarkan sempurna ,juga percuma ,cebong gag ada otaknya'</w:t>
      </w:r>
    </w:p>
    <w:p>
      <w:r>
        <w:rPr>
          <w:b/>
          <w:u w:val="single"/>
        </w:rPr>
        <w:t>208355</w:t>
      </w:r>
    </w:p>
    <w:p>
      <w:r>
        <w:t>USER USER Males sama sendernya, masa ngatain saya sipit. \xf0\x9f\x98\x94'</w:t>
      </w:r>
    </w:p>
    <w:p>
      <w:r>
        <w:rPr>
          <w:b/>
          <w:u w:val="single"/>
        </w:rPr>
        <w:t>208356</w:t>
      </w:r>
    </w:p>
    <w:p>
      <w:r>
        <w:t>USER Alah drama bgt dah bangsad'</w:t>
      </w:r>
    </w:p>
    <w:p>
      <w:r>
        <w:rPr>
          <w:b/>
          <w:u w:val="single"/>
        </w:rPr>
        <w:t>208357</w:t>
      </w:r>
    </w:p>
    <w:p>
      <w:r>
        <w:t>USER USER Wajarlah IP memuji Jokowi, lah dia Gubernur bawahannya Presiden.; ; Dan gue juga bukan kader PKS.; ; Sudahlah, tak usah memaksakan diri untuk memuji Jokowi yang tak punya kemampuan apa-apa...; ; Ayo bergabung, #2019GantiPresiden</w:t>
      </w:r>
    </w:p>
    <w:p>
      <w:r>
        <w:rPr>
          <w:b/>
          <w:u w:val="single"/>
        </w:rPr>
        <w:t>208358</w:t>
      </w:r>
    </w:p>
    <w:p>
      <w:r>
        <w:t>Masyarakat hari ini sudah menjadi sastrawan. Melestarikan budaya yg dulu pernah hilang. Sehingga membuka mata kepala calon pemilih pemimpin bangsa</w:t>
      </w:r>
    </w:p>
    <w:p>
      <w:r>
        <w:rPr>
          <w:b/>
          <w:u w:val="single"/>
        </w:rPr>
        <w:t>208359</w:t>
      </w:r>
    </w:p>
    <w:p>
      <w:r>
        <w:t>Indonesia jadi Republik Berisik sejak USER presiden... lengserkan jokowi</w:t>
      </w:r>
    </w:p>
    <w:p>
      <w:r>
        <w:rPr>
          <w:b/>
          <w:u w:val="single"/>
        </w:rPr>
        <w:t>208360</w:t>
      </w:r>
    </w:p>
    <w:p>
      <w:r>
        <w:t>Suku Mosuo di perbatasan Cina dan Tibet, adalah suku pelaku poliandri (wanita bersuami banyak). Kepala keluarga juga dipegang #anehdidunia'</w:t>
      </w:r>
    </w:p>
    <w:p>
      <w:r>
        <w:rPr>
          <w:b/>
          <w:u w:val="single"/>
        </w:rPr>
        <w:t>208361</w:t>
      </w:r>
    </w:p>
    <w:p>
      <w:r>
        <w:t>Wakil Gubernur DKI Jakarta, USER mengatakan, selain Aquathlon sejumlah rangkaian acara� bakal memeriahkan pencanangan HUT DKI yang akan digelar di Pulau Tidung, Kepulauan Seribu, pada 5-6 Mei mendatang.; ;</w:t>
      </w:r>
    </w:p>
    <w:p>
      <w:r>
        <w:rPr>
          <w:b/>
          <w:u w:val="single"/>
        </w:rPr>
        <w:t>208362</w:t>
      </w:r>
    </w:p>
    <w:p>
      <w:r>
        <w:t>USER Medali Indonesia di Olimpiade 90% dipersembahkan oleh orang2 Kristen.\n\nMikir....'</w:t>
      </w:r>
    </w:p>
    <w:p>
      <w:r>
        <w:rPr>
          <w:b/>
          <w:u w:val="single"/>
        </w:rPr>
        <w:t>208363</w:t>
      </w:r>
    </w:p>
    <w:p>
      <w:r>
        <w:t>Frepot msh blm usai pertarungannya, semntara di ring lain rupiah dihajar babak belur, dan di tempat lain politisi ngehek berkampanye "jokowi" antek mamarica'</w:t>
      </w:r>
    </w:p>
    <w:p>
      <w:r>
        <w:rPr>
          <w:b/>
          <w:u w:val="single"/>
        </w:rPr>
        <w:t>208364</w:t>
      </w:r>
    </w:p>
    <w:p>
      <w:r>
        <w:t>USER x sangka sebodoh itu pemikiran seorang wanita islam. jijik noks'</w:t>
      </w:r>
    </w:p>
    <w:p>
      <w:r>
        <w:rPr>
          <w:b/>
          <w:u w:val="single"/>
        </w:rPr>
        <w:t>208365</w:t>
      </w:r>
    </w:p>
    <w:p>
      <w:r>
        <w:t>Karna dia ga punya program hanya modal bacot doang</w:t>
      </w:r>
    </w:p>
    <w:p>
      <w:r>
        <w:rPr>
          <w:b/>
          <w:u w:val="single"/>
        </w:rPr>
        <w:t>208366</w:t>
      </w:r>
    </w:p>
    <w:p>
      <w:r>
        <w:t>USER Welkam ya, itu ada kampret merahnya\n\nIya kamu kampretnya.g'</w:t>
      </w:r>
    </w:p>
    <w:p>
      <w:r>
        <w:rPr>
          <w:b/>
          <w:u w:val="single"/>
        </w:rPr>
        <w:t>208367</w:t>
      </w:r>
    </w:p>
    <w:p>
      <w:r>
        <w:t>Orang bodoh belum tentu idiot,\nOrang idiot belum tentu bodoh.\nHaha'</w:t>
      </w:r>
    </w:p>
    <w:p>
      <w:r>
        <w:rPr>
          <w:b/>
          <w:u w:val="single"/>
        </w:rPr>
        <w:t>208368</w:t>
      </w:r>
    </w:p>
    <w:p>
      <w:r>
        <w:t>kristen sdh di tapir2in diharam-haramin !!</w:t>
      </w:r>
    </w:p>
    <w:p>
      <w:r>
        <w:rPr>
          <w:b/>
          <w:u w:val="single"/>
        </w:rPr>
        <w:t>208369</w:t>
      </w:r>
    </w:p>
    <w:p>
      <w:r>
        <w:t>USER USER Sedang nahan eek.'</w:t>
      </w:r>
    </w:p>
    <w:p>
      <w:r>
        <w:rPr>
          <w:b/>
          <w:u w:val="single"/>
        </w:rPr>
        <w:t>208370</w:t>
      </w:r>
    </w:p>
    <w:p>
      <w:r>
        <w:t>USER USER USER \xf0\x9f\x98\xad\xf0\x9f\x98\xad\xf0\x9f\x98\xad \nfollowers saya hanya 2, itu juga salah satunya saya paksa.. tp saya bukan tuyul lho... emang lebih seneng baca aja daripada nulis..'</w:t>
      </w:r>
    </w:p>
    <w:p>
      <w:r>
        <w:rPr>
          <w:b/>
          <w:u w:val="single"/>
        </w:rPr>
        <w:t>208371</w:t>
      </w:r>
    </w:p>
    <w:p>
      <w:r>
        <w:t>Nak..kamu lihat "ISTANA" di sebrang sana..?; BerDoa'lah bersama Ayah dan rakyat semuanya Nak....; Semoga Tahun Depan Pemimpin yg sekarang tinggal di sana....; Pulang ke kampung halamanya tidak lagi tinggal di sana..; #2019GantiPresiden</w:t>
      </w:r>
    </w:p>
    <w:p>
      <w:r>
        <w:rPr>
          <w:b/>
          <w:u w:val="single"/>
        </w:rPr>
        <w:t>208372</w:t>
      </w:r>
    </w:p>
    <w:p>
      <w:r>
        <w:t>RT USER Mana harga diri kalian USER? Lembek kpd antek komunis keras kepada anti. KaPolri Politic_ID</w:t>
      </w:r>
    </w:p>
    <w:p>
      <w:r>
        <w:rPr>
          <w:b/>
          <w:u w:val="single"/>
        </w:rPr>
        <w:t>208373</w:t>
      </w:r>
    </w:p>
    <w:p>
      <w:r>
        <w:t>Wilujeng Enjing..; Hayu ah bari ngopi nonton seni budaya sunda "wayang golek"; Dimana wae anu hadir..?</w:t>
      </w:r>
    </w:p>
    <w:p>
      <w:r>
        <w:rPr>
          <w:b/>
          <w:u w:val="single"/>
        </w:rPr>
        <w:t>208374</w:t>
      </w:r>
    </w:p>
    <w:p>
      <w:r>
        <w:t>HAHAHA...TANGKAP TERUS, SEMUA DITANGKAP YA JOKOWI! URL</w:t>
      </w:r>
    </w:p>
    <w:p>
      <w:r>
        <w:rPr>
          <w:b/>
          <w:u w:val="single"/>
        </w:rPr>
        <w:t>208375</w:t>
      </w:r>
    </w:p>
    <w:p>
      <w:r>
        <w:t>USER Sekolah yg bener jangan minta free class mulu nik, tar bego kayak gw\xf0\x9f\x98\x82'</w:t>
      </w:r>
    </w:p>
    <w:p>
      <w:r>
        <w:rPr>
          <w:b/>
          <w:u w:val="single"/>
        </w:rPr>
        <w:t>208376</w:t>
      </w:r>
    </w:p>
    <w:p>
      <w:r>
        <w:t>sombong lu. dulu jomblo aja nangis2 ke gua USER dasar maho'</w:t>
      </w:r>
    </w:p>
    <w:p>
      <w:r>
        <w:rPr>
          <w:b/>
          <w:u w:val="single"/>
        </w:rPr>
        <w:t>208377</w:t>
      </w:r>
    </w:p>
    <w:p>
      <w:r>
        <w:t>Keduanya menganut agama Syiwa Buddha (perpaduan Buddha dan Hindu Bali). Mereka sempat sejahtera, sebelum akhirnya sisi spiritual membuka jalan yang lain.'</w:t>
      </w:r>
    </w:p>
    <w:p>
      <w:r>
        <w:rPr>
          <w:b/>
          <w:u w:val="single"/>
        </w:rPr>
        <w:t>208378</w:t>
      </w:r>
    </w:p>
    <w:p>
      <w:r>
        <w:t>USER YANG PENTING BERSIH BGST BUKAN TISU BEKAS NGELAP SILIT JUGA KAN? HADEH RIBET AMAT SIH PPL'</w:t>
      </w:r>
    </w:p>
    <w:p>
      <w:r>
        <w:rPr>
          <w:b/>
          <w:u w:val="single"/>
        </w:rPr>
        <w:t>208379</w:t>
      </w:r>
    </w:p>
    <w:p>
      <w:r>
        <w:t>Gubernur Ahmad Heryawan Klaim MTQ Kali Ini Paling Bagus dan Terbaik, Pasalnya�?�</w:t>
      </w:r>
    </w:p>
    <w:p>
      <w:r>
        <w:rPr>
          <w:b/>
          <w:u w:val="single"/>
        </w:rPr>
        <w:t>208380</w:t>
      </w:r>
    </w:p>
    <w:p>
      <w:r>
        <w:t>Sikap politik Donal Trump dulu menyudutkan umat Islam hanya menarik dukungan politik di USA dari yahudi berada di sana. Dia terlihat ingin memperbaikinya.'</w:t>
      </w:r>
    </w:p>
    <w:p>
      <w:r>
        <w:rPr>
          <w:b/>
          <w:u w:val="single"/>
        </w:rPr>
        <w:t>208381</w:t>
      </w:r>
    </w:p>
    <w:p>
      <w:r>
        <w:t>USER USER USER Antri dari jam 02.00 edan bonek \xf0\x9f\x98\x82\xf0\x9f\x98\x82\xf0\x9f\x98\x82'</w:t>
      </w:r>
    </w:p>
    <w:p>
      <w:r>
        <w:rPr>
          <w:b/>
          <w:u w:val="single"/>
        </w:rPr>
        <w:t>208382</w:t>
      </w:r>
    </w:p>
    <w:p>
      <w:r>
        <w:t>Smoga Persija bisa mnjadi contoh awal klub yg ramah utk saudara kita yg di fabel. Dimulai dri panpel yg bisa menyediakan tiket khusus difabel dan cara mendapatkan nya pun lebih mudah. Dri pd bangku khusus difabel di dudukin aparat keamanan kan sayang bgt :</w:t>
      </w:r>
    </w:p>
    <w:p>
      <w:r>
        <w:rPr>
          <w:b/>
          <w:u w:val="single"/>
        </w:rPr>
        <w:t>208383</w:t>
      </w:r>
    </w:p>
    <w:p>
      <w:r>
        <w:t>apa harus di demo berjilid-jliid baru polisi mau meriksa si buSuk ini</w:t>
      </w:r>
    </w:p>
    <w:p>
      <w:r>
        <w:rPr>
          <w:b/>
          <w:u w:val="single"/>
        </w:rPr>
        <w:t>208384</w:t>
      </w:r>
    </w:p>
    <w:p>
      <w:r>
        <w:t>IQ 200 lihat pelanggaran HAM di myanmar 1. Usir duta besar myanmar 2. Usir org beragama budha di indonesia USER USER USER</w:t>
      </w:r>
    </w:p>
    <w:p>
      <w:r>
        <w:rPr>
          <w:b/>
          <w:u w:val="single"/>
        </w:rPr>
        <w:t>208385</w:t>
      </w:r>
    </w:p>
    <w:p>
      <w:r>
        <w:t>USER Ingin ku berkata bangsad:)'</w:t>
      </w:r>
    </w:p>
    <w:p>
      <w:r>
        <w:rPr>
          <w:b/>
          <w:u w:val="single"/>
        </w:rPr>
        <w:t>208386</w:t>
      </w:r>
    </w:p>
    <w:p>
      <w:r>
        <w:t>USER USER Politik luar yah bgtu om asal mau berkhianat dan menguntungkan asing ya jngnkan pernghargaan .jabatan super aja bisa ksh oleh aseng'</w:t>
      </w:r>
    </w:p>
    <w:p>
      <w:r>
        <w:rPr>
          <w:b/>
          <w:u w:val="single"/>
        </w:rPr>
        <w:t>208387</w:t>
      </w:r>
    </w:p>
    <w:p>
      <w:r>
        <w:t>RT USER: di doublefuck dua kontol besar URL</w:t>
      </w:r>
    </w:p>
    <w:p>
      <w:r>
        <w:rPr>
          <w:b/>
          <w:u w:val="single"/>
        </w:rPr>
        <w:t>208388</w:t>
      </w:r>
    </w:p>
    <w:p>
      <w:r>
        <w:t>RT USER: YA ALLAH INI XL GAK KURANG KAMPRET LAGI APA KONEKSINYA? USER'</w:t>
      </w:r>
    </w:p>
    <w:p>
      <w:r>
        <w:rPr>
          <w:b/>
          <w:u w:val="single"/>
        </w:rPr>
        <w:t>208389</w:t>
      </w:r>
    </w:p>
    <w:p>
      <w:r>
        <w:t>USER Pagi buta'</w:t>
      </w:r>
    </w:p>
    <w:p>
      <w:r>
        <w:rPr>
          <w:b/>
          <w:u w:val="single"/>
        </w:rPr>
        <w:t>208390</w:t>
      </w:r>
    </w:p>
    <w:p>
      <w:r>
        <w:t>aku : "dek aku makin lama makin sipit gak sih?"\nadek : "bukannya teteh udh sipit"\naku: "nih aku kasih liat foto aku yg sipit banget.."\nadek: "gak usah, udaah tau teteh emg sipit"'</w:t>
      </w:r>
    </w:p>
    <w:p>
      <w:r>
        <w:rPr>
          <w:b/>
          <w:u w:val="single"/>
        </w:rPr>
        <w:t>208391</w:t>
      </w:r>
    </w:p>
    <w:p>
      <w:r>
        <w:t>Riza Wahyu Pratama-"Aneh Bin Ajaib, Gaji Gubernur BI Lebih Tinggi Dari Presiden, Ini Besarannya",</w:t>
      </w:r>
    </w:p>
    <w:p>
      <w:r>
        <w:rPr>
          <w:b/>
          <w:u w:val="single"/>
        </w:rPr>
        <w:t>208392</w:t>
      </w:r>
    </w:p>
    <w:p>
      <w:r>
        <w:t>RT USER Nanti rakyat demo bubarkan DPR si jago korupsi</w:t>
      </w:r>
    </w:p>
    <w:p>
      <w:r>
        <w:rPr>
          <w:b/>
          <w:u w:val="single"/>
        </w:rPr>
        <w:t>208393</w:t>
      </w:r>
    </w:p>
    <w:p>
      <w:r>
        <w:t>BTW, untuk teman-teman Katolik, katanya ada kelas pra-nikah gitu? sama gak?'</w:t>
      </w:r>
    </w:p>
    <w:p>
      <w:r>
        <w:rPr>
          <w:b/>
          <w:u w:val="single"/>
        </w:rPr>
        <w:t>208394</w:t>
      </w:r>
    </w:p>
    <w:p>
      <w:r>
        <w:t>Dulu waktu gue SD murid islamnya kurang dari 10 orang. Tapi tetap disediakan guru agama dan musholla. \n\nDi Cisauk ini, murid kristen banyak tapi nggak ada guru agama kristen. Pelajaran agama harus tetap di dalam kelas. Nilai diambil dari sekolah minggu</w:t>
      </w:r>
    </w:p>
    <w:p>
      <w:r>
        <w:rPr>
          <w:b/>
          <w:u w:val="single"/>
        </w:rPr>
        <w:t>208395</w:t>
      </w:r>
    </w:p>
    <w:p>
      <w:r>
        <w:t>USER Sini by kempotin pake memek'</w:t>
      </w:r>
    </w:p>
    <w:p>
      <w:r>
        <w:rPr>
          <w:b/>
          <w:u w:val="single"/>
        </w:rPr>
        <w:t>208396</w:t>
      </w:r>
    </w:p>
    <w:p>
      <w:r>
        <w:t>mampus lo jawabannya salah semua.'</w:t>
      </w:r>
    </w:p>
    <w:p>
      <w:r>
        <w:rPr>
          <w:b/>
          <w:u w:val="single"/>
        </w:rPr>
        <w:t>208397</w:t>
      </w:r>
    </w:p>
    <w:p>
      <w:r>
        <w:t>Menjadi nakal atau sekalipun bajingan adalah sebuah proses perjalanan menuju kedewasaan yang penuh akan idealisme'</w:t>
      </w:r>
    </w:p>
    <w:p>
      <w:r>
        <w:rPr>
          <w:b/>
          <w:u w:val="single"/>
        </w:rPr>
        <w:t>208398</w:t>
      </w:r>
    </w:p>
    <w:p>
      <w:r>
        <w:t>Jual beli tanpa ada ijab dan qabul yang biasa kita buat tu disebut jual beli al-Mu'athoh. Disisi Mazhab Syafie tak sah sebenarnya. Tapi ada beberapa ulama Mazhab Syafie seperti al-Nawawi, al-Baghawi etc kata sah. Pandangan mereka inilah yang dipakai sekara</w:t>
      </w:r>
    </w:p>
    <w:p>
      <w:r>
        <w:rPr>
          <w:b/>
          <w:u w:val="single"/>
        </w:rPr>
        <w:t>208399</w:t>
      </w:r>
    </w:p>
    <w:p>
      <w:r>
        <w:t>USER Mungkin karena mayoritas rakyat Filipina beragama Katolik.. \xf0\x9f\x98\x8e'</w:t>
      </w:r>
    </w:p>
    <w:p>
      <w:r>
        <w:rPr>
          <w:b/>
          <w:u w:val="single"/>
        </w:rPr>
        <w:t>208400</w:t>
      </w:r>
    </w:p>
    <w:p>
      <w:r>
        <w:t>Asumsi mereka, krna merka satu2nya parpol kanan Kristen semua umat Kristiani Indonesia akan bersatu memilih pds. Nyatanya pd pemilu 2004, pemilu pertama yg mrka ikuti, mrka hanya memperoleh 2,14%, 2,4 jt suara dr sekitar 15jt pemilih Kristen. /6'</w:t>
      </w:r>
    </w:p>
    <w:p>
      <w:r>
        <w:rPr>
          <w:b/>
          <w:u w:val="single"/>
        </w:rPr>
        <w:t>208401</w:t>
      </w:r>
    </w:p>
    <w:p>
      <w:r>
        <w:t>USER Bagaimana dengan gambar no 3? Kayaknya itu yg sering dibahas di kelas rezim keuangan?'</w:t>
      </w:r>
    </w:p>
    <w:p>
      <w:r>
        <w:rPr>
          <w:b/>
          <w:u w:val="single"/>
        </w:rPr>
        <w:t>208402</w:t>
      </w:r>
    </w:p>
    <w:p>
      <w:r>
        <w:t>Next fatwa ("haram mendukung dan memilih si "A").. ntah yg buat kubu B karena jual keyakinan, atau yg buat kubu A biar kubu B keliatan dongo'</w:t>
      </w:r>
    </w:p>
    <w:p>
      <w:r>
        <w:rPr>
          <w:b/>
          <w:u w:val="single"/>
        </w:rPr>
        <w:t>208403</w:t>
      </w:r>
    </w:p>
    <w:p>
      <w:r>
        <w:t>Sekali dalam setahun selama ratusan tahun Masyarakat Adat Baduy menyerahkan hasil panen (Seba atau Seserahan) kepada "Bapa Gede", yakni Bupati Lebak dan Gubernur Banten. #SebaBaduy2018; Dw</w:t>
      </w:r>
    </w:p>
    <w:p>
      <w:r>
        <w:rPr>
          <w:b/>
          <w:u w:val="single"/>
        </w:rPr>
        <w:t>208404</w:t>
      </w:r>
    </w:p>
    <w:p>
      <w:r>
        <w:t>Chelsea sampah sarap'</w:t>
      </w:r>
    </w:p>
    <w:p>
      <w:r>
        <w:rPr>
          <w:b/>
          <w:u w:val="single"/>
        </w:rPr>
        <w:t>208405</w:t>
      </w:r>
    </w:p>
    <w:p>
      <w:r>
        <w:t>Cukup di film dono</w:t>
      </w:r>
    </w:p>
    <w:p>
      <w:r>
        <w:rPr>
          <w:b/>
          <w:u w:val="single"/>
        </w:rPr>
        <w:t>208406</w:t>
      </w:r>
    </w:p>
    <w:p>
      <w:r>
        <w:t>USER USER Cebong kek loe tetap dongo abadi nasiiib....nasib...\xf0\x9f\x98\x85\xf0\x9f\x98\x85\xf0\x9f\x98\x85\xf0\x9f\x98\x85\xf0\x9f\x98\x85\xf0\x9f\x98\x85'</w:t>
      </w:r>
    </w:p>
    <w:p>
      <w:r>
        <w:rPr>
          <w:b/>
          <w:u w:val="single"/>
        </w:rPr>
        <w:t>208407</w:t>
      </w:r>
    </w:p>
    <w:p>
      <w:r>
        <w:t>#wargapribumiasli ternyata tenaga ilegal TKA sdh merambah keseluruh pelosok nusantara. Termasuk di NTB\n\nWASPADALAH!!!!!!!!!!! WASPADALAH!!!!!!!!!!!\n\n#GERGAJI \n#2019GantiPresiden URL</w:t>
      </w:r>
    </w:p>
    <w:p>
      <w:r>
        <w:rPr>
          <w:b/>
          <w:u w:val="single"/>
        </w:rPr>
        <w:t>208408</w:t>
      </w:r>
    </w:p>
    <w:p>
      <w:r>
        <w:t>Janji Jokowi Jika Menang: Mal PKL &amp;amp; 150 Pasar Tradisional URL</w:t>
      </w:r>
    </w:p>
    <w:p>
      <w:r>
        <w:rPr>
          <w:b/>
          <w:u w:val="single"/>
        </w:rPr>
        <w:t>208409</w:t>
      </w:r>
    </w:p>
    <w:p>
      <w:r>
        <w:t>Teroris Budha juga merendahkan Al-Quran!</w:t>
      </w:r>
    </w:p>
    <w:p>
      <w:r>
        <w:rPr>
          <w:b/>
          <w:u w:val="single"/>
        </w:rPr>
        <w:t>208410</w:t>
      </w:r>
    </w:p>
    <w:p>
      <w:r>
        <w:t>Bertemu Lembaga Budaya Muhammadiyah, Ketua DPR Sebut ... - Warta Kota</w:t>
      </w:r>
    </w:p>
    <w:p>
      <w:r>
        <w:rPr>
          <w:b/>
          <w:u w:val="single"/>
        </w:rPr>
        <w:t>208411</w:t>
      </w:r>
    </w:p>
    <w:p>
      <w:r>
        <w:t>USER Dia juga penyokong dan pelndung ahli LTTE ( Liberation Tamil Tiger Elam) teroris Hindu Sri Langka yg berlindung du Msia'</w:t>
      </w:r>
    </w:p>
    <w:p>
      <w:r>
        <w:rPr>
          <w:b/>
          <w:u w:val="single"/>
        </w:rPr>
        <w:t>208412</w:t>
      </w:r>
    </w:p>
    <w:p>
      <w:r>
        <w:t>Dengan kekuatan islam kita robohkan rezim pendukung anti-islam.</w:t>
      </w:r>
    </w:p>
    <w:p>
      <w:r>
        <w:rPr>
          <w:b/>
          <w:u w:val="single"/>
        </w:rPr>
        <w:t>208413</w:t>
      </w:r>
    </w:p>
    <w:p>
      <w:r>
        <w:t>USER #kom11 Rapat dimulai oleh Ahmadi Nur USER #dapil1 mengenai pagu anggaran DPR 2016'</w:t>
      </w:r>
    </w:p>
    <w:p>
      <w:r>
        <w:rPr>
          <w:b/>
          <w:u w:val="single"/>
        </w:rPr>
        <w:t>208414</w:t>
      </w:r>
    </w:p>
    <w:p>
      <w:r>
        <w:t>USER \xc2\xa6\xc2\xa6 Orang asing.\n\nOke itu dua kata :')"</w:t>
      </w:r>
    </w:p>
    <w:p>
      <w:r>
        <w:rPr>
          <w:b/>
          <w:u w:val="single"/>
        </w:rPr>
        <w:t>208415</w:t>
      </w:r>
    </w:p>
    <w:p>
      <w:r>
        <w:t>Kita Lengserkan Jokowi Dodo yg lebih tepat, Aman dan tentram negri ini.</w:t>
      </w:r>
    </w:p>
    <w:p>
      <w:r>
        <w:rPr>
          <w:b/>
          <w:u w:val="single"/>
        </w:rPr>
        <w:t>208416</w:t>
      </w:r>
    </w:p>
    <w:p>
      <w:r>
        <w:t>Wah keren bang ulasanya.. Mantap.. Lanjjutkan perjuanganmu membela rakyat lemah nan kecil.. Lengserkan jokowi</w:t>
      </w:r>
    </w:p>
    <w:p>
      <w:r>
        <w:rPr>
          <w:b/>
          <w:u w:val="single"/>
        </w:rPr>
        <w:t>208417</w:t>
      </w:r>
    </w:p>
    <w:p>
      <w:r>
        <w:t>SI KUTIL BABI TELAH MELECEHKAN PRIBUMI DAN UMAT ISLAM IklanAhokJahat</w:t>
      </w:r>
    </w:p>
    <w:p>
      <w:r>
        <w:rPr>
          <w:b/>
          <w:u w:val="single"/>
        </w:rPr>
        <w:t>208418</w:t>
      </w:r>
    </w:p>
    <w:p>
      <w:r>
        <w:t>Tadi video call dgn sofiya and guest what kiteorg pki baju and seluar yg sama without discussing. #twinsgoal'</w:t>
      </w:r>
    </w:p>
    <w:p>
      <w:r>
        <w:rPr>
          <w:b/>
          <w:u w:val="single"/>
        </w:rPr>
        <w:t>208419</w:t>
      </w:r>
    </w:p>
    <w:p>
      <w:r>
        <w:t>USER USER Pernah denger pepatah proses lebih penting drpada hasil gak? \nGue sih bakal kasih appreciate bgt ke tim 2 karna wow perjuangan mereka buat perform gaada cacat itu keren bgt'</w:t>
      </w:r>
    </w:p>
    <w:p>
      <w:r>
        <w:rPr>
          <w:b/>
          <w:u w:val="single"/>
        </w:rPr>
        <w:t>208420</w:t>
      </w:r>
    </w:p>
    <w:p>
      <w:r>
        <w:t>USER USER USER USER Hahah... ada pepatah mengatakan jangan ladeni orang dungu berdebat. Gw aminin aja deh.'</w:t>
      </w:r>
    </w:p>
    <w:p>
      <w:r>
        <w:rPr>
          <w:b/>
          <w:u w:val="single"/>
        </w:rPr>
        <w:t>208421</w:t>
      </w:r>
    </w:p>
    <w:p>
      <w:r>
        <w:t>Maaf pak USER USER ; Saya poto ini dihalte USER depan taman anggrek.; Tolong donk nama S.parman itu di pisahkan dgn nama podomoro city.; ; Nama seorang� Pahlawan Revolusi.; Tak elok tertulis " s.parman podomoro city "</w:t>
      </w:r>
    </w:p>
    <w:p>
      <w:r>
        <w:rPr>
          <w:b/>
          <w:u w:val="single"/>
        </w:rPr>
        <w:t>208422</w:t>
      </w:r>
    </w:p>
    <w:p>
      <w:r>
        <w:t>USER u mau w eue?'</w:t>
      </w:r>
    </w:p>
    <w:p>
      <w:r>
        <w:rPr>
          <w:b/>
          <w:u w:val="single"/>
        </w:rPr>
        <w:t>208423</w:t>
      </w:r>
    </w:p>
    <w:p>
      <w:r>
        <w:t>Jogja menjadi sejarah penting dan saksi bisu, proses dimana saya harus lebih memaksimalkan apa yg saya miliki, Otak yg lbh berfikir keras dari biasanya, Tangan yg multi tasking, Tubuh yg harus selalu fit, Kaki yg harus tegap berdiri kuat dalam setiap kon</w:t>
      </w:r>
    </w:p>
    <w:p>
      <w:r>
        <w:rPr>
          <w:b/>
          <w:u w:val="single"/>
        </w:rPr>
        <w:t>208424</w:t>
      </w:r>
    </w:p>
    <w:p>
      <w:r>
        <w:t>USER USER budha teroris</w:t>
      </w:r>
    </w:p>
    <w:p>
      <w:r>
        <w:rPr>
          <w:b/>
          <w:u w:val="single"/>
        </w:rPr>
        <w:t>208425</w:t>
      </w:r>
    </w:p>
    <w:p>
      <w:r>
        <w:t>Ajarin pake ht..liat pk ht..gunain nalar sblm mati..</w:t>
      </w:r>
    </w:p>
    <w:p>
      <w:r>
        <w:rPr>
          <w:b/>
          <w:u w:val="single"/>
        </w:rPr>
        <w:t>208426</w:t>
      </w:r>
    </w:p>
    <w:p>
      <w:r>
        <w:t>Kalo punya otak ya pake dong mbak! Tolol.'</w:t>
      </w:r>
    </w:p>
    <w:p>
      <w:r>
        <w:rPr>
          <w:b/>
          <w:u w:val="single"/>
        </w:rPr>
        <w:t>208427</w:t>
      </w:r>
    </w:p>
    <w:p>
      <w:r>
        <w:t>USER USER Cebong otak buntu, jutaan rakyat Indonesia aja lu masih bingung nyari pengganti jokowi..'</w:t>
      </w:r>
    </w:p>
    <w:p>
      <w:r>
        <w:rPr>
          <w:b/>
          <w:u w:val="single"/>
        </w:rPr>
        <w:t>208428</w:t>
      </w:r>
    </w:p>
    <w:p>
      <w:r>
        <w:t>Lepastu expect boleh lepas tangan semua kerja yg lecturer bagi apelancau sial cina ni'</w:t>
      </w:r>
    </w:p>
    <w:p>
      <w:r>
        <w:rPr>
          <w:b/>
          <w:u w:val="single"/>
        </w:rPr>
        <w:t>208429</w:t>
      </w:r>
    </w:p>
    <w:p>
      <w:r>
        <w:t>USER Lindes aja sampe mencret'</w:t>
      </w:r>
    </w:p>
    <w:p>
      <w:r>
        <w:rPr>
          <w:b/>
          <w:u w:val="single"/>
        </w:rPr>
        <w:t>208430</w:t>
      </w:r>
    </w:p>
    <w:p>
      <w:r>
        <w:t>Sudah jatuh tertimpa tangga, itulah yang dialami oleh Ramli Anwar, pegawai pajak yang kena OTT karena peras korban Rp 50 juta. Ramli kini dipecat.; via USER ; ;</w:t>
      </w:r>
    </w:p>
    <w:p>
      <w:r>
        <w:rPr>
          <w:b/>
          <w:u w:val="single"/>
        </w:rPr>
        <w:t>208431</w:t>
      </w:r>
    </w:p>
    <w:p>
      <w:r>
        <w:t>USER USER USER USER USER Ahok ga mau bebas bersyarat, Krn hdp di MAKO lbh nyaman.\nKnp nyaman ? Ini rejim KACUNG !!!\nItulah sifat China pengkhianat.'</w:t>
      </w:r>
    </w:p>
    <w:p>
      <w:r>
        <w:rPr>
          <w:b/>
          <w:u w:val="single"/>
        </w:rPr>
        <w:t>208432</w:t>
      </w:r>
    </w:p>
    <w:p>
      <w:r>
        <w:t>Buzzer parpol pada sibuk naiking rating parpolnya. \n\nLiberal, syiah &amp;amp; komunis sibuk jualan sekte agamanya. \n\nCebi sibuk jualan junjungannya 2 periode. \n\nBani Jamban masih sibuk muja2 Napi transparan. \n\nSebagian besar lalai akan "waktu"'</w:t>
      </w:r>
    </w:p>
    <w:p>
      <w:r>
        <w:rPr>
          <w:b/>
          <w:u w:val="single"/>
        </w:rPr>
        <w:t>208433</w:t>
      </w:r>
    </w:p>
    <w:p>
      <w:r>
        <w:t>bener banget ke indahan alam budaya dan segala hal yg terkaitnya #JokowiSayangiPapua</w:t>
      </w:r>
    </w:p>
    <w:p>
      <w:r>
        <w:rPr>
          <w:b/>
          <w:u w:val="single"/>
        </w:rPr>
        <w:t>208434</w:t>
      </w:r>
    </w:p>
    <w:p>
      <w:r>
        <w:t>RT USER Ahok korbannya...gubernur baru tersenyum penuh kemenangan berbau busuk anyir bersimbah nanah luka SARA cenderung cuci tangan...</w:t>
      </w:r>
    </w:p>
    <w:p>
      <w:r>
        <w:rPr>
          <w:b/>
          <w:u w:val="single"/>
        </w:rPr>
        <w:t>208435</w:t>
      </w:r>
    </w:p>
    <w:p>
      <w:r>
        <w:t>Mahakarya Gebyar Pesona Budaya Garut (GPBG 2018)</w:t>
      </w:r>
    </w:p>
    <w:p>
      <w:r>
        <w:rPr>
          <w:b/>
          <w:u w:val="single"/>
        </w:rPr>
        <w:t>208436</w:t>
      </w:r>
    </w:p>
    <w:p>
      <w:r>
        <w:t>USER USER USER USER USER USER USER USER USER USER USER USER USER USER JIL, JIN, Slamet Nusantara memang agenda tokoh NU struktural, sdh</w:t>
      </w:r>
    </w:p>
    <w:p>
      <w:r>
        <w:rPr>
          <w:b/>
          <w:u w:val="single"/>
        </w:rPr>
        <w:t>208437</w:t>
      </w:r>
    </w:p>
    <w:p>
      <w:r>
        <w:t>USER USER betul bro.. PSI ini isinya sontoloyo semua bro.. yang jelas salah malah dilindungi dan diushakan menjadi benar..'</w:t>
      </w:r>
    </w:p>
    <w:p>
      <w:r>
        <w:rPr>
          <w:b/>
          <w:u w:val="single"/>
        </w:rPr>
        <w:t>208438</w:t>
      </w:r>
    </w:p>
    <w:p>
      <w:r>
        <w:t>USER Baca aja Mas, baca sebelah istri kali aja abis baca langsung eue.\n\nHE HE.'</w:t>
      </w:r>
    </w:p>
    <w:p>
      <w:r>
        <w:rPr>
          <w:b/>
          <w:u w:val="single"/>
        </w:rPr>
        <w:t>208439</w:t>
      </w:r>
    </w:p>
    <w:p>
      <w:r>
        <w:t>USER USER USER Bct kampang'</w:t>
      </w:r>
    </w:p>
    <w:p>
      <w:r>
        <w:rPr>
          <w:b/>
          <w:u w:val="single"/>
        </w:rPr>
        <w:t>208440</w:t>
      </w:r>
    </w:p>
    <w:p>
      <w:r>
        <w:t>USER USER USER USER USER USER USER USER = Akun anak PKI</w:t>
      </w:r>
    </w:p>
    <w:p>
      <w:r>
        <w:rPr>
          <w:b/>
          <w:u w:val="single"/>
        </w:rPr>
        <w:t>208441</w:t>
      </w:r>
    </w:p>
    <w:p>
      <w:r>
        <w:t>Bertemu dg tokoh agama non muslim juga pak de....supaya seimbang....</w:t>
      </w:r>
    </w:p>
    <w:p>
      <w:r>
        <w:rPr>
          <w:b/>
          <w:u w:val="single"/>
        </w:rPr>
        <w:t>208442</w:t>
      </w:r>
    </w:p>
    <w:p>
      <w:r>
        <w:t>U-Kwon beragama kristen'</w:t>
      </w:r>
    </w:p>
    <w:p>
      <w:r>
        <w:rPr>
          <w:b/>
          <w:u w:val="single"/>
        </w:rPr>
        <w:t>208443</w:t>
      </w:r>
    </w:p>
    <w:p>
      <w:r>
        <w:t>RT USER: Suciwati Munir: "Saya Enggak Percaya Sama Jokowi Bisanya Ngomong Doang." URL URL</w:t>
      </w:r>
    </w:p>
    <w:p>
      <w:r>
        <w:rPr>
          <w:b/>
          <w:u w:val="single"/>
        </w:rPr>
        <w:t>208444</w:t>
      </w:r>
    </w:p>
    <w:p>
      <w:r>
        <w:t>USER USER USER Yg rakyat sangat perlukan mundur adalah jokowi</w:t>
      </w:r>
    </w:p>
    <w:p>
      <w:r>
        <w:rPr>
          <w:b/>
          <w:u w:val="single"/>
        </w:rPr>
        <w:t>208445</w:t>
      </w:r>
    </w:p>
    <w:p>
      <w:r>
        <w:t>USER aktris dehh :\'( tar kamu jd transgender kalo aktor :"('</w:t>
      </w:r>
    </w:p>
    <w:p>
      <w:r>
        <w:rPr>
          <w:b/>
          <w:u w:val="single"/>
        </w:rPr>
        <w:t>208446</w:t>
      </w:r>
    </w:p>
    <w:p>
      <w:r>
        <w:t>USER iya lah bencong idiot spt lo kan emang bloon ....baru pake foto aja udah ngaku2 asli'</w:t>
      </w:r>
    </w:p>
    <w:p>
      <w:r>
        <w:rPr>
          <w:b/>
          <w:u w:val="single"/>
        </w:rPr>
        <w:t>208447</w:t>
      </w:r>
    </w:p>
    <w:p>
      <w:r>
        <w:t>Yah silahkan klo mau ganti pakde, tpi dgn cara yg sportif n elegan, untuk soal gerakan subuhan itu sngat kental unsur politisnya, itu yg aku tekankan, bkn melebar kmn2</w:t>
      </w:r>
    </w:p>
    <w:p>
      <w:r>
        <w:rPr>
          <w:b/>
          <w:u w:val="single"/>
        </w:rPr>
        <w:t>208448</w:t>
      </w:r>
    </w:p>
    <w:p>
      <w:r>
        <w:t>Rasanya pengen pergi ke tempat antah berantah, ngilang gitu dan membaur dengan orang asing, mengasingkan diri kalo perlu'</w:t>
      </w:r>
    </w:p>
    <w:p>
      <w:r>
        <w:rPr>
          <w:b/>
          <w:u w:val="single"/>
        </w:rPr>
        <w:t>208449</w:t>
      </w:r>
    </w:p>
    <w:p>
      <w:r>
        <w:t>USER USER Inget pipis onta liat wajahnya'</w:t>
      </w:r>
    </w:p>
    <w:p>
      <w:r>
        <w:rPr>
          <w:b/>
          <w:u w:val="single"/>
        </w:rPr>
        <w:t>208450</w:t>
      </w:r>
    </w:p>
    <w:p>
      <w:r>
        <w:t>RT USER: USER USER USER USER USER USER USER USER USER USER\xe2\x80\xa6'</w:t>
      </w:r>
    </w:p>
    <w:p>
      <w:r>
        <w:rPr>
          <w:b/>
          <w:u w:val="single"/>
        </w:rPr>
        <w:t>208451</w:t>
      </w:r>
    </w:p>
    <w:p>
      <w:r>
        <w:t>USER USER Even mukanya bersih mulus tanpa cacat ttp mesti di rawat darling. Lo kan ga bakal forever 16th, makin nambah umur kulit juga nambah tua apalagi sekarang makin banyak polusi.'</w:t>
      </w:r>
    </w:p>
    <w:p>
      <w:r>
        <w:rPr>
          <w:b/>
          <w:u w:val="single"/>
        </w:rPr>
        <w:t>208452</w:t>
      </w:r>
    </w:p>
    <w:p>
      <w:r>
        <w:t>USER USER USER USER Nah iya, tiap hari nyemilnya tai onta sih'</w:t>
      </w:r>
    </w:p>
    <w:p>
      <w:r>
        <w:rPr>
          <w:b/>
          <w:u w:val="single"/>
        </w:rPr>
        <w:t>208453</w:t>
      </w:r>
    </w:p>
    <w:p>
      <w:r>
        <w:t>Kalo aku dapat lesbi ni mmg mampos ah babi sial kau ni URL</w:t>
      </w:r>
    </w:p>
    <w:p>
      <w:r>
        <w:rPr>
          <w:b/>
          <w:u w:val="single"/>
        </w:rPr>
        <w:t>208454</w:t>
      </w:r>
    </w:p>
    <w:p>
      <w:r>
        <w:t>Prabowo:" Kita akn berantas penindas muslim! Kelihatan bgt gak adil. Kl pemimpin yg baik tuh blg "Kita akn berantas semua penindas agama"</w:t>
      </w:r>
    </w:p>
    <w:p>
      <w:r>
        <w:rPr>
          <w:b/>
          <w:u w:val="single"/>
        </w:rPr>
        <w:t>208455</w:t>
      </w:r>
    </w:p>
    <w:p>
      <w:r>
        <w:t>USER Gua kayanya iya deh, setiap buka kacamata temen gua blg "sipit banget woi beda, pake aja kacamatanya lagi" \xf0\x9f\x98\x82\xf0\x9f\x91\x8c'</w:t>
      </w:r>
    </w:p>
    <w:p>
      <w:r>
        <w:rPr>
          <w:b/>
          <w:u w:val="single"/>
        </w:rPr>
        <w:t>208456</w:t>
      </w:r>
    </w:p>
    <w:p>
      <w:r>
        <w:t>KPK Periksa Gubernur Sumut dan Cawagub Ijeck Shah</w:t>
      </w:r>
    </w:p>
    <w:p>
      <w:r>
        <w:rPr>
          <w:b/>
          <w:u w:val="single"/>
        </w:rPr>
        <w:t>208457</w:t>
      </w:r>
    </w:p>
    <w:p>
      <w:r>
        <w:t>CINA ASU URL</w:t>
      </w:r>
    </w:p>
    <w:p>
      <w:r>
        <w:rPr>
          <w:b/>
          <w:u w:val="single"/>
        </w:rPr>
        <w:t>208458</w:t>
      </w:r>
    </w:p>
    <w:p>
      <w:r>
        <w:t>RT USER: Kalau sdh begini, Apa Pak USER , bakal memberikan rehabilitasi?\n\nUSER tdk bersalah, apa yg dia katakan benar!\n\nAl-\xe2\x80\xa6'</w:t>
      </w:r>
    </w:p>
    <w:p>
      <w:r>
        <w:rPr>
          <w:b/>
          <w:u w:val="single"/>
        </w:rPr>
        <w:t>208459</w:t>
      </w:r>
    </w:p>
    <w:p>
      <w:r>
        <w:t>USER USER USER USER USER seorang mujahid tak akan pernah berkata kasar, apalagi menghina ulama. Haram hukumnya pilih wakil rakyat dari partai penghina Islam, ulama, muslim. Dus, partai Islam penghianat muslim Indonesia #2019Ga</w:t>
      </w:r>
    </w:p>
    <w:p>
      <w:r>
        <w:rPr>
          <w:b/>
          <w:u w:val="single"/>
        </w:rPr>
        <w:t>208460</w:t>
      </w:r>
    </w:p>
    <w:p>
      <w:r>
        <w:t>USER USER Rezim Soeharto melepas Freeport demi mendapatkan kekuasaan. Jokowi menganulir PP yang dikeluarkan SBY karena 'salah menghitung' biaya yang dikeluarkan tak sesuai dengan divestasi saham 30 %. \nHanya USER yang bisa 'merampa</w:t>
      </w:r>
    </w:p>
    <w:p>
      <w:r>
        <w:rPr>
          <w:b/>
          <w:u w:val="single"/>
        </w:rPr>
        <w:t>208461</w:t>
      </w:r>
    </w:p>
    <w:p>
      <w:r>
        <w:t>USER INUS adalah modus para antek kaum liberal...Syiah dan Yahudi untuk menghancurkan Islam umumnya dan Ahlussunah Sunnah pada khususnya.'</w:t>
      </w:r>
    </w:p>
    <w:p>
      <w:r>
        <w:rPr>
          <w:b/>
          <w:u w:val="single"/>
        </w:rPr>
        <w:t>208462</w:t>
      </w:r>
    </w:p>
    <w:p>
      <w:r>
        <w:t>di pilkada DKI 2017 yg didengungkan soal agama tapi dipilpres sekarang yg didengungkan ganti presiden,sampai2 di tajil dilabelin ganti presiden, dasar munafik'</w:t>
      </w:r>
    </w:p>
    <w:p>
      <w:r>
        <w:rPr>
          <w:b/>
          <w:u w:val="single"/>
        </w:rPr>
        <w:t>208463</w:t>
      </w:r>
    </w:p>
    <w:p>
      <w:r>
        <w:t>ANA WONG GEK MEMBAGI-BAGIKAN KATA-KATA MOTIVASI KOK MALAH DIKON ANTRAKSI, GENDENG! HINA! KAFIR! CEBONG! MBELEK LANCUNG SEKO MENTOK SING GEK ANGKREM! AAGHR! \n\nJOLODONG!'</w:t>
      </w:r>
    </w:p>
    <w:p>
      <w:r>
        <w:rPr>
          <w:b/>
          <w:u w:val="single"/>
        </w:rPr>
        <w:t>208464</w:t>
      </w:r>
    </w:p>
    <w:p>
      <w:r>
        <w:t>USER sakit perut dibeliin gorengan:((( MAKEN MENCRET AKU MAS'</w:t>
      </w:r>
    </w:p>
    <w:p>
      <w:r>
        <w:rPr>
          <w:b/>
          <w:u w:val="single"/>
        </w:rPr>
        <w:t>208465</w:t>
      </w:r>
    </w:p>
    <w:p>
      <w:r>
        <w:t>sinting, SP keluar tgl 28 maret, rencana kirim 28 maret juga \xf0\x9f\x98\x82\xf0\x9f\x98\x82\xf0\x9f\x98\x82\xf0\x9f\x98\x82 modyar'</w:t>
      </w:r>
    </w:p>
    <w:p>
      <w:r>
        <w:rPr>
          <w:b/>
          <w:u w:val="single"/>
        </w:rPr>
        <w:t>208466</w:t>
      </w:r>
    </w:p>
    <w:p>
      <w:r>
        <w:t>#2019GantiPresiden Pilkada DKI 2017 kita sudah SINGKIRKAN AHOK, INSYA ALLOH #2019GantiPresiden</w:t>
      </w:r>
    </w:p>
    <w:p>
      <w:r>
        <w:rPr>
          <w:b/>
          <w:u w:val="single"/>
        </w:rPr>
        <w:t>208467</w:t>
      </w:r>
    </w:p>
    <w:p>
      <w:r>
        <w:t>Sekalian Presidennya Impor. .; Kebangetan ; Wajib #2019GantiPresiden</w:t>
      </w:r>
    </w:p>
    <w:p>
      <w:r>
        <w:rPr>
          <w:b/>
          <w:u w:val="single"/>
        </w:rPr>
        <w:t>208468</w:t>
      </w:r>
    </w:p>
    <w:p>
      <w:r>
        <w:t>USER Rakyat 3lauk10ribu pake telor separo? \xf0\x9f\x98\x82\nKalau mampu 20rb, kenapa ngasih 10rb \xf0\x9f\x98\x82\n\nBajingan kau gendut tai, hidup gak ada berkah.\n\n#2019GantiPresiden'</w:t>
      </w:r>
    </w:p>
    <w:p>
      <w:r>
        <w:rPr>
          <w:b/>
          <w:u w:val="single"/>
        </w:rPr>
        <w:t>208469</w:t>
      </w:r>
    </w:p>
    <w:p>
      <w:r>
        <w:t>[75:24] Dan wajah-wajah (orang kafir) pada hari itu muram,'</w:t>
      </w:r>
    </w:p>
    <w:p>
      <w:r>
        <w:rPr>
          <w:b/>
          <w:u w:val="single"/>
        </w:rPr>
        <w:t>208470</w:t>
      </w:r>
    </w:p>
    <w:p>
      <w:r>
        <w:t>USER org sipit mu ngrusak moral ank kcil kaga tanggung2 bikin video semua persi ada .'</w:t>
      </w:r>
    </w:p>
    <w:p>
      <w:r>
        <w:rPr>
          <w:b/>
          <w:u w:val="single"/>
        </w:rPr>
        <w:t>208471</w:t>
      </w:r>
    </w:p>
    <w:p>
      <w:r>
        <w:t>Disebut Kampungan Oleh Nagita Slavina, Begini Reaksi Ayu Ting Ting URL</w:t>
      </w:r>
    </w:p>
    <w:p>
      <w:r>
        <w:rPr>
          <w:b/>
          <w:u w:val="single"/>
        </w:rPr>
        <w:t>208472</w:t>
      </w:r>
    </w:p>
    <w:p>
      <w:r>
        <w:t>Mungkin kamu yg smakin bodoh? Pancasila, UUD'45, TAP MPR no.25 Sudah Final PKI terlarang! kecebong gak usah rayu-rayu Presiden utk buat Perpu</w:t>
      </w:r>
    </w:p>
    <w:p>
      <w:r>
        <w:rPr>
          <w:b/>
          <w:u w:val="single"/>
        </w:rPr>
        <w:t>208473</w:t>
      </w:r>
    </w:p>
    <w:p>
      <w:r>
        <w:t>USER wkwkwkw akhirnya antek Amerika ini pasang badan juga, krn 51% saham Freeport dikuasai Indonesia !'</w:t>
      </w:r>
    </w:p>
    <w:p>
      <w:r>
        <w:rPr>
          <w:b/>
          <w:u w:val="single"/>
        </w:rPr>
        <w:t>208474</w:t>
      </w:r>
    </w:p>
    <w:p>
      <w:r>
        <w:t>USER USER USER \xf0\x9f\x91\x86\xf0\x9f\x91\x8dyg disebut hailah yahudi?'</w:t>
      </w:r>
    </w:p>
    <w:p>
      <w:r>
        <w:rPr>
          <w:b/>
          <w:u w:val="single"/>
        </w:rPr>
        <w:t>208475</w:t>
      </w:r>
    </w:p>
    <w:p>
      <w:r>
        <w:t>Apa USER USER tau kalo hari ini kita ttd menguasai 51% saham PFI.masih mau teriak pro asing lagi?? Saat kamu jadi ketua MPR sudah melakukan apa utk paksa PFI kasih 51% saham ke Indonesia???'</w:t>
      </w:r>
    </w:p>
    <w:p>
      <w:r>
        <w:rPr>
          <w:b/>
          <w:u w:val="single"/>
        </w:rPr>
        <w:t>208476</w:t>
      </w:r>
    </w:p>
    <w:p>
      <w:r>
        <w:t>Saat itu heboh berita database kita bocor dan tersimpan di luar negeri. Serta awal mula invansi TKA china, dengan di buatkannya barak-barak di papua\xf0\x9f\x98\x83 URL</w:t>
      </w:r>
    </w:p>
    <w:p>
      <w:r>
        <w:rPr>
          <w:b/>
          <w:u w:val="single"/>
        </w:rPr>
        <w:t>208477</w:t>
      </w:r>
    </w:p>
    <w:p>
      <w:r>
        <w:t>USER Dan stereotipenya jadi kayak orang muslim benci anjing \xe2\x98\xb9\xef\xb8\x8f Bos saya yang katolik pernah 2x ngajak ketemu klien yang kebetulan Pastor, selalu diperkenalkan dengan "mas Don ini pecinta anjing lho Mo! (romo)" seolah itu ha</w:t>
      </w:r>
    </w:p>
    <w:p>
      <w:r>
        <w:rPr>
          <w:b/>
          <w:u w:val="single"/>
        </w:rPr>
        <w:t>208478</w:t>
      </w:r>
    </w:p>
    <w:p>
      <w:r>
        <w:t>PKS Sepakat untuk Setujui Pilkada Dikembalikan ke DPRD</w:t>
      </w:r>
    </w:p>
    <w:p>
      <w:r>
        <w:rPr>
          <w:b/>
          <w:u w:val="single"/>
        </w:rPr>
        <w:t>208479</w:t>
      </w:r>
    </w:p>
    <w:p>
      <w:r>
        <w:t>USER Prof. bagaimana menyikapi orang2 kristen yg mendatangi rumah2 muslim utk menyebarkan agama kristen (sekte johovah) ?</w:t>
      </w:r>
    </w:p>
    <w:p>
      <w:r>
        <w:rPr>
          <w:b/>
          <w:u w:val="single"/>
        </w:rPr>
        <w:t>208480</w:t>
      </w:r>
    </w:p>
    <w:p>
      <w:r>
        <w:t>USER Tae sih ni orang :))'</w:t>
      </w:r>
    </w:p>
    <w:p>
      <w:r>
        <w:rPr>
          <w:b/>
          <w:u w:val="single"/>
        </w:rPr>
        <w:t>208481</w:t>
      </w:r>
    </w:p>
    <w:p>
      <w:r>
        <w:t>USER USER USER Asu mrk itu'</w:t>
      </w:r>
    </w:p>
    <w:p>
      <w:r>
        <w:rPr>
          <w:b/>
          <w:u w:val="single"/>
        </w:rPr>
        <w:t>208482</w:t>
      </w:r>
    </w:p>
    <w:p>
      <w:r>
        <w:t>sis kalau tak suka sis cakap je depan muka, sis puas hati &amp;amp; dia pun tahu perangai bodo dia so hidup bahagia takda masalah muka berseri seri duit makin banyak pokok subur pencemaran makin kurang kesan rumah hijau pun boleh kurang'</w:t>
      </w:r>
    </w:p>
    <w:p>
      <w:r>
        <w:rPr>
          <w:b/>
          <w:u w:val="single"/>
        </w:rPr>
        <w:t>208483</w:t>
      </w:r>
    </w:p>
    <w:p>
      <w:r>
        <w:t>URL &amp;lt;-download ngentot di toilet sekolah #bispak #porn #bokep'</w:t>
      </w:r>
    </w:p>
    <w:p>
      <w:r>
        <w:rPr>
          <w:b/>
          <w:u w:val="single"/>
        </w:rPr>
        <w:t>208484</w:t>
      </w:r>
    </w:p>
    <w:p>
      <w:r>
        <w:t>Menurut Denise Leith, rezim Soeharto menginginkan saham sebesar 8,9 persen. Namun, Freeport tak langsung memenuhi permintaan Soeharto.\n#Freeport51'</w:t>
      </w:r>
    </w:p>
    <w:p>
      <w:r>
        <w:rPr>
          <w:b/>
          <w:u w:val="single"/>
        </w:rPr>
        <w:t>208485</w:t>
      </w:r>
    </w:p>
    <w:p>
      <w:r>
        <w:t>USER USER Bilang bajingan dikasih surat cinta KPI nggak si?'</w:t>
      </w:r>
    </w:p>
    <w:p>
      <w:r>
        <w:rPr>
          <w:b/>
          <w:u w:val="single"/>
        </w:rPr>
        <w:t>208486</w:t>
      </w:r>
    </w:p>
    <w:p>
      <w:r>
        <w:t>USER USER USER USER USER USER USER USER USER USER USER Dasar kaum onta\nBacot ajj digedein\nIstighfar ngapa?!'</w:t>
      </w:r>
    </w:p>
    <w:p>
      <w:r>
        <w:rPr>
          <w:b/>
          <w:u w:val="single"/>
        </w:rPr>
        <w:t>208487</w:t>
      </w:r>
    </w:p>
    <w:p>
      <w:r>
        <w:t>USER USER USER Hahaha itu berbeda dibandara tempat byk penumpang dari berbagai negara. Lah ini dijalan di kabupaten ada rambu tulisan cina, terlihat bgt minta dijajah cina'</w:t>
      </w:r>
    </w:p>
    <w:p>
      <w:r>
        <w:rPr>
          <w:b/>
          <w:u w:val="single"/>
        </w:rPr>
        <w:t>208488</w:t>
      </w:r>
    </w:p>
    <w:p>
      <w:r>
        <w:t>USER bukannya, Israel yang mengundang yahudi dari seluruh dunia utk tinggal di israel, banyak warga Israel adalah keturunan2 yg org tua ny dari negara2 arab .'</w:t>
      </w:r>
    </w:p>
    <w:p>
      <w:r>
        <w:rPr>
          <w:b/>
          <w:u w:val="single"/>
        </w:rPr>
        <w:t>208489</w:t>
      </w:r>
    </w:p>
    <w:p>
      <w:r>
        <w:t>GEBLEK NGAPA NGETAG ELU YA WKWKWK'</w:t>
      </w:r>
    </w:p>
    <w:p>
      <w:r>
        <w:rPr>
          <w:b/>
          <w:u w:val="single"/>
        </w:rPr>
        <w:t>208490</w:t>
      </w:r>
    </w:p>
    <w:p>
      <w:r>
        <w:t>Agar Muslim moderat tak jadi sasaran tembak, Buang Islam USER MUI: kalau baru terduga sudah ditembak, tak setuju</w:t>
      </w:r>
    </w:p>
    <w:p>
      <w:r>
        <w:rPr>
          <w:b/>
          <w:u w:val="single"/>
        </w:rPr>
        <w:t>208491</w:t>
      </w:r>
    </w:p>
    <w:p>
      <w:r>
        <w:t>USER USER USER Yg mulai duluan siapa ya? Gue bales lo sakit jiwa?? Ettt dah jd laki kok banci, URL</w:t>
      </w:r>
    </w:p>
    <w:p>
      <w:r>
        <w:rPr>
          <w:b/>
          <w:u w:val="single"/>
        </w:rPr>
        <w:t>208492</w:t>
      </w:r>
    </w:p>
    <w:p>
      <w:r>
        <w:t>heran sama cowo normal yang suka ngelonte apa enaknya si? cuma buang pejuh doang kan? enakan lontenya di genjot di bayar idih goblok amat, sesekali main sma gay yang maniax atau hyper, di jamin puas lahir batin lebih puas dari lonte lonte parasit, omonga</w:t>
      </w:r>
    </w:p>
    <w:p>
      <w:r>
        <w:rPr>
          <w:b/>
          <w:u w:val="single"/>
        </w:rPr>
        <w:t>208493</w:t>
      </w:r>
    </w:p>
    <w:p>
      <w:r>
        <w:t>Bhabinkamtibmas Desa Cantuk bersama Kades memberikan Binluh utk Cipkon jelang Pilkada serentak..klik disini.�???; ;</w:t>
      </w:r>
    </w:p>
    <w:p>
      <w:r>
        <w:rPr>
          <w:b/>
          <w:u w:val="single"/>
        </w:rPr>
        <w:t>208494</w:t>
      </w:r>
    </w:p>
    <w:p>
      <w:r>
        <w:t>USER Udeeeh kebiasaan sebelum tidur mobile data &amp;amp; wifi off, all apps removed. Baru tadi malam kacrut.\n\nLol wne nunggu yang X Plus aje \xf0\x9f\xa4\xaa\xf0\x9f\x98\x8d'</w:t>
      </w:r>
    </w:p>
    <w:p>
      <w:r>
        <w:rPr>
          <w:b/>
          <w:u w:val="single"/>
        </w:rPr>
        <w:t>208495</w:t>
      </w:r>
    </w:p>
    <w:p>
      <w:r>
        <w:t>USER jing ccd org2 kek gitu disuruh pegang gangang badminton aja paling dijadiin maenan gitar, belagak bgt elah'</w:t>
      </w:r>
    </w:p>
    <w:p>
      <w:r>
        <w:rPr>
          <w:b/>
          <w:u w:val="single"/>
        </w:rPr>
        <w:t>208496</w:t>
      </w:r>
    </w:p>
    <w:p>
      <w:r>
        <w:t>USER USER USER USER USER Karena kita jablay berkelas'</w:t>
      </w:r>
    </w:p>
    <w:p>
      <w:r>
        <w:rPr>
          <w:b/>
          <w:u w:val="single"/>
        </w:rPr>
        <w:t>208497</w:t>
      </w:r>
    </w:p>
    <w:p>
      <w:r>
        <w:t>USER gosah kangen ama gua klo gitu edan'</w:t>
      </w:r>
    </w:p>
    <w:p>
      <w:r>
        <w:rPr>
          <w:b/>
          <w:u w:val="single"/>
        </w:rPr>
        <w:t>208498</w:t>
      </w:r>
    </w:p>
    <w:p>
      <w:r>
        <w:t>Semoga bisa ketemu Presiden di IstanaKepresidenan Bogor</w:t>
      </w:r>
    </w:p>
    <w:p>
      <w:r>
        <w:rPr>
          <w:b/>
          <w:u w:val="single"/>
        </w:rPr>
        <w:t>208499</w:t>
      </w:r>
    </w:p>
    <w:p>
      <w:r>
        <w:t>Babi... iya memang si Ahok gak jauh kayak Babi..</w:t>
      </w:r>
    </w:p>
    <w:p>
      <w:r>
        <w:rPr>
          <w:b/>
          <w:u w:val="single"/>
        </w:rPr>
        <w:t>208500</w:t>
      </w:r>
    </w:p>
    <w:p>
      <w:r>
        <w:t>USER Dari awal sebelum filmnya tayang juga udah gak boleh spoiler!!!!!\n\nBACOT ANJENG'</w:t>
      </w:r>
    </w:p>
    <w:p>
      <w:r>
        <w:rPr>
          <w:b/>
          <w:u w:val="single"/>
        </w:rPr>
        <w:t>208501</w:t>
      </w:r>
    </w:p>
    <w:p>
      <w:r>
        <w:t>Wakil Gubernur Babel Abdul Fatah bersyukur peserta event Sungailiat Triathlon dari tahun ke tahun bertambah. Ia menilai event ini</w:t>
      </w:r>
    </w:p>
    <w:p>
      <w:r>
        <w:rPr>
          <w:b/>
          <w:u w:val="single"/>
        </w:rPr>
        <w:t>208502</w:t>
      </w:r>
    </w:p>
    <w:p>
      <w:r>
        <w:t>Lengserkan jokowi karena sudah mempermain kan hukum</w:t>
      </w:r>
    </w:p>
    <w:p>
      <w:r>
        <w:rPr>
          <w:b/>
          <w:u w:val="single"/>
        </w:rPr>
        <w:t>208503</w:t>
      </w:r>
    </w:p>
    <w:p>
      <w:r>
        <w:t>USER Iya kan dia minta klarifikasi, kalo masih di deny, hantam aja dsr terkutuk'</w:t>
      </w:r>
    </w:p>
    <w:p>
      <w:r>
        <w:rPr>
          <w:b/>
          <w:u w:val="single"/>
        </w:rPr>
        <w:t>208504</w:t>
      </w:r>
    </w:p>
    <w:p>
      <w:r>
        <w:t>RT USER: Wahai kamu yang menolak Reklomasi mari tuntut USER untuk batalkan reklamasi via USER. URL</w:t>
      </w:r>
    </w:p>
    <w:p>
      <w:r>
        <w:rPr>
          <w:b/>
          <w:u w:val="single"/>
        </w:rPr>
        <w:t>208505</w:t>
      </w:r>
    </w:p>
    <w:p>
      <w:r>
        <w:t>USER USER HMM NTAB YUMMY, PASUTRI KURANG2iN NGENTOD NYA, INGET PUASA, KALO KJADIAN JGN MLS2AN KERAMAS'</w:t>
      </w:r>
    </w:p>
    <w:p>
      <w:r>
        <w:rPr>
          <w:b/>
          <w:u w:val="single"/>
        </w:rPr>
        <w:t>208506</w:t>
      </w:r>
    </w:p>
    <w:p>
      <w:r>
        <w:t>USER bajingan! jd pengen nasi padang kan'</w:t>
      </w:r>
    </w:p>
    <w:p>
      <w:r>
        <w:rPr>
          <w:b/>
          <w:u w:val="single"/>
        </w:rPr>
        <w:t>208507</w:t>
      </w:r>
    </w:p>
    <w:p>
      <w:r>
        <w:t>Kalau legislatif gagal. Kok diambil calon wakilnya. Yang bego ini siapa? kira-kira???'</w:t>
      </w:r>
    </w:p>
    <w:p>
      <w:r>
        <w:rPr>
          <w:b/>
          <w:u w:val="single"/>
        </w:rPr>
        <w:t>208508</w:t>
      </w:r>
    </w:p>
    <w:p>
      <w:r>
        <w:t>USER Sesama bani bahlul mrmang ngumpulnya sama\xf0\x9f\x98\x82 #pekok'</w:t>
      </w:r>
    </w:p>
    <w:p>
      <w:r>
        <w:rPr>
          <w:b/>
          <w:u w:val="single"/>
        </w:rPr>
        <w:t>208509</w:t>
      </w:r>
    </w:p>
    <w:p>
      <w:r>
        <w:t>USER pura2 buta\xf0\x9f\x98\x82'</w:t>
      </w:r>
    </w:p>
    <w:p>
      <w:r>
        <w:rPr>
          <w:b/>
          <w:u w:val="single"/>
        </w:rPr>
        <w:t>208510</w:t>
      </w:r>
    </w:p>
    <w:p>
      <w:r>
        <w:t>USER sangat dan sangat2 tdk ad yg membenci islam.....cm kadang perasaan yg berlebihan padahal presiden kita sangat taat agamax tp dikonotasikan lain bahkan dianggap antek aseng,komunis dll....sungguh ga nge hal2 spt ini.'</w:t>
      </w:r>
    </w:p>
    <w:p>
      <w:r>
        <w:rPr>
          <w:b/>
          <w:u w:val="single"/>
        </w:rPr>
        <w:t>208511</w:t>
      </w:r>
    </w:p>
    <w:p>
      <w:r>
        <w:t>Saudaraku,; ; JIKA MASIH ADA KECINTAAN PADA AGAMA DAN NEGARA INI,; UMAT ISLAM BANGKITLAH DAN BERGERAK !!!; ; #2019GantiPresiden; Satukan Gerak; #2019PresidenBaru</w:t>
      </w:r>
    </w:p>
    <w:p>
      <w:r>
        <w:rPr>
          <w:b/>
          <w:u w:val="single"/>
        </w:rPr>
        <w:t>208512</w:t>
      </w:r>
    </w:p>
    <w:p>
      <w:r>
        <w:t>Tidak lama kemudian aku bertemu dia, lelaki pujaan ku . Tapi mengapa dia malah memanggilku gendut. Saat itu aku mantabkan dalam hati bahwa aku harus berdiet. Begitulah roda terus berputar. #JFCOLOURDAY URL</w:t>
      </w:r>
    </w:p>
    <w:p>
      <w:r>
        <w:rPr>
          <w:b/>
          <w:u w:val="single"/>
        </w:rPr>
        <w:t>208513</w:t>
      </w:r>
    </w:p>
    <w:p>
      <w:r>
        <w:t>Sektor perikanan budidaya memiliki potensi yang tinggi untuk mendongkrak pertumbuhan ekonomi; USER</w:t>
      </w:r>
    </w:p>
    <w:p>
      <w:r>
        <w:rPr>
          <w:b/>
          <w:u w:val="single"/>
        </w:rPr>
        <w:t>208514</w:t>
      </w:r>
    </w:p>
    <w:p>
      <w:r>
        <w:t>Timnas Cacat mental. Dy USER apa prestasi yg telah km torehkan buat indonesia selama menjadi ketua USER ? Mundur o. Wong edan jabatan'</w:t>
      </w:r>
    </w:p>
    <w:p>
      <w:r>
        <w:rPr>
          <w:b/>
          <w:u w:val="single"/>
        </w:rPr>
        <w:t>208515</w:t>
      </w:r>
    </w:p>
    <w:p>
      <w:r>
        <w:t>USER Yooo om wajae see gak asing ... yaola merusak nama baik kost mifthakul jannah wkwkkw'</w:t>
      </w:r>
    </w:p>
    <w:p>
      <w:r>
        <w:rPr>
          <w:b/>
          <w:u w:val="single"/>
        </w:rPr>
        <w:t>208516</w:t>
      </w:r>
    </w:p>
    <w:p>
      <w:r>
        <w:t>Admin gerindong pamer "kepintaran"..</w:t>
      </w:r>
    </w:p>
    <w:p>
      <w:r>
        <w:rPr>
          <w:b/>
          <w:u w:val="single"/>
        </w:rPr>
        <w:t>208517</w:t>
      </w:r>
    </w:p>
    <w:p>
      <w:r>
        <w:t>Jalani hidup dengan munafik itu perlu agar terlihat profesional.\n\nDimana kamu sedang dalam cobaan tapi kamu harus berpura-pura tak ada masalah apapun.'</w:t>
      </w:r>
    </w:p>
    <w:p>
      <w:r>
        <w:rPr>
          <w:b/>
          <w:u w:val="single"/>
        </w:rPr>
        <w:t>208518</w:t>
      </w:r>
    </w:p>
    <w:p>
      <w:r>
        <w:t>USER yakin #2019GantiPresiden ; insyaallah ; #TGBZainulMajdi2019 #TGBPemimpinUmat ; #TGBforIndonesia2019 #KamiMauTGB</w:t>
      </w:r>
    </w:p>
    <w:p>
      <w:r>
        <w:rPr>
          <w:b/>
          <w:u w:val="single"/>
        </w:rPr>
        <w:t>208519</w:t>
      </w:r>
    </w:p>
    <w:p>
      <w:r>
        <w:t>Urusan mantan mah ga bakal abis2 diomongin.. anehnya mantan-mantan gw adalah pas mau nikah pasti pada nlp gw kayak org minta doa restu.. Malah ada yg seminggu mau nikah ngajakin kemping... Geblek...'</w:t>
      </w:r>
    </w:p>
    <w:p>
      <w:r>
        <w:rPr>
          <w:b/>
          <w:u w:val="single"/>
        </w:rPr>
        <w:t>208520</w:t>
      </w:r>
    </w:p>
    <w:p>
      <w:r>
        <w:t>Ekonomi; salah satu ilmu sosial yang mempelajari aktivitas manusia yang berhubungan dengan produksi, distribusi, dan konsumsi terhadap barang dan jasa.</w:t>
      </w:r>
    </w:p>
    <w:p>
      <w:r>
        <w:rPr>
          <w:b/>
          <w:u w:val="single"/>
        </w:rPr>
        <w:t>208521</w:t>
      </w:r>
    </w:p>
    <w:p>
      <w:r>
        <w:t>USER USER Ayo bangun daerah papua ,jangan terprovokasi antek asing dg berita atau video yang akan menghancurkan dan menyesatkan'</w:t>
      </w:r>
    </w:p>
    <w:p>
      <w:r>
        <w:rPr>
          <w:b/>
          <w:u w:val="single"/>
        </w:rPr>
        <w:t>208522</w:t>
      </w:r>
    </w:p>
    <w:p>
      <w:r>
        <w:t>USER USER Aparat yg keparat'</w:t>
      </w:r>
    </w:p>
    <w:p>
      <w:r>
        <w:rPr>
          <w:b/>
          <w:u w:val="single"/>
        </w:rPr>
        <w:t>208523</w:t>
      </w:r>
    </w:p>
    <w:p>
      <w:r>
        <w:t>Sama Cultural &amp;amp; Critical Studies.. Alhamdulillah udah lulus ku terlepas dari penderitaan �??�</w:t>
      </w:r>
    </w:p>
    <w:p>
      <w:r>
        <w:rPr>
          <w:b/>
          <w:u w:val="single"/>
        </w:rPr>
        <w:t>208524</w:t>
      </w:r>
    </w:p>
    <w:p>
      <w:r>
        <w:t>kalau ada yang bilang saya rasict karna gak mendukung LGBT ,fuck off lah!!!!!!!'</w:t>
      </w:r>
    </w:p>
    <w:p>
      <w:r>
        <w:rPr>
          <w:b/>
          <w:u w:val="single"/>
        </w:rPr>
        <w:t>208525</w:t>
      </w:r>
    </w:p>
    <w:p>
      <w:r>
        <w:t>ganyang pki bersama tni ad URL</w:t>
      </w:r>
    </w:p>
    <w:p>
      <w:r>
        <w:rPr>
          <w:b/>
          <w:u w:val="single"/>
        </w:rPr>
        <w:t>208526</w:t>
      </w:r>
    </w:p>
    <w:p>
      <w:r>
        <w:t>Apa media ini antek komunis? waspadaPKI URL</w:t>
      </w:r>
    </w:p>
    <w:p>
      <w:r>
        <w:rPr>
          <w:b/>
          <w:u w:val="single"/>
        </w:rPr>
        <w:t>208527</w:t>
      </w:r>
    </w:p>
    <w:p>
      <w:r>
        <w:t>USER Bloon lebih bawah dari bodoh, di bawah bloon ada goblok'</w:t>
      </w:r>
    </w:p>
    <w:p>
      <w:r>
        <w:rPr>
          <w:b/>
          <w:u w:val="single"/>
        </w:rPr>
        <w:t>208528</w:t>
      </w:r>
    </w:p>
    <w:p>
      <w:r>
        <w:t>Mungkin TGB bermaksud baik dgn dukung Jokowi, tp jgn lupa kasus fiktiF TGB dimaki2 di bandara Singapura oleh WNI Tionghoa (tokoh fiktif).'</w:t>
      </w:r>
    </w:p>
    <w:p>
      <w:r>
        <w:rPr>
          <w:b/>
          <w:u w:val="single"/>
        </w:rPr>
        <w:t>208529</w:t>
      </w:r>
    </w:p>
    <w:p>
      <w:r>
        <w:t>USER When i start to wear hijab, baju mmg trs pki long sleeves pnya and klu boleh cri yg tutup bontot. Smpi skg terbiasa'</w:t>
      </w:r>
    </w:p>
    <w:p>
      <w:r>
        <w:rPr>
          <w:b/>
          <w:u w:val="single"/>
        </w:rPr>
        <w:t>208530</w:t>
      </w:r>
    </w:p>
    <w:p>
      <w:r>
        <w:t>Ehh TAIK, Bangsat lo, Omongan elo kayak IwAn bopeng, yg MO potong leher TNI, Bangsat lo IwAn bopeng, baek2in TNI. TAIK LO,</w:t>
      </w:r>
    </w:p>
    <w:p>
      <w:r>
        <w:rPr>
          <w:b/>
          <w:u w:val="single"/>
        </w:rPr>
        <w:t>208531</w:t>
      </w:r>
    </w:p>
    <w:p>
      <w:r>
        <w:t>RT USER Mantap bravo pasangan ideal cocok tuk 2019. Tumbangkn kaum antek" cina.</w:t>
      </w:r>
    </w:p>
    <w:p>
      <w:r>
        <w:rPr>
          <w:b/>
          <w:u w:val="single"/>
        </w:rPr>
        <w:t>208532</w:t>
      </w:r>
    </w:p>
    <w:p>
      <w:r>
        <w:t>USER USER USER Hebat ya.\n Jokowi idola mentri termuda di Malaysia ini.. kampret &amp;amp;onta mlh disini mencibir prestasi Presiden.'</w:t>
      </w:r>
    </w:p>
    <w:p>
      <w:r>
        <w:rPr>
          <w:b/>
          <w:u w:val="single"/>
        </w:rPr>
        <w:t>208533</w:t>
      </w:r>
    </w:p>
    <w:p>
      <w:r>
        <w:t>di ILC, USER ngaku Islam, sok debat pak USER tapi dia dari partai yg dukung penista agama. Nurani anda dimana ?; #2019GantiPresiden; USER USER USER USER USER USER USER USER</w:t>
      </w:r>
    </w:p>
    <w:p>
      <w:r>
        <w:rPr>
          <w:b/>
          <w:u w:val="single"/>
        </w:rPr>
        <w:t>208534</w:t>
      </w:r>
    </w:p>
    <w:p>
      <w:r>
        <w:t>Hanya butuh laki setia bukan laki bajingan \xf0\x9f\x91\xbf\xf0\x9f\x91\xbf'</w:t>
      </w:r>
    </w:p>
    <w:p>
      <w:r>
        <w:rPr>
          <w:b/>
          <w:u w:val="single"/>
        </w:rPr>
        <w:t>208535</w:t>
      </w:r>
    </w:p>
    <w:p>
      <w:r>
        <w:t>USER taun lalu aku solo trip ke seoul 9 hari, tanpa tau bahasanya, malah ketemu orang2 yang ngajak ngobrol dengan English seadanya dan bahkan pake Japanese juga. Nunjukkin kalo ternyata mereka ada ketertarikan sama orang asing. Ga ketemu orang j</w:t>
      </w:r>
    </w:p>
    <w:p>
      <w:r>
        <w:rPr>
          <w:b/>
          <w:u w:val="single"/>
        </w:rPr>
        <w:t>208536</w:t>
      </w:r>
    </w:p>
    <w:p>
      <w:r>
        <w:t>USER USER Pingin jilat memek'</w:t>
      </w:r>
    </w:p>
    <w:p>
      <w:r>
        <w:rPr>
          <w:b/>
          <w:u w:val="single"/>
        </w:rPr>
        <w:t>208537</w:t>
      </w:r>
    </w:p>
    <w:p>
      <w:r>
        <w:t>USER USER USER USER USER USER USER USER USER USER USER USER USER USER USER USER USER USER USER USER USER USER Li</w:t>
      </w:r>
    </w:p>
    <w:p>
      <w:r>
        <w:rPr>
          <w:b/>
          <w:u w:val="single"/>
        </w:rPr>
        <w:t>208538</w:t>
      </w:r>
    </w:p>
    <w:p>
      <w:r>
        <w:t>Morgan mendatangi agama yahudi, kristen, Islam, suku Maya, Hindu, Budha, mencari tahu ttg kiamat #TheStoryofGod</w:t>
      </w:r>
    </w:p>
    <w:p>
      <w:r>
        <w:rPr>
          <w:b/>
          <w:u w:val="single"/>
        </w:rPr>
        <w:t>208539</w:t>
      </w:r>
    </w:p>
    <w:p>
      <w:r>
        <w:t>USER Brisek lu mkn autis ntr'</w:t>
      </w:r>
    </w:p>
    <w:p>
      <w:r>
        <w:rPr>
          <w:b/>
          <w:u w:val="single"/>
        </w:rPr>
        <w:t>208540</w:t>
      </w:r>
    </w:p>
    <w:p>
      <w:r>
        <w:t>USER kenapa ulama tidak bereaksi terhadap USER &amp;gt; ini lebih gila menghina Islam. Apakah cuma senilai dunia agama kalian.</w:t>
      </w:r>
    </w:p>
    <w:p>
      <w:r>
        <w:rPr>
          <w:b/>
          <w:u w:val="single"/>
        </w:rPr>
        <w:t>208541</w:t>
      </w:r>
    </w:p>
    <w:p>
      <w:r>
        <w:t>Ini Gubernur rasa Presiden, terlihat berwibawa berani MENATAP LAWAN BICARANYA DENGAN PENUH PERCAYA DIRI beda banget dengan yang ......... ; .</w:t>
      </w:r>
    </w:p>
    <w:p>
      <w:r>
        <w:rPr>
          <w:b/>
          <w:u w:val="single"/>
        </w:rPr>
        <w:t>208542</w:t>
      </w:r>
    </w:p>
    <w:p>
      <w:r>
        <w:t>Lebih baik MUKMIN YANG ADIL daripada musyrik atau kafir yang zhalim.</w:t>
      </w:r>
    </w:p>
    <w:p>
      <w:r>
        <w:rPr>
          <w:b/>
          <w:u w:val="single"/>
        </w:rPr>
        <w:t>208543</w:t>
      </w:r>
    </w:p>
    <w:p>
      <w:r>
        <w:t>USER Saya juga heran dulu anda keliatan pintar tp sejak jd bani onta keliatan b*go nya'</w:t>
      </w:r>
    </w:p>
    <w:p>
      <w:r>
        <w:rPr>
          <w:b/>
          <w:u w:val="single"/>
        </w:rPr>
        <w:t>208544</w:t>
      </w:r>
    </w:p>
    <w:p>
      <w:r>
        <w:t>USER USER USER Makkah dahulu negara merdeka. Pemimpin org2 kafir quraisyh. Juga wilayah2 lain spt tabuk, khaibar, hunain, taif...maka dilakukan penaklukan atasnya...'</w:t>
      </w:r>
    </w:p>
    <w:p>
      <w:r>
        <w:rPr>
          <w:b/>
          <w:u w:val="single"/>
        </w:rPr>
        <w:t>208545</w:t>
      </w:r>
    </w:p>
    <w:p>
      <w:r>
        <w:t>Pilkada akan tetap sejuk asal elit tidak memancing untuk gaduh.. Pak Presiden sebagai simbol utama negara harus mampu berperilaku dan bertutur yang menentramkan..</w:t>
      </w:r>
    </w:p>
    <w:p>
      <w:r>
        <w:rPr>
          <w:b/>
          <w:u w:val="single"/>
        </w:rPr>
        <w:t>208546</w:t>
      </w:r>
    </w:p>
    <w:p>
      <w:r>
        <w:t>Wajar jika USER n kivlan zein benci dgn PKI. Wajar jg PKI benci dgn mrk jg para simpatisannya. daruratPKI URL</w:t>
      </w:r>
    </w:p>
    <w:p>
      <w:r>
        <w:rPr>
          <w:b/>
          <w:u w:val="single"/>
        </w:rPr>
        <w:t>208547</w:t>
      </w:r>
    </w:p>
    <w:p>
      <w:r>
        <w:t>Sepupu bos gw punya FB.. namanya Sin Ting.. sebagai orang Indonesia kalo baca nama FB nya pasti wa ngakak.\nAkhirnya wa bilang kalo Sinting dalam bahasa Indonesia artinya crazy. Dan mereka tertawa.'</w:t>
      </w:r>
    </w:p>
    <w:p>
      <w:r>
        <w:rPr>
          <w:b/>
          <w:u w:val="single"/>
        </w:rPr>
        <w:t>208548</w:t>
      </w:r>
    </w:p>
    <w:p>
      <w:r>
        <w:t>Jika member iKON membandingkan B.I dengan seekor binatang, maka B.I adalah monyet. Dia juga mirip karena pintar'</w:t>
      </w:r>
    </w:p>
    <w:p>
      <w:r>
        <w:rPr>
          <w:b/>
          <w:u w:val="single"/>
        </w:rPr>
        <w:t>208549</w:t>
      </w:r>
    </w:p>
    <w:p>
      <w:r>
        <w:t>USER USER indonesia mau bangun hambalang diteror..reklamasi oleh cina dan meikarta lancar dan aman</w:t>
      </w:r>
    </w:p>
    <w:p>
      <w:r>
        <w:rPr>
          <w:b/>
          <w:u w:val="single"/>
        </w:rPr>
        <w:t>208550</w:t>
      </w:r>
    </w:p>
    <w:p>
      <w:r>
        <w:t>Gk usah ngomong ahok dia udh di imajinasi skrang tinggal tunggu pelantikan gubernur berbaur SARA anies sandiaga uno oktober 2017</w:t>
      </w:r>
    </w:p>
    <w:p>
      <w:r>
        <w:rPr>
          <w:b/>
          <w:u w:val="single"/>
        </w:rPr>
        <w:t>208551</w:t>
      </w:r>
    </w:p>
    <w:p>
      <w:r>
        <w:t>Pada akhirnya, dia menganut agama Buddha, namun, dia banyak tahu tentang ajaran agama Islam, Kristen, Hindu, dan Konghucu. Like her parents, dia meyakini bahwa semua agama di dunia ini adalah benar, tidak ada yg baik dan buruk, tidak ada ajaran agama yg</w:t>
      </w:r>
    </w:p>
    <w:p>
      <w:r>
        <w:rPr>
          <w:b/>
          <w:u w:val="single"/>
        </w:rPr>
        <w:t>208552</w:t>
      </w:r>
    </w:p>
    <w:p>
      <w:r>
        <w:t>RT USER Nomor2Koruptor negeri para korup diasuh cino babi URL</w:t>
      </w:r>
    </w:p>
    <w:p>
      <w:r>
        <w:rPr>
          <w:b/>
          <w:u w:val="single"/>
        </w:rPr>
        <w:t>208553</w:t>
      </w:r>
    </w:p>
    <w:p>
      <w:r>
        <w:t>USER Hahahaha kau bom komen apa weyh?'</w:t>
      </w:r>
    </w:p>
    <w:p>
      <w:r>
        <w:rPr>
          <w:b/>
          <w:u w:val="single"/>
        </w:rPr>
        <w:t>208554</w:t>
      </w:r>
    </w:p>
    <w:p>
      <w:r>
        <w:t>RT USER: Pak jokowi semakin ketakutan akan kalah 2019 Projo kumpulan penipu kembali jadi andalan wakwawww</w:t>
      </w:r>
    </w:p>
    <w:p>
      <w:r>
        <w:rPr>
          <w:b/>
          <w:u w:val="single"/>
        </w:rPr>
        <w:t>208555</w:t>
      </w:r>
    </w:p>
    <w:p>
      <w:r>
        <w:t>RT USER: #BumdesMendunia\nKementerian Desa, PDT dan Transmigrasi mendorong percepatan pembangunan desa di Indonesia. Saat ini juml\xe2\x80\xa6'</w:t>
      </w:r>
    </w:p>
    <w:p>
      <w:r>
        <w:rPr>
          <w:b/>
          <w:u w:val="single"/>
        </w:rPr>
        <w:t>208556</w:t>
      </w:r>
    </w:p>
    <w:p>
      <w:r>
        <w:t>RT USER: #RETWEET \nHijab Sangek Pengen Dientot\n\n(Part 2)\n\n#blowjob #kontol #hijab #ngentothijab #sepongkontol \n#sangeberat #san\xe2\x80\xa6'</w:t>
      </w:r>
    </w:p>
    <w:p>
      <w:r>
        <w:rPr>
          <w:b/>
          <w:u w:val="single"/>
        </w:rPr>
        <w:t>208557</w:t>
      </w:r>
    </w:p>
    <w:p>
      <w:r>
        <w:t>RT USER: #RETWEET \nGadis Bandung Cantik Ngentot\nSama Pacar Di Hotel..\n\n#horny #memek #colmek #colokmemek #jembut #memekbecek #n\xe2\x80\xa6'</w:t>
      </w:r>
    </w:p>
    <w:p>
      <w:r>
        <w:rPr>
          <w:b/>
          <w:u w:val="single"/>
        </w:rPr>
        <w:t>208558</w:t>
      </w:r>
    </w:p>
    <w:p>
      <w:r>
        <w:t>USER USER USER Sebelum rezim ini dan mulut kotor junjungan ko, ng ada umat yg terpecah belah. Jgn kan sesama muslim dgn yg non muslim aja kita akur2 aja koq.\nBiar plhn kt beda di pilkada, pergi ke Tps jln bersama. Junjungan ko yg bik</w:t>
      </w:r>
    </w:p>
    <w:p>
      <w:r>
        <w:rPr>
          <w:b/>
          <w:u w:val="single"/>
        </w:rPr>
        <w:t>208559</w:t>
      </w:r>
    </w:p>
    <w:p>
      <w:r>
        <w:t>Usir cina dr balaan mangondow...gan**ng</w:t>
      </w:r>
    </w:p>
    <w:p>
      <w:r>
        <w:rPr>
          <w:b/>
          <w:u w:val="single"/>
        </w:rPr>
        <w:t>208560</w:t>
      </w:r>
    </w:p>
    <w:p>
      <w:r>
        <w:t>USER kalau pemahaman ana Hina disitu pandangan diri kita tehadap tuhan besar kepala takabur. Sombong.. Pada zat nya air yang d maksudkan suci.. Allah juga mngangkat drajat manusia pada mahluk tertinggi dibanding malaikat, jin, iblis dan hewan.'</w:t>
      </w:r>
    </w:p>
    <w:p>
      <w:r>
        <w:rPr>
          <w:b/>
          <w:u w:val="single"/>
        </w:rPr>
        <w:t>208561</w:t>
      </w:r>
    </w:p>
    <w:p>
      <w:r>
        <w:t>USER Gua kaga pernah ngomong kasar, paling goblok doang'</w:t>
      </w:r>
    </w:p>
    <w:p>
      <w:r>
        <w:rPr>
          <w:b/>
          <w:u w:val="single"/>
        </w:rPr>
        <w:t>208562</w:t>
      </w:r>
    </w:p>
    <w:p>
      <w:r>
        <w:t>One more? ; Now who is responsible?�???�???�??�; Syed Musarraf Syed Azhar Hamdi Pratyay Rajkumar Likhok Parmeswar Basumatary ; Manash Das Nilanjan Deb</w:t>
      </w:r>
    </w:p>
    <w:p>
      <w:r>
        <w:rPr>
          <w:b/>
          <w:u w:val="single"/>
        </w:rPr>
        <w:t>208563</w:t>
      </w:r>
    </w:p>
    <w:p>
      <w:r>
        <w:t>USER USER USER USER USER Mas harus ngerti juga, meredam konflik agar negara stabil... jangan dikit2 isu, bikin rusak perekonomian.... ekonomi itu luas jgn dipersempit...</w:t>
      </w:r>
    </w:p>
    <w:p>
      <w:r>
        <w:rPr>
          <w:b/>
          <w:u w:val="single"/>
        </w:rPr>
        <w:t>208564</w:t>
      </w:r>
    </w:p>
    <w:p>
      <w:r>
        <w:t>Budak sekolah agama bukan malaikat. Tolong tegur kami bila buat salah</w:t>
      </w:r>
    </w:p>
    <w:p>
      <w:r>
        <w:rPr>
          <w:b/>
          <w:u w:val="single"/>
        </w:rPr>
        <w:t>208565</w:t>
      </w:r>
    </w:p>
    <w:p>
      <w:r>
        <w:t>_kepada smua pejabat yg beragama kristen dimanapun anda berada. JADILAH GARAM DAN TERANG.#JGNKORUPSI.'</w:t>
      </w:r>
    </w:p>
    <w:p>
      <w:r>
        <w:rPr>
          <w:b/>
          <w:u w:val="single"/>
        </w:rPr>
        <w:t>208566</w:t>
      </w:r>
    </w:p>
    <w:p>
      <w:r>
        <w:t>Success Story Ganjar Pranowo sebagai Gubernur Jateng; ; #LupaBolehNgawurJangan; #PilgubJateng2018; #KamiGanjarYasin; #Ganjaryasin1; #JatengGayeng1xLagi; #PDIPerjuangan; #KandangBant3ng</w:t>
      </w:r>
    </w:p>
    <w:p>
      <w:r>
        <w:rPr>
          <w:b/>
          <w:u w:val="single"/>
        </w:rPr>
        <w:t>208567</w:t>
      </w:r>
    </w:p>
    <w:p>
      <w:r>
        <w:t>Mampus diare'</w:t>
      </w:r>
    </w:p>
    <w:p>
      <w:r>
        <w:rPr>
          <w:b/>
          <w:u w:val="single"/>
        </w:rPr>
        <w:t>208568</w:t>
      </w:r>
    </w:p>
    <w:p>
      <w:r>
        <w:t>Kehabisan dana kah sampai 14 proyek Strategis dibatalkan??? ; ; Ke 14 proyek itu di antaranya kereta api Jambi-Palembang, pembangunan rel kereta api di Kaltim, dan sistem penyediaan air minum Sumut, Bendungan di Sulteng, &amp;amp; kawasan ekonomi khusus Merauk</w:t>
      </w:r>
    </w:p>
    <w:p>
      <w:r>
        <w:rPr>
          <w:b/>
          <w:u w:val="single"/>
        </w:rPr>
        <w:t>208569</w:t>
      </w:r>
    </w:p>
    <w:p>
      <w:r>
        <w:t>RT USER: monyet bloon\xf0\x9f\x98\x82\n\nAhok ga bs tutup krn mmg ga ada bukti pelanggaran\n\nAnies nutup Alexis krn mmg izinnya sdh tdk diperpanjang tp t\xe2\x80\xa6'</w:t>
      </w:r>
    </w:p>
    <w:p>
      <w:r>
        <w:rPr>
          <w:b/>
          <w:u w:val="single"/>
        </w:rPr>
        <w:t>208570</w:t>
      </w:r>
    </w:p>
    <w:p>
      <w:r>
        <w:t>RT USER: USER Memang yg bubarkan pki orba... Maka cara orba adalah paling pas. Lanjutken!. Berantas PKI.</w:t>
      </w:r>
    </w:p>
    <w:p>
      <w:r>
        <w:rPr>
          <w:b/>
          <w:u w:val="single"/>
        </w:rPr>
        <w:t>208571</w:t>
      </w:r>
    </w:p>
    <w:p>
      <w:r>
        <w:t>USER Loh..... ini kan digaji sebagai anggota DPR.....kok APBN yang sudah disahkan sendiri , nggak tau......'</w:t>
      </w:r>
    </w:p>
    <w:p>
      <w:r>
        <w:rPr>
          <w:b/>
          <w:u w:val="single"/>
        </w:rPr>
        <w:t>208572</w:t>
      </w:r>
    </w:p>
    <w:p>
      <w:r>
        <w:t>deklarasi pilkada 2018 aman dan anti hoax warga pejarakan jabon</w:t>
      </w:r>
    </w:p>
    <w:p>
      <w:r>
        <w:rPr>
          <w:b/>
          <w:u w:val="single"/>
        </w:rPr>
        <w:t>208573</w:t>
      </w:r>
    </w:p>
    <w:p>
      <w:r>
        <w:t>USER USER USER Sitante lagi pamer bokong sama apamnya yg lagi ingin sesuatu siapa tahu ada sidoi melirik \nMmm lumayan buat iseng2'</w:t>
      </w:r>
    </w:p>
    <w:p>
      <w:r>
        <w:rPr>
          <w:b/>
          <w:u w:val="single"/>
        </w:rPr>
        <w:t>208574</w:t>
      </w:r>
    </w:p>
    <w:p>
      <w:r>
        <w:t>Punya adek kok maling,udah kerja tetap maling,sampe mati tetap maling,anak haram kntl.'</w:t>
      </w:r>
    </w:p>
    <w:p>
      <w:r>
        <w:rPr>
          <w:b/>
          <w:u w:val="single"/>
        </w:rPr>
        <w:t>208575</w:t>
      </w:r>
    </w:p>
    <w:p>
      <w:r>
        <w:t>memang msh noob, sedih))'</w:t>
      </w:r>
    </w:p>
    <w:p>
      <w:r>
        <w:rPr>
          <w:b/>
          <w:u w:val="single"/>
        </w:rPr>
        <w:t>208576</w:t>
      </w:r>
    </w:p>
    <w:p>
      <w:r>
        <w:t>USER USER USER USER USER USER Uang puluhan triliun dari Inalum adalah hasil merger BUMN Tambang yang ujung2nya saham bbrp BUMN tambang yg dijual ke asing untuk divestasi Free Port, artinya yg dilakukan pemerintah ada</w:t>
      </w:r>
    </w:p>
    <w:p>
      <w:r>
        <w:rPr>
          <w:b/>
          <w:u w:val="single"/>
        </w:rPr>
        <w:t>208577</w:t>
      </w:r>
    </w:p>
    <w:p>
      <w:r>
        <w:t>USER asu guwatel sok jual mahal bangettt asuuuuuuuuuuuuu'</w:t>
      </w:r>
    </w:p>
    <w:p>
      <w:r>
        <w:rPr>
          <w:b/>
          <w:u w:val="single"/>
        </w:rPr>
        <w:t>208578</w:t>
      </w:r>
    </w:p>
    <w:p>
      <w:r>
        <w:t>Hanya di rezim ini setelah 50 tahun dikuras, Papua merasakan hasil tambang Freeport. Semoga Papua tambah maju ekonominya dan merasakan bahwa ia berada di Indonesia.'</w:t>
      </w:r>
    </w:p>
    <w:p>
      <w:r>
        <w:rPr>
          <w:b/>
          <w:u w:val="single"/>
        </w:rPr>
        <w:t>208579</w:t>
      </w:r>
    </w:p>
    <w:p>
      <w:r>
        <w:t>USER USER Hahahaha terus ko pikir lo pinter gitu? Berak sekebon! Ngakak dah, sok iya banget padahal goblok dari awal. Kebanyakan makan taik ahok lu. Pake ngeles sana sini lagi dasar cebong kapir intoleran sara munafik goblok hahahaha'</w:t>
      </w:r>
    </w:p>
    <w:p>
      <w:r>
        <w:rPr>
          <w:b/>
          <w:u w:val="single"/>
        </w:rPr>
        <w:t>208580</w:t>
      </w:r>
    </w:p>
    <w:p>
      <w:r>
        <w:t>USER USER USER coba tunjukan pakai diagram walrasian; bahwa sdh terjadi overheating ekonomi?</w:t>
      </w:r>
    </w:p>
    <w:p>
      <w:r>
        <w:rPr>
          <w:b/>
          <w:u w:val="single"/>
        </w:rPr>
        <w:t>208581</w:t>
      </w:r>
    </w:p>
    <w:p>
      <w:r>
        <w:t>USER USER USER USER USER USER USER USER USER USER USER USER USER USER Aneh ko dungu dipelihara'</w:t>
      </w:r>
    </w:p>
    <w:p>
      <w:r>
        <w:rPr>
          <w:b/>
          <w:u w:val="single"/>
        </w:rPr>
        <w:t>208582</w:t>
      </w:r>
    </w:p>
    <w:p>
      <w:r>
        <w:t>USER USER Bapak saya kok gembel bengad yaa'</w:t>
      </w:r>
    </w:p>
    <w:p>
      <w:r>
        <w:rPr>
          <w:b/>
          <w:u w:val="single"/>
        </w:rPr>
        <w:t>208583</w:t>
      </w:r>
    </w:p>
    <w:p>
      <w:r>
        <w:t>Bangga kita sama gubernur indonesia, ngomongnya no teks.</w:t>
      </w:r>
    </w:p>
    <w:p>
      <w:r>
        <w:rPr>
          <w:b/>
          <w:u w:val="single"/>
        </w:rPr>
        <w:t>208584</w:t>
      </w:r>
    </w:p>
    <w:p>
      <w:r>
        <w:t>USER USER Gw yg suruh lu tinggal dihutan..LAKSANAKAN dan jaga dirimu dari tertawaan monyet hutan'</w:t>
      </w:r>
    </w:p>
    <w:p>
      <w:r>
        <w:rPr>
          <w:b/>
          <w:u w:val="single"/>
        </w:rPr>
        <w:t>208585</w:t>
      </w:r>
    </w:p>
    <w:p>
      <w:r>
        <w:t>pingin ngobelin memek kamu sambil aku jilatin klitnya hhhmmm'</w:t>
      </w:r>
    </w:p>
    <w:p>
      <w:r>
        <w:rPr>
          <w:b/>
          <w:u w:val="single"/>
        </w:rPr>
        <w:t>208586</w:t>
      </w:r>
    </w:p>
    <w:p>
      <w:r>
        <w:t>presiden mukenya doang sok merakyat, sok asik naik motor batangan.. kebijakannya mah nyekek rakyat miskin dan kaum buruh. #2019GantiPresiden Semangaattt...!!!</w:t>
      </w:r>
    </w:p>
    <w:p>
      <w:r>
        <w:rPr>
          <w:b/>
          <w:u w:val="single"/>
        </w:rPr>
        <w:t>208587</w:t>
      </w:r>
    </w:p>
    <w:p>
      <w:r>
        <w:t>bahaya, pagi2 udah mules, semoga cuma mau eek, bukan haid'</w:t>
      </w:r>
    </w:p>
    <w:p>
      <w:r>
        <w:rPr>
          <w:b/>
          <w:u w:val="single"/>
        </w:rPr>
        <w:t>208588</w:t>
      </w:r>
    </w:p>
    <w:p>
      <w:r>
        <w:t>USER USER USER anjing2 ahok.kaum babi lo bnyk bacot.mnding duel sma gw.</w:t>
      </w:r>
    </w:p>
    <w:p>
      <w:r>
        <w:rPr>
          <w:b/>
          <w:u w:val="single"/>
        </w:rPr>
        <w:t>208589</w:t>
      </w:r>
    </w:p>
    <w:p>
      <w:r>
        <w:t>Dukung saja Pak de... ahok Anda dukung juga kan!! RAKYAT sudah semakin faham...cerdas..mana PEMBUAL mana PEMIMPIN URL</w:t>
      </w:r>
    </w:p>
    <w:p>
      <w:r>
        <w:rPr>
          <w:b/>
          <w:u w:val="single"/>
        </w:rPr>
        <w:t>208590</w:t>
      </w:r>
    </w:p>
    <w:p>
      <w:r>
        <w:t>RT USER ini nih yg mau d panggil yg terhormat / yg mulia..kerjanya bikin ngaco negara ayo rame2 golput DPR dan Bubarkan DPR?</w:t>
      </w:r>
    </w:p>
    <w:p>
      <w:r>
        <w:rPr>
          <w:b/>
          <w:u w:val="single"/>
        </w:rPr>
        <w:t>208591</w:t>
      </w:r>
    </w:p>
    <w:p>
      <w:r>
        <w:t>USER Sejak jokowi presiden indonesia makin mundur</w:t>
      </w:r>
    </w:p>
    <w:p>
      <w:r>
        <w:rPr>
          <w:b/>
          <w:u w:val="single"/>
        </w:rPr>
        <w:t>208592</w:t>
      </w:r>
    </w:p>
    <w:p>
      <w:r>
        <w:t>cakep ya monyet nya URL</w:t>
      </w:r>
    </w:p>
    <w:p>
      <w:r>
        <w:rPr>
          <w:b/>
          <w:u w:val="single"/>
        </w:rPr>
        <w:t>208593</w:t>
      </w:r>
    </w:p>
    <w:p>
      <w:r>
        <w:t>Mata hatinya sudah kelilipan sama harta. Makanya dia buta akan cinta.'</w:t>
      </w:r>
    </w:p>
    <w:p>
      <w:r>
        <w:rPr>
          <w:b/>
          <w:u w:val="single"/>
        </w:rPr>
        <w:t>208594</w:t>
      </w:r>
    </w:p>
    <w:p>
      <w:r>
        <w:t>Monyet Turun ke Pemukiman Warga Cibadak Sukabumi-URL</w:t>
      </w:r>
    </w:p>
    <w:p>
      <w:r>
        <w:rPr>
          <w:b/>
          <w:u w:val="single"/>
        </w:rPr>
        <w:t>208595</w:t>
      </w:r>
    </w:p>
    <w:p>
      <w:r>
        <w:t>Goblog sekali, udah lah males liat reportnya kalo begini. Doa aja taun depan juara lagi'</w:t>
      </w:r>
    </w:p>
    <w:p>
      <w:r>
        <w:rPr>
          <w:b/>
          <w:u w:val="single"/>
        </w:rPr>
        <w:t>208596</w:t>
      </w:r>
    </w:p>
    <w:p>
      <w:r>
        <w:t>RT USER: USER Knp gak Selamat Natal aja sekalian ? \xf0\x9f\xa4\x97 hehe...dasar si mimin bolot ! \xf0\x9f\x98\x9d'</w:t>
      </w:r>
    </w:p>
    <w:p>
      <w:r>
        <w:rPr>
          <w:b/>
          <w:u w:val="single"/>
        </w:rPr>
        <w:t>208597</w:t>
      </w:r>
    </w:p>
    <w:p>
      <w:r>
        <w:t>Aku nggak bisa ngebayangin gimana perasaan mbaknya yg udah baik-baik memberitau kalo beliau itu "disabilitas" kok malah dibales. "Mati aja lu". Bajingan\xf0\x9f\x98\xad\xf0\x9f\x98\xad\xf0\x9f\x98\xad'</w:t>
      </w:r>
    </w:p>
    <w:p>
      <w:r>
        <w:rPr>
          <w:b/>
          <w:u w:val="single"/>
        </w:rPr>
        <w:t>208598</w:t>
      </w:r>
    </w:p>
    <w:p>
      <w:r>
        <w:t>Anda orang Indonesia bicara ke sesama orang Indonesia, mengapa berbahasa Arab Bung Tifatul?</w:t>
      </w:r>
    </w:p>
    <w:p>
      <w:r>
        <w:rPr>
          <w:b/>
          <w:u w:val="single"/>
        </w:rPr>
        <w:t>208599</w:t>
      </w:r>
    </w:p>
    <w:p>
      <w:r>
        <w:t>USER USER Bagus mana antara kilafah apa komunis'</w:t>
      </w:r>
    </w:p>
    <w:p>
      <w:r>
        <w:rPr>
          <w:b/>
          <w:u w:val="single"/>
        </w:rPr>
        <w:t>208600</w:t>
      </w:r>
    </w:p>
    <w:p>
      <w:r>
        <w:t>USER USER Maaf salah Pak. Kroasia mayoritas Katolik.'</w:t>
      </w:r>
    </w:p>
    <w:p>
      <w:r>
        <w:rPr>
          <w:b/>
          <w:u w:val="single"/>
        </w:rPr>
        <w:t>208601</w:t>
      </w:r>
    </w:p>
    <w:p>
      <w:r>
        <w:t>Antek Asing. \nAntek Mamarika.\nPresiden planga plongo.\nRakyat bego.\n\xf0\x9f\x98\x84\n#UpOne'</w:t>
      </w:r>
    </w:p>
    <w:p>
      <w:r>
        <w:rPr>
          <w:b/>
          <w:u w:val="single"/>
        </w:rPr>
        <w:t>208602</w:t>
      </w:r>
    </w:p>
    <w:p>
      <w:r>
        <w:t>Kemarin berkesempatan memberikan kuliah umum di Universitas Hassan II Casablanca di Maroko, salah satu Universitas terbesar di Maroko dengan lebih dari 24.000 mahasiswa. Terima kasih atas sambutan hangat dan rasa antusiasnya.;</w:t>
      </w:r>
    </w:p>
    <w:p>
      <w:r>
        <w:rPr>
          <w:b/>
          <w:u w:val="single"/>
        </w:rPr>
        <w:t>208603</w:t>
      </w:r>
    </w:p>
    <w:p>
      <w:r>
        <w:t>USER Kamu kok pinter sih?\xf0\x9f\x98\x80\xf0\x9f\x91\x8d\n\nTIDAK PUNYA empati korban bom, sepertinya bukan ATAU tapi BODOH &amp;amp; TERCEMAR.'</w:t>
      </w:r>
    </w:p>
    <w:p>
      <w:r>
        <w:rPr>
          <w:b/>
          <w:u w:val="single"/>
        </w:rPr>
        <w:t>208604</w:t>
      </w:r>
    </w:p>
    <w:p>
      <w:r>
        <w:t>Al-Quran dan Sunah merintahkan perangi kafir, berakibat memecah belah bangsa</w:t>
      </w:r>
    </w:p>
    <w:p>
      <w:r>
        <w:rPr>
          <w:b/>
          <w:u w:val="single"/>
        </w:rPr>
        <w:t>208605</w:t>
      </w:r>
    </w:p>
    <w:p>
      <w:r>
        <w:t>Semakin byk kpk menangkap "OTT" menjukkan KPK gagal. BUBARKAN dan serahkan kepolisian dan kejaksaan USER</w:t>
      </w:r>
    </w:p>
    <w:p>
      <w:r>
        <w:rPr>
          <w:b/>
          <w:u w:val="single"/>
        </w:rPr>
        <w:t>208606</w:t>
      </w:r>
    </w:p>
    <w:p>
      <w:r>
        <w:t>USER USER Ada juga hadits yg terangkai dg pecahnya 71 cabang di Yahudi, 72 di Nasrani kan?'</w:t>
      </w:r>
    </w:p>
    <w:p>
      <w:r>
        <w:rPr>
          <w:b/>
          <w:u w:val="single"/>
        </w:rPr>
        <w:t>208607</w:t>
      </w:r>
    </w:p>
    <w:p>
      <w:r>
        <w:t>USER Setelah hina kyai NU, bilang sejalan dgn NU\nSetelah hina ahok, ajak gabung ahok \nAntum gak mabok kencing onta ya akhi?'</w:t>
      </w:r>
    </w:p>
    <w:p>
      <w:r>
        <w:rPr>
          <w:b/>
          <w:u w:val="single"/>
        </w:rPr>
        <w:t>208608</w:t>
      </w:r>
    </w:p>
    <w:p>
      <w:r>
        <w:t>USER USER ia itu PKI'</w:t>
      </w:r>
    </w:p>
    <w:p>
      <w:r>
        <w:rPr>
          <w:b/>
          <w:u w:val="single"/>
        </w:rPr>
        <w:t>208609</w:t>
      </w:r>
    </w:p>
    <w:p>
      <w:r>
        <w:t>USER Gitu gituan apaan anjir'</w:t>
      </w:r>
    </w:p>
    <w:p>
      <w:r>
        <w:rPr>
          <w:b/>
          <w:u w:val="single"/>
        </w:rPr>
        <w:t>208610</w:t>
      </w:r>
    </w:p>
    <w:p>
      <w:r>
        <w:t>USER USER USER USER USER Wkwkwk.. Si mantan ustad, di ILC keliat goblok masih ga sadar didumay..,sakit perut gw liat nya'</w:t>
      </w:r>
    </w:p>
    <w:p>
      <w:r>
        <w:rPr>
          <w:b/>
          <w:u w:val="single"/>
        </w:rPr>
        <w:t>208611</w:t>
      </w:r>
    </w:p>
    <w:p>
      <w:r>
        <w:t>bodo amat mentab gua gak terselamatkan'</w:t>
      </w:r>
    </w:p>
    <w:p>
      <w:r>
        <w:rPr>
          <w:b/>
          <w:u w:val="single"/>
        </w:rPr>
        <w:t>208612</w:t>
      </w:r>
    </w:p>
    <w:p>
      <w:r>
        <w:t>Rocky Gerung: Kitab Suci adalah Fiksi</w:t>
      </w:r>
    </w:p>
    <w:p>
      <w:r>
        <w:rPr>
          <w:b/>
          <w:u w:val="single"/>
        </w:rPr>
        <w:t>208613</w:t>
      </w:r>
    </w:p>
    <w:p>
      <w:r>
        <w:t>Cinta itu memang buta, tapi jangan sampai ia memilih yang salah.'</w:t>
      </w:r>
    </w:p>
    <w:p>
      <w:r>
        <w:rPr>
          <w:b/>
          <w:u w:val="single"/>
        </w:rPr>
        <w:t>208614</w:t>
      </w:r>
    </w:p>
    <w:p>
      <w:r>
        <w:t>USER Pak USER Saya harap KemAgama mau menggelar diskusi terbuka &amp; beradab, sy siap memberi penjelasan</w:t>
      </w:r>
    </w:p>
    <w:p>
      <w:r>
        <w:rPr>
          <w:b/>
          <w:u w:val="single"/>
        </w:rPr>
        <w:t>208615</w:t>
      </w:r>
    </w:p>
    <w:p>
      <w:r>
        <w:t>USER USER "Ragweda adalah salah satu dari catur weda yang termasuk dalam sastra Hindu dan juga kitab Weda. Ragweda adalah kitab Sruti ( kumpulan besar sastra keagamaan Hindu) yang paling utama. \n\nSedangkan V.75.3 merujuk pada bagia</w:t>
      </w:r>
    </w:p>
    <w:p>
      <w:r>
        <w:rPr>
          <w:b/>
          <w:u w:val="single"/>
        </w:rPr>
        <w:t>208616</w:t>
      </w:r>
    </w:p>
    <w:p>
      <w:r>
        <w:t>Masa bodoh. Tepatin janji urusan belakangan. Yg terpenting jd presiden dulu..</w:t>
      </w:r>
    </w:p>
    <w:p>
      <w:r>
        <w:rPr>
          <w:b/>
          <w:u w:val="single"/>
        </w:rPr>
        <w:t>208617</w:t>
      </w:r>
    </w:p>
    <w:p>
      <w:r>
        <w:t>KPK gelar program Pilkada� berintegritas</w:t>
      </w:r>
    </w:p>
    <w:p>
      <w:r>
        <w:rPr>
          <w:b/>
          <w:u w:val="single"/>
        </w:rPr>
        <w:t>208618</w:t>
      </w:r>
    </w:p>
    <w:p>
      <w:r>
        <w:t>RT USER: Semua memang salah Jokowi.. URL</w:t>
      </w:r>
    </w:p>
    <w:p>
      <w:r>
        <w:rPr>
          <w:b/>
          <w:u w:val="single"/>
        </w:rPr>
        <w:t>208619</w:t>
      </w:r>
    </w:p>
    <w:p>
      <w:r>
        <w:t>Apa dampak dari lengsernya rezim adalah restar ekonomi dan akan banyak yang bangkrut dari kalangan mereka. Dan ekonomi akan di rubah menjadi system ekonomi syariah kemungkinan 1 tahun setelah lengser dan ekonomi...</w:t>
      </w:r>
    </w:p>
    <w:p>
      <w:r>
        <w:rPr>
          <w:b/>
          <w:u w:val="single"/>
        </w:rPr>
        <w:t>208620</w:t>
      </w:r>
    </w:p>
    <w:p>
      <w:r>
        <w:t>Kebon Sayur di Deli Serdang &amp;amp; Kebun Buah di Binjai ... Kebun Sayur Football Stadium ... SD Katolik Karya Yosef ... Evi Layanto is Ronaldo Pardede's wife, Su Pin is Ronaldo Pardede's wife, The Lie Tju is Ronaldo Pardede's wife."</w:t>
      </w:r>
    </w:p>
    <w:p>
      <w:r>
        <w:rPr>
          <w:b/>
          <w:u w:val="single"/>
        </w:rPr>
        <w:t>208621</w:t>
      </w:r>
    </w:p>
    <w:p>
      <w:r>
        <w:t>Gerakan hari ini sekadar mengingatkan, kita pernah menentang sistem otoriter.. Jgn sampe nanti gak bsa mengkritik lagi bru menyesal.. USER OTORITER</w:t>
      </w:r>
    </w:p>
    <w:p>
      <w:r>
        <w:rPr>
          <w:b/>
          <w:u w:val="single"/>
        </w:rPr>
        <w:t>208622</w:t>
      </w:r>
    </w:p>
    <w:p>
      <w:r>
        <w:t>Apa hasilnya SBY berkuasa selama 10 tahun? Proyek pada mangkrak dan korupsi besar-besaran. URL</w:t>
      </w:r>
    </w:p>
    <w:p>
      <w:r>
        <w:rPr>
          <w:b/>
          <w:u w:val="single"/>
        </w:rPr>
        <w:t>208623</w:t>
      </w:r>
    </w:p>
    <w:p>
      <w:r>
        <w:t>Kalau ini benar terjadi... Manusia perlu waspada!</w:t>
      </w:r>
    </w:p>
    <w:p>
      <w:r>
        <w:rPr>
          <w:b/>
          <w:u w:val="single"/>
        </w:rPr>
        <w:t>208624</w:t>
      </w:r>
    </w:p>
    <w:p>
      <w:r>
        <w:t>Geblek ya lu udah jam segini masih diajak bercanda ini juga gue masih mau kerja dan mikirin detailnya.'</w:t>
      </w:r>
    </w:p>
    <w:p>
      <w:r>
        <w:rPr>
          <w:b/>
          <w:u w:val="single"/>
        </w:rPr>
        <w:t>208625</w:t>
      </w:r>
    </w:p>
    <w:p>
      <w:r>
        <w:t>Yg salah itu mengira bahwa cuma isi ajaran agamanya aja yg tokcer, yg lain evil. Contoh simpel: ulama kotbah soal kemashlahatan bersama itu sebenarnya kotbah generik. Mau agamanya apa pasti umumnya setuju soal kepentingan bersama. Bahkan yg ateis kaya gu</w:t>
      </w:r>
    </w:p>
    <w:p>
      <w:r>
        <w:rPr>
          <w:b/>
          <w:u w:val="single"/>
        </w:rPr>
        <w:t>208626</w:t>
      </w:r>
    </w:p>
    <w:p>
      <w:r>
        <w:t>pak jokowi. Tegas = diktator Ramah = antek cina. Blg lindungi nkri. HTI dibubarin protes. Blg bantu rohingya, dibantu eh dikata pencitraan</w:t>
      </w:r>
    </w:p>
    <w:p>
      <w:r>
        <w:rPr>
          <w:b/>
          <w:u w:val="single"/>
        </w:rPr>
        <w:t>208627</w:t>
      </w:r>
    </w:p>
    <w:p>
      <w:r>
        <w:t>4. Menurut Presiden USER, menjelang penyelenggaraan yang sudah semakin dekat ini, publikasi luas merupakan hal yang penting baik di media nasional maupun internasional #JokowiPacuPromosiAsianGames #YukPromosikanAsianGames18</w:t>
      </w:r>
    </w:p>
    <w:p>
      <w:r>
        <w:rPr>
          <w:b/>
          <w:u w:val="single"/>
        </w:rPr>
        <w:t>208628</w:t>
      </w:r>
    </w:p>
    <w:p>
      <w:r>
        <w:t>USER USER Sama gincu aja ga berani, dasar banci'</w:t>
      </w:r>
    </w:p>
    <w:p>
      <w:r>
        <w:rPr>
          <w:b/>
          <w:u w:val="single"/>
        </w:rPr>
        <w:t>208629</w:t>
      </w:r>
    </w:p>
    <w:p>
      <w:r>
        <w:t>USER bawa2 gugel ah tai del'</w:t>
      </w:r>
    </w:p>
    <w:p>
      <w:r>
        <w:rPr>
          <w:b/>
          <w:u w:val="single"/>
        </w:rPr>
        <w:t>208630</w:t>
      </w:r>
    </w:p>
    <w:p>
      <w:r>
        <w:t>USER nyanyi bareng yuk....</w:t>
      </w:r>
    </w:p>
    <w:p>
      <w:r>
        <w:rPr>
          <w:b/>
          <w:u w:val="single"/>
        </w:rPr>
        <w:t>208631</w:t>
      </w:r>
    </w:p>
    <w:p>
      <w:r>
        <w:t>USER USER Semua instansi internasional itu bagi cebong adalah kaum radikal. \xf0\x9f\x98\x80'</w:t>
      </w:r>
    </w:p>
    <w:p>
      <w:r>
        <w:rPr>
          <w:b/>
          <w:u w:val="single"/>
        </w:rPr>
        <w:t>208632</w:t>
      </w:r>
    </w:p>
    <w:p>
      <w:r>
        <w:t>Biarlah rama berkata\nBiarlah shinta berucap\nAku hanya tertunduk malu\nAku hanya meratap sedih\n\nBiarlah rama,,shinta bercerita tentang asmara\nAku hanya terdiam bisu mendengar,,melihat kisah percintaan mereka\n\nKarena aku hanyalah wayang yg senantias</w:t>
      </w:r>
    </w:p>
    <w:p>
      <w:r>
        <w:rPr>
          <w:b/>
          <w:u w:val="single"/>
        </w:rPr>
        <w:t>208633</w:t>
      </w:r>
    </w:p>
    <w:p>
      <w:r>
        <w:t>USER Sholat dan hijab wajib hukumnya. Berarti dia masih baik. Dia jadi lesbi pasti ada alasan nya. Deketin dia, ajak cerita apa yang terjadi sm dia, dukung dia, perlahan-lahan dia pasti mau berubah dan ninggalin itu semua'</w:t>
      </w:r>
    </w:p>
    <w:p>
      <w:r>
        <w:rPr>
          <w:b/>
          <w:u w:val="single"/>
        </w:rPr>
        <w:t>208634</w:t>
      </w:r>
    </w:p>
    <w:p>
      <w:r>
        <w:t>Foto ini Menampar saya !!!!; ; Awalnya saya hanya sekilas melihat foto yang banyak dishare ini dimana Habib Luthfi bin Yahya sedang menangis memeluk seorang ulama pada Konferensi Internasional Bela...</w:t>
      </w:r>
    </w:p>
    <w:p>
      <w:r>
        <w:rPr>
          <w:b/>
          <w:u w:val="single"/>
        </w:rPr>
        <w:t>208635</w:t>
      </w:r>
    </w:p>
    <w:p>
      <w:r>
        <w:t>Kata USER nggak ngaruh. Begitu nggak lolos PT baru nyesal, mengapa jadi Partai semangka ?; #IniBaruWow; #2019GantiPresiden</w:t>
      </w:r>
    </w:p>
    <w:p>
      <w:r>
        <w:rPr>
          <w:b/>
          <w:u w:val="single"/>
        </w:rPr>
        <w:t>208636</w:t>
      </w:r>
    </w:p>
    <w:p>
      <w:r>
        <w:t>Ketua DPR: Budaya tak Identik Pertunjukan� Seni</w:t>
      </w:r>
    </w:p>
    <w:p>
      <w:r>
        <w:rPr>
          <w:b/>
          <w:u w:val="single"/>
        </w:rPr>
        <w:t>208637</w:t>
      </w:r>
    </w:p>
    <w:p>
      <w:r>
        <w:t>banyak banget lelaki brengsek di dunia ini\n\nmudah2an kamu gak termasuk ya URL</w:t>
      </w:r>
    </w:p>
    <w:p>
      <w:r>
        <w:rPr>
          <w:b/>
          <w:u w:val="single"/>
        </w:rPr>
        <w:t>208638</w:t>
      </w:r>
    </w:p>
    <w:p>
      <w:r>
        <w:t>Kuat brp ronde hihi\nNgentot sange'</w:t>
      </w:r>
    </w:p>
    <w:p>
      <w:r>
        <w:rPr>
          <w:b/>
          <w:u w:val="single"/>
        </w:rPr>
        <w:t>208639</w:t>
      </w:r>
    </w:p>
    <w:p>
      <w:r>
        <w:t>USER Jangan Hoax, kata LBP mau rupiah selemah apapun gak jadi masalah, gak ada pengaruh apa-apa bagi ekonomi apalagi sampe bikin rugi BUMN, pokoknya selama Jokowi Presiden mau Rupiahnya melemah menjadi 20rb pun Indonesia akan aman-aman aja\n\</w:t>
      </w:r>
    </w:p>
    <w:p>
      <w:r>
        <w:rPr>
          <w:b/>
          <w:u w:val="single"/>
        </w:rPr>
        <w:t>208640</w:t>
      </w:r>
    </w:p>
    <w:p>
      <w:r>
        <w:t>Lengserkan pengkhianat yg menusuk dr belakang serta antek-anteknya di MA</w:t>
      </w:r>
    </w:p>
    <w:p>
      <w:r>
        <w:rPr>
          <w:b/>
          <w:u w:val="single"/>
        </w:rPr>
        <w:t>208641</w:t>
      </w:r>
    </w:p>
    <w:p>
      <w:r>
        <w:t>Sebagai orang Kristen, maka IMAN - KASIH - PENGHARAPAN merupakan dasar kehidupan kita.'</w:t>
      </w:r>
    </w:p>
    <w:p>
      <w:r>
        <w:rPr>
          <w:b/>
          <w:u w:val="single"/>
        </w:rPr>
        <w:t>208642</w:t>
      </w:r>
    </w:p>
    <w:p>
      <w:r>
        <w:t>Kerjasama yg baik antara Pemerintah Pusat, Pemerintah Daerah dan Swasta untuk mewujudkan Bandara yg megah</w:t>
      </w:r>
    </w:p>
    <w:p>
      <w:r>
        <w:rPr>
          <w:b/>
          <w:u w:val="single"/>
        </w:rPr>
        <w:t>208643</w:t>
      </w:r>
    </w:p>
    <w:p>
      <w:r>
        <w:t>Kisah nyata malin kundang : 100% daftar nama yang mengucapkan kalimat (JANGAN NGEWE DENGAN WANITA) itu tuh yaitu :; 1. KEMENTERIAN AGAMA; 2. CIPUTAT; 3. CIPUTAT RAYA; 4. BENDI NEGARA; 5. BENDI KEPOLISIAN; 6. BENDI TAHANAN; 7. SKCK; 8. DARI SABANG SAMPAI MA</w:t>
      </w:r>
    </w:p>
    <w:p>
      <w:r>
        <w:rPr>
          <w:b/>
          <w:u w:val="single"/>
        </w:rPr>
        <w:t>208644</w:t>
      </w:r>
    </w:p>
    <w:p>
      <w:r>
        <w:t>bekerja lah tuk duniamu seakan engkau hidup selamanya beramal lah tuk akhiratmu seakan esok hari engkau tlah tiada</w:t>
      </w:r>
    </w:p>
    <w:p>
      <w:r>
        <w:rPr>
          <w:b/>
          <w:u w:val="single"/>
        </w:rPr>
        <w:t>208645</w:t>
      </w:r>
    </w:p>
    <w:p>
      <w:r>
        <w:t>Saya pribumi, Kristen dan mendukung Ahok. Tapi saya paling anti dengan manusia2 bodoh dan goblok seperti Steven Hadisurya Sulistyo.</w:t>
      </w:r>
    </w:p>
    <w:p>
      <w:r>
        <w:rPr>
          <w:b/>
          <w:u w:val="single"/>
        </w:rPr>
        <w:t>208646</w:t>
      </w:r>
    </w:p>
    <w:p>
      <w:r>
        <w:t>Asisten Gubernur Kepala Departemen Kebijakan Ekonomi dan Moneter BI Dody Budi Waluyo mengatakan,</w:t>
      </w:r>
    </w:p>
    <w:p>
      <w:r>
        <w:rPr>
          <w:b/>
          <w:u w:val="single"/>
        </w:rPr>
        <w:t>208647</w:t>
      </w:r>
    </w:p>
    <w:p>
      <w:r>
        <w:t>Minoritas Muslim Rohingya sekian lama dizholimi</w:t>
      </w:r>
    </w:p>
    <w:p>
      <w:r>
        <w:rPr>
          <w:b/>
          <w:u w:val="single"/>
        </w:rPr>
        <w:t>208648</w:t>
      </w:r>
    </w:p>
    <w:p>
      <w:r>
        <w:t>Barangkali seperti itu sudut pandangnya. Agar memudahkan dalam perawatan.; Namun sebagai cagar budaya. Apa gunanya RG tanpa masyarakat adatnya. Dengan dihibahkan ke pemda. Masyarakat adat akan kehilangan kepemilikan atas salah satu dasar bakaum banagari. "</w:t>
      </w:r>
    </w:p>
    <w:p>
      <w:r>
        <w:rPr>
          <w:b/>
          <w:u w:val="single"/>
        </w:rPr>
        <w:t>208649</w:t>
      </w:r>
    </w:p>
    <w:p>
      <w:r>
        <w:t>RT USER: Ahoax penista agama kembali mengolok olok surat AL-MAIDAH 51. Cc USER</w:t>
      </w:r>
    </w:p>
    <w:p>
      <w:r>
        <w:rPr>
          <w:b/>
          <w:u w:val="single"/>
        </w:rPr>
        <w:t>208650</w:t>
      </w:r>
    </w:p>
    <w:p>
      <w:r>
        <w:t>6. Presiden juga mengingatkan soal regulasi yang menghambat pelaksanaan berusaha, baik di Kementerian, di tingkat provinsi, di tingkat kabupaten, di tingkat kota. Presiden minta sekali lagi untuk dipangkas sebanyak-banyaknya dan disederhanakan.#ratas</w:t>
      </w:r>
    </w:p>
    <w:p>
      <w:r>
        <w:rPr>
          <w:b/>
          <w:u w:val="single"/>
        </w:rPr>
        <w:t>208651</w:t>
      </w:r>
    </w:p>
    <w:p>
      <w:r>
        <w:t>USER USER Surban putih jubah putih ht nya busuk2 se busuk tae onta bro.'</w:t>
      </w:r>
    </w:p>
    <w:p>
      <w:r>
        <w:rPr>
          <w:b/>
          <w:u w:val="single"/>
        </w:rPr>
        <w:t>208652</w:t>
      </w:r>
    </w:p>
    <w:p>
      <w:r>
        <w:t>USER Tidak heran, kan aslinya anda burik \xf0\x9f\x91\x8d'</w:t>
      </w:r>
    </w:p>
    <w:p>
      <w:r>
        <w:rPr>
          <w:b/>
          <w:u w:val="single"/>
        </w:rPr>
        <w:t>208653</w:t>
      </w:r>
    </w:p>
    <w:p>
      <w:r>
        <w:t>Kemenangan anies-sandi berdiri diatas bahu orang-orang yg terkena kasus hukum fitnah</w:t>
      </w:r>
    </w:p>
    <w:p>
      <w:r>
        <w:rPr>
          <w:b/>
          <w:u w:val="single"/>
        </w:rPr>
        <w:t>208654</w:t>
      </w:r>
    </w:p>
    <w:p>
      <w:r>
        <w:t>SI KUTIL BABI TELAH MELECEHKAN PRIBUMI DAN UMAT ISLAM #IklanAhokJahat</w:t>
      </w:r>
    </w:p>
    <w:p>
      <w:r>
        <w:rPr>
          <w:b/>
          <w:u w:val="single"/>
        </w:rPr>
        <w:t>208655</w:t>
      </w:r>
    </w:p>
    <w:p>
      <w:r>
        <w:t>USER mungkin dia blm siap buat come out, mungkin karna di indonesia masih sangat banyak org yg ga menerima lgbt dan pacar kamu belom siap kayak di asingkan di negri sendiri, sabar aja dulu ya^^'</w:t>
      </w:r>
    </w:p>
    <w:p>
      <w:r>
        <w:rPr>
          <w:b/>
          <w:u w:val="single"/>
        </w:rPr>
        <w:t>208656</w:t>
      </w:r>
    </w:p>
    <w:p>
      <w:r>
        <w:t>Forkopimda Siap Wujudkan Pilkada Tanpa Politik Uang dan Isu SARA</w:t>
      </w:r>
    </w:p>
    <w:p>
      <w:r>
        <w:rPr>
          <w:b/>
          <w:u w:val="single"/>
        </w:rPr>
        <w:t>208657</w:t>
      </w:r>
    </w:p>
    <w:p>
      <w:r>
        <w:t>USER USER USER USER USER USER USER Saya ada disetiap aksi bela islam dari para penghina agama.; Siapapun dia mau sebarisan atau tidak.; ; Bukan kaum munafik yg bela islam klo pelakunya dari kelompok la</w:t>
      </w:r>
    </w:p>
    <w:p>
      <w:r>
        <w:rPr>
          <w:b/>
          <w:u w:val="single"/>
        </w:rPr>
        <w:t>208658</w:t>
      </w:r>
    </w:p>
    <w:p>
      <w:r>
        <w:t>Tujuan dari proses kekuasaan adalah keamanan, kesejahteraan dan keadilan bagi rakyat #PoliticianAcademy #PositifLugasDanMencerahkan</w:t>
      </w:r>
    </w:p>
    <w:p>
      <w:r>
        <w:rPr>
          <w:b/>
          <w:u w:val="single"/>
        </w:rPr>
        <w:t>208659</w:t>
      </w:r>
    </w:p>
    <w:p>
      <w:r>
        <w:t>Pengajuan praperadilan sebagaimana di atur dlm Pasal 79 jo 77 KUHAP dapat diajukan kepada ketua pengadilan negeri setempat.\nJika terbukti bahwa "razia kesusilaan" tersebut cacat prosedural maka status tersangka bisa dibatalkan oleh hakim karena dianggap</w:t>
      </w:r>
    </w:p>
    <w:p>
      <w:r>
        <w:rPr>
          <w:b/>
          <w:u w:val="single"/>
        </w:rPr>
        <w:t>208660</w:t>
      </w:r>
    </w:p>
    <w:p>
      <w:r>
        <w:t>USER Gua ketemu anjir didepan gua :('</w:t>
      </w:r>
    </w:p>
    <w:p>
      <w:r>
        <w:rPr>
          <w:b/>
          <w:u w:val="single"/>
        </w:rPr>
        <w:t>208661</w:t>
      </w:r>
    </w:p>
    <w:p>
      <w:r>
        <w:t>yeah sex is cool but have u ever :\n-numpuk piring di tengah meja setelah makan \n-bawa lagi sampah keluar abis nonton bioskop\n-ngga cancel ojol sembarangan\n-ngga manggil orang main hp dgn sebutan Autis\n=belajar diem drpd ngomong tapi menjatuhkan / ju</w:t>
      </w:r>
    </w:p>
    <w:p>
      <w:r>
        <w:rPr>
          <w:b/>
          <w:u w:val="single"/>
        </w:rPr>
        <w:t>208662</w:t>
      </w:r>
    </w:p>
    <w:p>
      <w:r>
        <w:t>Penggunaan make up/skincare yang mengandung merkuri walau dipake sedikit seperti lipstik di bibir, tapi ternyata dapat meresap melalui pori-pori \xf0\x9f\x98\xb1\r Pada wanita hamil, merkuri yang terserap bisa mengakibatkan pertumbuhan janin terhambat, c</w:t>
      </w:r>
    </w:p>
    <w:p>
      <w:r>
        <w:rPr>
          <w:b/>
          <w:u w:val="single"/>
        </w:rPr>
        <w:t>208663</w:t>
      </w:r>
    </w:p>
    <w:p>
      <w:r>
        <w:t>USER bahkan penganut Islam Nusantara tak pernah megecam PKI'</w:t>
      </w:r>
    </w:p>
    <w:p>
      <w:r>
        <w:rPr>
          <w:b/>
          <w:u w:val="single"/>
        </w:rPr>
        <w:t>208664</w:t>
      </w:r>
    </w:p>
    <w:p>
      <w:r>
        <w:t>2,ataukah kamu (hai orang-orang Yahudi dan Nasrani) mengatakan bahwa Ibrahim, Isma'il, Ishaq, Ya'qub dan"</w:t>
      </w:r>
    </w:p>
    <w:p>
      <w:r>
        <w:rPr>
          <w:b/>
          <w:u w:val="single"/>
        </w:rPr>
        <w:t>208665</w:t>
      </w:r>
    </w:p>
    <w:p>
      <w:r>
        <w:t>Pekerja CiNA Proyek Jalan TOL Lempar Bendera Merah Putih CUMA dihukum HORMAT BENDERA &amp;amp; Di DEPORTASI LAHH</w:t>
      </w:r>
    </w:p>
    <w:p>
      <w:r>
        <w:rPr>
          <w:b/>
          <w:u w:val="single"/>
        </w:rPr>
        <w:t>208666</w:t>
      </w:r>
    </w:p>
    <w:p>
      <w:r>
        <w:t>USER trus jualannya di FKL gitu. ngamfrak... hahha bani kamfret logikanya kacau.'</w:t>
      </w:r>
    </w:p>
    <w:p>
      <w:r>
        <w:rPr>
          <w:b/>
          <w:u w:val="single"/>
        </w:rPr>
        <w:t>208667</w:t>
      </w:r>
    </w:p>
    <w:p>
      <w:r>
        <w:t>USER JaaaaaaanCuuuuuuuk kau...\nLips service___para bani Onta'</w:t>
      </w:r>
    </w:p>
    <w:p>
      <w:r>
        <w:rPr>
          <w:b/>
          <w:u w:val="single"/>
        </w:rPr>
        <w:t>208668</w:t>
      </w:r>
    </w:p>
    <w:p>
      <w:r>
        <w:t>Maksufnya sih mau pencitraan ... apa daya lain pula kesan yg diberikan... #2019GantiPresiden</w:t>
      </w:r>
    </w:p>
    <w:p>
      <w:r>
        <w:rPr>
          <w:b/>
          <w:u w:val="single"/>
        </w:rPr>
        <w:t>208669</w:t>
      </w:r>
    </w:p>
    <w:p>
      <w:r>
        <w:t>USER Mun rocky gerung komentar mah kieu isina "tragedi tsb terjadi bermula dari seorang ibu yg mencuri, itu merupakan bukti bahwa rezim ini tdk mampu untuk menyelesaikan masalah kemiskinan" wkwkwk'</w:t>
      </w:r>
    </w:p>
    <w:p>
      <w:r>
        <w:rPr>
          <w:b/>
          <w:u w:val="single"/>
        </w:rPr>
        <w:t>208670</w:t>
      </w:r>
    </w:p>
    <w:p>
      <w:r>
        <w:t>Kalo kamu cari yang ngegabungin dua budaya tanpa ngilangin ciri khasnya,; Akulturasi.</w:t>
      </w:r>
    </w:p>
    <w:p>
      <w:r>
        <w:rPr>
          <w:b/>
          <w:u w:val="single"/>
        </w:rPr>
        <w:t>208671</w:t>
      </w:r>
    </w:p>
    <w:p>
      <w:r>
        <w:t>USER USER Ketua Cebong kirain pinter, gataunya cuma modal link, kik kik kik (padahal katanya S3 lowh)'</w:t>
      </w:r>
    </w:p>
    <w:p>
      <w:r>
        <w:rPr>
          <w:b/>
          <w:u w:val="single"/>
        </w:rPr>
        <w:t>208672</w:t>
      </w:r>
    </w:p>
    <w:p>
      <w:r>
        <w:t>cek yuk -&amp;gt; Ketua Komisi II Yakin Jokowi Tolak Penghapusan Pilkada Langsung Ketua Komisi II</w:t>
      </w:r>
    </w:p>
    <w:p>
      <w:r>
        <w:rPr>
          <w:b/>
          <w:u w:val="single"/>
        </w:rPr>
        <w:t>208673</w:t>
      </w:r>
    </w:p>
    <w:p>
      <w:r>
        <w:t>Pada tahun 2045, Indonesia diprediksikan mjd negara ekonomi terbesar no 4 di dunia. Tentunya era tsb milik generasi muda.; Utk itu, diperlukan kesiapan &amp;amp; bekal kompetensi yg kuat agar generasi muda siap memasuki era ekonomi digital revolusi industri ge</w:t>
      </w:r>
    </w:p>
    <w:p>
      <w:r>
        <w:rPr>
          <w:b/>
          <w:u w:val="single"/>
        </w:rPr>
        <w:t>208674</w:t>
      </w:r>
    </w:p>
    <w:p>
      <w:r>
        <w:t>Sementara foto ini sedang hits di kalangan pemuka agama.</w:t>
      </w:r>
    </w:p>
    <w:p>
      <w:r>
        <w:rPr>
          <w:b/>
          <w:u w:val="single"/>
        </w:rPr>
        <w:t>208675</w:t>
      </w:r>
    </w:p>
    <w:p>
      <w:r>
        <w:t>USER USER USER Ya klo harga petani tinggi tp persedian Nggak cukup utk bs men supply seluruh Indonesia,ya buat apa akhirnya harga gabah petani yg di beli tengkulak melambung tggi Krn langka.makannya diambil kebijakan utk menstabilka</w:t>
      </w:r>
    </w:p>
    <w:p>
      <w:r>
        <w:rPr>
          <w:b/>
          <w:u w:val="single"/>
        </w:rPr>
        <w:t>208676</w:t>
      </w:r>
    </w:p>
    <w:p>
      <w:r>
        <w:t>USER besar badan daripada titit :( huhu'</w:t>
      </w:r>
    </w:p>
    <w:p>
      <w:r>
        <w:rPr>
          <w:b/>
          <w:u w:val="single"/>
        </w:rPr>
        <w:t>208677</w:t>
      </w:r>
    </w:p>
    <w:p>
      <w:r>
        <w:t>Presiden Joko Widodo meminta agar Sistem Perizinan Berusaha Terintegrasi Secara Online atau Online Single #RakyatB3rsamaJKW</w:t>
      </w:r>
    </w:p>
    <w:p>
      <w:r>
        <w:rPr>
          <w:b/>
          <w:u w:val="single"/>
        </w:rPr>
        <w:t>208678</w:t>
      </w:r>
    </w:p>
    <w:p>
      <w:r>
        <w:t>Hasan Al-Bashri brkata: Mereka (para ulama) brkata: "Akhlak kaum mukminin yg paling utama adalah m'beri maaf." (Az-zuhud, Imam Ahmad:1/287)</w:t>
      </w:r>
    </w:p>
    <w:p>
      <w:r>
        <w:rPr>
          <w:b/>
          <w:u w:val="single"/>
        </w:rPr>
        <w:t>208679</w:t>
      </w:r>
    </w:p>
    <w:p>
      <w:r>
        <w:t>Presiden disebutkan akan meninjau acara yang diadakan oleh Ditjen Bea Cukai, bertema �??Silaturahmi Presiden RI dengan Pengguna Fasilitas Kepabeanan dan Peluncuran Perizinan Online,�?? pada Selasa 27 Maret 2018.</w:t>
      </w:r>
    </w:p>
    <w:p>
      <w:r>
        <w:rPr>
          <w:b/>
          <w:u w:val="single"/>
        </w:rPr>
        <w:t>208680</w:t>
      </w:r>
    </w:p>
    <w:p>
      <w:r>
        <w:t>USER kurang june, udah jadi trio bangsad deh'</w:t>
      </w:r>
    </w:p>
    <w:p>
      <w:r>
        <w:rPr>
          <w:b/>
          <w:u w:val="single"/>
        </w:rPr>
        <w:t>208681</w:t>
      </w:r>
    </w:p>
    <w:p>
      <w:r>
        <w:t>Petamina Rugi ; Garuda Rugi ; PLN rugi ; KAI rugi ; Dan banyak lagi BUMN yang rugi ; ; Yang paling rugi adalah rakyat indonesia karena dipimpin oleh orang "dungu"; Kerugian massal.; ; #2019GantiPresiden</w:t>
      </w:r>
    </w:p>
    <w:p>
      <w:r>
        <w:rPr>
          <w:b/>
          <w:u w:val="single"/>
        </w:rPr>
        <w:t>208682</w:t>
      </w:r>
    </w:p>
    <w:p>
      <w:r>
        <w:t>USER USER Mirip Ahok waktu pilkada DKI bagi2 sembako tapi tetap kalah telak hampir 16%...</w:t>
      </w:r>
    </w:p>
    <w:p>
      <w:r>
        <w:rPr>
          <w:b/>
          <w:u w:val="single"/>
        </w:rPr>
        <w:t>208683</w:t>
      </w:r>
    </w:p>
    <w:p>
      <w:r>
        <w:t>RT USER: USER USER Hooh rakyat diadu domba sama jokowi perintah partai dan taipannya?</w:t>
      </w:r>
    </w:p>
    <w:p>
      <w:r>
        <w:rPr>
          <w:b/>
          <w:u w:val="single"/>
        </w:rPr>
        <w:t>208684</w:t>
      </w:r>
    </w:p>
    <w:p>
      <w:r>
        <w:t>USER USER USER USER USER USER USER USER USER USER USER Disunat dulu tuh titit, jgn kalah sama anjingnya Ahok...hehehe'</w:t>
      </w:r>
    </w:p>
    <w:p>
      <w:r>
        <w:rPr>
          <w:b/>
          <w:u w:val="single"/>
        </w:rPr>
        <w:t>208685</w:t>
      </w:r>
    </w:p>
    <w:p>
      <w:r>
        <w:t>USER USER Terima Kasih USER yang telah menjaga Pancasila selama 32 Tahun, dari ancaman bahaya laten komunis.'</w:t>
      </w:r>
    </w:p>
    <w:p>
      <w:r>
        <w:rPr>
          <w:b/>
          <w:u w:val="single"/>
        </w:rPr>
        <w:t>208686</w:t>
      </w:r>
    </w:p>
    <w:p>
      <w:r>
        <w:t>bukti persahabatan sejati putra mantan presiden dg putra presiden; ; semoga abadi, seabadi usia voucher nya.</w:t>
      </w:r>
    </w:p>
    <w:p>
      <w:r>
        <w:rPr>
          <w:b/>
          <w:u w:val="single"/>
        </w:rPr>
        <w:t>208687</w:t>
      </w:r>
    </w:p>
    <w:p>
      <w:r>
        <w:t>USER Rakyat Indonesia jutaan,nyari pengganti jokowi kok bingung... Otak buntu ni cebong..'</w:t>
      </w:r>
    </w:p>
    <w:p>
      <w:r>
        <w:rPr>
          <w:b/>
          <w:u w:val="single"/>
        </w:rPr>
        <w:t>208688</w:t>
      </w:r>
    </w:p>
    <w:p>
      <w:r>
        <w:t>Lagu kebangsaan Yunani mempunyai 158 bait. 19. Kata "depp" dalam bahasa Jerman artinya "idiot".'</w:t>
      </w:r>
    </w:p>
    <w:p>
      <w:r>
        <w:rPr>
          <w:b/>
          <w:u w:val="single"/>
        </w:rPr>
        <w:t>208689</w:t>
      </w:r>
    </w:p>
    <w:p>
      <w:r>
        <w:t>Semoga dilancarkan . "mayoritas pemilih di Jawa Timur menginginkan Saifullah Yusuf atau Gus Ipul menjadi Gubernur Provinsi Jawa Timur".; #KabehSedulurKabehMakmur; #GusIpulPutiMenang; #GusIpulMbakPuti; ;</w:t>
      </w:r>
    </w:p>
    <w:p>
      <w:r>
        <w:rPr>
          <w:b/>
          <w:u w:val="single"/>
        </w:rPr>
        <w:t>208690</w:t>
      </w:r>
    </w:p>
    <w:p>
      <w:r>
        <w:t>TangkapPengunggahChatMesum kasus rekayasa kekayasa kelompok kiri pesanan si kiri utk tujuan kekuasaan si kiri Lengserkan Jokowi</w:t>
      </w:r>
    </w:p>
    <w:p>
      <w:r>
        <w:rPr>
          <w:b/>
          <w:u w:val="single"/>
        </w:rPr>
        <w:t>208691</w:t>
      </w:r>
    </w:p>
    <w:p>
      <w:r>
        <w:t>USER lu emang udah maho kan njir'</w:t>
      </w:r>
    </w:p>
    <w:p>
      <w:r>
        <w:rPr>
          <w:b/>
          <w:u w:val="single"/>
        </w:rPr>
        <w:t>208692</w:t>
      </w:r>
    </w:p>
    <w:p>
      <w:r>
        <w:t>A: tenang, selalu mempersiapkan diri dan gak suka telat</w:t>
      </w:r>
    </w:p>
    <w:p>
      <w:r>
        <w:rPr>
          <w:b/>
          <w:u w:val="single"/>
        </w:rPr>
        <w:t>208693</w:t>
      </w:r>
    </w:p>
    <w:p>
      <w:r>
        <w:t>Sejumlah tokoh dari presiden ke-3 RI BJ Habibie hingga Ketua Dewan Pembina Golkar Aburizal Bakrie hadir #53thGolkar</w:t>
      </w:r>
    </w:p>
    <w:p>
      <w:r>
        <w:rPr>
          <w:b/>
          <w:u w:val="single"/>
        </w:rPr>
        <w:t>208694</w:t>
      </w:r>
    </w:p>
    <w:p>
      <w:r>
        <w:t>yg didepan pada minggir buat ngasih jalan yg turun, eh yg belakang maju ke tengah. kan pada minta di jorokin. \n\nBEGO.'</w:t>
      </w:r>
    </w:p>
    <w:p>
      <w:r>
        <w:rPr>
          <w:b/>
          <w:u w:val="single"/>
        </w:rPr>
        <w:t>208695</w:t>
      </w:r>
    </w:p>
    <w:p>
      <w:r>
        <w:t>USER USER Dari rakyat oleh rakyat dan untuk rakyat itulah figur pak USER, yg teriak anti aseng asing justru merekalah yg pro aseng asing, kubu oposan kbanyakan minum oplosan yo mendem. \n\n#2019TetapJokowi \xf0\x9f\x91\x8d\n#2019Pilih</w:t>
      </w:r>
    </w:p>
    <w:p>
      <w:r>
        <w:rPr>
          <w:b/>
          <w:u w:val="single"/>
        </w:rPr>
        <w:t>208696</w:t>
      </w:r>
    </w:p>
    <w:p>
      <w:r>
        <w:t>Tolol, emang kelompok anjing'</w:t>
      </w:r>
    </w:p>
    <w:p>
      <w:r>
        <w:rPr>
          <w:b/>
          <w:u w:val="single"/>
        </w:rPr>
        <w:t>208697</w:t>
      </w:r>
    </w:p>
    <w:p>
      <w:r>
        <w:t>Di Myanmar yg mayoritas bukan Islam mereka menindas membunuh muslim saatnya kita jihad dg segala yg kita punya jihad harta</w:t>
      </w:r>
    </w:p>
    <w:p>
      <w:r>
        <w:rPr>
          <w:b/>
          <w:u w:val="single"/>
        </w:rPr>
        <w:t>208698</w:t>
      </w:r>
    </w:p>
    <w:p>
      <w:r>
        <w:t>Cie Pak Anies juga pernah berfoto dg Ahok Berarti Dia Penista Agama juga dong URL</w:t>
      </w:r>
    </w:p>
    <w:p>
      <w:r>
        <w:rPr>
          <w:b/>
          <w:u w:val="single"/>
        </w:rPr>
        <w:t>208699</w:t>
      </w:r>
    </w:p>
    <w:p>
      <w:r>
        <w:t>USER gara gara gini ini TGB jadi terang benderang melihat pihak yang kerja dgn niat majukan bangsa, disusul Dede Yusuf yg mulai melihat isu aseng tidak benar USER'</w:t>
      </w:r>
    </w:p>
    <w:p>
      <w:r>
        <w:rPr>
          <w:b/>
          <w:u w:val="single"/>
        </w:rPr>
        <w:t>208700</w:t>
      </w:r>
    </w:p>
    <w:p>
      <w:r>
        <w:t>gimana dong goblo banget aku nih main screenshot story ig cowo yang abis sidang skripsi HAHAHA CACA EMANG BEGO BANGET, PANIK ASLI GIMANA INI\xf0\x9f\x98\xad\xf0\x9f\x98\xad\xf0\x9f\x98\xad\xf0\x9f\x98\xad'</w:t>
      </w:r>
    </w:p>
    <w:p>
      <w:r>
        <w:rPr>
          <w:b/>
          <w:u w:val="single"/>
        </w:rPr>
        <w:t>208701</w:t>
      </w:r>
    </w:p>
    <w:p>
      <w:r>
        <w:t>Sabar saja tunggu Th 2019 Gak usah Kebelet ya prabowo</w:t>
      </w:r>
    </w:p>
    <w:p>
      <w:r>
        <w:rPr>
          <w:b/>
          <w:u w:val="single"/>
        </w:rPr>
        <w:t>208702</w:t>
      </w:r>
    </w:p>
    <w:p>
      <w:r>
        <w:t>Mana Pansus DPR Hak Angket Divestasi Freeport?\n\nButakah anda divestasi freeport dgn schema kredit perbankan adalah modus keruk rente rezim untuk logistik pilpres dan perkaya diri oknum penguasa ?!'</w:t>
      </w:r>
    </w:p>
    <w:p>
      <w:r>
        <w:rPr>
          <w:b/>
          <w:u w:val="single"/>
        </w:rPr>
        <w:t>208703</w:t>
      </w:r>
    </w:p>
    <w:p>
      <w:r>
        <w:t>USER Rasanya asing.. u try dulu nanti bagi testimony hahahaha'</w:t>
      </w:r>
    </w:p>
    <w:p>
      <w:r>
        <w:rPr>
          <w:b/>
          <w:u w:val="single"/>
        </w:rPr>
        <w:t>208704</w:t>
      </w:r>
    </w:p>
    <w:p>
      <w:r>
        <w:t>#AtongKEPOH Suka gak sama monyet?'</w:t>
      </w:r>
    </w:p>
    <w:p>
      <w:r>
        <w:rPr>
          <w:b/>
          <w:u w:val="single"/>
        </w:rPr>
        <w:t>208705</w:t>
      </w:r>
    </w:p>
    <w:p>
      <w:r>
        <w:t>Daripada bacot ini itu dan menyakiti orang lain, mending bercermin.'</w:t>
      </w:r>
    </w:p>
    <w:p>
      <w:r>
        <w:rPr>
          <w:b/>
          <w:u w:val="single"/>
        </w:rPr>
        <w:t>208706</w:t>
      </w:r>
    </w:p>
    <w:p>
      <w:r>
        <w:t>RT USER: Kakak : Kau bila nak kahwin?\nAku : Malas.\nMak : Kau takde pakwe ke?\nAku : Malas.\nMak : Kau cari la pakwe. Kawan lelaki kau k\xe2\x80\xa6'</w:t>
      </w:r>
    </w:p>
    <w:p>
      <w:r>
        <w:rPr>
          <w:b/>
          <w:u w:val="single"/>
        </w:rPr>
        <w:t>208707</w:t>
      </w:r>
    </w:p>
    <w:p>
      <w:r>
        <w:t>Makin hari berita makin lucu saja. Akrobat politik dilakukan demi menggerus elektabilitas Presiden Jokowi yang begitu tinggi.</w:t>
      </w:r>
    </w:p>
    <w:p>
      <w:r>
        <w:rPr>
          <w:b/>
          <w:u w:val="single"/>
        </w:rPr>
        <w:t>208708</w:t>
      </w:r>
    </w:p>
    <w:p>
      <w:r>
        <w:t>USER UU MD3, gimana tuh?'</w:t>
      </w:r>
    </w:p>
    <w:p>
      <w:r>
        <w:rPr>
          <w:b/>
          <w:u w:val="single"/>
        </w:rPr>
        <w:t>208709</w:t>
      </w:r>
    </w:p>
    <w:p>
      <w:r>
        <w:t>deklarasi pilkada 2018 aman dan anti hoax PB jabon</w:t>
      </w:r>
    </w:p>
    <w:p>
      <w:r>
        <w:rPr>
          <w:b/>
          <w:u w:val="single"/>
        </w:rPr>
        <w:t>208710</w:t>
      </w:r>
    </w:p>
    <w:p>
      <w:r>
        <w:t>USER USER USER USER USER USER USER USER USER USER USER USER USER USER USER USER USER USER USER USER USER tutupin badannya pake taplak buru'</w:t>
      </w:r>
    </w:p>
    <w:p>
      <w:r>
        <w:rPr>
          <w:b/>
          <w:u w:val="single"/>
        </w:rPr>
        <w:t>208711</w:t>
      </w:r>
    </w:p>
    <w:p>
      <w:r>
        <w:t>USER Ini masih bicara soal pakaian di SMP/SMA.klo pengalaman di univ, univ katholik melarang/tidak menaungi organisasi kemahasiswaan di luar katholik (ga dpt uang UKM, ga boleh pake fasilitas kampus utk kegiatan, ga boleh oprec/promosi),univ Islam</w:t>
      </w:r>
    </w:p>
    <w:p>
      <w:r>
        <w:rPr>
          <w:b/>
          <w:u w:val="single"/>
        </w:rPr>
        <w:t>208712</w:t>
      </w:r>
    </w:p>
    <w:p>
      <w:r>
        <w:t>Polisi lg selidiki asma terkait ga ama si anies sandi. Klo terkait jd rame nih. Gubernur hasil menyebar kebencian! URL</w:t>
      </w:r>
    </w:p>
    <w:p>
      <w:r>
        <w:rPr>
          <w:b/>
          <w:u w:val="single"/>
        </w:rPr>
        <w:t>208713</w:t>
      </w:r>
    </w:p>
    <w:p>
      <w:r>
        <w:t>Tomohon jga mrupakan pusat pmbelajaran agama Kristen dan Katolik. Ada tmpat khusus utk brdoa dan meditasi yg disebut Bukit Kasih, sbuah tmpat suci yg indah dan tenang. #TomohonInternationalFlowerFestival'</w:t>
      </w:r>
    </w:p>
    <w:p>
      <w:r>
        <w:rPr>
          <w:b/>
          <w:u w:val="single"/>
        </w:rPr>
        <w:t>208714</w:t>
      </w:r>
    </w:p>
    <w:p>
      <w:r>
        <w:t>USER USER Ooo.. jadi islam nusantara itu qiyas dari hindu nusantara...'</w:t>
      </w:r>
    </w:p>
    <w:p>
      <w:r>
        <w:rPr>
          <w:b/>
          <w:u w:val="single"/>
        </w:rPr>
        <w:t>208715</w:t>
      </w:r>
    </w:p>
    <w:p>
      <w:r>
        <w:t>cek -&amp;gt; KPK Periksa Gubernur Sumut dan Cawagub Ijeck Shah KPK memeriksa Gubernur Sumater</w:t>
      </w:r>
    </w:p>
    <w:p>
      <w:r>
        <w:rPr>
          <w:b/>
          <w:u w:val="single"/>
        </w:rPr>
        <w:t>208716</w:t>
      </w:r>
    </w:p>
    <w:p>
      <w:r>
        <w:t>Lalat adalah serangga pertama yang akan menemukan bangkai walaupun ditempat yang paling tersembunyi sekalipun.'</w:t>
      </w:r>
    </w:p>
    <w:p>
      <w:r>
        <w:rPr>
          <w:b/>
          <w:u w:val="single"/>
        </w:rPr>
        <w:t>208717</w:t>
      </w:r>
    </w:p>
    <w:p>
      <w:r>
        <w:t>USER USER USER pro rakyat aseng'</w:t>
      </w:r>
    </w:p>
    <w:p>
      <w:r>
        <w:rPr>
          <w:b/>
          <w:u w:val="single"/>
        </w:rPr>
        <w:t>208718</w:t>
      </w:r>
    </w:p>
    <w:p>
      <w:r>
        <w:t>Brengsek anjirittt siaaaaallllllll aku benciiiiiiiiiiiiiiiiiiiii jahaaaaaaaaaaatttttttt'</w:t>
      </w:r>
    </w:p>
    <w:p>
      <w:r>
        <w:rPr>
          <w:b/>
          <w:u w:val="single"/>
        </w:rPr>
        <w:t>208719</w:t>
      </w:r>
    </w:p>
    <w:p>
      <w:r>
        <w:t>#IKLANAHOKJAHAT AHOK MENCIPTAKAN BARA API ANTARA RAKYAT PRIBUMI DENGAN TIONGHOA YG DIBALUT DENGAN PHOBIA.... AHOK KAFIR RASIS...</w:t>
      </w:r>
    </w:p>
    <w:p>
      <w:r>
        <w:rPr>
          <w:b/>
          <w:u w:val="single"/>
        </w:rPr>
        <w:t>208720</w:t>
      </w:r>
    </w:p>
    <w:p>
      <w:r>
        <w:t>BUYA YAHYA ITU SALAH SATU ULAMA NU YANG LURUS. TIDAK MENUKAR AGAMANYA DENGAN UANG , PANGKAT DAN KEDUDUKAN. ; ; MAKA SUARA BUYA YAHYA ADALAH SUARA KEBENARAN.</w:t>
      </w:r>
    </w:p>
    <w:p>
      <w:r>
        <w:rPr>
          <w:b/>
          <w:u w:val="single"/>
        </w:rPr>
        <w:t>208721</w:t>
      </w:r>
    </w:p>
    <w:p>
      <w:r>
        <w:t>USER USER USER Madinah itu sebuah negara yg dipimpin Rasulullah dan dilanjutkan khulafur rasyidin. Buktinya, Rasul mengirimkan surat ke berbagai negara, melakukan perjanjian dg negara lain, mengatur ekonomi masyarakat, berjihad melawa</w:t>
      </w:r>
    </w:p>
    <w:p>
      <w:r>
        <w:rPr>
          <w:b/>
          <w:u w:val="single"/>
        </w:rPr>
        <w:t>208722</w:t>
      </w:r>
    </w:p>
    <w:p>
      <w:r>
        <w:t>"PH For All", di mana semua ideologi dan agenda boleh bersarang dan berkubang di dalamnya - Liberal, Sekular, Syi\'ah, Evangelis, Humanis, Ateis, Feminis, Freethinker, Murtad dan LGBT serta "islamis".\n\nEntah apa lagi makhluk atau spesis yang akan join</w:t>
      </w:r>
    </w:p>
    <w:p>
      <w:r>
        <w:rPr>
          <w:b/>
          <w:u w:val="single"/>
        </w:rPr>
        <w:t>208723</w:t>
      </w:r>
    </w:p>
    <w:p>
      <w:r>
        <w:t>Ketika ngomong, Sylvi keliatan oke. Tapi begitu didebat Ahok, Sylvi langsung kekuatan goblok.</w:t>
      </w:r>
    </w:p>
    <w:p>
      <w:r>
        <w:rPr>
          <w:b/>
          <w:u w:val="single"/>
        </w:rPr>
        <w:t>208724</w:t>
      </w:r>
    </w:p>
    <w:p>
      <w:r>
        <w:t>USER Kalau USER diCAPRESkan, banyak kalangan Aseng/Asing dan konco2nya serta media pendukungnya rame2 menolak; Mereka khawatir kejahatan dan main kotornya di negeri ini akan diberangusss seperti Reklamasi di Jakarta! \n\n#2019GantiPresiden</w:t>
      </w:r>
    </w:p>
    <w:p>
      <w:r>
        <w:rPr>
          <w:b/>
          <w:u w:val="single"/>
        </w:rPr>
        <w:t>208725</w:t>
      </w:r>
    </w:p>
    <w:p>
      <w:r>
        <w:t>USER Kunyuk nih orang ...jng kasih kendor nih segera cyduk.'</w:t>
      </w:r>
    </w:p>
    <w:p>
      <w:r>
        <w:rPr>
          <w:b/>
          <w:u w:val="single"/>
        </w:rPr>
        <w:t>208726</w:t>
      </w:r>
    </w:p>
    <w:p>
      <w:r>
        <w:t>USER Kemenangan Anies Sandi seharusnya batal demi hukum</w:t>
      </w:r>
    </w:p>
    <w:p>
      <w:r>
        <w:rPr>
          <w:b/>
          <w:u w:val="single"/>
        </w:rPr>
        <w:t>208727</w:t>
      </w:r>
    </w:p>
    <w:p>
      <w:r>
        <w:t>USER Sy blg smua yg dtg dari nabi itu sunnah. Amalkan yg msh relevan.\n\nRelevansinya itu APAKAH SUNNAH INI MEMBUAT MUDHARAT APA GAK?\nEx: kemana2 naik onta.\n\nKlo GAK SESUAI DGN KHANAZAH LOKAL TP GAK ADA MUDHARATNYA ya TTP BS DI AMALKAN.\n\nGa usah</w:t>
      </w:r>
    </w:p>
    <w:p>
      <w:r>
        <w:rPr>
          <w:b/>
          <w:u w:val="single"/>
        </w:rPr>
        <w:t>208728</w:t>
      </w:r>
    </w:p>
    <w:p>
      <w:r>
        <w:t>USER Bangsad kuadrat emang ya lo'</w:t>
      </w:r>
    </w:p>
    <w:p>
      <w:r>
        <w:rPr>
          <w:b/>
          <w:u w:val="single"/>
        </w:rPr>
        <w:t>208729</w:t>
      </w:r>
    </w:p>
    <w:p>
      <w:r>
        <w:t>Pelapor Ganjar Pranowo adalah Djuju Purwantoro yg jg adalah LBH Bang Jafar; ; Bang Jafar adalah pendukung Anies dan Sandi di DKI; ; silahkan simpulkan sendiri arah pelaporan thdp Ganjar Pranowo yg hanya bacakan puisi karya Gus Mus</w:t>
      </w:r>
    </w:p>
    <w:p>
      <w:r>
        <w:rPr>
          <w:b/>
          <w:u w:val="single"/>
        </w:rPr>
        <w:t>208730</w:t>
      </w:r>
    </w:p>
    <w:p>
      <w:r>
        <w:t>USER USER USER selalu dalam damai untuk kamu, "untukmu agamamu untukku agamaku.." begitu dalam kitab suci alqur\'an.. *Jadi orang kristen yg taat aja, dan urusan muslim tuk menjadi muslim yang taat juga.. #Kalo lu hormat sebagi</w:t>
      </w:r>
    </w:p>
    <w:p>
      <w:r>
        <w:rPr>
          <w:b/>
          <w:u w:val="single"/>
        </w:rPr>
        <w:t>208731</w:t>
      </w:r>
    </w:p>
    <w:p>
      <w:r>
        <w:t>Allah memberikan dunia kpd (manusia) yg Dia cintai dan yg Dia benci. Tetapi Dia tdk memberikan (kesadaran ber-) agama, kecuali kpd yg Dia cintai. ; Maka, barangsiapa yg diberikan (kesadaran ber-) agama oleh Allah, berarti ia dicintai oleh-Nya.; ; ~ (HR. A</w:t>
      </w:r>
    </w:p>
    <w:p>
      <w:r>
        <w:rPr>
          <w:b/>
          <w:u w:val="single"/>
        </w:rPr>
        <w:t>208732</w:t>
      </w:r>
    </w:p>
    <w:p>
      <w:r>
        <w:t>RT USER: admin kok dendaman, gausa jd admin tolol'</w:t>
      </w:r>
    </w:p>
    <w:p>
      <w:r>
        <w:rPr>
          <w:b/>
          <w:u w:val="single"/>
        </w:rPr>
        <w:t>208733</w:t>
      </w:r>
    </w:p>
    <w:p>
      <w:r>
        <w:t>USER Sa ae lu upil onta \xf0\x9f\x98\x82\xf0\x9f\x98\x82\xf0\x9f\x98\x82'</w:t>
      </w:r>
    </w:p>
    <w:p>
      <w:r>
        <w:rPr>
          <w:b/>
          <w:u w:val="single"/>
        </w:rPr>
        <w:t>208734</w:t>
      </w:r>
    </w:p>
    <w:p>
      <w:r>
        <w:t>USER mungut dimana lagi tuh orang..?? Tampang Cebong kok ngaku2 ulama muda...'</w:t>
      </w:r>
    </w:p>
    <w:p>
      <w:r>
        <w:rPr>
          <w:b/>
          <w:u w:val="single"/>
        </w:rPr>
        <w:t>208735</w:t>
      </w:r>
    </w:p>
    <w:p>
      <w:r>
        <w:t>yaudah apalagi yg harus di tunggu ini udah keluar jalur nya !! lengserkan jokowi JokowiEnd</w:t>
      </w:r>
    </w:p>
    <w:p>
      <w:r>
        <w:rPr>
          <w:b/>
          <w:u w:val="single"/>
        </w:rPr>
        <w:t>208736</w:t>
      </w:r>
    </w:p>
    <w:p>
      <w:r>
        <w:t>USER Rakyat indonesia akan lihat azab yang akan kau dapat poltak..\nMulut bangke di pelihara.'</w:t>
      </w:r>
    </w:p>
    <w:p>
      <w:r>
        <w:rPr>
          <w:b/>
          <w:u w:val="single"/>
        </w:rPr>
        <w:t>208737</w:t>
      </w:r>
    </w:p>
    <w:p>
      <w:r>
        <w:t>Aku selalu buat keputusan terus dari hati aku terus cakap . Tu kekadang mcm bodo tah lah'</w:t>
      </w:r>
    </w:p>
    <w:p>
      <w:r>
        <w:rPr>
          <w:b/>
          <w:u w:val="single"/>
        </w:rPr>
        <w:t>208738</w:t>
      </w:r>
    </w:p>
    <w:p>
      <w:r>
        <w:t>#lrt ya allah :(( barel ada barang diduga bom??? Merinding asli ya allah takut, mana td sempet mo beli dimsum gak kebayang kalo sampe "kejadian" \xf0\x9f\x98\xad\xf0\x9f\x98\xad'</w:t>
      </w:r>
    </w:p>
    <w:p>
      <w:r>
        <w:rPr>
          <w:b/>
          <w:u w:val="single"/>
        </w:rPr>
        <w:t>208739</w:t>
      </w:r>
    </w:p>
    <w:p>
      <w:r>
        <w:t>semua diklaim sama bani bong\ndari yang paling toleran, paling pancasilais, paling bhinekais, paling aktivis, dan sampai paling islmis.\neealahh..\ndasar tutup botol penyok \xf0\x9f\x98\x82'</w:t>
      </w:r>
    </w:p>
    <w:p>
      <w:r>
        <w:rPr>
          <w:b/>
          <w:u w:val="single"/>
        </w:rPr>
        <w:t>208740</w:t>
      </w:r>
    </w:p>
    <w:p>
      <w:r>
        <w:t>USER USER Setuju ... Presiden PKS</w:t>
      </w:r>
    </w:p>
    <w:p>
      <w:r>
        <w:rPr>
          <w:b/>
          <w:u w:val="single"/>
        </w:rPr>
        <w:t>208741</w:t>
      </w:r>
    </w:p>
    <w:p>
      <w:r>
        <w:t>- Janji buka 10 juta lapangan pekerjaan tapi malah buat Perpres muluskan Tenaga Kerja Asing.; ; - Janji swamsembada pangan dalam 3 tahun, nyatanya Impor beras, garam, dll.; ; - Janji akan turunkan harga BBM dan Tarif Dasar Listrik, nyatanya BBM dan TDL din</w:t>
      </w:r>
    </w:p>
    <w:p>
      <w:r>
        <w:rPr>
          <w:b/>
          <w:u w:val="single"/>
        </w:rPr>
        <w:t>208742</w:t>
      </w:r>
    </w:p>
    <w:p>
      <w:r>
        <w:t>Kalau hanya sekedar kata maaf ... dimana lagi letak martabat &amp;amp; wibawa #NKRI sbgai negara yg berdaulat .. ; USER USER USER USER; USER USER; USER USER USER USER; #NKRItanahPribumi; #SelamatkanNKRI; #20</w:t>
      </w:r>
    </w:p>
    <w:p>
      <w:r>
        <w:rPr>
          <w:b/>
          <w:u w:val="single"/>
        </w:rPr>
        <w:t>208743</w:t>
      </w:r>
    </w:p>
    <w:p>
      <w:r>
        <w:t>RT USER: PENJARAKAN PENISTA AGAMA !!! ATAU USER TURUN !!! https:\/\/t.co\/vqH0TNXaRz</w:t>
      </w:r>
    </w:p>
    <w:p>
      <w:r>
        <w:rPr>
          <w:b/>
          <w:u w:val="single"/>
        </w:rPr>
        <w:t>208744</w:t>
      </w:r>
    </w:p>
    <w:p>
      <w:r>
        <w:t>Besok kalau Prabowo jd nyapres dan teriak-teriak "kita ini sama Indonesia" jangan dipercaya ya. Dia aja pakai isu sara selama ini nih</w:t>
      </w:r>
    </w:p>
    <w:p>
      <w:r>
        <w:rPr>
          <w:b/>
          <w:u w:val="single"/>
        </w:rPr>
        <w:t>208745</w:t>
      </w:r>
    </w:p>
    <w:p>
      <w:r>
        <w:t>USER U gataw waktu taun baru dia valik lg tai bgt'</w:t>
      </w:r>
    </w:p>
    <w:p>
      <w:r>
        <w:rPr>
          <w:b/>
          <w:u w:val="single"/>
        </w:rPr>
        <w:t>208746</w:t>
      </w:r>
    </w:p>
    <w:p>
      <w:r>
        <w:t>Waduh si banci bikin sensasi lagi nihh URL</w:t>
      </w:r>
    </w:p>
    <w:p>
      <w:r>
        <w:rPr>
          <w:b/>
          <w:u w:val="single"/>
        </w:rPr>
        <w:t>208747</w:t>
      </w:r>
    </w:p>
    <w:p>
      <w:r>
        <w:t>RT USER ntar kalau udah menjabat bikin lagi aja kampung Anies-Sandi yg lain.. USER rusuhin kerja orang aja..</w:t>
      </w:r>
    </w:p>
    <w:p>
      <w:r>
        <w:rPr>
          <w:b/>
          <w:u w:val="single"/>
        </w:rPr>
        <w:t>208748</w:t>
      </w:r>
    </w:p>
    <w:p>
      <w:r>
        <w:t>\xf0\x9f\x91\xa6: "Jangan jahatin anak orang"\n\xf0\x9f\x91\xa8: "Baru juga sekali udah diginiin. Haha"\n\nEmang mau berapa kali lo jahatin anak orang, suparji........ mau sekali seribu kali juga lo jahat otong...sinting ya?'</w:t>
      </w:r>
    </w:p>
    <w:p>
      <w:r>
        <w:rPr>
          <w:b/>
          <w:u w:val="single"/>
        </w:rPr>
        <w:t>208749</w:t>
      </w:r>
    </w:p>
    <w:p>
      <w:r>
        <w:t>USER USER Melayu hidang daging lembu pada tetamu Hindu pula? Di mana sensitiviti mereka?'</w:t>
      </w:r>
    </w:p>
    <w:p>
      <w:r>
        <w:rPr>
          <w:b/>
          <w:u w:val="single"/>
        </w:rPr>
        <w:t>208750</w:t>
      </w:r>
    </w:p>
    <w:p>
      <w:r>
        <w:t>USER Pak USER KemenAg tak perlu urus Teroris Islam, tapi orang sperti Anda &amp; Gus Mus agar buang Islam</w:t>
      </w:r>
    </w:p>
    <w:p>
      <w:r>
        <w:rPr>
          <w:b/>
          <w:u w:val="single"/>
        </w:rPr>
        <w:t>208751</w:t>
      </w:r>
    </w:p>
    <w:p>
      <w:r>
        <w:t>Sampe lupa besok pagi sidang pendadaran. Ahaha. Anjir. Anjir. Mampus.'</w:t>
      </w:r>
    </w:p>
    <w:p>
      <w:r>
        <w:rPr>
          <w:b/>
          <w:u w:val="single"/>
        </w:rPr>
        <w:t>208752</w:t>
      </w:r>
    </w:p>
    <w:p>
      <w:r>
        <w:t>USER USER USER USER USER wuih.. paham betul Jawa Timur..; kok ndak jadi penasehat gubernur toh mas.. kok malah mburuh pabrik..; eman2 potensimu mas..#eh; ;</w:t>
      </w:r>
    </w:p>
    <w:p>
      <w:r>
        <w:rPr>
          <w:b/>
          <w:u w:val="single"/>
        </w:rPr>
        <w:t>208753</w:t>
      </w:r>
    </w:p>
    <w:p>
      <w:r>
        <w:t>Untuk lengerkan Jokowi, Megawati lengserkan dulu Ahok, untuk lengserkan Ahok padamkan dulu lilin sepanjang Nusantara</w:t>
      </w:r>
    </w:p>
    <w:p>
      <w:r>
        <w:rPr>
          <w:b/>
          <w:u w:val="single"/>
        </w:rPr>
        <w:t>208754</w:t>
      </w:r>
    </w:p>
    <w:p>
      <w:r>
        <w:t>Mau membantu? Lengserkan jokowi.</w:t>
      </w:r>
    </w:p>
    <w:p>
      <w:r>
        <w:rPr>
          <w:b/>
          <w:u w:val="single"/>
        </w:rPr>
        <w:t>208755</w:t>
      </w:r>
    </w:p>
    <w:p>
      <w:r>
        <w:t>USER kuat memfitnah tu..menteri agama dah bgthu lgbt adlah haram..bila pak lebai fitnah suci..manifesto ph menstabilkan harga minyak telah dibuat ngn memberi subsidi harga minyak yg ditanggung oleh kerajaan'</w:t>
      </w:r>
    </w:p>
    <w:p>
      <w:r>
        <w:rPr>
          <w:b/>
          <w:u w:val="single"/>
        </w:rPr>
        <w:t>208756</w:t>
      </w:r>
    </w:p>
    <w:p>
      <w:r>
        <w:t>Bengkalis Jadi Tuan Rumah PIOS, Diperkirakan 3.000 Mahasiswa Kampus Islam Riau-Kepri Ikut</w:t>
      </w:r>
    </w:p>
    <w:p>
      <w:r>
        <w:rPr>
          <w:b/>
          <w:u w:val="single"/>
        </w:rPr>
        <w:t>208757</w:t>
      </w:r>
    </w:p>
    <w:p>
      <w:r>
        <w:t>USER Calon-calon dimarahin bos langsung minta resign. Cupu'</w:t>
      </w:r>
    </w:p>
    <w:p>
      <w:r>
        <w:rPr>
          <w:b/>
          <w:u w:val="single"/>
        </w:rPr>
        <w:t>208758</w:t>
      </w:r>
    </w:p>
    <w:p>
      <w:r>
        <w:t>tempat paporit kerjain tugas adlh bux, krn kita sering dpt kupon gratisan dr temen \xf0\x9f\x98\x85 so lucky lah.\nngerjain tugas plus curhat, pokonya baru pulang pas uda ditelpon \xf0\x9f\x98\x82\nkalo nda makan mi ayam rica biasanya kita jajan mi goren</w:t>
      </w:r>
    </w:p>
    <w:p>
      <w:r>
        <w:rPr>
          <w:b/>
          <w:u w:val="single"/>
        </w:rPr>
        <w:t>208759</w:t>
      </w:r>
    </w:p>
    <w:p>
      <w:r>
        <w:t>#PrabowoAnisMatta cocok !!!!; ; "Sebesar apapun masalah yg kita hadapi, benteng Kebahagian kita tak boleh tersentuh"; ~ USER ; ; USER USER USER USER USER USER USER USER USER USER</w:t>
      </w:r>
    </w:p>
    <w:p>
      <w:r>
        <w:rPr>
          <w:b/>
          <w:u w:val="single"/>
        </w:rPr>
        <w:t>208760</w:t>
      </w:r>
    </w:p>
    <w:p>
      <w:r>
        <w:t>Banyak yg nyerang wa, ada yg kira wa cebong'</w:t>
      </w:r>
    </w:p>
    <w:p>
      <w:r>
        <w:rPr>
          <w:b/>
          <w:u w:val="single"/>
        </w:rPr>
        <w:t>208761</w:t>
      </w:r>
    </w:p>
    <w:p>
      <w:r>
        <w:t>USER Cebong kacung dungunya ampe ke tulang rusuk..'</w:t>
      </w:r>
    </w:p>
    <w:p>
      <w:r>
        <w:rPr>
          <w:b/>
          <w:u w:val="single"/>
        </w:rPr>
        <w:t>208762</w:t>
      </w:r>
    </w:p>
    <w:p>
      <w:r>
        <w:t>USER kpop e bom ta'</w:t>
      </w:r>
    </w:p>
    <w:p>
      <w:r>
        <w:rPr>
          <w:b/>
          <w:u w:val="single"/>
        </w:rPr>
        <w:t>208763</w:t>
      </w:r>
    </w:p>
    <w:p>
      <w:r>
        <w:t>USER Jokowi Naik Motor Listrik, Produsen Motor Langsung Melirik Papua Presiden Joko W</w:t>
      </w:r>
    </w:p>
    <w:p>
      <w:r>
        <w:rPr>
          <w:b/>
          <w:u w:val="single"/>
        </w:rPr>
        <w:t>208764</w:t>
      </w:r>
    </w:p>
    <w:p>
      <w:r>
        <w:t>USER aku brengsek, masa adik ku kecebur aku ketawain?'</w:t>
      </w:r>
    </w:p>
    <w:p>
      <w:r>
        <w:rPr>
          <w:b/>
          <w:u w:val="single"/>
        </w:rPr>
        <w:t>208765</w:t>
      </w:r>
    </w:p>
    <w:p>
      <w:r>
        <w:t>Semua unjuk rasa di Indonesia itu tuntutannya cuma satu "lengserkan Jokowi"...</w:t>
      </w:r>
    </w:p>
    <w:p>
      <w:r>
        <w:rPr>
          <w:b/>
          <w:u w:val="single"/>
        </w:rPr>
        <w:t>208766</w:t>
      </w:r>
    </w:p>
    <w:p>
      <w:r>
        <w:t>USER Pak USER tak dpt bantah Beriman pd Allah SWT = Beriman pd KEBIADABAN, wajib pelopori Buang Islam</w:t>
      </w:r>
    </w:p>
    <w:p>
      <w:r>
        <w:rPr>
          <w:b/>
          <w:u w:val="single"/>
        </w:rPr>
        <w:t>208767</w:t>
      </w:r>
    </w:p>
    <w:p>
      <w:r>
        <w:t>USER USER Bani Cebong jangan girang dulu'</w:t>
      </w:r>
    </w:p>
    <w:p>
      <w:r>
        <w:rPr>
          <w:b/>
          <w:u w:val="single"/>
        </w:rPr>
        <w:t>208768</w:t>
      </w:r>
    </w:p>
    <w:p>
      <w:r>
        <w:t>kriminalisasi ulama?</w:t>
      </w:r>
    </w:p>
    <w:p>
      <w:r>
        <w:rPr>
          <w:b/>
          <w:u w:val="single"/>
        </w:rPr>
        <w:t>208769</w:t>
      </w:r>
    </w:p>
    <w:p>
      <w:r>
        <w:t>USER assalammualaikum pak,kapan ya masalah video penghinaan presiden di angkat ke ilc ?biar semua tau keadilan itu buat siapa...trima kasih,wassalammualaikum'</w:t>
      </w:r>
    </w:p>
    <w:p>
      <w:r>
        <w:rPr>
          <w:b/>
          <w:u w:val="single"/>
        </w:rPr>
        <w:t>208770</w:t>
      </w:r>
    </w:p>
    <w:p>
      <w:r>
        <w:t>USER USER USER USER Rapihkan dong jakarta. Jangan karena sakit hati Lu pura pura diam.\nMau Nyapres ? Mikir Lu aseng'</w:t>
      </w:r>
    </w:p>
    <w:p>
      <w:r>
        <w:rPr>
          <w:b/>
          <w:u w:val="single"/>
        </w:rPr>
        <w:t>208771</w:t>
      </w:r>
    </w:p>
    <w:p>
      <w:r>
        <w:t>USER Tai bet lu, Dit'</w:t>
      </w:r>
    </w:p>
    <w:p>
      <w:r>
        <w:rPr>
          <w:b/>
          <w:u w:val="single"/>
        </w:rPr>
        <w:t>208772</w:t>
      </w:r>
    </w:p>
    <w:p>
      <w:r>
        <w:t>Lae Ferdinand, cocoknya jokowi di lengserkan di trotoar...jgn ditengah jalan..nanti diseruduk b2 lho</w:t>
      </w:r>
    </w:p>
    <w:p>
      <w:r>
        <w:rPr>
          <w:b/>
          <w:u w:val="single"/>
        </w:rPr>
        <w:t>208773</w:t>
      </w:r>
    </w:p>
    <w:p>
      <w:r>
        <w:t>Ilmu mengajarkan mana yang baik dan mana yang buruk. Dan akhlak mengajarkan mana yang pantas dan mana yang tidak pantas. Jadi, bekalilah anak-anak kita dengan ilmu pengetahuan dan akhlak yang baik (TGB Zainul Majdi); ; #TGBuntukINDONESIA; #TGBPresiden2019</w:t>
      </w:r>
    </w:p>
    <w:p>
      <w:r>
        <w:rPr>
          <w:b/>
          <w:u w:val="single"/>
        </w:rPr>
        <w:t>208774</w:t>
      </w:r>
    </w:p>
    <w:p>
      <w:r>
        <w:t>Udah jelek brengsek lagi, kenapa\ngak mampus aja sekalian :('</w:t>
      </w:r>
    </w:p>
    <w:p>
      <w:r>
        <w:rPr>
          <w:b/>
          <w:u w:val="single"/>
        </w:rPr>
        <w:t>208775</w:t>
      </w:r>
    </w:p>
    <w:p>
      <w:r>
        <w:t>RT USER: Pngen bngt dudukin kontol kayak gini nusuk2 perut, siapa yg mo jd kudanya didudukin? #bokepgratis #memek #ngentot https\xe2\x80\xa6'</w:t>
      </w:r>
    </w:p>
    <w:p>
      <w:r>
        <w:rPr>
          <w:b/>
          <w:u w:val="single"/>
        </w:rPr>
        <w:t>208776</w:t>
      </w:r>
    </w:p>
    <w:p>
      <w:r>
        <w:t>Bertemu Ulama Jabar, Presiden Jokowi mengajak para ulama untuk ikut serta bersama pemerintah menyejukkan suasana menjelang pilkada serentak (10/4/18)</w:t>
      </w:r>
    </w:p>
    <w:p>
      <w:r>
        <w:rPr>
          <w:b/>
          <w:u w:val="single"/>
        </w:rPr>
        <w:t>208777</w:t>
      </w:r>
    </w:p>
    <w:p>
      <w:r>
        <w:t>Benarkah YM masuk lingkaran istana rezim sekarang ? ... Kalau memang benar musibah bagi umat islam ... Karena ternyata banyak penghianat demi urusan dunia'</w:t>
      </w:r>
    </w:p>
    <w:p>
      <w:r>
        <w:rPr>
          <w:b/>
          <w:u w:val="single"/>
        </w:rPr>
        <w:t>208778</w:t>
      </w:r>
    </w:p>
    <w:p>
      <w:r>
        <w:t>"Sebagai negara yang juga mengirimkan TKI di negara lain, Indonesia juga tidak bisa melarang TKA masuk. Akan tetapi, pemerintah harus lebih memperhatikan dan melindungi tenaga kerja lokal..." ujar USER\nURL</w:t>
      </w:r>
    </w:p>
    <w:p>
      <w:r>
        <w:rPr>
          <w:b/>
          <w:u w:val="single"/>
        </w:rPr>
        <w:t>208779</w:t>
      </w:r>
    </w:p>
    <w:p>
      <w:r>
        <w:t>USER USER Mestinya nanti Fahri hamzah di kasih pekerjaan jadi pembawa tas presiden pasti cocok.. Iyakan USER....??'</w:t>
      </w:r>
    </w:p>
    <w:p>
      <w:r>
        <w:rPr>
          <w:b/>
          <w:u w:val="single"/>
        </w:rPr>
        <w:t>208780</w:t>
      </w:r>
    </w:p>
    <w:p>
      <w:r>
        <w:t>USER USER Hahaha...Tulang org batak dimana-mana ada.. cuma Tulang manusia org batak kali...dan jg Lihut Binsar Panjaitan bukan org batak.. tp org Tionghoa sesat(batak murtad).'</w:t>
      </w:r>
    </w:p>
    <w:p>
      <w:r>
        <w:rPr>
          <w:b/>
          <w:u w:val="single"/>
        </w:rPr>
        <w:t>208781</w:t>
      </w:r>
    </w:p>
    <w:p>
      <w:r>
        <w:t>USER Bukan gerakan instant peluk aku untuk menghapus stigma negatif wanita bercadar yang cuma bersifat insidentil bom teroris. Prett\xf0\x9f\x92\xa8'</w:t>
      </w:r>
    </w:p>
    <w:p>
      <w:r>
        <w:rPr>
          <w:b/>
          <w:u w:val="single"/>
        </w:rPr>
        <w:t>208782</w:t>
      </w:r>
    </w:p>
    <w:p>
      <w:r>
        <w:t>"Salah satu problem mendasar umat Islam di dunia ini adalah kemiskinan."</w:t>
      </w:r>
    </w:p>
    <w:p>
      <w:r>
        <w:rPr>
          <w:b/>
          <w:u w:val="single"/>
        </w:rPr>
        <w:t>208783</w:t>
      </w:r>
    </w:p>
    <w:p>
      <w:r>
        <w:t>USER Mohon blokir dg tegas,akun yang provokatif dan pemecah belah, akun bayaran,antek dollar ,Cc USER USER USER'</w:t>
      </w:r>
    </w:p>
    <w:p>
      <w:r>
        <w:rPr>
          <w:b/>
          <w:u w:val="single"/>
        </w:rPr>
        <w:t>208784</w:t>
      </w:r>
    </w:p>
    <w:p>
      <w:r>
        <w:t>USER USER USER usir rohingya dari indonesia, krn rohingya sudah menistakan gadis budha di myanmar.</w:t>
      </w:r>
    </w:p>
    <w:p>
      <w:r>
        <w:rPr>
          <w:b/>
          <w:u w:val="single"/>
        </w:rPr>
        <w:t>208785</w:t>
      </w:r>
    </w:p>
    <w:p>
      <w:r>
        <w:t>USER itu oknum kali, pendeta rahib mungkin ada juga, setiap agama adalah walaupun jarang denger sih buddha hindu gitu. yg jadi masalah adalah mereka gak pernah claim penyempurna pembawa damai gak penah juga heboh2 kalau ada yg masuk atau pindah agam</w:t>
      </w:r>
    </w:p>
    <w:p>
      <w:r>
        <w:rPr>
          <w:b/>
          <w:u w:val="single"/>
        </w:rPr>
        <w:t>208786</w:t>
      </w:r>
    </w:p>
    <w:p>
      <w:r>
        <w:t>Asing sama tl sendiri \xf0\x9f\x98\x83'</w:t>
      </w:r>
    </w:p>
    <w:p>
      <w:r>
        <w:rPr>
          <w:b/>
          <w:u w:val="single"/>
        </w:rPr>
        <w:t>208787</w:t>
      </w:r>
    </w:p>
    <w:p>
      <w:r>
        <w:t>USER USER Kl mau meniru nabi, lajur utama buat onta, lajur kiri buat mobil dan motor.'</w:t>
      </w:r>
    </w:p>
    <w:p>
      <w:r>
        <w:rPr>
          <w:b/>
          <w:u w:val="single"/>
        </w:rPr>
        <w:t>208788</w:t>
      </w:r>
    </w:p>
    <w:p>
      <w:r>
        <w:t>USER USER Cukup sudah, #2019GantiPresiden aja, pemerintah underestimate dgn intelektualitas rakyat</w:t>
      </w:r>
    </w:p>
    <w:p>
      <w:r>
        <w:rPr>
          <w:b/>
          <w:u w:val="single"/>
        </w:rPr>
        <w:t>208789</w:t>
      </w:r>
    </w:p>
    <w:p>
      <w:r>
        <w:t>apa yang anda pikirkan?\nngelu sumpek.\nPUSH RANK kalah terus.\nASU...'</w:t>
      </w:r>
    </w:p>
    <w:p>
      <w:r>
        <w:rPr>
          <w:b/>
          <w:u w:val="single"/>
        </w:rPr>
        <w:t>208790</w:t>
      </w:r>
    </w:p>
    <w:p>
      <w:r>
        <w:t>USER hati hati dalemnya ada rakitan bom /?'</w:t>
      </w:r>
    </w:p>
    <w:p>
      <w:r>
        <w:rPr>
          <w:b/>
          <w:u w:val="single"/>
        </w:rPr>
        <w:t>208791</w:t>
      </w:r>
    </w:p>
    <w:p>
      <w:r>
        <w:t>Moga USER terus berkembang pesat!</w:t>
      </w:r>
    </w:p>
    <w:p>
      <w:r>
        <w:rPr>
          <w:b/>
          <w:u w:val="single"/>
        </w:rPr>
        <w:t>208792</w:t>
      </w:r>
    </w:p>
    <w:p>
      <w:r>
        <w:t>Kemarin hari aku tak sengaja masuk ke suatu kedai kopi yang si empunya orang tionghoa, yang jajan pun juga. Agak berbeda, alih-alih bertanya kerja di mana, mereka bertanya "usaha apa?" \n\nDengan segenap terkaan, aku simpulkan, berarti ada juga aura peng</w:t>
      </w:r>
    </w:p>
    <w:p>
      <w:r>
        <w:rPr>
          <w:b/>
          <w:u w:val="single"/>
        </w:rPr>
        <w:t>208793</w:t>
      </w:r>
    </w:p>
    <w:p>
      <w:r>
        <w:t>kader USER ada yg fitnah jokowi sbg antek komunis contoh: USER Jd tau siapa yg mainkan isu PKI URL</w:t>
      </w:r>
    </w:p>
    <w:p>
      <w:r>
        <w:rPr>
          <w:b/>
          <w:u w:val="single"/>
        </w:rPr>
        <w:t>208794</w:t>
      </w:r>
    </w:p>
    <w:p>
      <w:r>
        <w:t>USER USER USER Udah Kodrat: PECUN-dang emg paling pinter cari alasan\xf0\x9f\x98\x82'</w:t>
      </w:r>
    </w:p>
    <w:p>
      <w:r>
        <w:rPr>
          <w:b/>
          <w:u w:val="single"/>
        </w:rPr>
        <w:t>208795</w:t>
      </w:r>
    </w:p>
    <w:p>
      <w:r>
        <w:t>USER Iya sih. \xf0\x9f\x98\x82\n\nHari ini aja aku abis baca-baca sejarah kelam bangunan di Kota Tua. Sedih banget banyak pembantaian kaum tionghoa saat itu.\n\nTerus aku keinget tragedi 98.\n\nTerus aku mikir. Saat tahun 98, orang indo yang kej</w:t>
      </w:r>
    </w:p>
    <w:p>
      <w:r>
        <w:rPr>
          <w:b/>
          <w:u w:val="single"/>
        </w:rPr>
        <w:t>208796</w:t>
      </w:r>
    </w:p>
    <w:p>
      <w:r>
        <w:t>Lbh baik spt jgn menunggu 2019 lengserkan sesegera mgkn !! Betul perkataan pak USER bs hancur negeri ini klo USER presidentnya</w:t>
      </w:r>
    </w:p>
    <w:p>
      <w:r>
        <w:rPr>
          <w:b/>
          <w:u w:val="single"/>
        </w:rPr>
        <w:t>208797</w:t>
      </w:r>
    </w:p>
    <w:p>
      <w:r>
        <w:t>Ada baiknya partai2 koalisi pendukung Jokowi menyepakati salah 1 metode mendapatkan Cawapres Jokowi. Menugaskan bbrp lembaga survei punya reputasi baik, untuk mengukur tingkat elektabilitas sejumlah pasangan Jokowi. Kemudian serahkan 2 atau 3 teratas utk d</w:t>
      </w:r>
    </w:p>
    <w:p>
      <w:r>
        <w:rPr>
          <w:b/>
          <w:u w:val="single"/>
        </w:rPr>
        <w:t>208798</w:t>
      </w:r>
    </w:p>
    <w:p>
      <w:r>
        <w:t>Selama ada Novel di KPK, Sandi tetap Aman, mana mungkin Novel usut wakil Gubernur Sepupunya. Mana mungkin juga USER usut kasusnya Anies.</w:t>
      </w:r>
    </w:p>
    <w:p>
      <w:r>
        <w:rPr>
          <w:b/>
          <w:u w:val="single"/>
        </w:rPr>
        <w:t>208799</w:t>
      </w:r>
    </w:p>
    <w:p>
      <w:r>
        <w:t>Brengsek Wondo. Joni lagi yg dibahas. Mana weekend nanti nonton Sisitipsi.'</w:t>
      </w:r>
    </w:p>
    <w:p>
      <w:r>
        <w:rPr>
          <w:b/>
          <w:u w:val="single"/>
        </w:rPr>
        <w:t>208800</w:t>
      </w:r>
    </w:p>
    <w:p>
      <w:r>
        <w:t>USER fitnah FPI pecah adalah ulah ahoker yg melihat elektabilitas ahok tinggal 10%,mereka kelojotan melihat MUI+NU+Muhammadi</w:t>
      </w:r>
    </w:p>
    <w:p>
      <w:r>
        <w:rPr>
          <w:b/>
          <w:u w:val="single"/>
        </w:rPr>
        <w:t>208801</w:t>
      </w:r>
    </w:p>
    <w:p>
      <w:r>
        <w:t>Penjarakan semua cina kafir dan ateis! Termasuk Ahok pemimpin babi tukang korupsi!</w:t>
      </w:r>
    </w:p>
    <w:p>
      <w:r>
        <w:rPr>
          <w:b/>
          <w:u w:val="single"/>
        </w:rPr>
        <w:t>208802</w:t>
      </w:r>
    </w:p>
    <w:p>
      <w:r>
        <w:t>USER USER Siapa bilang anjirrr. Tetel batal bloon'</w:t>
      </w:r>
    </w:p>
    <w:p>
      <w:r>
        <w:rPr>
          <w:b/>
          <w:u w:val="single"/>
        </w:rPr>
        <w:t>208803</w:t>
      </w:r>
    </w:p>
    <w:p>
      <w:r>
        <w:t>USER USER USER kalau agama lain anda bilang kafir..pantas kalau kafir korupsi..kalau pemeluk islam korupsi kau bilang itu oknum!!...dasar bau busuk kau punya mulut'</w:t>
      </w:r>
    </w:p>
    <w:p>
      <w:r>
        <w:rPr>
          <w:b/>
          <w:u w:val="single"/>
        </w:rPr>
        <w:t>208804</w:t>
      </w:r>
    </w:p>
    <w:p>
      <w:r>
        <w:t>Algaka Pilkada Kaltim 2018 Banyak Tumbang, Ini Kata KPU Berau</w:t>
      </w:r>
    </w:p>
    <w:p>
      <w:r>
        <w:rPr>
          <w:b/>
          <w:u w:val="single"/>
        </w:rPr>
        <w:t>208805</w:t>
      </w:r>
    </w:p>
    <w:p>
      <w:r>
        <w:t>USER Jancuk ngomongin manga nyambungnya ke lagu jeketi. Wota kalo udh dgk bener2 dah'</w:t>
      </w:r>
    </w:p>
    <w:p>
      <w:r>
        <w:rPr>
          <w:b/>
          <w:u w:val="single"/>
        </w:rPr>
        <w:t>208806</w:t>
      </w:r>
    </w:p>
    <w:p>
      <w:r>
        <w:t>USER USER mampus lo USER'</w:t>
      </w:r>
    </w:p>
    <w:p>
      <w:r>
        <w:rPr>
          <w:b/>
          <w:u w:val="single"/>
        </w:rPr>
        <w:t>208807</w:t>
      </w:r>
    </w:p>
    <w:p>
      <w:r>
        <w:t>24 jam kedepan pengen buta, budek aja gamau percaya apa apa sip!'</w:t>
      </w:r>
    </w:p>
    <w:p>
      <w:r>
        <w:rPr>
          <w:b/>
          <w:u w:val="single"/>
        </w:rPr>
        <w:t>208808</w:t>
      </w:r>
    </w:p>
    <w:p>
      <w:r>
        <w:t>Para politisi bangsat itu, mereka saling berlomba siasat untuk membuat sesat pikiran rakyat.\nTidak yang ber "posisi" dan "oposisi" sama-sama bejat!\nYang fanatik makin giat, tapi rakyat mulai penat.\nPolitisi masih sama seperti jerawat di pantat! Bodat!</w:t>
      </w:r>
    </w:p>
    <w:p>
      <w:r>
        <w:rPr>
          <w:b/>
          <w:u w:val="single"/>
        </w:rPr>
        <w:t>208809</w:t>
      </w:r>
    </w:p>
    <w:p>
      <w:r>
        <w:t>USER Emg kampungan banget!!!!!'</w:t>
      </w:r>
    </w:p>
    <w:p>
      <w:r>
        <w:rPr>
          <w:b/>
          <w:u w:val="single"/>
        </w:rPr>
        <w:t>208810</w:t>
      </w:r>
    </w:p>
    <w:p>
      <w:r>
        <w:t>USER Nawar mulu onta'</w:t>
      </w:r>
    </w:p>
    <w:p>
      <w:r>
        <w:rPr>
          <w:b/>
          <w:u w:val="single"/>
        </w:rPr>
        <w:t>208811</w:t>
      </w:r>
    </w:p>
    <w:p>
      <w:r>
        <w:t>Antena lu panjang juga hut gw akui mulai jilat prabowo karena tau jokowi bakal keok di 2019 URL</w:t>
      </w:r>
    </w:p>
    <w:p>
      <w:r>
        <w:rPr>
          <w:b/>
          <w:u w:val="single"/>
        </w:rPr>
        <w:t>208812</w:t>
      </w:r>
    </w:p>
    <w:p>
      <w:r>
        <w:t>TNI HARUS BERGERAK PKI SUDAH BANGKIT DAN MERAJALELA......!!!!LENGSERKAN JOKOWI GagAL TOTAL MEMIMPIN INDONESIA. URL</w:t>
      </w:r>
    </w:p>
    <w:p>
      <w:r>
        <w:rPr>
          <w:b/>
          <w:u w:val="single"/>
        </w:rPr>
        <w:t>208813</w:t>
      </w:r>
    </w:p>
    <w:p>
      <w:r>
        <w:t>Dulu di masa akhir Orde Baru, Din Syamsuddin sudah mengingatkan Amien Rais: �??Pak Amien itu seperti Muadzin yang berteriak2 meminta Presiden diganti, tapi nanti yg jadi imam-nya malah orang lain, bukan anda�??.; ; Sampai sekarang ucapan Din Syamsuddin terbukt</w:t>
      </w:r>
    </w:p>
    <w:p>
      <w:r>
        <w:rPr>
          <w:b/>
          <w:u w:val="single"/>
        </w:rPr>
        <w:t>208814</w:t>
      </w:r>
    </w:p>
    <w:p>
      <w:r>
        <w:t>USER 27 taun jadi warga Jateng baru ini denger Forum Umat Islam Bersatu. Kowe arep ngorak arik Pilkada Jateng?; Hambok ngorak arik ndhog wae ngopo? Ben wareg. ; Nek ngelih sok pekok soale.</w:t>
      </w:r>
    </w:p>
    <w:p>
      <w:r>
        <w:rPr>
          <w:b/>
          <w:u w:val="single"/>
        </w:rPr>
        <w:t>208815</w:t>
      </w:r>
    </w:p>
    <w:p>
      <w:r>
        <w:t>Bukannya jokowi pemimpin terburuk itu? si raja utang/ahli pencitraan/maling ndeso/jago bohong/opresif/anak PKI/jongos cina komunis</w:t>
      </w:r>
    </w:p>
    <w:p>
      <w:r>
        <w:rPr>
          <w:b/>
          <w:u w:val="single"/>
        </w:rPr>
        <w:t>208816</w:t>
      </w:r>
    </w:p>
    <w:p>
      <w:r>
        <w:t>Sekarang topi #2019GantiPresiden</w:t>
      </w:r>
    </w:p>
    <w:p>
      <w:r>
        <w:rPr>
          <w:b/>
          <w:u w:val="single"/>
        </w:rPr>
        <w:t>208817</w:t>
      </w:r>
    </w:p>
    <w:p>
      <w:r>
        <w:t>USER Jangan suka buang sampah sembarangan.'</w:t>
      </w:r>
    </w:p>
    <w:p>
      <w:r>
        <w:rPr>
          <w:b/>
          <w:u w:val="single"/>
        </w:rPr>
        <w:t>208818</w:t>
      </w:r>
    </w:p>
    <w:p>
      <w:r>
        <w:t>Maksudnya terbukti KORUPSI dan PENISTAAN agama nya ya om, Bangsat lo, TAIK LO, maaf gw pake Bahasa Babi Ahok.</w:t>
      </w:r>
    </w:p>
    <w:p>
      <w:r>
        <w:rPr>
          <w:b/>
          <w:u w:val="single"/>
        </w:rPr>
        <w:t>208819</w:t>
      </w:r>
    </w:p>
    <w:p>
      <w:r>
        <w:t>USER LAH AWAS YA MAMIH GAK W RESTUIN AMA KUNYUK PAPIH/?'</w:t>
      </w:r>
    </w:p>
    <w:p>
      <w:r>
        <w:rPr>
          <w:b/>
          <w:u w:val="single"/>
        </w:rPr>
        <w:t>208820</w:t>
      </w:r>
    </w:p>
    <w:p>
      <w:r>
        <w:t>USER USER Dasar cebong, kalau diangkat malah mati.'</w:t>
      </w:r>
    </w:p>
    <w:p>
      <w:r>
        <w:rPr>
          <w:b/>
          <w:u w:val="single"/>
        </w:rPr>
        <w:t>208821</w:t>
      </w:r>
    </w:p>
    <w:p>
      <w:r>
        <w:t>Sebagian ulama ahli tafsir mengatakan; yg dimaksud dengan menyembelih hewan adalah menyembelih hewan qurban setelah shalat Ied</w:t>
      </w:r>
    </w:p>
    <w:p>
      <w:r>
        <w:rPr>
          <w:b/>
          <w:u w:val="single"/>
        </w:rPr>
        <w:t>208822</w:t>
      </w:r>
    </w:p>
    <w:p>
      <w:r>
        <w:t>USER Vclip penuh bokong \xf0\x9f\x98\x82\xf0\x9f\x98\x82\xf0\x9f\x98\x82\xf0\x9f\x98\x82'</w:t>
      </w:r>
    </w:p>
    <w:p>
      <w:r>
        <w:rPr>
          <w:b/>
          <w:u w:val="single"/>
        </w:rPr>
        <w:t>208823</w:t>
      </w:r>
    </w:p>
    <w:p>
      <w:r>
        <w:t>USER Bogel kunyuk hehe'</w:t>
      </w:r>
    </w:p>
    <w:p>
      <w:r>
        <w:rPr>
          <w:b/>
          <w:u w:val="single"/>
        </w:rPr>
        <w:t>208824</w:t>
      </w:r>
    </w:p>
    <w:p>
      <w:r>
        <w:t>USER USER Udah jaman pa anies tapi para cebong masih gini2 aja.. \nMungkin akibat saham bir di hapus\xf0\x9f\x98\x81\xf0\x9f\x98\x82'</w:t>
      </w:r>
    </w:p>
    <w:p>
      <w:r>
        <w:rPr>
          <w:b/>
          <w:u w:val="single"/>
        </w:rPr>
        <w:t>208825</w:t>
      </w:r>
    </w:p>
    <w:p>
      <w:r>
        <w:t>USER USER Aturan sebut salah satu yak. Biar yg lapor satu agama aja. Lah ini ga nyebut. Yg kesinggung ada 5 agama</w:t>
      </w:r>
    </w:p>
    <w:p>
      <w:r>
        <w:rPr>
          <w:b/>
          <w:u w:val="single"/>
        </w:rPr>
        <w:t>208826</w:t>
      </w:r>
    </w:p>
    <w:p>
      <w:r>
        <w:t>USER Kenapa ngotot sekali ngasih atribut Nusantara? Karena Islam tanpa atribut, menohok jantung ide liberal, syiah, komunis.. \xf0\x9f\x98\x9c'</w:t>
      </w:r>
    </w:p>
    <w:p>
      <w:r>
        <w:rPr>
          <w:b/>
          <w:u w:val="single"/>
        </w:rPr>
        <w:t>208827</w:t>
      </w:r>
    </w:p>
    <w:p>
      <w:r>
        <w:t>Itu akun NeoPKI&gt;komunis&gt;atheis! Hny berani muncul bak jamur di musim hujan di rezim jKW! Lebih pantes disebut rezim apa skrg ini ya?? miris</w:t>
      </w:r>
    </w:p>
    <w:p>
      <w:r>
        <w:rPr>
          <w:b/>
          <w:u w:val="single"/>
        </w:rPr>
        <w:t>208828</w:t>
      </w:r>
    </w:p>
    <w:p>
      <w:r>
        <w:t>USER USER USER USER USER 1. Heran sama orang2 ini. Ketika kata aulyaa dlm al maidah 51 banyak ulama yang mengatakan itu artinya pemimpin, mereka kekeh bilang bahwa itu tidak diartikan pemimpin. padahal itu adalah kata2</w:t>
      </w:r>
    </w:p>
    <w:p>
      <w:r>
        <w:rPr>
          <w:b/>
          <w:u w:val="single"/>
        </w:rPr>
        <w:t>208829</w:t>
      </w:r>
    </w:p>
    <w:p>
      <w:r>
        <w:t>USER Kristen nusantara, hindu Nusantara, Budha nusantara, katolik nusantara, protestan nusantara, khong hu tju nusantara,.... Yg ada nusantara koes plus... Wkk wkkk'</w:t>
      </w:r>
    </w:p>
    <w:p>
      <w:r>
        <w:rPr>
          <w:b/>
          <w:u w:val="single"/>
        </w:rPr>
        <w:t>208830</w:t>
      </w:r>
    </w:p>
    <w:p>
      <w:r>
        <w:t>USER Rezim sekarang lebih istimewa..?? mungkin mereka melihatnya dari bawah tanah... semakin hancur itu baru benar'</w:t>
      </w:r>
    </w:p>
    <w:p>
      <w:r>
        <w:rPr>
          <w:b/>
          <w:u w:val="single"/>
        </w:rPr>
        <w:t>208831</w:t>
      </w:r>
    </w:p>
    <w:p>
      <w:r>
        <w:t>Selama salat Jumat di RCTI, selalu takjub kalo gak radikal bgt pasti menyentuh hati banget. Hari ini takjub karena khotbah-nya tentang Rasul yang silaturahim dengan orang Yahudi, dan penyampaiannya juga oke banget.'</w:t>
      </w:r>
    </w:p>
    <w:p>
      <w:r>
        <w:rPr>
          <w:b/>
          <w:u w:val="single"/>
        </w:rPr>
        <w:t>208832</w:t>
      </w:r>
    </w:p>
    <w:p>
      <w:r>
        <w:t>Huawei memperkirakan bahwa pada tahun 2025, sebanyak 86 persen perusahaan yang beroperasi secara global akan mengadopsi kecerdasan buatan (AI)</w:t>
      </w:r>
    </w:p>
    <w:p>
      <w:r>
        <w:rPr>
          <w:b/>
          <w:u w:val="single"/>
        </w:rPr>
        <w:t>208833</w:t>
      </w:r>
    </w:p>
    <w:p>
      <w:r>
        <w:t>Indonesia saat ini makin mundur sejak dipimpin oleh jokowi URL</w:t>
      </w:r>
    </w:p>
    <w:p>
      <w:r>
        <w:rPr>
          <w:b/>
          <w:u w:val="single"/>
        </w:rPr>
        <w:t>208834</w:t>
      </w:r>
    </w:p>
    <w:p>
      <w:r>
        <w:t>USER prlu bntu-an kusiap dbwh memek mbk.'</w:t>
      </w:r>
    </w:p>
    <w:p>
      <w:r>
        <w:rPr>
          <w:b/>
          <w:u w:val="single"/>
        </w:rPr>
        <w:t>208835</w:t>
      </w:r>
    </w:p>
    <w:p>
      <w:r>
        <w:t>USER USER USER USER USER USER USER USER USER USER USER Sudah benar\xc2\xb2 haqul yakin dukung perancis? \nKlo hasil survey..menangkan kroasia gmn? \n\xf0\x9f\x98\x80\xf0\x9f\x98\x81\xf0\x9f</w:t>
      </w:r>
    </w:p>
    <w:p>
      <w:r>
        <w:rPr>
          <w:b/>
          <w:u w:val="single"/>
        </w:rPr>
        <w:t>208836</w:t>
      </w:r>
    </w:p>
    <w:p>
      <w:r>
        <w:t>Solusinya Cuma 2!! 1. Lengserkan Jokowi Sekarang Juga 2. Khilafah</w:t>
      </w:r>
    </w:p>
    <w:p>
      <w:r>
        <w:rPr>
          <w:b/>
          <w:u w:val="single"/>
        </w:rPr>
        <w:t>208837</w:t>
      </w:r>
    </w:p>
    <w:p>
      <w:r>
        <w:t>Segera koordinasikan kekuatan massa muslim..utk segera mengepung kedutaan Myanmar..usir Dubes dan Orang Budha" Biadab itu Dari Indonesia!!!</w:t>
      </w:r>
    </w:p>
    <w:p>
      <w:r>
        <w:rPr>
          <w:b/>
          <w:u w:val="single"/>
        </w:rPr>
        <w:t>208838</w:t>
      </w:r>
    </w:p>
    <w:p>
      <w:r>
        <w:t>USER USER mampus lo yo dimarahinn sama hyung 13 cm gue wkwkwkkw'</w:t>
      </w:r>
    </w:p>
    <w:p>
      <w:r>
        <w:rPr>
          <w:b/>
          <w:u w:val="single"/>
        </w:rPr>
        <w:t>208839</w:t>
      </w:r>
    </w:p>
    <w:p>
      <w:r>
        <w:t>USER USER tumben om ustadz ga on masalah ini...\nooopst...apa karena bawang dari aseng x yah ???\xf0\x9f\xa4\xa3\xf0\x9f\xa4\xa3\xf0\x9f\xa4\xa3\xf0\x9f\xa4\xa3'</w:t>
      </w:r>
    </w:p>
    <w:p>
      <w:r>
        <w:rPr>
          <w:b/>
          <w:u w:val="single"/>
        </w:rPr>
        <w:t>208840</w:t>
      </w:r>
    </w:p>
    <w:p>
      <w:r>
        <w:t>USER Antek aseng komunis kapitalis</w:t>
      </w:r>
    </w:p>
    <w:p>
      <w:r>
        <w:rPr>
          <w:b/>
          <w:u w:val="single"/>
        </w:rPr>
        <w:t>208841</w:t>
      </w:r>
    </w:p>
    <w:p>
      <w:r>
        <w:t>RT USER: gausah munafik! kalo di hati lo benci ya benci aja jangan sok damai damai! kalo gue masih tetep "VIKING itu ANJING"\n#Dilar\xe2\x80\xa6'</w:t>
      </w:r>
    </w:p>
    <w:p>
      <w:r>
        <w:rPr>
          <w:b/>
          <w:u w:val="single"/>
        </w:rPr>
        <w:t>208842</w:t>
      </w:r>
    </w:p>
    <w:p>
      <w:r>
        <w:t>USER Gak pernah berubah emang Biu. \n\nBisa jadi orang itu bukan bermaksud munafik sama perasaannya tapi, siapa tau itu tameng kebahagiaan dia?\n\nMikirin kebahagian mah nggak ada abisnya, mending tidur.'</w:t>
      </w:r>
    </w:p>
    <w:p>
      <w:r>
        <w:rPr>
          <w:b/>
          <w:u w:val="single"/>
        </w:rPr>
        <w:t>208843</w:t>
      </w:r>
    </w:p>
    <w:p>
      <w:r>
        <w:t>Pengamat Unpad: Kritik Prabowo kepada Jokowi Bisa Jadi Blunder USER USER URL</w:t>
      </w:r>
    </w:p>
    <w:p>
      <w:r>
        <w:rPr>
          <w:b/>
          <w:u w:val="single"/>
        </w:rPr>
        <w:t>208844</w:t>
      </w:r>
    </w:p>
    <w:p>
      <w:r>
        <w:t>#DanaInvestorAsing Deputi Gubernur BI. Dody Budi Waluyo : kepercayaan investor untuk masuk ke portoflio domestik meningkat pasca kenaikan peringkat utang dari Moody's Investor Service #Invetasi #Investor #EkonomiRI</w:t>
      </w:r>
    </w:p>
    <w:p>
      <w:r>
        <w:rPr>
          <w:b/>
          <w:u w:val="single"/>
        </w:rPr>
        <w:t>208845</w:t>
      </w:r>
    </w:p>
    <w:p>
      <w:r>
        <w:t>Cuuyy masih ga bisa nih,kacrut provider lu USER USER'</w:t>
      </w:r>
    </w:p>
    <w:p>
      <w:r>
        <w:rPr>
          <w:b/>
          <w:u w:val="single"/>
        </w:rPr>
        <w:t>208846</w:t>
      </w:r>
    </w:p>
    <w:p>
      <w:r>
        <w:t>Yg dulu ngacir waktu di datangi oleh Ulama dan Jama'ah siapa ya...?; ; Yg dulu Nembakin Gas Air Mata ke arah Ulama dan Jama'ah dgn cara membabi buta Siapa ya..?; ; Yg Diam saat Ulama di Fitnah bahkan di Teror habis?an Siapa ya..?; ; #2019GantiPresiden</w:t>
      </w:r>
    </w:p>
    <w:p>
      <w:r>
        <w:rPr>
          <w:b/>
          <w:u w:val="single"/>
        </w:rPr>
        <w:t>208847</w:t>
      </w:r>
    </w:p>
    <w:p>
      <w:r>
        <w:t>USER Benar pak, untuk itu mari kita cintai produk kita sendiri agar membantu produk kita bisa bersaing di pasar global. Dan semoga yg menang nanti jadi gubernur sumut bisa menjadikan sumut ini lebih baik baik di bidang peradangan, dll.</w:t>
      </w:r>
    </w:p>
    <w:p>
      <w:r>
        <w:rPr>
          <w:b/>
          <w:u w:val="single"/>
        </w:rPr>
        <w:t>208848</w:t>
      </w:r>
    </w:p>
    <w:p>
      <w:r>
        <w:t>USER USER Hayo nyok bajingan \xf0\x9f\x98\x82\xf0\x9f\x98\x82\xf0\x9f\x98\x82'</w:t>
      </w:r>
    </w:p>
    <w:p>
      <w:r>
        <w:rPr>
          <w:b/>
          <w:u w:val="single"/>
        </w:rPr>
        <w:t>208849</w:t>
      </w:r>
    </w:p>
    <w:p>
      <w:r>
        <w:t>RT USER: mana ada setan siang-siang, yang ada malah temen kyk setan. diajak keluar makan malah aq nitip aj'</w:t>
      </w:r>
    </w:p>
    <w:p>
      <w:r>
        <w:rPr>
          <w:b/>
          <w:u w:val="single"/>
        </w:rPr>
        <w:t>208850</w:t>
      </w:r>
    </w:p>
    <w:p>
      <w:r>
        <w:t>Besok kalau Prabowo nyapres lagi kalau masih teriak-teriak NKRI harga mati jangan dipercaya ya?</w:t>
      </w:r>
    </w:p>
    <w:p>
      <w:r>
        <w:rPr>
          <w:b/>
          <w:u w:val="single"/>
        </w:rPr>
        <w:t>208851</w:t>
      </w:r>
    </w:p>
    <w:p>
      <w:r>
        <w:t>USER iya anjir dah bolot budeg lagi'</w:t>
      </w:r>
    </w:p>
    <w:p>
      <w:r>
        <w:rPr>
          <w:b/>
          <w:u w:val="single"/>
        </w:rPr>
        <w:t>208852</w:t>
      </w:r>
    </w:p>
    <w:p>
      <w:r>
        <w:t>Kalo ak jadi Gubernur Bank, akan kuminta seluruh pecahan uang dicetak dengan wajah USER</w:t>
      </w:r>
    </w:p>
    <w:p>
      <w:r>
        <w:rPr>
          <w:b/>
          <w:u w:val="single"/>
        </w:rPr>
        <w:t>208853</w:t>
      </w:r>
    </w:p>
    <w:p>
      <w:r>
        <w:t>Saat Paul Pogba Selebrasi Gol, Terdengar Tiruan Suara Monyet URL</w:t>
      </w:r>
    </w:p>
    <w:p>
      <w:r>
        <w:rPr>
          <w:b/>
          <w:u w:val="single"/>
        </w:rPr>
        <w:t>208854</w:t>
      </w:r>
    </w:p>
    <w:p>
      <w:r>
        <w:t>USER LAH ANJIR KENAPAAA MENCRET MKSDNYA?:('</w:t>
      </w:r>
    </w:p>
    <w:p>
      <w:r>
        <w:rPr>
          <w:b/>
          <w:u w:val="single"/>
        </w:rPr>
        <w:t>208855</w:t>
      </w:r>
    </w:p>
    <w:p>
      <w:r>
        <w:t>RT USER: Jangan Lupa USER Adalah Pendukung Penista Agama (ahok) URL</w:t>
      </w:r>
    </w:p>
    <w:p>
      <w:r>
        <w:rPr>
          <w:b/>
          <w:u w:val="single"/>
        </w:rPr>
        <w:t>208856</w:t>
      </w:r>
    </w:p>
    <w:p>
      <w:r>
        <w:t>RT USER Karena Jokowi dan Ahok haters pendukung Wowo</w:t>
      </w:r>
    </w:p>
    <w:p>
      <w:r>
        <w:rPr>
          <w:b/>
          <w:u w:val="single"/>
        </w:rPr>
        <w:t>208857</w:t>
      </w:r>
    </w:p>
    <w:p>
      <w:r>
        <w:t>USER Emang ada cebong yg nggak dungu??? URL</w:t>
      </w:r>
    </w:p>
    <w:p>
      <w:r>
        <w:rPr>
          <w:b/>
          <w:u w:val="single"/>
        </w:rPr>
        <w:t>208858</w:t>
      </w:r>
    </w:p>
    <w:p>
      <w:r>
        <w:t>RT USER ..hehh wo.. jika rakyat masih susah nape si ZON malah minta para temen DPR baru ? .. situ masih waras kan wo ? ga makan micin kan ?</w:t>
      </w:r>
    </w:p>
    <w:p>
      <w:r>
        <w:rPr>
          <w:b/>
          <w:u w:val="single"/>
        </w:rPr>
        <w:t>208859</w:t>
      </w:r>
    </w:p>
    <w:p>
      <w:r>
        <w:t>Dan sekarang kembali ditahan paksa dengan tuduhan kasus berbeda, mengerikan rezim jokowi URL</w:t>
      </w:r>
    </w:p>
    <w:p>
      <w:r>
        <w:rPr>
          <w:b/>
          <w:u w:val="single"/>
        </w:rPr>
        <w:t>208860</w:t>
      </w:r>
    </w:p>
    <w:p>
      <w:r>
        <w:t>USER USER USER USER Loh bangsa cebong bangga kok dengan dirinya, sampai dibikinkan kaos dan logo segala, belum paham? Kalu kampret yang mana? Emang ada yang mengaku dan bangga disebut begitu?'</w:t>
      </w:r>
    </w:p>
    <w:p>
      <w:r>
        <w:rPr>
          <w:b/>
          <w:u w:val="single"/>
        </w:rPr>
        <w:t>208861</w:t>
      </w:r>
    </w:p>
    <w:p>
      <w:r>
        <w:t>Misalnya ada suatu kondisi dimana kita lagi khawatirin si dia, tapi dia malah seneng-seneng sama yang lain. Itu babi namanya.'</w:t>
      </w:r>
    </w:p>
    <w:p>
      <w:r>
        <w:rPr>
          <w:b/>
          <w:u w:val="single"/>
        </w:rPr>
        <w:t>208862</w:t>
      </w:r>
    </w:p>
    <w:p>
      <w:r>
        <w:t>Bersikap baik kepada semua orang, bukan hanya dengan yang seiman. Selamat memperingati Maulid Nabi Muhammad SAW</w:t>
      </w:r>
    </w:p>
    <w:p>
      <w:r>
        <w:rPr>
          <w:b/>
          <w:u w:val="single"/>
        </w:rPr>
        <w:t>208863</w:t>
      </w:r>
    </w:p>
    <w:p>
      <w:r>
        <w:t>Menangin pilkada ternyata memiliki cara-cara yang perlu kamu ketahui. Perlu contoh? Ada kok. Ya simak dulu deh cara-caranya di video ini &amp;gt;&amp;gt;</w:t>
      </w:r>
    </w:p>
    <w:p>
      <w:r>
        <w:rPr>
          <w:b/>
          <w:u w:val="single"/>
        </w:rPr>
        <w:t>208864</w:t>
      </w:r>
    </w:p>
    <w:p>
      <w:r>
        <w:t>7. Apa keuntungan menjadi freelance writer? USER #KUchat</w:t>
      </w:r>
    </w:p>
    <w:p>
      <w:r>
        <w:rPr>
          <w:b/>
          <w:u w:val="single"/>
        </w:rPr>
        <w:t>208865</w:t>
      </w:r>
    </w:p>
    <w:p>
      <w:r>
        <w:t>USER USER Bani kampret dungu,,, kontrak di stop,, lu sanggup gaji ribuan kariawan nya? Lu sanggup beli alat\xc2\xb2 super canggih untk gali emas dsana? Ujung\xc2\xb2 nya lu nyalah kan pemerintah lagi....'</w:t>
      </w:r>
    </w:p>
    <w:p>
      <w:r>
        <w:rPr>
          <w:b/>
          <w:u w:val="single"/>
        </w:rPr>
        <w:t>208866</w:t>
      </w:r>
    </w:p>
    <w:p>
      <w:r>
        <w:t>USER USER USER Ini kitab suci agama apa koh Nali ?</w:t>
      </w:r>
    </w:p>
    <w:p>
      <w:r>
        <w:rPr>
          <w:b/>
          <w:u w:val="single"/>
        </w:rPr>
        <w:t>208867</w:t>
      </w:r>
    </w:p>
    <w:p>
      <w:r>
        <w:t>USER USER USER USER Kecoa kalo ud bloon ya kaya gitu kebanyakan ngerem di septictank,asal bacot doank congornya si joko'</w:t>
      </w:r>
    </w:p>
    <w:p>
      <w:r>
        <w:rPr>
          <w:b/>
          <w:u w:val="single"/>
        </w:rPr>
        <w:t>208868</w:t>
      </w:r>
    </w:p>
    <w:p>
      <w:r>
        <w:t>Anies Disebut Super Gubernur Saat Isi Kuliah Umum di Maroko Jauh banget sama gabener yg di kandangin di Mako...; Anies Emang Top.</w:t>
      </w:r>
    </w:p>
    <w:p>
      <w:r>
        <w:rPr>
          <w:b/>
          <w:u w:val="single"/>
        </w:rPr>
        <w:t>208869</w:t>
      </w:r>
    </w:p>
    <w:p>
      <w:r>
        <w:t>USER USER USER USER USER USER USER USER USER USER USER USER USER USER USER USER USER USER Abg adik dgn Yahudi tuhh.'</w:t>
      </w:r>
    </w:p>
    <w:p>
      <w:r>
        <w:rPr>
          <w:b/>
          <w:u w:val="single"/>
        </w:rPr>
        <w:t>208870</w:t>
      </w:r>
    </w:p>
    <w:p>
      <w:r>
        <w:t>pengetahuan tidak dapat menggantikan persahabatan. Aku (Patrick) lebih suka jadi idiot daripada kehilanganmu \n\n(Spongebob)'</w:t>
      </w:r>
    </w:p>
    <w:p>
      <w:r>
        <w:rPr>
          <w:b/>
          <w:u w:val="single"/>
        </w:rPr>
        <w:t>208871</w:t>
      </w:r>
    </w:p>
    <w:p>
      <w:r>
        <w:t>Setiap yg bathil dan jahat wajib di lawan/diperangi walau dari ras apapun, china arab indo bulai yahudi. Maka dari itu tidak ada kekhususan maklum utk elite quraisy bila memang menjadi jahil dan batil. Adil'</w:t>
      </w:r>
    </w:p>
    <w:p>
      <w:r>
        <w:rPr>
          <w:b/>
          <w:u w:val="single"/>
        </w:rPr>
        <w:t>208872</w:t>
      </w:r>
    </w:p>
    <w:p>
      <w:r>
        <w:t>USER USER pake cara PKI memberangus lawan politik nya'</w:t>
      </w:r>
    </w:p>
    <w:p>
      <w:r>
        <w:rPr>
          <w:b/>
          <w:u w:val="single"/>
        </w:rPr>
        <w:t>208873</w:t>
      </w:r>
    </w:p>
    <w:p>
      <w:r>
        <w:t>USER Wedus gembel\n\nAku siram air bisa bikin seger kan'</w:t>
      </w:r>
    </w:p>
    <w:p>
      <w:r>
        <w:rPr>
          <w:b/>
          <w:u w:val="single"/>
        </w:rPr>
        <w:t>208874</w:t>
      </w:r>
    </w:p>
    <w:p>
      <w:r>
        <w:t>USER USER USER Ekonomi meroket 7% itu hoax</w:t>
      </w:r>
    </w:p>
    <w:p>
      <w:r>
        <w:rPr>
          <w:b/>
          <w:u w:val="single"/>
        </w:rPr>
        <w:t>208875</w:t>
      </w:r>
    </w:p>
    <w:p>
      <w:r>
        <w:t>USER USER duh disini saya gak bisa berhenti mengucap CEBONG DONGO itu fakta bukti nya banyak \xf0\x9f\x98\x82'</w:t>
      </w:r>
    </w:p>
    <w:p>
      <w:r>
        <w:rPr>
          <w:b/>
          <w:u w:val="single"/>
        </w:rPr>
        <w:t>208876</w:t>
      </w:r>
    </w:p>
    <w:p>
      <w:r>
        <w:t>USER USER USER USER USER USER USER USER USER USER USER \xf0\x9f\x99\x8f\xf0\x9f\x99\x8f\xf0\x9f\x99\x8fbukan "KAMPRET TAPI KECOA "" yg hidupnya makan TAI semakin besar bikin penyakit , \xf0\x9f\x98\x8</w:t>
      </w:r>
    </w:p>
    <w:p>
      <w:r>
        <w:rPr>
          <w:b/>
          <w:u w:val="single"/>
        </w:rPr>
        <w:t>208877</w:t>
      </w:r>
    </w:p>
    <w:p>
      <w:r>
        <w:t>salah satunya nabi Hud. siapa nabi Hud menurut tradisi arabislam? adakah padanannya dlm tradisi ibrani-yahudi?'</w:t>
      </w:r>
    </w:p>
    <w:p>
      <w:r>
        <w:rPr>
          <w:b/>
          <w:u w:val="single"/>
        </w:rPr>
        <w:t>208878</w:t>
      </w:r>
    </w:p>
    <w:p>
      <w:r>
        <w:t>Bukti nyata Cina Indonesia antek penjajah</w:t>
      </w:r>
    </w:p>
    <w:p>
      <w:r>
        <w:rPr>
          <w:b/>
          <w:u w:val="single"/>
        </w:rPr>
        <w:t>208879</w:t>
      </w:r>
    </w:p>
    <w:p>
      <w:r>
        <w:t>Gw curiga kalo Ahok kalah pemilihan kepala daerah itu konspirasi biar penduduk Jakarta pada pindah ke Meikarta daripada punya gubernur yg gak kompeten.</w:t>
      </w:r>
    </w:p>
    <w:p>
      <w:r>
        <w:rPr>
          <w:b/>
          <w:u w:val="single"/>
        </w:rPr>
        <w:t>208880</w:t>
      </w:r>
    </w:p>
    <w:p>
      <w:r>
        <w:t>USER USER USER Dalam Kristen ada namanya denominasi/kelompok yang terakulturasi dgn budaya Indonesia. Ada GKJW (Jawi Wetan), HKBP (Batak), GPiB, dll. Ini ya sama aja kristen nusantara. Unik dalam Ke-bhinneka-annya.'</w:t>
      </w:r>
    </w:p>
    <w:p>
      <w:r>
        <w:rPr>
          <w:b/>
          <w:u w:val="single"/>
        </w:rPr>
        <w:t>208881</w:t>
      </w:r>
    </w:p>
    <w:p>
      <w:r>
        <w:t>USER Sabar. Masih kerja lembur bagai onta.'</w:t>
      </w:r>
    </w:p>
    <w:p>
      <w:r>
        <w:rPr>
          <w:b/>
          <w:u w:val="single"/>
        </w:rPr>
        <w:t>208882</w:t>
      </w:r>
    </w:p>
    <w:p>
      <w:r>
        <w:t>USER USER Dan kami di Jawa sama sekali tidak berkeberatan bahwa Jokowi adalah antek orang Papua \xf0\x9f\x91\x8d\xf0\x9f\x99\x82\xf0\x9f\x91\x8d'</w:t>
      </w:r>
    </w:p>
    <w:p>
      <w:r>
        <w:rPr>
          <w:b/>
          <w:u w:val="single"/>
        </w:rPr>
        <w:t>208883</w:t>
      </w:r>
    </w:p>
    <w:p>
      <w:r>
        <w:t>RT USER USER Saya lebih setuju/bahagia/senang.bila MPR/DPR. Itu di bubarkan. Sudah di gaji negara malah dikorupsi .buat rugi</w:t>
      </w:r>
    </w:p>
    <w:p>
      <w:r>
        <w:rPr>
          <w:b/>
          <w:u w:val="single"/>
        </w:rPr>
        <w:t>208884</w:t>
      </w:r>
    </w:p>
    <w:p>
      <w:r>
        <w:t>Bawaslu: Kolaka Tertinggi Pelanggaran ASN Dalam Pilkada; ; #AkuSERUJI : Pilkada | ;</w:t>
      </w:r>
    </w:p>
    <w:p>
      <w:r>
        <w:rPr>
          <w:b/>
          <w:u w:val="single"/>
        </w:rPr>
        <w:t>208885</w:t>
      </w:r>
    </w:p>
    <w:p>
      <w:r>
        <w:t>USER USER maho teriak maho'</w:t>
      </w:r>
    </w:p>
    <w:p>
      <w:r>
        <w:rPr>
          <w:b/>
          <w:u w:val="single"/>
        </w:rPr>
        <w:t>208886</w:t>
      </w:r>
    </w:p>
    <w:p>
      <w:r>
        <w:t>Ingin NKRI tetap eksis n terbebas dr serbuan TKA CHINA???? ; ; Mari ummat Islam Indonesia bersatu, ; GANTI PRESIDEN DI 2019. ; ; #GantiPresidenYuk ; #2019PresidenBaru</w:t>
      </w:r>
    </w:p>
    <w:p>
      <w:r>
        <w:rPr>
          <w:b/>
          <w:u w:val="single"/>
        </w:rPr>
        <w:t>208887</w:t>
      </w:r>
    </w:p>
    <w:p>
      <w:r>
        <w:t>USER USER USER USER Betul doktrin itu ada dalam gereja katolik, dogma Maria diangkat ke surga secara utuh (badan dan jiwanya, Katekismus 966). Mnurut mas lukas doktrin tersebut memang bagaimna?'</w:t>
      </w:r>
    </w:p>
    <w:p>
      <w:r>
        <w:rPr>
          <w:b/>
          <w:u w:val="single"/>
        </w:rPr>
        <w:t>208888</w:t>
      </w:r>
    </w:p>
    <w:p>
      <w:r>
        <w:t>Bacot bat si kunyuk USER bikin tambah sayang dah ah URL</w:t>
      </w:r>
    </w:p>
    <w:p>
      <w:r>
        <w:rPr>
          <w:b/>
          <w:u w:val="single"/>
        </w:rPr>
        <w:t>208889</w:t>
      </w:r>
    </w:p>
    <w:p>
      <w:r>
        <w:t>Pasti mrk yg punya target turunkan presiden isunya sih pak wakil yg gantikan..intinya jokowi naik konglomerat hitam tiarap sambil tgg peluang</w:t>
      </w:r>
    </w:p>
    <w:p>
      <w:r>
        <w:rPr>
          <w:b/>
          <w:u w:val="single"/>
        </w:rPr>
        <w:t>208890</w:t>
      </w:r>
    </w:p>
    <w:p>
      <w:r>
        <w:t>USER tidak berpolitik, bicara Islam berbalut budaya Nusantara �??? Halagh candaan apa lagi ini, semoga segera sadar, aamiin</w:t>
      </w:r>
    </w:p>
    <w:p>
      <w:r>
        <w:rPr>
          <w:b/>
          <w:u w:val="single"/>
        </w:rPr>
        <w:t>208891</w:t>
      </w:r>
    </w:p>
    <w:p>
      <w:r>
        <w:t>USER Wkwk gaboleh dra bos bosan tai'</w:t>
      </w:r>
    </w:p>
    <w:p>
      <w:r>
        <w:rPr>
          <w:b/>
          <w:u w:val="single"/>
        </w:rPr>
        <w:t>208892</w:t>
      </w:r>
    </w:p>
    <w:p>
      <w:r>
        <w:t>Kamu gak dicarin sama orang tuamu apa ? Kok setiap malam kamu selalu hadir dalam mimpiku.'</w:t>
      </w:r>
    </w:p>
    <w:p>
      <w:r>
        <w:rPr>
          <w:b/>
          <w:u w:val="single"/>
        </w:rPr>
        <w:t>208893</w:t>
      </w:r>
    </w:p>
    <w:p>
      <w:r>
        <w:t>USER USER kalau pakai cara yang baik saya jamin gak ada yang peduli bos, jatohnya cuman kayak first travel. Yang booming cuman pelakunya tapi korbannya di tenggelemin, orang indonesia pada budek, harus diteriakin dulu baru ngerti.'</w:t>
      </w:r>
    </w:p>
    <w:p>
      <w:r>
        <w:rPr>
          <w:b/>
          <w:u w:val="single"/>
        </w:rPr>
        <w:t>208894</w:t>
      </w:r>
    </w:p>
    <w:p>
      <w:r>
        <w:t>Iya anak pemberontak PRRI/PERMESTA ya ... Prabowo URL</w:t>
      </w:r>
    </w:p>
    <w:p>
      <w:r>
        <w:rPr>
          <w:b/>
          <w:u w:val="single"/>
        </w:rPr>
        <w:t>208895</w:t>
      </w:r>
    </w:p>
    <w:p>
      <w:r>
        <w:t>Hadeh si cebong ga ada empati-empatinya nih sama temen.'</w:t>
      </w:r>
    </w:p>
    <w:p>
      <w:r>
        <w:rPr>
          <w:b/>
          <w:u w:val="single"/>
        </w:rPr>
        <w:t>208896</w:t>
      </w:r>
    </w:p>
    <w:p>
      <w:r>
        <w:t>USER USER bukannya dia USER juga tuak..berarti dia BRENGSEK juga ? \xf0\x9f\xa4\x94\xf0\x9f\xa4\x94'</w:t>
      </w:r>
    </w:p>
    <w:p>
      <w:r>
        <w:rPr>
          <w:b/>
          <w:u w:val="single"/>
        </w:rPr>
        <w:t>208897</w:t>
      </w:r>
    </w:p>
    <w:p>
      <w:r>
        <w:t>TERORIS Tidak Pernah Ada Sekalipun Para Kafir Komunis Nusantara Menista Islam, Kitab dan Nabi SAW.\n\nAKAN TETAPI Teroris Itu Selalu Hadir Dimana dan Kapan Saja, Bila Hendak Mengesampingkan Isu Politik Yang Memanas.'</w:t>
      </w:r>
    </w:p>
    <w:p>
      <w:r>
        <w:rPr>
          <w:b/>
          <w:u w:val="single"/>
        </w:rPr>
        <w:t>208898</w:t>
      </w:r>
    </w:p>
    <w:p>
      <w:r>
        <w:t>Chaser top Jogja mana aja NIH ? #gay #Grindr #growlr #gayboy #gaychaser #gayindo #GayIndonesia #lokalhot #gaylokal #gaytop #chubbyguy #gaybear #gaybottom #kontol #SANGE_AAAAAAAAAAH #gayjogja #gayasia #gayfitness #gayyogyakarta #gayasia'</w:t>
      </w:r>
    </w:p>
    <w:p>
      <w:r>
        <w:rPr>
          <w:b/>
          <w:u w:val="single"/>
        </w:rPr>
        <w:t>208899</w:t>
      </w:r>
    </w:p>
    <w:p>
      <w:r>
        <w:t>USER USER Mencari pembenaran dengan membuka hal2 yg sudah lewat dimasa lalu. Pemain yg salah kok di bela, idiot'</w:t>
      </w:r>
    </w:p>
    <w:p>
      <w:r>
        <w:rPr>
          <w:b/>
          <w:u w:val="single"/>
        </w:rPr>
        <w:t>208900</w:t>
      </w:r>
    </w:p>
    <w:p>
      <w:r>
        <w:t>5 tahun ke depan gak bakal menghabiskan waktu buat membenci anies-sandi.</w:t>
      </w:r>
    </w:p>
    <w:p>
      <w:r>
        <w:rPr>
          <w:b/>
          <w:u w:val="single"/>
        </w:rPr>
        <w:t>208901</w:t>
      </w:r>
    </w:p>
    <w:p>
      <w:r>
        <w:t>USER USER Fokus kpd rambu jalannya, sepertinya kita sdh terjajah sama cina, rambu jalan pakai bahasa cina'</w:t>
      </w:r>
    </w:p>
    <w:p>
      <w:r>
        <w:rPr>
          <w:b/>
          <w:u w:val="single"/>
        </w:rPr>
        <w:t>208902</w:t>
      </w:r>
    </w:p>
    <w:p>
      <w:r>
        <w:t>RT USER Kalau presiden USER berbuat salah tidak berbuat salah lebih baik nggak usah jadi president. Mundur saja bapaaaak....</w:t>
      </w:r>
    </w:p>
    <w:p>
      <w:r>
        <w:rPr>
          <w:b/>
          <w:u w:val="single"/>
        </w:rPr>
        <w:t>208903</w:t>
      </w:r>
    </w:p>
    <w:p>
      <w:r>
        <w:t>hantu kak limah 2 &amp;amp; munafik 2 hmm'</w:t>
      </w:r>
    </w:p>
    <w:p>
      <w:r>
        <w:rPr>
          <w:b/>
          <w:u w:val="single"/>
        </w:rPr>
        <w:t>208904</w:t>
      </w:r>
    </w:p>
    <w:p>
      <w:r>
        <w:t>Sis penah request kat dia nak 8+. Tapi masa tu dia buat bodo je. Last2 mase birthday dia bagi natang ni. Sis happy la bukak sekali tengok2 WHAT??? IPHONE?? alaaaa sis maksudkn S8+ bukan iphone8+. My mistake sbb ckp 8+ je. \xf0\x9f\x98\x82\xf0\x9f\x98\x82 Pegi tukar balik. X minat la apple. Iphone? Eeyewwww URL</w:t>
      </w:r>
    </w:p>
    <w:p>
      <w:r>
        <w:rPr>
          <w:b/>
          <w:u w:val="single"/>
        </w:rPr>
        <w:t>208905</w:t>
      </w:r>
    </w:p>
    <w:p>
      <w:r>
        <w:t>USER USER iye.. hakim garis tapi \xf0\x9f\x98\x84.. apa yg mau ditabayunin dari beliau atau yg setipe dgnya. ilmuku gak cuma Nol. minus malah.. cuma berharap Islam ini gak diganggu aja. umatnya gak diadu domba. pengen punya pemimpin beres kaga</w:t>
      </w:r>
    </w:p>
    <w:p>
      <w:r>
        <w:rPr>
          <w:b/>
          <w:u w:val="single"/>
        </w:rPr>
        <w:t>208906</w:t>
      </w:r>
    </w:p>
    <w:p>
      <w:r>
        <w:t>USER Trus yang ngaku ustad sering bilang JANCUK MATAMU PICEK.\napa gak di bilangin ?'</w:t>
      </w:r>
    </w:p>
    <w:p>
      <w:r>
        <w:rPr>
          <w:b/>
          <w:u w:val="single"/>
        </w:rPr>
        <w:t>208907</w:t>
      </w:r>
    </w:p>
    <w:p>
      <w:r>
        <w:t>USER Hutang karena belanja lebih besar dari pendapatan, DPR RI menyetujui APBN. DPR RI HRUS mengontrol pengeluaran ( efisien, efektif) jgn boros, perangi korupsi, bantu pemerintah (baca rakyat Indonesia) utk naikkan pend.pajak.'</w:t>
      </w:r>
    </w:p>
    <w:p>
      <w:r>
        <w:rPr>
          <w:b/>
          <w:u w:val="single"/>
        </w:rPr>
        <w:t>208908</w:t>
      </w:r>
    </w:p>
    <w:p>
      <w:r>
        <w:t>Repost USER + Dari Jokower/Ahoker: - Sapi - Onta - Curut Khilafah - Kecoa - ASU - Kampret - Pentol Korek - Bumi datar - Otak Micin Dibalas: Cebong... dan turunannya Bong200, Ebong, Kolam Butek Mewek... Ngadu ama emak! Cemen &amp;amp; cengeng loe ah bong</w:t>
      </w:r>
    </w:p>
    <w:p>
      <w:r>
        <w:rPr>
          <w:b/>
          <w:u w:val="single"/>
        </w:rPr>
        <w:t>208909</w:t>
      </w:r>
    </w:p>
    <w:p>
      <w:r>
        <w:t>USER USER USER USER USER USER Jejak masa lalu itulah yg akn mnjadi bumerang bg Indonesia utk bs d hormati dunia..; Saat ini Presiden USER tlh mngembalikan pamor Indonesia sbg Negara yg DISEGANI DUNIA.</w:t>
      </w:r>
    </w:p>
    <w:p>
      <w:r>
        <w:rPr>
          <w:b/>
          <w:u w:val="single"/>
        </w:rPr>
        <w:t>208910</w:t>
      </w:r>
    </w:p>
    <w:p>
      <w:r>
        <w:t>USER USER USER Malah modelnya itu yg munafik, mainin SARA, rakyat Indonesia masih waras jadi hasutanmu ga ngaruh untuk ganti presiden ?????????????</w:t>
      </w:r>
    </w:p>
    <w:p>
      <w:r>
        <w:rPr>
          <w:b/>
          <w:u w:val="single"/>
        </w:rPr>
        <w:t>208911</w:t>
      </w:r>
    </w:p>
    <w:p>
      <w:r>
        <w:t>USER pak USER kalo anak buah anda USER mulutnya kayak gini jngan harap rakyat percaya sama USER 2019</w:t>
      </w:r>
    </w:p>
    <w:p>
      <w:r>
        <w:rPr>
          <w:b/>
          <w:u w:val="single"/>
        </w:rPr>
        <w:t>208912</w:t>
      </w:r>
    </w:p>
    <w:p>
      <w:r>
        <w:t>USER masa sihhh segitu sipit?'</w:t>
      </w:r>
    </w:p>
    <w:p>
      <w:r>
        <w:rPr>
          <w:b/>
          <w:u w:val="single"/>
        </w:rPr>
        <w:t>208913</w:t>
      </w:r>
    </w:p>
    <w:p>
      <w:r>
        <w:t>USER Geblek itu jg jt apaan'</w:t>
      </w:r>
    </w:p>
    <w:p>
      <w:r>
        <w:rPr>
          <w:b/>
          <w:u w:val="single"/>
        </w:rPr>
        <w:t>208914</w:t>
      </w:r>
    </w:p>
    <w:p>
      <w:r>
        <w:t>USER USER USER Sam awakmu wes magriban ta ??</w:t>
      </w:r>
    </w:p>
    <w:p>
      <w:r>
        <w:rPr>
          <w:b/>
          <w:u w:val="single"/>
        </w:rPr>
        <w:t>208915</w:t>
      </w:r>
    </w:p>
    <w:p>
      <w:r>
        <w:t>USER USER Eek ternyata akun lu, tau gitu gua block'</w:t>
      </w:r>
    </w:p>
    <w:p>
      <w:r>
        <w:rPr>
          <w:b/>
          <w:u w:val="single"/>
        </w:rPr>
        <w:t>208916</w:t>
      </w:r>
    </w:p>
    <w:p>
      <w:r>
        <w:t>RT USER: Awwww si koko badan sama kontolnyaa menantang, yukk ahh ko sini dicroottin kontol yg keras itu. Uuunncchh \xf0\x9f\x91\x85\xf0\x9f\x92\xa6\xf0\x9f\x92\xa6 URL</w:t>
      </w:r>
    </w:p>
    <w:p>
      <w:r>
        <w:rPr>
          <w:b/>
          <w:u w:val="single"/>
        </w:rPr>
        <w:t>208917</w:t>
      </w:r>
    </w:p>
    <w:p>
      <w:r>
        <w:t>Dear Dik USER, selamat ya atas pencapaian ini, semoga bisa dipertahankan terus. Jangan kasih kendor Dik #2019GantiPresiden ?; ;</w:t>
      </w:r>
    </w:p>
    <w:p>
      <w:r>
        <w:rPr>
          <w:b/>
          <w:u w:val="single"/>
        </w:rPr>
        <w:t>208918</w:t>
      </w:r>
    </w:p>
    <w:p>
      <w:r>
        <w:t>Mentaliti jamban = pemikiran / adat budaya kita yang kurang elok. Itulah bila dah terbiasa buat,jadi nampak biasa &amp;amp; tak kekok nak buat drp kita ubah yg biasa (buruk) kepada luar biasa (yg baik). Dah lama berakar umbi dari peralihan zaman &amp;amp; generasi</w:t>
      </w:r>
    </w:p>
    <w:p>
      <w:r>
        <w:rPr>
          <w:b/>
          <w:u w:val="single"/>
        </w:rPr>
        <w:t>208919</w:t>
      </w:r>
    </w:p>
    <w:p>
      <w:r>
        <w:t>RT USER: Kampret kampret. Braninya cuman dlm ml doang. Sini lo. Gue jolok2 mata lo. Taik hahahaha #cumabercandagaiss URL</w:t>
      </w:r>
    </w:p>
    <w:p>
      <w:r>
        <w:rPr>
          <w:b/>
          <w:u w:val="single"/>
        </w:rPr>
        <w:t>208920</w:t>
      </w:r>
    </w:p>
    <w:p>
      <w:r>
        <w:t>USER Ahhh , ulama karbitan gomong gak pernah membawa kesejukan , banyak membaca dan belajar dari kehidupan nabi biar gak tulalittttt .</w:t>
      </w:r>
    </w:p>
    <w:p>
      <w:r>
        <w:rPr>
          <w:b/>
          <w:u w:val="single"/>
        </w:rPr>
        <w:t>208921</w:t>
      </w:r>
    </w:p>
    <w:p>
      <w:r>
        <w:t>USER USER Aktivis 98 dulu berhasil menumbangkan rezim orba, krna KKN,..\n\nAktivis 98 zaman now... Tujuan nya mau membubarkan PKS,..???\n\nNumpang tanya.... Anda aktivis 98 yg reformis atw penyusup yg bermental komunis...???'</w:t>
      </w:r>
    </w:p>
    <w:p>
      <w:r>
        <w:rPr>
          <w:b/>
          <w:u w:val="single"/>
        </w:rPr>
        <w:t>208922</w:t>
      </w:r>
    </w:p>
    <w:p>
      <w:r>
        <w:t>Viralkan</w:t>
      </w:r>
    </w:p>
    <w:p>
      <w:r>
        <w:rPr>
          <w:b/>
          <w:u w:val="single"/>
        </w:rPr>
        <w:t>208923</w:t>
      </w:r>
    </w:p>
    <w:p>
      <w:r>
        <w:t>3. Bersama-sama, segenap orang Kristen membentuk keluarga Allah. Dia berdiam / tinggal dengan Roh-Nya. (Efesus 2:19-22)'</w:t>
      </w:r>
    </w:p>
    <w:p>
      <w:r>
        <w:rPr>
          <w:b/>
          <w:u w:val="single"/>
        </w:rPr>
        <w:t>208924</w:t>
      </w:r>
    </w:p>
    <w:p>
      <w:r>
        <w:t>jokowi Komunis jg kapitalis URL</w:t>
      </w:r>
    </w:p>
    <w:p>
      <w:r>
        <w:rPr>
          <w:b/>
          <w:u w:val="single"/>
        </w:rPr>
        <w:t>208925</w:t>
      </w:r>
    </w:p>
    <w:p>
      <w:r>
        <w:t>USER Sellernya kabur, lapaknya ditutup semua \xf0\x9f\x98\xa1 inilah kelemahan belanja di market place, konsumen tidak terlindungi dgn baik. Saat klik tombol selesai, berarti siap-2 dan was was kena tipu barang cacat. Mau gimana lagi, UU perlin</w:t>
      </w:r>
    </w:p>
    <w:p>
      <w:r>
        <w:rPr>
          <w:b/>
          <w:u w:val="single"/>
        </w:rPr>
        <w:t>208926</w:t>
      </w:r>
    </w:p>
    <w:p>
      <w:r>
        <w:t>USER Emang sipit ceu onih \xf0\x9f\x98\xad'</w:t>
      </w:r>
    </w:p>
    <w:p>
      <w:r>
        <w:rPr>
          <w:b/>
          <w:u w:val="single"/>
        </w:rPr>
        <w:t>208927</w:t>
      </w:r>
    </w:p>
    <w:p>
      <w:r>
        <w:t>USER USER USER Celengnya tereak2 cebong tolol. Padahal celeng lbh dungu, nih buktinya. \n\n2019 kita ganti presiden yuk\nSetuju bang, tp siapa gantinya? \nTolol masih nanya, kita cari dulu koplak. \nO gitu ya bang. \n\nNah, klo kt roc</w:t>
      </w:r>
    </w:p>
    <w:p>
      <w:r>
        <w:rPr>
          <w:b/>
          <w:u w:val="single"/>
        </w:rPr>
        <w:t>208928</w:t>
      </w:r>
    </w:p>
    <w:p>
      <w:r>
        <w:t>USER USER memang seperti itu cara kerja komunis. di zaman Pak Harto juga seperti itu. Pura-pura jadi teman, pada saat yang diperlukan akan menyerang. Makanya harus selalu waspada, jangan mudah percaya.'</w:t>
      </w:r>
    </w:p>
    <w:p>
      <w:r>
        <w:rPr>
          <w:b/>
          <w:u w:val="single"/>
        </w:rPr>
        <w:t>208929</w:t>
      </w:r>
    </w:p>
    <w:p>
      <w:r>
        <w:t>Presiden Parti MMSP Ybhg Datuk Seri R. S. USER menyambut kehadiran Perdana Menteri, USER Di Dewan Jubli, Kuala Kangsar.</w:t>
      </w:r>
    </w:p>
    <w:p>
      <w:r>
        <w:rPr>
          <w:b/>
          <w:u w:val="single"/>
        </w:rPr>
        <w:t>208930</w:t>
      </w:r>
    </w:p>
    <w:p>
      <w:r>
        <w:t>RT USER USER USER Loh g tau y bapak prabowo salah satu geng menteri permesta ? Pendiri pks anak dari di/tii. Pemberontak pengkhianat</w:t>
      </w:r>
    </w:p>
    <w:p>
      <w:r>
        <w:rPr>
          <w:b/>
          <w:u w:val="single"/>
        </w:rPr>
        <w:t>208931</w:t>
      </w:r>
    </w:p>
    <w:p>
      <w:r>
        <w:t>Ibu saya Bugis, ada Arabnya,Muhammadiah. Ayah Jawa, ada sedikit darah Cina,Nahdatul Ulama. Saya Muslim sejak bayi</w:t>
      </w:r>
    </w:p>
    <w:p>
      <w:r>
        <w:rPr>
          <w:b/>
          <w:u w:val="single"/>
        </w:rPr>
        <w:t>208932</w:t>
      </w:r>
    </w:p>
    <w:p>
      <w:r>
        <w:t>Ajak semua negara OKI, Buang Islam Pak Lukman, hanya itu jalan damai di Timur Tengah</w:t>
      </w:r>
    </w:p>
    <w:p>
      <w:r>
        <w:rPr>
          <w:b/>
          <w:u w:val="single"/>
        </w:rPr>
        <w:t>208933</w:t>
      </w:r>
    </w:p>
    <w:p>
      <w:r>
        <w:t>FESTIVAL PALANG PINTU KE-13; GELAR BUDAYA 2018 ; ; 5-6 Mei 2018 ; Sabtu dan Minggu ; 08.00 wib - 22.00 wib ; ; Tutup Jalan, Sepanjang Jalan Raya Kemang ; Jakarta Selatan ; ; Informasi lebih lanjut: ; Telp/Wa: 0812-8007-9048</w:t>
      </w:r>
    </w:p>
    <w:p>
      <w:r>
        <w:rPr>
          <w:b/>
          <w:u w:val="single"/>
        </w:rPr>
        <w:t>208934</w:t>
      </w:r>
    </w:p>
    <w:p>
      <w:r>
        <w:t>RT USER: APA BENDA BODO AKU PEGI BELI MAKANAN KEJAP TERUS MATI PERANG PUN AKU TAK TAU BILA START URL</w:t>
      </w:r>
    </w:p>
    <w:p>
      <w:r>
        <w:rPr>
          <w:b/>
          <w:u w:val="single"/>
        </w:rPr>
        <w:t>208935</w:t>
      </w:r>
    </w:p>
    <w:p>
      <w:r>
        <w:t>Capres RI 1 nih pintar dan pro wong cillik dan tdk otoriter</w:t>
      </w:r>
    </w:p>
    <w:p>
      <w:r>
        <w:rPr>
          <w:b/>
          <w:u w:val="single"/>
        </w:rPr>
        <w:t>208936</w:t>
      </w:r>
    </w:p>
    <w:p>
      <w:r>
        <w:t>USER USER USER USER USER USER USER USER Guntur Romli : Al-Qur'an adalah Budaya dan Sejarah</w:t>
      </w:r>
    </w:p>
    <w:p>
      <w:r>
        <w:rPr>
          <w:b/>
          <w:u w:val="single"/>
        </w:rPr>
        <w:t>208937</w:t>
      </w:r>
    </w:p>
    <w:p>
      <w:r>
        <w:t>Mewaspadai izin tambang menjelang pilkada</w:t>
      </w:r>
    </w:p>
    <w:p>
      <w:r>
        <w:rPr>
          <w:b/>
          <w:u w:val="single"/>
        </w:rPr>
        <w:t>208938</w:t>
      </w:r>
    </w:p>
    <w:p>
      <w:r>
        <w:t>Naluri banci nya gak ilang yah meskipun udah kewong URL</w:t>
      </w:r>
    </w:p>
    <w:p>
      <w:r>
        <w:rPr>
          <w:b/>
          <w:u w:val="single"/>
        </w:rPr>
        <w:t>208939</w:t>
      </w:r>
    </w:p>
    <w:p>
      <w:r>
        <w:t>USER USER USER Otak lu dungu ya</w:t>
      </w:r>
    </w:p>
    <w:p>
      <w:r>
        <w:rPr>
          <w:b/>
          <w:u w:val="single"/>
        </w:rPr>
        <w:t>208940</w:t>
      </w:r>
    </w:p>
    <w:p>
      <w:r>
        <w:t>USER ada sih negara bagian yang sempet bikin legislasi soal itu, tapi ya mental di mahkamah tinggi setempat atau ga dijalankan (tapi masih ada hukum yang melarang ngewe sebelum resmi). catet, sempet bikin, ga dijalanin'</w:t>
      </w:r>
    </w:p>
    <w:p>
      <w:r>
        <w:rPr>
          <w:b/>
          <w:u w:val="single"/>
        </w:rPr>
        <w:t>208941</w:t>
      </w:r>
    </w:p>
    <w:p>
      <w:r>
        <w:t>Komedian paling awsum menurut gua adalah Pak Bolot. Hebat banget dia bikin dialog2 yang gak nyambung &amp;amp; dadakan, terus gak bingung sama lawan bicara yg digakbolotin. JAGO BETUL TEKTOKNYA YA ALLAH. \n\nLONG LIFE PAK BOLOT.'</w:t>
      </w:r>
    </w:p>
    <w:p>
      <w:r>
        <w:rPr>
          <w:b/>
          <w:u w:val="single"/>
        </w:rPr>
        <w:t>208942</w:t>
      </w:r>
    </w:p>
    <w:p>
      <w:r>
        <w:t>Mungkin saja blok Cina Rusia mensyaratkan berdirinya KGB di Indonesia agar kerjasama makin yahut URL</w:t>
      </w:r>
    </w:p>
    <w:p>
      <w:r>
        <w:rPr>
          <w:b/>
          <w:u w:val="single"/>
        </w:rPr>
        <w:t>208943</w:t>
      </w:r>
    </w:p>
    <w:p>
      <w:r>
        <w:t>Presiden Ajak Ulama Turut Menyejukkan Suasana Jelang Pilkada Serentak -</w:t>
      </w:r>
    </w:p>
    <w:p>
      <w:r>
        <w:rPr>
          <w:b/>
          <w:u w:val="single"/>
        </w:rPr>
        <w:t>208944</w:t>
      </w:r>
    </w:p>
    <w:p>
      <w:r>
        <w:t>USER Kapan kita adzanin nih mulut jamban.'</w:t>
      </w:r>
    </w:p>
    <w:p>
      <w:r>
        <w:rPr>
          <w:b/>
          <w:u w:val="single"/>
        </w:rPr>
        <w:t>208945</w:t>
      </w:r>
    </w:p>
    <w:p>
      <w:r>
        <w:t>USER USER Hiruk pikuk pilkada dan pilpres sejatinya adalah perseteruan antara antek asing barat, asing aseng dan pejuang nkri.'</w:t>
      </w:r>
    </w:p>
    <w:p>
      <w:r>
        <w:rPr>
          <w:b/>
          <w:u w:val="single"/>
        </w:rPr>
        <w:t>208946</w:t>
      </w:r>
    </w:p>
    <w:p>
      <w:r>
        <w:t>Lengserkan kenapa om.. dpr kan punya kuasa rakyat.. kalau ndak berani maka kawal kami untuk lengserkan USER</w:t>
      </w:r>
    </w:p>
    <w:p>
      <w:r>
        <w:rPr>
          <w:b/>
          <w:u w:val="single"/>
        </w:rPr>
        <w:t>208947</w:t>
      </w:r>
    </w:p>
    <w:p>
      <w:r>
        <w:t>and harini baru tahu rupanya keturunan aku ada mix cina huhuhuhu \xf0\x9f\x98\x82'</w:t>
      </w:r>
    </w:p>
    <w:p>
      <w:r>
        <w:rPr>
          <w:b/>
          <w:u w:val="single"/>
        </w:rPr>
        <w:t>208948</w:t>
      </w:r>
    </w:p>
    <w:p>
      <w:r>
        <w:t>USER USER Makin berkerudung si Transgender ini mkn busuk dan serem kelakuan dan wajahnya! Sundel bolong zaman now\xf0\x9f\xa4\xa3'</w:t>
      </w:r>
    </w:p>
    <w:p>
      <w:r>
        <w:rPr>
          <w:b/>
          <w:u w:val="single"/>
        </w:rPr>
        <w:t>208949</w:t>
      </w:r>
    </w:p>
    <w:p>
      <w:r>
        <w:t>Pro 2 To Campuss, pagi ini dari 10.30-11.30 Wib. Membahas "Economic Chess Competition (ECC) VIII". Bersama Himpunan Mahasiswa Ekonomi Pembangunan (HIMEPA) Untan :; - Kak Reza K; - Kak Wiranti C; - Kak Andinia BS; - Kak Tino Lanju; Silahkan partisipasi di n</w:t>
      </w:r>
    </w:p>
    <w:p>
      <w:r>
        <w:rPr>
          <w:b/>
          <w:u w:val="single"/>
        </w:rPr>
        <w:t>208950</w:t>
      </w:r>
    </w:p>
    <w:p>
      <w:r>
        <w:t>USER USER Tenggelam kan kunyuk pengkhianat penghancur bangsa yg satu'a lagi pak URL</w:t>
      </w:r>
    </w:p>
    <w:p>
      <w:r>
        <w:rPr>
          <w:b/>
          <w:u w:val="single"/>
        </w:rPr>
        <w:t>208951</w:t>
      </w:r>
    </w:p>
    <w:p>
      <w:r>
        <w:t>Rela menjadi MUNAFIK hanya demi sejumput kenikmatan dunia apalagi membela PENGUASA ZALIM...!!!'</w:t>
      </w:r>
    </w:p>
    <w:p>
      <w:r>
        <w:rPr>
          <w:b/>
          <w:u w:val="single"/>
        </w:rPr>
        <w:t>208952</w:t>
      </w:r>
    </w:p>
    <w:p>
      <w:r>
        <w:t>YA ALLAH INI XL GAK KURANG KAMPRET LAGI APA KONEKSINYA? USER'</w:t>
      </w:r>
    </w:p>
    <w:p>
      <w:r>
        <w:rPr>
          <w:b/>
          <w:u w:val="single"/>
        </w:rPr>
        <w:t>208953</w:t>
      </w:r>
    </w:p>
    <w:p>
      <w:r>
        <w:t>Memakai Cara Licik Membuat Akun Palsu dan Menyebarkannya, Kemudian Membully Akun Palsu Itu utk Membunuh Karakter Orang, adalah Salah Satu Cara PKI dan Orang Atheis Anti Allah dan Agama.; Sdh Diperingatkan Jendral Nasution Dahulu Kala.; Waspadai KOMUNIS dan</w:t>
      </w:r>
    </w:p>
    <w:p>
      <w:r>
        <w:rPr>
          <w:b/>
          <w:u w:val="single"/>
        </w:rPr>
        <w:t>208954</w:t>
      </w:r>
    </w:p>
    <w:p>
      <w:r>
        <w:t>Mantab Nich ...!!!; 1 �??? 1 �??? 1 �??��??� ; ; Jokowi - Cak Imin 1 Mobil ; Jokowi - Cak Imin 1 Acara; Jokowi - Cak Imin 1 Pesawat; ; USER - USER; #JOIN2019 ber-1 Indonesia JAYA �???; ; #JokowiCakImin2019; #JOININDONESIA; ;</w:t>
      </w:r>
    </w:p>
    <w:p>
      <w:r>
        <w:rPr>
          <w:b/>
          <w:u w:val="single"/>
        </w:rPr>
        <w:t>208955</w:t>
      </w:r>
    </w:p>
    <w:p>
      <w:r>
        <w:t>USER USER USER USER USER y anjr bacot amat lo pengantin /tendang gaun nya/ #DAYEZSAH'</w:t>
      </w:r>
    </w:p>
    <w:p>
      <w:r>
        <w:rPr>
          <w:b/>
          <w:u w:val="single"/>
        </w:rPr>
        <w:t>208956</w:t>
      </w:r>
    </w:p>
    <w:p>
      <w:r>
        <w:t>Ini mirip banget sama kelakuan mantan yg brengsek! Seolah-olah kelakuannya yg jahat bisa dilupain gitu aja. Jokowi dan mantan nggak tau rasanya khianati! #menolakluka URL</w:t>
      </w:r>
    </w:p>
    <w:p>
      <w:r>
        <w:rPr>
          <w:b/>
          <w:u w:val="single"/>
        </w:rPr>
        <w:t>208957</w:t>
      </w:r>
    </w:p>
    <w:p>
      <w:r>
        <w:t>USER Mcm babi sial haaaa aku marah nii'</w:t>
      </w:r>
    </w:p>
    <w:p>
      <w:r>
        <w:rPr>
          <w:b/>
          <w:u w:val="single"/>
        </w:rPr>
        <w:t>208958</w:t>
      </w:r>
    </w:p>
    <w:p>
      <w:r>
        <w:t>USER Di era bpk seyogianya UU MD3-NYA shrsnya sdh direvisi menjadi UU MD2 dmn keberadaan lembaga daerah DPRD tidak lagi masuk ranah cengkraman pusat. Misalnya untuk pengisian Anggota DPRD bkn masuk pemilu nasional tapi oleh daerah masing-masing b</w:t>
      </w:r>
    </w:p>
    <w:p>
      <w:r>
        <w:rPr>
          <w:b/>
          <w:u w:val="single"/>
        </w:rPr>
        <w:t>208959</w:t>
      </w:r>
    </w:p>
    <w:p>
      <w:r>
        <w:t>Selamat berbuka puasa buat jalani\nHongkong jumat harus dapat THR\nAi 2d top: 80319\nCb sekuatnyaa: 88833999\nMacau: 93 / 83 / 98\nSelamat meracik sesuai ai mu dan jp.\nMinat bom 2d 3d 6line tidakbb inbox saya bosku.buat yg percaya saya dan bisa dpercaya</w:t>
      </w:r>
    </w:p>
    <w:p>
      <w:r>
        <w:rPr>
          <w:b/>
          <w:u w:val="single"/>
        </w:rPr>
        <w:t>208960</w:t>
      </w:r>
    </w:p>
    <w:p>
      <w:r>
        <w:t>TSAMARA PENGAGUM DIKTATOR SUKARNO</w:t>
      </w:r>
    </w:p>
    <w:p>
      <w:r>
        <w:rPr>
          <w:b/>
          <w:u w:val="single"/>
        </w:rPr>
        <w:t>208961</w:t>
      </w:r>
    </w:p>
    <w:p>
      <w:r>
        <w:t>Aileen Biru, ia dilahirkan di sebuah kota besar yang mewah, itu saat ayah dan bundanya sedang melakukan World Tour, tapi tidak disangka, bundanya malah melahirkan Aileen disana.\n\nAileen lahir pada tanggal 10 Mei 2000, di pagi buta, dengan berat 2.4 kil</w:t>
      </w:r>
    </w:p>
    <w:p>
      <w:r>
        <w:rPr>
          <w:b/>
          <w:u w:val="single"/>
        </w:rPr>
        <w:t>208962</w:t>
      </w:r>
    </w:p>
    <w:p>
      <w:r>
        <w:t>Usir saja Dubes Myanmar,,, Kumpulkan orang budha se indonesia di satu lapangan terbuka,,, adakan orasi,,, beri... URL</w:t>
      </w:r>
    </w:p>
    <w:p>
      <w:r>
        <w:rPr>
          <w:b/>
          <w:u w:val="single"/>
        </w:rPr>
        <w:t>208963</w:t>
      </w:r>
    </w:p>
    <w:p>
      <w:r>
        <w:t>Udah sinting URL</w:t>
      </w:r>
    </w:p>
    <w:p>
      <w:r>
        <w:rPr>
          <w:b/>
          <w:u w:val="single"/>
        </w:rPr>
        <w:t>208964</w:t>
      </w:r>
    </w:p>
    <w:p>
      <w:r>
        <w:t>USER Pers harus mencerdaskan bangsa, LGBT bukan virus dan tidak berbahaya tapi Islam adalah virus yang berbahaya</w:t>
      </w:r>
    </w:p>
    <w:p>
      <w:r>
        <w:rPr>
          <w:b/>
          <w:u w:val="single"/>
        </w:rPr>
        <w:t>208965</w:t>
      </w:r>
    </w:p>
    <w:p>
      <w:r>
        <w:t>Jauh sebelum menjadi Wakil Presiden SBY, JK adalah seorang saudagar yang lumayan sukses.</w:t>
      </w:r>
    </w:p>
    <w:p>
      <w:r>
        <w:rPr>
          <w:b/>
          <w:u w:val="single"/>
        </w:rPr>
        <w:t>208966</w:t>
      </w:r>
    </w:p>
    <w:p>
      <w:r>
        <w:t>Saya suka. Nakal emang sih mojok</w:t>
      </w:r>
    </w:p>
    <w:p>
      <w:r>
        <w:rPr>
          <w:b/>
          <w:u w:val="single"/>
        </w:rPr>
        <w:t>208967</w:t>
      </w:r>
    </w:p>
    <w:p>
      <w:r>
        <w:t>Siang tadi,saya mengikuti Rapat Terbatas dipimpin Bpk Presiden USER yg tegaskan pentingnya publikasi #AsianGames2018 baik di media lokal maupun internasional.; ; Ini adl kerja bersama utk sukseskan event bergengsi.Mohon doa dan dukungan rakyat Indonesia</w:t>
      </w:r>
    </w:p>
    <w:p>
      <w:r>
        <w:rPr>
          <w:b/>
          <w:u w:val="single"/>
        </w:rPr>
        <w:t>208968</w:t>
      </w:r>
    </w:p>
    <w:p>
      <w:r>
        <w:t>5 kata terakhir itu betul Maka bekerjalah abang</w:t>
      </w:r>
    </w:p>
    <w:p>
      <w:r>
        <w:rPr>
          <w:b/>
          <w:u w:val="single"/>
        </w:rPr>
        <w:t>208969</w:t>
      </w:r>
    </w:p>
    <w:p>
      <w:r>
        <w:t>USER Ya udah supaya g lompat #2019GantiPresiden</w:t>
      </w:r>
    </w:p>
    <w:p>
      <w:r>
        <w:rPr>
          <w:b/>
          <w:u w:val="single"/>
        </w:rPr>
        <w:t>208970</w:t>
      </w:r>
    </w:p>
    <w:p>
      <w:r>
        <w:t>03 detiksport (Presiden Jokowi Soroti Minimnya Promosi Asian Games )</w:t>
      </w:r>
    </w:p>
    <w:p>
      <w:r>
        <w:rPr>
          <w:b/>
          <w:u w:val="single"/>
        </w:rPr>
        <w:t>208971</w:t>
      </w:r>
    </w:p>
    <w:p>
      <w:r>
        <w:t>RT USER: USER Bajingan. Inter itu tim top dan hebat. Lazio itu yg sampah'</w:t>
      </w:r>
    </w:p>
    <w:p>
      <w:r>
        <w:rPr>
          <w:b/>
          <w:u w:val="single"/>
        </w:rPr>
        <w:t>208972</w:t>
      </w:r>
    </w:p>
    <w:p>
      <w:r>
        <w:t>USER USER USER Sok imut najis u:('</w:t>
      </w:r>
    </w:p>
    <w:p>
      <w:r>
        <w:rPr>
          <w:b/>
          <w:u w:val="single"/>
        </w:rPr>
        <w:t>208973</w:t>
      </w:r>
    </w:p>
    <w:p>
      <w:r>
        <w:t>\xe3\x85\xa4Damar merogoh kantung celananya, mencari ponsel berwarna hitam untuk mendeteksi di mana ia berada saat ini.\n\n\xe3\x85\xa4\xe3\x85\xa4\xe3\x85\xa4\xe3\x85\xa424\xc2\xb0C, Pondok Cina.\n\nSial. \n\xe3\x85\xa4Cukup jauh dari sekolahnya.'</w:t>
      </w:r>
    </w:p>
    <w:p>
      <w:r>
        <w:rPr>
          <w:b/>
          <w:u w:val="single"/>
        </w:rPr>
        <w:t>208974</w:t>
      </w:r>
    </w:p>
    <w:p>
      <w:r>
        <w:t>Bupati Lutim HM. Thorig Husler membuka Rapat Koordinasi FKDM di Gedung Wanita Simpurusiang Malili, Rabu (11/04/2018). Bupati imbau partisipasi masyarakat jaga situasi Kambtibmas jelang Pilkada serentak.; ; Baca slengkapnya di</w:t>
      </w:r>
    </w:p>
    <w:p>
      <w:r>
        <w:rPr>
          <w:b/>
          <w:u w:val="single"/>
        </w:rPr>
        <w:t>208975</w:t>
      </w:r>
    </w:p>
    <w:p>
      <w:r>
        <w:t>Kekalahan Suharto-Prabowo melawan opini pada 1998 lebih dikarenakah keterlibatan Konspirasi Global di mana AS - China dan seluruh sekutu mereka mendukung rencana CSIS, elit Katolik Radikal dan Konglomerat Tionghoa utk menjatuhkan Suharto'</w:t>
      </w:r>
    </w:p>
    <w:p>
      <w:r>
        <w:rPr>
          <w:b/>
          <w:u w:val="single"/>
        </w:rPr>
        <w:t>208976</w:t>
      </w:r>
    </w:p>
    <w:p>
      <w:r>
        <w:t>RT USER: Ngentot sama pacar di hotel.\n#ngentotabg #sange #toketgede #abgbugil #tantekesepian #memekbecek #tantebugil URL</w:t>
      </w:r>
    </w:p>
    <w:p>
      <w:r>
        <w:rPr>
          <w:b/>
          <w:u w:val="single"/>
        </w:rPr>
        <w:t>208977</w:t>
      </w:r>
    </w:p>
    <w:p>
      <w:r>
        <w:t>RT USER DIKTATOR JOKOWI JONGOS ORGANISASI JAGAL MANUSIA NU MENGANDALKAN KAMPANYENYA KEPADA KIYAYI YG SEMUANYA TUKANG tipu.</w:t>
      </w:r>
    </w:p>
    <w:p>
      <w:r>
        <w:rPr>
          <w:b/>
          <w:u w:val="single"/>
        </w:rPr>
        <w:t>208978</w:t>
      </w:r>
    </w:p>
    <w:p>
      <w:r>
        <w:t>USER USER USER USER USER USER USER cie butuh dunia internasional juga ya\xef\xbc\x9f, kmrn siapa ya yg teriak ANTEK ASENG ASING ASONG\xe3\x80\x81 KOPAR KAPIR ya....\xef\xbc\x9f\xef\xbc\x9f\xef\xbc</w:t>
      </w:r>
    </w:p>
    <w:p>
      <w:r>
        <w:rPr>
          <w:b/>
          <w:u w:val="single"/>
        </w:rPr>
        <w:t>208979</w:t>
      </w:r>
    </w:p>
    <w:p>
      <w:r>
        <w:t>Jadi ingat...sama yang gak nemui rakyatnya....; #2019GantiPresiden;</w:t>
      </w:r>
    </w:p>
    <w:p>
      <w:r>
        <w:rPr>
          <w:b/>
          <w:u w:val="single"/>
        </w:rPr>
        <w:t>208980</w:t>
      </w:r>
    </w:p>
    <w:p>
      <w:r>
        <w:t>USER USER USER USER USER USER USER USER USER USER USER Bakal alot mengeluarkan sertifikat "Halal"nya. Komponen mikro yg ditengarai bersentuhan atau berasal dari babi dan telah mengalami dekomposisi molekular atau bahkan atomik dicap haram. Apalagi najis yg sama sekali tidak mengalami proses dekomposisi molekular. Bakal rame nih.'</w:t>
      </w:r>
    </w:p>
    <w:p>
      <w:r>
        <w:rPr>
          <w:b/>
          <w:u w:val="single"/>
        </w:rPr>
        <w:t>208981</w:t>
      </w:r>
    </w:p>
    <w:p>
      <w:r>
        <w:t>USER Terlepas dari bom surabaya, aksi dia sbg teroris sudah sangat menyusahkan.'</w:t>
      </w:r>
    </w:p>
    <w:p>
      <w:r>
        <w:rPr>
          <w:b/>
          <w:u w:val="single"/>
        </w:rPr>
        <w:t>208982</w:t>
      </w:r>
    </w:p>
    <w:p>
      <w:r>
        <w:t>Ga henti2nya ngebayangin 15 menit nanti mo cocot apa nih yak udh gitu kan w orgnya not easy to talk nah ini suruh bercocot 15 menit gabole kurang kan ga mungkin w cuma bilang hm hm hm doang;('</w:t>
      </w:r>
    </w:p>
    <w:p>
      <w:r>
        <w:rPr>
          <w:b/>
          <w:u w:val="single"/>
        </w:rPr>
        <w:t>208983</w:t>
      </w:r>
    </w:p>
    <w:p>
      <w:r>
        <w:t>RT USER: monyet lu songong. URL</w:t>
      </w:r>
    </w:p>
    <w:p>
      <w:r>
        <w:rPr>
          <w:b/>
          <w:u w:val="single"/>
        </w:rPr>
        <w:t>208984</w:t>
      </w:r>
    </w:p>
    <w:p>
      <w:r>
        <w:t>RT USER: Tuh kayak fist travel sm abu tour yg gelapin uang jamaah umroh\nNah itu jelas2 melecehkan napa kamu diem aja?\nIni orang\xe2\x80\xa6'</w:t>
      </w:r>
    </w:p>
    <w:p>
      <w:r>
        <w:rPr>
          <w:b/>
          <w:u w:val="single"/>
        </w:rPr>
        <w:t>208985</w:t>
      </w:r>
    </w:p>
    <w:p>
      <w:r>
        <w:t>USER Potong aja tangan bajingan itu, pemimpin munafik, daerah munafik, persa syariah hanya buat cambuk org pacaran doang,,,'</w:t>
      </w:r>
    </w:p>
    <w:p>
      <w:r>
        <w:rPr>
          <w:b/>
          <w:u w:val="single"/>
        </w:rPr>
        <w:t>208986</w:t>
      </w:r>
    </w:p>
    <w:p>
      <w:r>
        <w:t>Warga Baduy setelah selesai memperingati tradisi Seba di Pendopo Pemkab Lebak akan dilanjutkan kembali bertemu dengan Gubernur Banten Wahidin Halim hari ini, Sabtu (21/4) #SebaBaduy2018; .; .; ...</w:t>
      </w:r>
    </w:p>
    <w:p>
      <w:r>
        <w:rPr>
          <w:b/>
          <w:u w:val="single"/>
        </w:rPr>
        <w:t>208987</w:t>
      </w:r>
    </w:p>
    <w:p>
      <w:r>
        <w:t>banyak kader-kader PDIP dan NASDEM anti Islam dan Ulama</w:t>
      </w:r>
    </w:p>
    <w:p>
      <w:r>
        <w:rPr>
          <w:b/>
          <w:u w:val="single"/>
        </w:rPr>
        <w:t>208988</w:t>
      </w:r>
    </w:p>
    <w:p>
      <w:r>
        <w:t>mbok ya kalo batuk ada orang lagi makan didepannya ditutuplah itu congor'</w:t>
      </w:r>
    </w:p>
    <w:p>
      <w:r>
        <w:rPr>
          <w:b/>
          <w:u w:val="single"/>
        </w:rPr>
        <w:t>208989</w:t>
      </w:r>
    </w:p>
    <w:p>
      <w:r>
        <w:t>RT USER: Goblok kok rauwisuwis ... #NakalBolehGoblokJangan URL</w:t>
      </w:r>
    </w:p>
    <w:p>
      <w:r>
        <w:rPr>
          <w:b/>
          <w:u w:val="single"/>
        </w:rPr>
        <w:t>208990</w:t>
      </w:r>
    </w:p>
    <w:p>
      <w:r>
        <w:t>Takkan melayu hilang di whatsapp. Itu dulu. Sekarang yahudi dah beli '( kahkahkah..."</w:t>
      </w:r>
    </w:p>
    <w:p>
      <w:r>
        <w:rPr>
          <w:b/>
          <w:u w:val="single"/>
        </w:rPr>
        <w:t>208991</w:t>
      </w:r>
    </w:p>
    <w:p>
      <w:r>
        <w:t>RT USER Dan Jokowi bukan Mega. Begini kalo mau nyapres sebaiknya mundur sekarang dan bikin partai.</w:t>
      </w:r>
    </w:p>
    <w:p>
      <w:r>
        <w:rPr>
          <w:b/>
          <w:u w:val="single"/>
        </w:rPr>
        <w:t>208992</w:t>
      </w:r>
    </w:p>
    <w:p>
      <w:r>
        <w:t>Ingin merekrut Gus Nadir USER jadi Freemason, tapi udah kadung jadi pemuka agama Yahudi. Gimana ya?'</w:t>
      </w:r>
    </w:p>
    <w:p>
      <w:r>
        <w:rPr>
          <w:b/>
          <w:u w:val="single"/>
        </w:rPr>
        <w:t>208993</w:t>
      </w:r>
    </w:p>
    <w:p>
      <w:r>
        <w:t>USER Sampaoli is sontoloyo, lebih pilih higuain dari pada icardi \xf0\x9f\xa4\x90'</w:t>
      </w:r>
    </w:p>
    <w:p>
      <w:r>
        <w:rPr>
          <w:b/>
          <w:u w:val="single"/>
        </w:rPr>
        <w:t>208994</w:t>
      </w:r>
    </w:p>
    <w:p>
      <w:r>
        <w:t>USER mubazir, toh sudah kodrat #2019GantiPresiden</w:t>
      </w:r>
    </w:p>
    <w:p>
      <w:r>
        <w:rPr>
          <w:b/>
          <w:u w:val="single"/>
        </w:rPr>
        <w:t>208995</w:t>
      </w:r>
    </w:p>
    <w:p>
      <w:r>
        <w:t>USER Bolot siapa ? Anda ? Wah memang'</w:t>
      </w:r>
    </w:p>
    <w:p>
      <w:r>
        <w:rPr>
          <w:b/>
          <w:u w:val="single"/>
        </w:rPr>
        <w:t>208996</w:t>
      </w:r>
    </w:p>
    <w:p>
      <w:r>
        <w:t>USER USER USER USER USER USER USER USER USER USER USER USER USER USER USER USER USER USER USER Kami masyarakat pribumi san</w:t>
      </w:r>
    </w:p>
    <w:p>
      <w:r>
        <w:rPr>
          <w:b/>
          <w:u w:val="single"/>
        </w:rPr>
        <w:t>208997</w:t>
      </w:r>
    </w:p>
    <w:p>
      <w:r>
        <w:t>RT USER: Idk man bila kau baik sgt org pijak kepala but when kau buat kepala org tak puas hati bodo tul'</w:t>
      </w:r>
    </w:p>
    <w:p>
      <w:r>
        <w:rPr>
          <w:b/>
          <w:u w:val="single"/>
        </w:rPr>
        <w:t>208998</w:t>
      </w:r>
    </w:p>
    <w:p>
      <w:r>
        <w:t>RT USER: 5 Posisi Seks Video Tante Ngentot Cara Bercinta Di kamar Mandi \nTontong Selengkapnya : URL Lu\xe2\x80\xa6'</w:t>
      </w:r>
    </w:p>
    <w:p>
      <w:r>
        <w:rPr>
          <w:b/>
          <w:u w:val="single"/>
        </w:rPr>
        <w:t>208999</w:t>
      </w:r>
    </w:p>
    <w:p>
      <w:r>
        <w:t>Subhanallah... Gubernur rasa presiden. Ga kaya presiden rasa walkot.�???</w:t>
      </w:r>
    </w:p>
    <w:p>
      <w:r>
        <w:rPr>
          <w:b/>
          <w:u w:val="single"/>
        </w:rPr>
        <w:t>209000</w:t>
      </w:r>
    </w:p>
    <w:p>
      <w:r>
        <w:t>[CALLING FOR TENANT]; PARAMABUDAYA 2018; �?�TELKOM UNIVERSITY�?�; ; Wilujeng siang!; Pasar Budaya Paramabudaya 2018 akan hadir kembali!�???; Yuk yang tertarik untuk memasarkan produknya kepada ribuan pencinta budaya bisa banget langsung mendaftar!; ; Pendaftaran</w:t>
      </w:r>
    </w:p>
    <w:p>
      <w:r>
        <w:rPr>
          <w:b/>
          <w:u w:val="single"/>
        </w:rPr>
        <w:t>209001</w:t>
      </w:r>
    </w:p>
    <w:p>
      <w:r>
        <w:t>Karena aku hanyalah aku.\nYang lebih suka bisu.\nAcap kali tak acuh.\nDan memandangmu dari jauh.'</w:t>
      </w:r>
    </w:p>
    <w:p>
      <w:r>
        <w:rPr>
          <w:b/>
          <w:u w:val="single"/>
        </w:rPr>
        <w:t>209002</w:t>
      </w:r>
    </w:p>
    <w:p>
      <w:r>
        <w:t>USER USER USER USER USER Nggak sama lah. Bank asing gak bisa atur2 perusahaan. Pemerintah bisa atur perusahaan sbg pemilik saham. Utang bisa dibayar dr keuntungan freeport.'</w:t>
      </w:r>
    </w:p>
    <w:p>
      <w:r>
        <w:rPr>
          <w:b/>
          <w:u w:val="single"/>
        </w:rPr>
        <w:t>209003</w:t>
      </w:r>
    </w:p>
    <w:p>
      <w:r>
        <w:t>USER Gue daftar sanata dharma jogja nes, tp itu katholik'</w:t>
      </w:r>
    </w:p>
    <w:p>
      <w:r>
        <w:rPr>
          <w:b/>
          <w:u w:val="single"/>
        </w:rPr>
        <w:t>209004</w:t>
      </w:r>
    </w:p>
    <w:p>
      <w:r>
        <w:t>USER USER agus budek makanya kaga denger dia'</w:t>
      </w:r>
    </w:p>
    <w:p>
      <w:r>
        <w:rPr>
          <w:b/>
          <w:u w:val="single"/>
        </w:rPr>
        <w:t>209005</w:t>
      </w:r>
    </w:p>
    <w:p>
      <w:r>
        <w:t>Masa untuk compile kan assignment *sinting lengan baju*'</w:t>
      </w:r>
    </w:p>
    <w:p>
      <w:r>
        <w:rPr>
          <w:b/>
          <w:u w:val="single"/>
        </w:rPr>
        <w:t>209006</w:t>
      </w:r>
    </w:p>
    <w:p>
      <w:r>
        <w:t>USER anjir lucu banget animasinya :"D dewa'</w:t>
      </w:r>
    </w:p>
    <w:p>
      <w:r>
        <w:rPr>
          <w:b/>
          <w:u w:val="single"/>
        </w:rPr>
        <w:t>209007</w:t>
      </w:r>
    </w:p>
    <w:p>
      <w:r>
        <w:t>Sungguh Rezim (Jokowi) lebih sadis dri kekuasaan Soeharto berpuluhan tahun lamanya.</w:t>
      </w:r>
    </w:p>
    <w:p>
      <w:r>
        <w:rPr>
          <w:b/>
          <w:u w:val="single"/>
        </w:rPr>
        <w:t>209008</w:t>
      </w:r>
    </w:p>
    <w:p>
      <w:r>
        <w:t>USER matanya picek kebanyakkan eyeliner'</w:t>
      </w:r>
    </w:p>
    <w:p>
      <w:r>
        <w:rPr>
          <w:b/>
          <w:u w:val="single"/>
        </w:rPr>
        <w:t>209009</w:t>
      </w:r>
    </w:p>
    <w:p>
      <w:r>
        <w:t>USER USER USER kampret dan kecoak yg bikin ribut, becus juga kagak... Apalagi bani cingkrang....'</w:t>
      </w:r>
    </w:p>
    <w:p>
      <w:r>
        <w:rPr>
          <w:b/>
          <w:u w:val="single"/>
        </w:rPr>
        <w:t>209010</w:t>
      </w:r>
    </w:p>
    <w:p>
      <w:r>
        <w:t>Istrimewa... �??��??��??�</w:t>
      </w:r>
    </w:p>
    <w:p>
      <w:r>
        <w:rPr>
          <w:b/>
          <w:u w:val="single"/>
        </w:rPr>
        <w:t>209011</w:t>
      </w:r>
    </w:p>
    <w:p>
      <w:r>
        <w:t>Pertandingan antara Croatia vs Rusia Drama paling menegangkan 120 menit skor 2-2\n\nBahkan Pendukung Rusia yg Komunis pun Berdo'a untuk kemenangan Team nya walaupun harus kalah adu pinalti 4-3..dari Croatia.."</w:t>
      </w:r>
    </w:p>
    <w:p>
      <w:r>
        <w:rPr>
          <w:b/>
          <w:u w:val="single"/>
        </w:rPr>
        <w:t>209012</w:t>
      </w:r>
    </w:p>
    <w:p>
      <w:r>
        <w:t>Kalian cocok ko :) sama sama bajingan !!'</w:t>
      </w:r>
    </w:p>
    <w:p>
      <w:r>
        <w:rPr>
          <w:b/>
          <w:u w:val="single"/>
        </w:rPr>
        <w:t>209013</w:t>
      </w:r>
    </w:p>
    <w:p>
      <w:r>
        <w:t>Menyebut rezim anti islam tapi semangat banget daftar cpns. Mau-maunya jadi abdi negara yang anti islam~</w:t>
      </w:r>
    </w:p>
    <w:p>
      <w:r>
        <w:rPr>
          <w:b/>
          <w:u w:val="single"/>
        </w:rPr>
        <w:t>209014</w:t>
      </w:r>
    </w:p>
    <w:p>
      <w:r>
        <w:t>Rizal Ramli tidak malu mencium kaki jokowi untuk jabatan menteri lalu meminta jokowi jangan jadi presiden lagi setelah dipecat jadi menteri.</w:t>
      </w:r>
    </w:p>
    <w:p>
      <w:r>
        <w:rPr>
          <w:b/>
          <w:u w:val="single"/>
        </w:rPr>
        <w:t>209015</w:t>
      </w:r>
    </w:p>
    <w:p>
      <w:r>
        <w:t>Kita harus usir keturunan cina dan pertahankan pribumi. "Arab gk di usir?" "Tidak dia hanya keturunan" Yaa sama aja -_-</w:t>
      </w:r>
    </w:p>
    <w:p>
      <w:r>
        <w:rPr>
          <w:b/>
          <w:u w:val="single"/>
        </w:rPr>
        <w:t>209016</w:t>
      </w:r>
    </w:p>
    <w:p>
      <w:r>
        <w:t>BANGSAD, PICK MAKSUDNYAAA WOY MO NGEJILAT APA DAH ANJING!!'</w:t>
      </w:r>
    </w:p>
    <w:p>
      <w:r>
        <w:rPr>
          <w:b/>
          <w:u w:val="single"/>
        </w:rPr>
        <w:t>209017</w:t>
      </w:r>
    </w:p>
    <w:p>
      <w:r>
        <w:t>USER Lu enak2 makan gaji buta, uang raktat cm bermodal mulut sampah lu Ri. Ga malu ?'</w:t>
      </w:r>
    </w:p>
    <w:p>
      <w:r>
        <w:rPr>
          <w:b/>
          <w:u w:val="single"/>
        </w:rPr>
        <w:t>209018</w:t>
      </w:r>
    </w:p>
    <w:p>
      <w:r>
        <w:t>USER iyak, dia bangga bgt pas dilabrak natrep sampe dipamerin kmn2 geblek'</w:t>
      </w:r>
    </w:p>
    <w:p>
      <w:r>
        <w:rPr>
          <w:b/>
          <w:u w:val="single"/>
        </w:rPr>
        <w:t>209019</w:t>
      </w:r>
    </w:p>
    <w:p>
      <w:r>
        <w:t>USER USER USER Iyalah emangnya lu, burik wkwk.g'</w:t>
      </w:r>
    </w:p>
    <w:p>
      <w:r>
        <w:rPr>
          <w:b/>
          <w:u w:val="single"/>
        </w:rPr>
        <w:t>209020</w:t>
      </w:r>
    </w:p>
    <w:p>
      <w:r>
        <w:t>USER USER Org munafik lebih berbahaya buu..semoga alloh melindungi kita semua..'</w:t>
      </w:r>
    </w:p>
    <w:p>
      <w:r>
        <w:rPr>
          <w:b/>
          <w:u w:val="single"/>
        </w:rPr>
        <w:t>209021</w:t>
      </w:r>
    </w:p>
    <w:p>
      <w:r>
        <w:t>USER Tunggu, buaya punya lobang ya?'</w:t>
      </w:r>
    </w:p>
    <w:p>
      <w:r>
        <w:rPr>
          <w:b/>
          <w:u w:val="single"/>
        </w:rPr>
        <w:t>209022</w:t>
      </w:r>
    </w:p>
    <w:p>
      <w:r>
        <w:t>Presiden Tegaskan Pentingnya Publikasi untuk Asian Games 2018</w:t>
      </w:r>
    </w:p>
    <w:p>
      <w:r>
        <w:rPr>
          <w:b/>
          <w:u w:val="single"/>
        </w:rPr>
        <w:t>209023</w:t>
      </w:r>
    </w:p>
    <w:p>
      <w:r>
        <w:t>Saat Anies Berbincang dan Shalat Jumat Bersama Erdogan, Warganet: Gubernur rasa Presiden;</w:t>
      </w:r>
    </w:p>
    <w:p>
      <w:r>
        <w:rPr>
          <w:b/>
          <w:u w:val="single"/>
        </w:rPr>
        <w:t>209024</w:t>
      </w:r>
    </w:p>
    <w:p>
      <w:r>
        <w:t>PERNYATAAN RESMI KETUM FPI TENTANG ADE ARMANDO :; ; 1. Ade Armando sbg Seorang Akademisi telah sering melakukan perbuatan tidak pantas sekaligus jahat &amp;amp; kotor, dari mulai Ujaran Kebencian &amp;amp; Fitnah hingga Penodaan Agama &amp;amp; Ulama.</w:t>
      </w:r>
    </w:p>
    <w:p>
      <w:r>
        <w:rPr>
          <w:b/>
          <w:u w:val="single"/>
        </w:rPr>
        <w:t>209025</w:t>
      </w:r>
    </w:p>
    <w:p>
      <w:r>
        <w:t>USER Yg bikin aku makin kayak minder gt loh pot. "Pipi tumpah" brengsek tirus gt apa perlu gue sodorin pipi gue sih biar dia tau definisi "tembem" tuh gmn soalnya di kamus jg gaada gambar jd mereka ngide aja, pengen dipuji jg dalam ati.'</w:t>
      </w:r>
    </w:p>
    <w:p>
      <w:r>
        <w:rPr>
          <w:b/>
          <w:u w:val="single"/>
        </w:rPr>
        <w:t>209026</w:t>
      </w:r>
    </w:p>
    <w:p>
      <w:r>
        <w:t>Hadeeeh, sebaik2nya menyembunyikan bangkai pda akhirnya akan ke cium jga baunya! \xf0\x9f\x98\x85\xf0\x9f\x98\x82 ~ ku gak ikut2an ah ~'</w:t>
      </w:r>
    </w:p>
    <w:p>
      <w:r>
        <w:rPr>
          <w:b/>
          <w:u w:val="single"/>
        </w:rPr>
        <w:t>209027</w:t>
      </w:r>
    </w:p>
    <w:p>
      <w:r>
        <w:t>Asyek juga nih naik pesawat Presiden USER</w:t>
      </w:r>
    </w:p>
    <w:p>
      <w:r>
        <w:rPr>
          <w:b/>
          <w:u w:val="single"/>
        </w:rPr>
        <w:t>209028</w:t>
      </w:r>
    </w:p>
    <w:p>
      <w:r>
        <w:t>Dari jurus 'Orang Gila Mengebut Lalat,Ajian Tatar Bayu,Jurus Kunyuk Melempar Buah,Dewa Tidur,Pukulan Matahari,Ajian Ngrogoh Sukmo,Hanya Siulan Kapak Naga Geni 212 Yang Bisa Mengalahkan Dewi Siluman Bukit Tunggul\n#wirosableng \n#siapsableng \nUSER \nUSER URL</w:t>
      </w:r>
    </w:p>
    <w:p>
      <w:r>
        <w:rPr>
          <w:b/>
          <w:u w:val="single"/>
        </w:rPr>
        <w:t>209029</w:t>
      </w:r>
    </w:p>
    <w:p>
      <w:r>
        <w:t>mentari pagi agama kristen pagi ini buat umat nasrani lagu2 nasrani kami hadirkan</w:t>
      </w:r>
    </w:p>
    <w:p>
      <w:r>
        <w:rPr>
          <w:b/>
          <w:u w:val="single"/>
        </w:rPr>
        <w:t>209030</w:t>
      </w:r>
    </w:p>
    <w:p>
      <w:r>
        <w:t>"Habis gelap terbitlah terang" ; Road to #2019GantiPresiden ; #HariKartini2018</w:t>
      </w:r>
    </w:p>
    <w:p>
      <w:r>
        <w:rPr>
          <w:b/>
          <w:u w:val="single"/>
        </w:rPr>
        <w:t>209031</w:t>
      </w:r>
    </w:p>
    <w:p>
      <w:r>
        <w:t>USER Bacot, gaya sama otak timpang doi'</w:t>
      </w:r>
    </w:p>
    <w:p>
      <w:r>
        <w:rPr>
          <w:b/>
          <w:u w:val="single"/>
        </w:rPr>
        <w:t>209032</w:t>
      </w:r>
    </w:p>
    <w:p>
      <w:r>
        <w:t>USER USER USER Aseeqqqq iyaa oppa oppa sipit gtu'</w:t>
      </w:r>
    </w:p>
    <w:p>
      <w:r>
        <w:rPr>
          <w:b/>
          <w:u w:val="single"/>
        </w:rPr>
        <w:t>209033</w:t>
      </w:r>
    </w:p>
    <w:p>
      <w:r>
        <w:t>USER kalau mau kasarnya lagi sih\n\nkakean cocot kowe ki'</w:t>
      </w:r>
    </w:p>
    <w:p>
      <w:r>
        <w:rPr>
          <w:b/>
          <w:u w:val="single"/>
        </w:rPr>
        <w:t>209034</w:t>
      </w:r>
    </w:p>
    <w:p>
      <w:r>
        <w:t>USER Golongan 1A : HaLiNa Kawin Robi Cs Frustasi \nGolongan 2A : Beli Mangga Campur Sirup Barium Radium (gua lupa belakangnya apaan WKWKW)\nGolongan 3A : BAlGa InTel\nGolongan 4A : Ceri Si Gendut Sedang Puber'</w:t>
      </w:r>
    </w:p>
    <w:p>
      <w:r>
        <w:rPr>
          <w:b/>
          <w:u w:val="single"/>
        </w:rPr>
        <w:t>209035</w:t>
      </w:r>
    </w:p>
    <w:p>
      <w:r>
        <w:t>Di tempat saya cina di usir karna waktu zaman belanda jadi tukang pengkhianat</w:t>
      </w:r>
    </w:p>
    <w:p>
      <w:r>
        <w:rPr>
          <w:b/>
          <w:u w:val="single"/>
        </w:rPr>
        <w:t>209036</w:t>
      </w:r>
    </w:p>
    <w:p>
      <w:r>
        <w:t>USER OIYA GEBLEK AUTO NYANYI'</w:t>
      </w:r>
    </w:p>
    <w:p>
      <w:r>
        <w:rPr>
          <w:b/>
          <w:u w:val="single"/>
        </w:rPr>
        <w:t>209037</w:t>
      </w:r>
    </w:p>
    <w:p>
      <w:r>
        <w:t>Rakyat memberikan dukungan KPK_RI usut tuntas kasus anies dn sandi,anggota dpr,amien rais jg para penguasa elit politik yg terlibat korupsi</w:t>
      </w:r>
    </w:p>
    <w:p>
      <w:r>
        <w:rPr>
          <w:b/>
          <w:u w:val="single"/>
        </w:rPr>
        <w:t>209038</w:t>
      </w:r>
    </w:p>
    <w:p>
      <w:r>
        <w:t>USER USER Untung pembantaian warga ahmadiyah ngak jokowi lagi yg di salahkan</w:t>
      </w:r>
    </w:p>
    <w:p>
      <w:r>
        <w:rPr>
          <w:b/>
          <w:u w:val="single"/>
        </w:rPr>
        <w:t>209039</w:t>
      </w:r>
    </w:p>
    <w:p>
      <w:r>
        <w:t>Terjadi lagi AGAMA UTK KEDOK MENIPU. Kali ini polisi berhasil menangkap sepasang suami istri yang dinilai menipu 5.000 jemaahnya danibawa kabur uang Rp 100 miliar. Ini sosoknya:; ;</w:t>
      </w:r>
    </w:p>
    <w:p>
      <w:r>
        <w:rPr>
          <w:b/>
          <w:u w:val="single"/>
        </w:rPr>
        <w:t>209040</w:t>
      </w:r>
    </w:p>
    <w:p>
      <w:r>
        <w:t>USER USER Ustad pasar senen om,, itung2 bisa mmberi pencerahan pnjual bawang putih dr china itu halal'</w:t>
      </w:r>
    </w:p>
    <w:p>
      <w:r>
        <w:rPr>
          <w:b/>
          <w:u w:val="single"/>
        </w:rPr>
        <w:t>209041</w:t>
      </w:r>
    </w:p>
    <w:p>
      <w:r>
        <w:t>USER Ente bajingan rampok negara'</w:t>
      </w:r>
    </w:p>
    <w:p>
      <w:r>
        <w:rPr>
          <w:b/>
          <w:u w:val="single"/>
        </w:rPr>
        <w:t>209042</w:t>
      </w:r>
    </w:p>
    <w:p>
      <w:r>
        <w:t>USER Oh pasti lah cyinta..., yg dukung presiden nya permadani Ali sera gak mungkin cebong, yg pasti cuma kampreters syantik.... \xf0\x9f\x92\x8b\xf0\x9f\x92\x8</w:t>
      </w:r>
    </w:p>
    <w:p>
      <w:r>
        <w:rPr>
          <w:b/>
          <w:u w:val="single"/>
        </w:rPr>
        <w:t>209043</w:t>
      </w:r>
    </w:p>
    <w:p>
      <w:r>
        <w:t>Mbah Soleh :" Ketua DPR: Budaya tak Identik Pertunjukan Seni: Jakarta: Ketua DPR Bambang Soesatyo (Bamsoet) meminta pemerintah menjadikan�?�</w:t>
      </w:r>
    </w:p>
    <w:p>
      <w:r>
        <w:rPr>
          <w:b/>
          <w:u w:val="single"/>
        </w:rPr>
        <w:t>209044</w:t>
      </w:r>
    </w:p>
    <w:p>
      <w:r>
        <w:t>USER USER Ngomong kayk org berak aj loe'</w:t>
      </w:r>
    </w:p>
    <w:p>
      <w:r>
        <w:rPr>
          <w:b/>
          <w:u w:val="single"/>
        </w:rPr>
        <w:t>209045</w:t>
      </w:r>
    </w:p>
    <w:p>
      <w:r>
        <w:t>USER USER USER USER USER USER Panjang amat artikelnya ? isinya apa?an? #2019GantiPresiden</w:t>
      </w:r>
    </w:p>
    <w:p>
      <w:r>
        <w:rPr>
          <w:b/>
          <w:u w:val="single"/>
        </w:rPr>
        <w:t>209046</w:t>
      </w:r>
    </w:p>
    <w:p>
      <w:r>
        <w:t>Ada yang melanjutkan :; "Kalau Aher istrinya satu juga kan?"; "Iya om (om yg lain)"; "Kalau yang di ILC kemarin itu? Yang mau ganti presiden?"; "Oh DR Mardani? Iya itu istrinya juga satu"; Ada yg nanya lagi "Kalau ketua PKS?"; "Presiden PKS istrinya juga s</w:t>
      </w:r>
    </w:p>
    <w:p>
      <w:r>
        <w:rPr>
          <w:b/>
          <w:u w:val="single"/>
        </w:rPr>
        <w:t>209047</w:t>
      </w:r>
    </w:p>
    <w:p>
      <w:r>
        <w:t>Kapan nih PDIP NASDEM bicara tegas GANYANG PKI!!! Koq jd membleh USER USER USER USER USER USER</w:t>
      </w:r>
    </w:p>
    <w:p>
      <w:r>
        <w:rPr>
          <w:b/>
          <w:u w:val="single"/>
        </w:rPr>
        <w:t>209048</w:t>
      </w:r>
    </w:p>
    <w:p>
      <w:r>
        <w:t>Belajar slow living, organic and vegan lifestyle, urban farming, sampe life management di Prancis selama dua tahun, malah bikin sadar kalo di Indonesia juga ada budaya yang mirip-mirip sejak dari dulu, terutama budaya menerima, balance, dan syukur oleh mas</w:t>
      </w:r>
    </w:p>
    <w:p>
      <w:r>
        <w:rPr>
          <w:b/>
          <w:u w:val="single"/>
        </w:rPr>
        <w:t>209049</w:t>
      </w:r>
    </w:p>
    <w:p>
      <w:r>
        <w:t>USER USER Disetiap universitas kyknya sdh d titipin mata2 rezim buat ngawasin kegiatan mahasiswa,.aneh rezim skrg'</w:t>
      </w:r>
    </w:p>
    <w:p>
      <w:r>
        <w:rPr>
          <w:b/>
          <w:u w:val="single"/>
        </w:rPr>
        <w:t>209050</w:t>
      </w:r>
    </w:p>
    <w:p>
      <w:r>
        <w:t>Gak ada yg bisa bantah photo ini membuktikan komunikasi yg sangat nyambung diantara 2 pemimpin....</w:t>
      </w:r>
    </w:p>
    <w:p>
      <w:r>
        <w:rPr>
          <w:b/>
          <w:u w:val="single"/>
        </w:rPr>
        <w:t>209051</w:t>
      </w:r>
    </w:p>
    <w:p>
      <w:r>
        <w:t>USER teriak anti asing aseng sedangkan fadli zon berteman sma donald trump fadli zon bermental munapik'</w:t>
      </w:r>
    </w:p>
    <w:p>
      <w:r>
        <w:rPr>
          <w:b/>
          <w:u w:val="single"/>
        </w:rPr>
        <w:t>209052</w:t>
      </w:r>
    </w:p>
    <w:p>
      <w:r>
        <w:t>USER USER USER 1. mata w yg sipit kek org korea ini wqwq\n2. keluarga\n3. my voice\n4. tinggi badan w, bikos bnyk yg bilang ideal:v\n5. aku adalah army\nand i love my everything, my life, my BTS\xf0\x9f\x92\x9c\xf0\x9f\x92\x9c\xf0\x9</w:t>
      </w:r>
    </w:p>
    <w:p>
      <w:r>
        <w:rPr>
          <w:b/>
          <w:u w:val="single"/>
        </w:rPr>
        <w:t>209053</w:t>
      </w:r>
    </w:p>
    <w:p>
      <w:r>
        <w:t>USER Wkwk rejim sekarang tidak berpihak pada rakyat'</w:t>
      </w:r>
    </w:p>
    <w:p>
      <w:r>
        <w:rPr>
          <w:b/>
          <w:u w:val="single"/>
        </w:rPr>
        <w:t>209054</w:t>
      </w:r>
    </w:p>
    <w:p>
      <w:r>
        <w:t>USER bener bagus P,Harto, perumahan jg semua harus pake bahasa Indonesia malah bagus2, Pondok Indah, Bintaro Jaya, Kota Wisata.. dll. sekarang pada pake bhs asing semua residence, vilage, hill, dll .....hhhhh ancoor ga menghargai bahasa sendir</w:t>
      </w:r>
    </w:p>
    <w:p>
      <w:r>
        <w:rPr>
          <w:b/>
          <w:u w:val="single"/>
        </w:rPr>
        <w:t>209055</w:t>
      </w:r>
    </w:p>
    <w:p>
      <w:r>
        <w:t>RT USER USER USER USER USER Anies sandi haha ter bongkar wajah aslinya saracen</w:t>
      </w:r>
    </w:p>
    <w:p>
      <w:r>
        <w:rPr>
          <w:b/>
          <w:u w:val="single"/>
        </w:rPr>
        <w:t>209056</w:t>
      </w:r>
    </w:p>
    <w:p>
      <w:r>
        <w:t>USER USER Hahahha ketauan main medsos tp dungu..dasar kecebong USER'</w:t>
      </w:r>
    </w:p>
    <w:p>
      <w:r>
        <w:rPr>
          <w:b/>
          <w:u w:val="single"/>
        </w:rPr>
        <w:t>209057</w:t>
      </w:r>
    </w:p>
    <w:p>
      <w:r>
        <w:t>RT USER: nih ya baca tai. udah dong jangan spam minta kado!!! USER URL</w:t>
      </w:r>
    </w:p>
    <w:p>
      <w:r>
        <w:rPr>
          <w:b/>
          <w:u w:val="single"/>
        </w:rPr>
        <w:t>209058</w:t>
      </w:r>
    </w:p>
    <w:p>
      <w:r>
        <w:t>RT USER USER USER USER USER USER USER Lebih baik mundur klo sdh ga sanggup makmurkan rakyat</w:t>
      </w:r>
    </w:p>
    <w:p>
      <w:r>
        <w:rPr>
          <w:b/>
          <w:u w:val="single"/>
        </w:rPr>
        <w:t>209059</w:t>
      </w:r>
    </w:p>
    <w:p>
      <w:r>
        <w:t>USER Knp gak Selamat Natal aja sekalian ? \xf0\x9f\xa4\x97 hehe...dasar si mimin bolot ! \xf0\x9f\x98\x9d'</w:t>
      </w:r>
    </w:p>
    <w:p>
      <w:r>
        <w:rPr>
          <w:b/>
          <w:u w:val="single"/>
        </w:rPr>
        <w:t>209060</w:t>
      </w:r>
    </w:p>
    <w:p>
      <w:r>
        <w:t>Innalillahi wainna ilaihi rojiun.; Keluarga Besar Nahdlatul Ulama berduka cita yang sangat mendalam atas wafatnya Kiai Kholilurrahman (Ra Lilur) cicit Syaikhona Kholil Bangkalan.; Semoga Allah merahmati dan menempatkan Ra Lilur di sisi-Nya.; Aamin...�???</w:t>
      </w:r>
    </w:p>
    <w:p>
      <w:r>
        <w:rPr>
          <w:b/>
          <w:u w:val="single"/>
        </w:rPr>
        <w:t>209061</w:t>
      </w:r>
    </w:p>
    <w:p>
      <w:r>
        <w:t>Aneh ya orang2 geblek makin banyak. Kalok habib rizieq sihab belom berani komentari USER yang mereka anggap guru besar. Kenapa mereka berani ya? gendengnya nggak ketolong deh. kalok habib rizieq dukung USER apa mereka hina gurunya juga?\nDasar, fira</w:t>
      </w:r>
    </w:p>
    <w:p>
      <w:r>
        <w:rPr>
          <w:b/>
          <w:u w:val="single"/>
        </w:rPr>
        <w:t>209062</w:t>
      </w:r>
    </w:p>
    <w:p>
      <w:r>
        <w:t>Memek gatel pengen di kentot pake kontol keker'</w:t>
      </w:r>
    </w:p>
    <w:p>
      <w:r>
        <w:rPr>
          <w:b/>
          <w:u w:val="single"/>
        </w:rPr>
        <w:t>209063</w:t>
      </w:r>
    </w:p>
    <w:p>
      <w:r>
        <w:t>Ga kuat ngadepin bacot ibu ibu. Sumpah gakuat.'</w:t>
      </w:r>
    </w:p>
    <w:p>
      <w:r>
        <w:rPr>
          <w:b/>
          <w:u w:val="single"/>
        </w:rPr>
        <w:t>209064</w:t>
      </w:r>
    </w:p>
    <w:p>
      <w:r>
        <w:t>USER Pengungsi asing bukan penfungsi aseng dodol'</w:t>
      </w:r>
    </w:p>
    <w:p>
      <w:r>
        <w:rPr>
          <w:b/>
          <w:u w:val="single"/>
        </w:rPr>
        <w:t>209065</w:t>
      </w:r>
    </w:p>
    <w:p>
      <w:r>
        <w:t>RT USER USER Mending bubarkan aja USER dan bikin lembaga anti korupsi baru dgn paradigma baru yg benar-benar independen</w:t>
      </w:r>
    </w:p>
    <w:p>
      <w:r>
        <w:rPr>
          <w:b/>
          <w:u w:val="single"/>
        </w:rPr>
        <w:t>209066</w:t>
      </w:r>
    </w:p>
    <w:p>
      <w:r>
        <w:t>13. Setelah kita sepakati karakteristik pribadi kita cermati kondisi faktual internal SBY-PD: SBY bukan taipan harta tdk melimpah kayak JK</w:t>
      </w:r>
    </w:p>
    <w:p>
      <w:r>
        <w:rPr>
          <w:b/>
          <w:u w:val="single"/>
        </w:rPr>
        <w:t>209067</w:t>
      </w:r>
    </w:p>
    <w:p>
      <w:r>
        <w:t>Alfaatihah..</w:t>
      </w:r>
    </w:p>
    <w:p>
      <w:r>
        <w:rPr>
          <w:b/>
          <w:u w:val="single"/>
        </w:rPr>
        <w:t>209068</w:t>
      </w:r>
    </w:p>
    <w:p>
      <w:r>
        <w:t>yang butuh memek hubungi rp haneul terdekat'</w:t>
      </w:r>
    </w:p>
    <w:p>
      <w:r>
        <w:rPr>
          <w:b/>
          <w:u w:val="single"/>
        </w:rPr>
        <w:t>209069</w:t>
      </w:r>
    </w:p>
    <w:p>
      <w:r>
        <w:t>USER najis mahal mahal amat sih'</w:t>
      </w:r>
    </w:p>
    <w:p>
      <w:r>
        <w:rPr>
          <w:b/>
          <w:u w:val="single"/>
        </w:rPr>
        <w:t>209070</w:t>
      </w:r>
    </w:p>
    <w:p>
      <w:r>
        <w:t>For me, kucing yg cacat ni is the most precious gift. Eventho tak sempurna, but they r cute in their own way. Aku rasa lagi comel dari kucing biasa \xe2\x9c\x8c\xf0\x9f\x8f\xb</w:t>
      </w:r>
    </w:p>
    <w:p>
      <w:r>
        <w:rPr>
          <w:b/>
          <w:u w:val="single"/>
        </w:rPr>
        <w:t>209071</w:t>
      </w:r>
    </w:p>
    <w:p>
      <w:r>
        <w:t>RT USER: Mantap kan mahmud kontol gue ...\nSmpe muncrat gtu ..\nJngn kpok ya tante bo aku lgi URL</w:t>
      </w:r>
    </w:p>
    <w:p>
      <w:r>
        <w:rPr>
          <w:b/>
          <w:u w:val="single"/>
        </w:rPr>
        <w:t>209072</w:t>
      </w:r>
    </w:p>
    <w:p>
      <w:r>
        <w:t>RT USER: USER \nUSER \nUSER \nkalau kunyuk ini tidak ditindak,pemerintah dan pak JKW pantas disebut lemah?\nUSER\xe2\x80\xa6'</w:t>
      </w:r>
    </w:p>
    <w:p>
      <w:r>
        <w:rPr>
          <w:b/>
          <w:u w:val="single"/>
        </w:rPr>
        <w:t>209073</w:t>
      </w:r>
    </w:p>
    <w:p>
      <w:r>
        <w:t>Sherlock Holmes itu idiot! Graham Bell itu bodoh! Yang satu detektif, yang satu penemu telepon. Tapi tak seorangpun yang menemukanmu selain aku. Aku jenius ya!'</w:t>
      </w:r>
    </w:p>
    <w:p>
      <w:r>
        <w:rPr>
          <w:b/>
          <w:u w:val="single"/>
        </w:rPr>
        <w:t>209074</w:t>
      </w:r>
    </w:p>
    <w:p>
      <w:r>
        <w:t>USER Lelahmu hanya mengamini setiap doaku dan lelahmu semuanya di cacat sebagai ibadah, semoga kita selalu bersama di dunia juga di surga-Nya.,'</w:t>
      </w:r>
    </w:p>
    <w:p>
      <w:r>
        <w:rPr>
          <w:b/>
          <w:u w:val="single"/>
        </w:rPr>
        <w:t>209075</w:t>
      </w:r>
    </w:p>
    <w:p>
      <w:r>
        <w:t>TGB Presiden Nusantara For Indonesia, For Rakyat.</w:t>
      </w:r>
    </w:p>
    <w:p>
      <w:r>
        <w:rPr>
          <w:b/>
          <w:u w:val="single"/>
        </w:rPr>
        <w:t>209076</w:t>
      </w:r>
    </w:p>
    <w:p>
      <w:r>
        <w:t>USER Sekalian istilah kopar lapor, PKI, aseng asing, pri dan no-pri....karena sejatinya kita satu NKRI'</w:t>
      </w:r>
    </w:p>
    <w:p>
      <w:r>
        <w:rPr>
          <w:b/>
          <w:u w:val="single"/>
        </w:rPr>
        <w:t>209077</w:t>
      </w:r>
    </w:p>
    <w:p>
      <w:r>
        <w:t>USER USER jd mentri suharto homo kan?'</w:t>
      </w:r>
    </w:p>
    <w:p>
      <w:r>
        <w:rPr>
          <w:b/>
          <w:u w:val="single"/>
        </w:rPr>
        <w:t>209078</w:t>
      </w:r>
    </w:p>
    <w:p>
      <w:r>
        <w:t>USER harusnya malu sama Presiden korup sejak era Soeharto sampai SBY</w:t>
      </w:r>
    </w:p>
    <w:p>
      <w:r>
        <w:rPr>
          <w:b/>
          <w:u w:val="single"/>
        </w:rPr>
        <w:t>209079</w:t>
      </w:r>
    </w:p>
    <w:p>
      <w:r>
        <w:t>USER nunggu hoshi ndak sipit dan nunggu woozi lebih tinggi dari mingyu kayanya'</w:t>
      </w:r>
    </w:p>
    <w:p>
      <w:r>
        <w:rPr>
          <w:b/>
          <w:u w:val="single"/>
        </w:rPr>
        <w:t>209080</w:t>
      </w:r>
    </w:p>
    <w:p>
      <w:r>
        <w:t>USER Angkara komunis? Mustahil mahathir, sepanjang jd pm sblm ni takde la sampai mcm tu.'</w:t>
      </w:r>
    </w:p>
    <w:p>
      <w:r>
        <w:rPr>
          <w:b/>
          <w:u w:val="single"/>
        </w:rPr>
        <w:t>209081</w:t>
      </w:r>
    </w:p>
    <w:p>
      <w:r>
        <w:t>Kalau Jokowi jangan nunggu 2019 sekarang saja 2017 , kita lengserkan secara konstitusi saja..hehe</w:t>
      </w:r>
    </w:p>
    <w:p>
      <w:r>
        <w:rPr>
          <w:b/>
          <w:u w:val="single"/>
        </w:rPr>
        <w:t>209082</w:t>
      </w:r>
    </w:p>
    <w:p>
      <w:r>
        <w:t>USER USER TGB mendukung jokowi 2 periode.#kaum bani micin dan kaum bumi datar pada kejang -kejang nih.'</w:t>
      </w:r>
    </w:p>
    <w:p>
      <w:r>
        <w:rPr>
          <w:b/>
          <w:u w:val="single"/>
        </w:rPr>
        <w:t>209083</w:t>
      </w:r>
    </w:p>
    <w:p>
      <w:r>
        <w:t>RT USER Prabowo bermimpi klou jdi RI 1 mustahil jdi jngan mimpi di siang bolong mas piyu sakit mimpi nya</w:t>
      </w:r>
    </w:p>
    <w:p>
      <w:r>
        <w:rPr>
          <w:b/>
          <w:u w:val="single"/>
        </w:rPr>
        <w:t>209084</w:t>
      </w:r>
    </w:p>
    <w:p>
      <w:r>
        <w:t>Halo Selamat siang buat kalian yang tinggal di seputaran seminyak dapatkan product kita di USER Jl.Kunti street1 Seminyak'</w:t>
      </w:r>
    </w:p>
    <w:p>
      <w:r>
        <w:rPr>
          <w:b/>
          <w:u w:val="single"/>
        </w:rPr>
        <w:t>209085</w:t>
      </w:r>
    </w:p>
    <w:p>
      <w:r>
        <w:t>USER Berubah total dari anti aseng asing menjadi cinta aseng asing .................'</w:t>
      </w:r>
    </w:p>
    <w:p>
      <w:r>
        <w:rPr>
          <w:b/>
          <w:u w:val="single"/>
        </w:rPr>
        <w:t>209086</w:t>
      </w:r>
    </w:p>
    <w:p>
      <w:r>
        <w:t>USER USER Iya. Tapi saya tetap menghargai saudara saya di luar sana yang memang lebih memilih jadi seorang ateis. Saya tipe orang yg merasa tidak berhak 'meluruskan' apa yg menurut saya tidak benar, karena kebenaran dimata orang lain berbeda-be</w:t>
      </w:r>
    </w:p>
    <w:p>
      <w:r>
        <w:rPr>
          <w:b/>
          <w:u w:val="single"/>
        </w:rPr>
        <w:t>209087</w:t>
      </w:r>
    </w:p>
    <w:p>
      <w:r>
        <w:t>RT USER: USER USER jaman sby korupsi besar-besaran .. proyek mangkrak .. penak mbahmu kuwi</w:t>
      </w:r>
    </w:p>
    <w:p>
      <w:r>
        <w:rPr>
          <w:b/>
          <w:u w:val="single"/>
        </w:rPr>
        <w:t>209088</w:t>
      </w:r>
    </w:p>
    <w:p>
      <w:r>
        <w:t>Tetap fokus bersama Kang USER menangkan pasangan #Asyik USER &amp;amp; USER menjadi Gubernur Jabar.; Abaikan yg lain!; #AsyikM3nang; #AherUntukIndonesia</w:t>
      </w:r>
    </w:p>
    <w:p>
      <w:r>
        <w:rPr>
          <w:b/>
          <w:u w:val="single"/>
        </w:rPr>
        <w:t>209089</w:t>
      </w:r>
    </w:p>
    <w:p>
      <w:r>
        <w:t>USER USER ,,, Ahok paham, bhw PB nya akan dijadikan bahan utk menyerang p Jokowi oleh kelompok bani Togel 212 kang ,,, spt halny pemberian remisi kpd Napi : 1. Teroris, Koruptor dan Narkoba kang ,,, jd P Ahok ingin bebas murni, spy tdk ada</w:t>
      </w:r>
    </w:p>
    <w:p>
      <w:r>
        <w:rPr>
          <w:b/>
          <w:u w:val="single"/>
        </w:rPr>
        <w:t>209090</w:t>
      </w:r>
    </w:p>
    <w:p>
      <w:r>
        <w:t>Jgn kan presiden dateng ke kampung di sambut meriah, Tukul aja dateng ke kampung pasti di sambut dgn meriah, jd jgn GR kalo USER sll di sambut rakyat, itu bkn krn mereka bangga, tp krn rakyat itu indah dlm berbudaya, Jgn GR ngapa; USER #GantiPresi</w:t>
      </w:r>
    </w:p>
    <w:p>
      <w:r>
        <w:rPr>
          <w:b/>
          <w:u w:val="single"/>
        </w:rPr>
        <w:t>209091</w:t>
      </w:r>
    </w:p>
    <w:p>
      <w:r>
        <w:t>KPK mimpi mau berantas Korupsi. Satu orang saja yang kalian sangka koruptor tak mampu di atasi.</w:t>
      </w:r>
    </w:p>
    <w:p>
      <w:r>
        <w:rPr>
          <w:b/>
          <w:u w:val="single"/>
        </w:rPr>
        <w:t>209092</w:t>
      </w:r>
    </w:p>
    <w:p>
      <w:r>
        <w:t>GURU DESA SEI KANAN DEKLARASI ANTI HOAX &amp;amp; PILKADA 2018 DAMAI</w:t>
      </w:r>
    </w:p>
    <w:p>
      <w:r>
        <w:rPr>
          <w:b/>
          <w:u w:val="single"/>
        </w:rPr>
        <w:t>209093</w:t>
      </w:r>
    </w:p>
    <w:p>
      <w:r>
        <w:t>USER USER Luar biasa,,,, kok bisa2 nya kekayaan indonesia dulu di serahkn sama asing????'</w:t>
      </w:r>
    </w:p>
    <w:p>
      <w:r>
        <w:rPr>
          <w:b/>
          <w:u w:val="single"/>
        </w:rPr>
        <w:t>209094</w:t>
      </w:r>
    </w:p>
    <w:p>
      <w:r>
        <w:t>RT USER: Prank level tai anjing... URL</w:t>
      </w:r>
    </w:p>
    <w:p>
      <w:r>
        <w:rPr>
          <w:b/>
          <w:u w:val="single"/>
        </w:rPr>
        <w:t>209095</w:t>
      </w:r>
    </w:p>
    <w:p>
      <w:r>
        <w:t>Rohingya Muslim Rescued At Sea Off Sumatra - Indonesia Expat</w:t>
      </w:r>
    </w:p>
    <w:p>
      <w:r>
        <w:rPr>
          <w:b/>
          <w:u w:val="single"/>
        </w:rPr>
        <w:t>209096</w:t>
      </w:r>
    </w:p>
    <w:p>
      <w:r>
        <w:t>USER bangkai apa itu mas...'</w:t>
      </w:r>
    </w:p>
    <w:p>
      <w:r>
        <w:rPr>
          <w:b/>
          <w:u w:val="single"/>
        </w:rPr>
        <w:t>209097</w:t>
      </w:r>
    </w:p>
    <w:p>
      <w:r>
        <w:t>USER Byk paslon lbh bagus,krn jika cuma 2 paslon mka kecenderungan konflik hingga akar rumput smakin trbuka,ttp kalian jg hrs sdar diri,bhw PT 20% sdh ada sjk SBY brkuasa,jd jika saat ini kalian trs memojokkan koalisi pndkung jkowi,brarti mata ka</w:t>
      </w:r>
    </w:p>
    <w:p>
      <w:r>
        <w:rPr>
          <w:b/>
          <w:u w:val="single"/>
        </w:rPr>
        <w:t>209098</w:t>
      </w:r>
    </w:p>
    <w:p>
      <w:r>
        <w:t>USER Jual bumn migas dan energi utk brli freeport kira2 cukup gak bang? Kalo kurang jualan cebong aja, cebong indonesia pinter2 dan lucu2 \xf0\x9f\x98\x80\xf0\x9f\x98\x80\xf0\x9f\x98\x80\xf0\x9f\x98\x80'</w:t>
      </w:r>
    </w:p>
    <w:p>
      <w:r>
        <w:rPr>
          <w:b/>
          <w:u w:val="single"/>
        </w:rPr>
        <w:t>209099</w:t>
      </w:r>
    </w:p>
    <w:p>
      <w:r>
        <w:t>USER emang yang gaji nya 3 juta, kalo prabowo jadi presiden naik jadi 6 juta ,gitu?? mikir , kalo mau maju dan kaya sekolah yg tinggi, kerja yg giat, jangan nyalahin JOKOWI!! dan kalo mau kaya jadi lah USTAD PROVIKATOR</w:t>
      </w:r>
    </w:p>
    <w:p>
      <w:r>
        <w:rPr>
          <w:b/>
          <w:u w:val="single"/>
        </w:rPr>
        <w:t>209100</w:t>
      </w:r>
    </w:p>
    <w:p>
      <w:r>
        <w:t>Pasti pernah ada\n\n"eh karcis parkir sama lu kan?"\n"engga, kan tadi lu yg pegang"\n"ah tai seriusan lu"\n\nTiap keluar dari mall'</w:t>
      </w:r>
    </w:p>
    <w:p>
      <w:r>
        <w:rPr>
          <w:b/>
          <w:u w:val="single"/>
        </w:rPr>
        <w:t>209101</w:t>
      </w:r>
    </w:p>
    <w:p>
      <w:r>
        <w:t>Kita melarang ajaran komunisme namun disisi lain pemerintah membukakan pintu masuk nya wisatawan komunis besar-besaran ke negeri ini</w:t>
      </w:r>
    </w:p>
    <w:p>
      <w:r>
        <w:rPr>
          <w:b/>
          <w:u w:val="single"/>
        </w:rPr>
        <w:t>209102</w:t>
      </w:r>
    </w:p>
    <w:p>
      <w:r>
        <w:t>TERUS AKU BARU NARIK GACHA DANTORI TADI,,KAMPRET,,,,KAN,,,DAIYAKU HABIS...'</w:t>
      </w:r>
    </w:p>
    <w:p>
      <w:r>
        <w:rPr>
          <w:b/>
          <w:u w:val="single"/>
        </w:rPr>
        <w:t>209103</w:t>
      </w:r>
    </w:p>
    <w:p>
      <w:r>
        <w:t>Ronaldo Pardede siswa Kelas 5, SD Katolik Karya Yosef.'</w:t>
      </w:r>
    </w:p>
    <w:p>
      <w:r>
        <w:rPr>
          <w:b/>
          <w:u w:val="single"/>
        </w:rPr>
        <w:t>209104</w:t>
      </w:r>
    </w:p>
    <w:p>
      <w:r>
        <w:t>RT USER: Kecil kecil ini cwe udah jago ngentot sama brondong cakep lagi. Bikin tante nafsu aja buat nyari brondong. URL</w:t>
      </w:r>
    </w:p>
    <w:p>
      <w:r>
        <w:rPr>
          <w:b/>
          <w:u w:val="single"/>
        </w:rPr>
        <w:t>209105</w:t>
      </w:r>
    </w:p>
    <w:p>
      <w:r>
        <w:t>Aceh usir gub kalimantan, manado usir anggota dewan, jakarta yg satu mengusir ke arab, yg satu lg mengusir ke cina. Asik nih, lg tren usir-usiran</w:t>
      </w:r>
    </w:p>
    <w:p>
      <w:r>
        <w:rPr>
          <w:b/>
          <w:u w:val="single"/>
        </w:rPr>
        <w:t>209106</w:t>
      </w:r>
    </w:p>
    <w:p>
      <w:r>
        <w:t>USER LGBT musnahkan golongan yg terlibat.\nRasuah salahguna kuasa musnahkan bangsa dan negara. Tahap bahaya yang berlainan tp dua2 tetap dosa besar. Cuma harap jgn sibuk perangi LBGT sampai tutup mata pada kemungkaran yang lain2 \nSama-sama kita men</w:t>
      </w:r>
    </w:p>
    <w:p>
      <w:r>
        <w:rPr>
          <w:b/>
          <w:u w:val="single"/>
        </w:rPr>
        <w:t>209107</w:t>
      </w:r>
    </w:p>
    <w:p>
      <w:r>
        <w:t>Agama Islam itu adalah agama "Samawi" yang berasal dari bahasa Arab yg artinya "Langit." Agama Samawi dibangun berdasarkan wahyu Tuhan melalui perantara malaikat Jibril kepada para Nabi dan Rasul yg ditulis dalam kitab suci. Jadi kitab suci selain Alquran</w:t>
      </w:r>
    </w:p>
    <w:p>
      <w:r>
        <w:rPr>
          <w:b/>
          <w:u w:val="single"/>
        </w:rPr>
        <w:t>209108</w:t>
      </w:r>
    </w:p>
    <w:p>
      <w:r>
        <w:t>Rakor Pengembangan Bandara, Plt. Gubernur Jateng Tegaskan Kehadiran Presiden RI Di Purbalingga</w:t>
      </w:r>
    </w:p>
    <w:p>
      <w:r>
        <w:rPr>
          <w:b/>
          <w:u w:val="single"/>
        </w:rPr>
        <w:t>209109</w:t>
      </w:r>
    </w:p>
    <w:p>
      <w:r>
        <w:t>USER USER smpai tertaip presiden</w:t>
      </w:r>
    </w:p>
    <w:p>
      <w:r>
        <w:rPr>
          <w:b/>
          <w:u w:val="single"/>
        </w:rPr>
        <w:t>209110</w:t>
      </w:r>
    </w:p>
    <w:p>
      <w:r>
        <w:t>Cepat tidak selalu lebih hebat. Pun lambat tidak membuatnya jadi cacat. #StopComparingMySelfToOther'</w:t>
      </w:r>
    </w:p>
    <w:p>
      <w:r>
        <w:rPr>
          <w:b/>
          <w:u w:val="single"/>
        </w:rPr>
        <w:t>209111</w:t>
      </w:r>
    </w:p>
    <w:p>
      <w:r>
        <w:t>Maaf kang..; #NgopiBarengFahri aja drpd lari dari negeri sendiri...</w:t>
      </w:r>
    </w:p>
    <w:p>
      <w:r>
        <w:rPr>
          <w:b/>
          <w:u w:val="single"/>
        </w:rPr>
        <w:t>209112</w:t>
      </w:r>
    </w:p>
    <w:p>
      <w:r>
        <w:t>aku sendiri akui Jesus Kristus tapi aku tidak suka caranya . Bikin org banyak yg percaya padanya hidup miskin dan menderita . Hmm brengsek. Tuhan'</w:t>
      </w:r>
    </w:p>
    <w:p>
      <w:r>
        <w:rPr>
          <w:b/>
          <w:u w:val="single"/>
        </w:rPr>
        <w:t>209113</w:t>
      </w:r>
    </w:p>
    <w:p>
      <w:r>
        <w:t>USER USER USER Kalau Cawapresnya HR baru gempar. Bani oposan penamaan baru ya gan? Nggantiin cebong-kampret critanya?'</w:t>
      </w:r>
    </w:p>
    <w:p>
      <w:r>
        <w:rPr>
          <w:b/>
          <w:u w:val="single"/>
        </w:rPr>
        <w:t>209114</w:t>
      </w:r>
    </w:p>
    <w:p>
      <w:r>
        <w:t>Jngn berharap bnyk kpd Pertamina bs bersaing dng prshn minyak dunia &amp;amp; di luar negeri, bertahan sbg Dirut msh tanda tanya nasibnya, apalagi mau bikin/teken proyek kilang minyak realisasinya paling cepat 3-5th kedepan. Nasehat; duduk manis ga usah bikin</w:t>
      </w:r>
    </w:p>
    <w:p>
      <w:r>
        <w:rPr>
          <w:b/>
          <w:u w:val="single"/>
        </w:rPr>
        <w:t>209115</w:t>
      </w:r>
    </w:p>
    <w:p>
      <w:r>
        <w:t>USER Namun kuraih yang sebaliknya\nGue matre yang bayarin dia\nPadahal bukan itu faktanya\nDasar loe banci potong aja itunya\n\n#FUKONSERAWLEX URL</w:t>
      </w:r>
    </w:p>
    <w:p>
      <w:r>
        <w:rPr>
          <w:b/>
          <w:u w:val="single"/>
        </w:rPr>
        <w:t>209116</w:t>
      </w:r>
    </w:p>
    <w:p>
      <w:r>
        <w:t>RT USER: ni jilbob pinter nyepong kontol yaakk.\nhijab sange ngemut anu.\n#jilbab #cantik #coli #colmek #bokep #mesum #Viral http\xe2\x80\xa6'</w:t>
      </w:r>
    </w:p>
    <w:p>
      <w:r>
        <w:rPr>
          <w:b/>
          <w:u w:val="single"/>
        </w:rPr>
        <w:t>209117</w:t>
      </w:r>
    </w:p>
    <w:p>
      <w:r>
        <w:t>USER USER Bkan antek aseng kl yg import ke China pngusung pekaes &amp;amp; gerakan Indonesia raya.(nrut aku bkn partai, tp gerakan.ndak prnah munaspil ketum\xf0\x9f\x98\x80)'</w:t>
      </w:r>
    </w:p>
    <w:p>
      <w:r>
        <w:rPr>
          <w:b/>
          <w:u w:val="single"/>
        </w:rPr>
        <w:t>209118</w:t>
      </w:r>
    </w:p>
    <w:p>
      <w:r>
        <w:t>USER INDONESIA 1 VIETNAM 0'</w:t>
      </w:r>
    </w:p>
    <w:p>
      <w:r>
        <w:rPr>
          <w:b/>
          <w:u w:val="single"/>
        </w:rPr>
        <w:t>209119</w:t>
      </w:r>
    </w:p>
    <w:p>
      <w:r>
        <w:t>USER MAMPUS NYANGKUT OM OM'</w:t>
      </w:r>
    </w:p>
    <w:p>
      <w:r>
        <w:rPr>
          <w:b/>
          <w:u w:val="single"/>
        </w:rPr>
        <w:t>209120</w:t>
      </w:r>
    </w:p>
    <w:p>
      <w:r>
        <w:t>USER USER USER USER Di jawa Ada GKJ.. Gereja Kristen Jawa, ajaran sama penggunaan bahasa jawa dan bercampur dgn ajaran kejawen / budaya lokal. Dan baik2 saja.. tdk ada yg dirugikan dan merugikan.'</w:t>
      </w:r>
    </w:p>
    <w:p>
      <w:r>
        <w:rPr>
          <w:b/>
          <w:u w:val="single"/>
        </w:rPr>
        <w:t>209121</w:t>
      </w:r>
    </w:p>
    <w:p>
      <w:r>
        <w:t>Nyalinya Gubernur Indonesia teruji kembali,Beliau berani melawan konglomerat2 hitam, sdgkan Gubernur sblmnya hanya berani pada rakyat kecil yg tdk berdaya #2019GantiPresiden;</w:t>
      </w:r>
    </w:p>
    <w:p>
      <w:r>
        <w:rPr>
          <w:b/>
          <w:u w:val="single"/>
        </w:rPr>
        <w:t>209122</w:t>
      </w:r>
    </w:p>
    <w:p>
      <w:r>
        <w:t>USER Ganti jokowi dg prabowo</w:t>
      </w:r>
    </w:p>
    <w:p>
      <w:r>
        <w:rPr>
          <w:b/>
          <w:u w:val="single"/>
        </w:rPr>
        <w:t>209123</w:t>
      </w:r>
    </w:p>
    <w:p>
      <w:r>
        <w:t>USER USER Kristen nusantara beiringan dngan budaya, agama ttap berjalan dan budaya lokal ttap terlestarikan.'</w:t>
      </w:r>
    </w:p>
    <w:p>
      <w:r>
        <w:rPr>
          <w:b/>
          <w:u w:val="single"/>
        </w:rPr>
        <w:t>209124</w:t>
      </w:r>
    </w:p>
    <w:p>
      <w:r>
        <w:t>USER USER masya Allaah dungu nya para pemakan tahi jokowi ini, pernahkan di era sebelumnya negeri ini serusuh ini, rupiah seperti sekarang, hutang LN seperti skrng, aset\xc2\xb2 bangsa di jualin seperti skrng, pmbangunan TOL pada ambruk seper</w:t>
      </w:r>
    </w:p>
    <w:p>
      <w:r>
        <w:rPr>
          <w:b/>
          <w:u w:val="single"/>
        </w:rPr>
        <w:t>209125</w:t>
      </w:r>
    </w:p>
    <w:p>
      <w:r>
        <w:t>Kenapa bukan aksi turunkan jokowi? Biar selamat indonesia, pak USER gak malu nyapres lagi?</w:t>
      </w:r>
    </w:p>
    <w:p>
      <w:r>
        <w:rPr>
          <w:b/>
          <w:u w:val="single"/>
        </w:rPr>
        <w:t>209126</w:t>
      </w:r>
    </w:p>
    <w:p>
      <w:r>
        <w:t>USER Bentar, qm lagi ultah ya unn? Aku kirimin rombongan topeng monyet ya buat ngerayain'</w:t>
      </w:r>
    </w:p>
    <w:p>
      <w:r>
        <w:rPr>
          <w:b/>
          <w:u w:val="single"/>
        </w:rPr>
        <w:t>209127</w:t>
      </w:r>
    </w:p>
    <w:p>
      <w:r>
        <w:t>USER USER ... Kamu PSK tidak usah nyampur, lepas kerudungmu baru ketauan kamu PSK.... Kamu baca twit nya Fahri yg begitu benci Jokowi itu yg saya balas.... Jokowi itu Presiden tdk pantas dimaki2 oleh seorang Fahri... Twit Fahri penuh</w:t>
      </w:r>
    </w:p>
    <w:p>
      <w:r>
        <w:rPr>
          <w:b/>
          <w:u w:val="single"/>
        </w:rPr>
        <w:t>209128</w:t>
      </w:r>
    </w:p>
    <w:p>
      <w:r>
        <w:t>USER jotef, item boleh brengsek jangan. \n\nWKWK GAK. :0'</w:t>
      </w:r>
    </w:p>
    <w:p>
      <w:r>
        <w:rPr>
          <w:b/>
          <w:u w:val="single"/>
        </w:rPr>
        <w:t>209129</w:t>
      </w:r>
    </w:p>
    <w:p>
      <w:r>
        <w:t>USER Dasar gila.'</w:t>
      </w:r>
    </w:p>
    <w:p>
      <w:r>
        <w:rPr>
          <w:b/>
          <w:u w:val="single"/>
        </w:rPr>
        <w:t>209130</w:t>
      </w:r>
    </w:p>
    <w:p>
      <w:r>
        <w:t>USER Ya uang negara dong ustad. Kyk yg bagi2 sembako incumben tu jg uang negara. Rezim bangsat.'</w:t>
      </w:r>
    </w:p>
    <w:p>
      <w:r>
        <w:rPr>
          <w:b/>
          <w:u w:val="single"/>
        </w:rPr>
        <w:t>209131</w:t>
      </w:r>
    </w:p>
    <w:p>
      <w:r>
        <w:t>USER USER Ini sama di tradisi Katolik. Dalam beberapa perayaan Ekaristi, misa diadakan dengan nuansa daerah. Namanya Misa Inkulturasim Bahkan saat Imlek, ada misa Inkulturasi Tionghoa.'</w:t>
      </w:r>
    </w:p>
    <w:p>
      <w:r>
        <w:rPr>
          <w:b/>
          <w:u w:val="single"/>
        </w:rPr>
        <w:t>209132</w:t>
      </w:r>
    </w:p>
    <w:p>
      <w:r>
        <w:t>USER lucuuuu ! kalau kata kak woozi sih tuyul ya, lucu tuyulnya \xf0\x9f\x98\xb</w:t>
      </w:r>
    </w:p>
    <w:p>
      <w:r>
        <w:rPr>
          <w:b/>
          <w:u w:val="single"/>
        </w:rPr>
        <w:t>209133</w:t>
      </w:r>
    </w:p>
    <w:p>
      <w:r>
        <w:t>udh mau masuk kerja malah mencret" begini. capenya kan kemaren\xf0\x9f\x98\xa2'</w:t>
      </w:r>
    </w:p>
    <w:p>
      <w:r>
        <w:rPr>
          <w:b/>
          <w:u w:val="single"/>
        </w:rPr>
        <w:t>209134</w:t>
      </w:r>
    </w:p>
    <w:p>
      <w:r>
        <w:t>USER Wakakakakakak di tag ke polri gak tuh anjing, tolol banget sumpah'</w:t>
      </w:r>
    </w:p>
    <w:p>
      <w:r>
        <w:rPr>
          <w:b/>
          <w:u w:val="single"/>
        </w:rPr>
        <w:t>209135</w:t>
      </w:r>
    </w:p>
    <w:p>
      <w:r>
        <w:t>RT USER: USER USER USER USER USER USER USER USER USER USER USER USER\xe2\x80\xa6'</w:t>
      </w:r>
    </w:p>
    <w:p>
      <w:r>
        <w:rPr>
          <w:b/>
          <w:u w:val="single"/>
        </w:rPr>
        <w:t>209136</w:t>
      </w:r>
    </w:p>
    <w:p>
      <w:r>
        <w:t>Pada ketika ini, anak muda sedang meluap-luap semangat untuk membebaskan diri dari fahaman konservatif, dan kerana itu Burhanuddin al Helmy berjaya menjadi Presiden PAS, menewaskan Ustaz Abbas Alias.</w:t>
      </w:r>
    </w:p>
    <w:p>
      <w:r>
        <w:rPr>
          <w:b/>
          <w:u w:val="single"/>
        </w:rPr>
        <w:t>209137</w:t>
      </w:r>
    </w:p>
    <w:p>
      <w:r>
        <w:t>USER USER USER USER USER Yang saya maksud domba idiot itu bukan ibu, tapi akun ini \xf0\x9f\x91\x89 USER \xf0\x9f\x91\x88'</w:t>
      </w:r>
    </w:p>
    <w:p>
      <w:r>
        <w:rPr>
          <w:b/>
          <w:u w:val="single"/>
        </w:rPr>
        <w:t>209138</w:t>
      </w:r>
    </w:p>
    <w:p>
      <w:r>
        <w:t>USER USER ini yang katanya ustad ..tapi kalau ngomong bahasanya Mbokne ancok, Matamu Picek.... saya jamin 100% kalau ini ustad ABAL-ABAL...'</w:t>
      </w:r>
    </w:p>
    <w:p>
      <w:r>
        <w:rPr>
          <w:b/>
          <w:u w:val="single"/>
        </w:rPr>
        <w:t>209139</w:t>
      </w:r>
    </w:p>
    <w:p>
      <w:r>
        <w:t>USER Ternyata Ketapang Kalbar ini masuk wilayah kerja Polisi Cina ya??\nIni sangat membahayakan keamanan nasional RI, tau gak sih rezim ini?\n\nMakin lama rezim ini bekuasa, makin banyak cina tanam pengaruh buruk disini.\n\n#2019GantiPresiden'</w:t>
      </w:r>
    </w:p>
    <w:p>
      <w:r>
        <w:rPr>
          <w:b/>
          <w:u w:val="single"/>
        </w:rPr>
        <w:t>209140</w:t>
      </w:r>
    </w:p>
    <w:p>
      <w:r>
        <w:t>USER USER Dia lupa ini twitter, bukan instagram yang kalo foto pasti ada yg komen 'ih cantik' 'cantikan kamu lah' 'ngga cantikan kamu' 'ih anjing cantikan kamu tau' 'ih babi kamu yang cantik pokoknya' dst."</w:t>
      </w:r>
    </w:p>
    <w:p>
      <w:r>
        <w:rPr>
          <w:b/>
          <w:u w:val="single"/>
        </w:rPr>
        <w:t>209141</w:t>
      </w:r>
    </w:p>
    <w:p>
      <w:r>
        <w:t>USER Grace menguap lebar sampai kedua mata sipitnya makin sipit. "Hoam.. iya enggak apa-apa Kak. Sekarang pulang lagi ya Kak? Aku ngantuk,"'</w:t>
      </w:r>
    </w:p>
    <w:p>
      <w:r>
        <w:rPr>
          <w:b/>
          <w:u w:val="single"/>
        </w:rPr>
        <w:t>209142</w:t>
      </w:r>
    </w:p>
    <w:p>
      <w:r>
        <w:t>USER USER USER Cebong dongokkkk'</w:t>
      </w:r>
    </w:p>
    <w:p>
      <w:r>
        <w:rPr>
          <w:b/>
          <w:u w:val="single"/>
        </w:rPr>
        <w:t>209143</w:t>
      </w:r>
    </w:p>
    <w:p>
      <w:r>
        <w:t>Ahelah! Katanya mau ngedeketin kubu muslim. Gimana bisa wong kehendak Tuhan aja cuma diitung jadi nomer dua. Ngga takut kena serangan jantung kayaknya. :p</w:t>
      </w:r>
    </w:p>
    <w:p>
      <w:r>
        <w:rPr>
          <w:b/>
          <w:u w:val="single"/>
        </w:rPr>
        <w:t>209144</w:t>
      </w:r>
    </w:p>
    <w:p>
      <w:r>
        <w:t>USER USER USER USER Iya cebong dan Cina komunis yg cinta sama si jamban'</w:t>
      </w:r>
    </w:p>
    <w:p>
      <w:r>
        <w:rPr>
          <w:b/>
          <w:u w:val="single"/>
        </w:rPr>
        <w:t>209145</w:t>
      </w:r>
    </w:p>
    <w:p>
      <w:r>
        <w:t>Ganyang pki!! Waspada bahaya latennya!!</w:t>
      </w:r>
    </w:p>
    <w:p>
      <w:r>
        <w:rPr>
          <w:b/>
          <w:u w:val="single"/>
        </w:rPr>
        <w:t>209146</w:t>
      </w:r>
    </w:p>
    <w:p>
      <w:r>
        <w:t>RT USER: USER artinya Banci nya randa'</w:t>
      </w:r>
    </w:p>
    <w:p>
      <w:r>
        <w:rPr>
          <w:b/>
          <w:u w:val="single"/>
        </w:rPr>
        <w:t>209147</w:t>
      </w:r>
    </w:p>
    <w:p>
      <w:r>
        <w:t>Anies juga minta didoakan agar tetap amanah dan istiqomah dalam menjalankan tugas sebagai Gubernur DKI Jakarta.</w:t>
      </w:r>
    </w:p>
    <w:p>
      <w:r>
        <w:rPr>
          <w:b/>
          <w:u w:val="single"/>
        </w:rPr>
        <w:t>209148</w:t>
      </w:r>
    </w:p>
    <w:p>
      <w:r>
        <w:t>Mengapa Perlu Ganti Presiden 2019? via URL</w:t>
      </w:r>
    </w:p>
    <w:p>
      <w:r>
        <w:rPr>
          <w:b/>
          <w:u w:val="single"/>
        </w:rPr>
        <w:t>209149</w:t>
      </w:r>
    </w:p>
    <w:p>
      <w:r>
        <w:t>USER KATAIN: BACOD LU NGENTOD NIKAHIN MAKANYA BUKAN NGAJAK NGEUE'</w:t>
      </w:r>
    </w:p>
    <w:p>
      <w:r>
        <w:rPr>
          <w:b/>
          <w:u w:val="single"/>
        </w:rPr>
        <w:t>209150</w:t>
      </w:r>
    </w:p>
    <w:p>
      <w:r>
        <w:t>USER Pantat dih'</w:t>
      </w:r>
    </w:p>
    <w:p>
      <w:r>
        <w:rPr>
          <w:b/>
          <w:u w:val="single"/>
        </w:rPr>
        <w:t>209151</w:t>
      </w:r>
    </w:p>
    <w:p>
      <w:r>
        <w:t>USER USER USER USER USER USER USER Yg jd pertanyaan : yg beli tolnya otomatis narik duit dari pengguna tol. Yg beli tolnya dari asing dan aseng. Berarti asing dan aseng ini sdh pake cara kuno bgitu.. ???'</w:t>
      </w:r>
    </w:p>
    <w:p>
      <w:r>
        <w:rPr>
          <w:b/>
          <w:u w:val="single"/>
        </w:rPr>
        <w:t>209152</w:t>
      </w:r>
    </w:p>
    <w:p>
      <w:r>
        <w:t>gils, kids jaman jigeum sungguh keterlaluan. bahagia gue dulu umur 10 taon masi maen taplak gunung'</w:t>
      </w:r>
    </w:p>
    <w:p>
      <w:r>
        <w:rPr>
          <w:b/>
          <w:u w:val="single"/>
        </w:rPr>
        <w:t>209153</w:t>
      </w:r>
    </w:p>
    <w:p>
      <w:r>
        <w:t>USER Pak sandi ingin bilang....jgn bully lg pakai aseng asing... krn kita itu memang butuh negara lain termasuk china.'</w:t>
      </w:r>
    </w:p>
    <w:p>
      <w:r>
        <w:rPr>
          <w:b/>
          <w:u w:val="single"/>
        </w:rPr>
        <w:t>209154</w:t>
      </w:r>
    </w:p>
    <w:p>
      <w:r>
        <w:t>USER Masyaallah wkwkwk antek anteknya pada muncul wehhh di tl ku'</w:t>
      </w:r>
    </w:p>
    <w:p>
      <w:r>
        <w:rPr>
          <w:b/>
          <w:u w:val="single"/>
        </w:rPr>
        <w:t>209155</w:t>
      </w:r>
    </w:p>
    <w:p>
      <w:r>
        <w:t>pegi mampus semua benda kinda mood'</w:t>
      </w:r>
    </w:p>
    <w:p>
      <w:r>
        <w:rPr>
          <w:b/>
          <w:u w:val="single"/>
        </w:rPr>
        <w:t>209156</w:t>
      </w:r>
    </w:p>
    <w:p>
      <w:r>
        <w:t>USER USER Kegedean pipi apa emg matanya sipit yaaa hmm ...\xf0\x9f\x98\x82\xf0\x9f\x98\x82\xf0\x9f\x98\x82'</w:t>
      </w:r>
    </w:p>
    <w:p>
      <w:r>
        <w:rPr>
          <w:b/>
          <w:u w:val="single"/>
        </w:rPr>
        <w:t>209157</w:t>
      </w:r>
    </w:p>
    <w:p>
      <w:r>
        <w:t>Usir aja ! "USER: Bakar lilin itu bukan aksi kebhinekaan tapi aksi para teroris cina Bukti? Mata sipit semua tuh yang pegang lilin"</w:t>
      </w:r>
    </w:p>
    <w:p>
      <w:r>
        <w:rPr>
          <w:b/>
          <w:u w:val="single"/>
        </w:rPr>
        <w:t>209158</w:t>
      </w:r>
    </w:p>
    <w:p>
      <w:r>
        <w:t>USER Produk gagal, msh ada yg mau beli ga ya... Mana semuanya pecundang pula.\n\nEh tapi Om masa gada stock kaos dari tim negara2 onta? Payah tuh yang bikin, ga tau selera pasar skrg. \xf0\x9f\x98\x82'</w:t>
      </w:r>
    </w:p>
    <w:p>
      <w:r>
        <w:rPr>
          <w:b/>
          <w:u w:val="single"/>
        </w:rPr>
        <w:t>209159</w:t>
      </w:r>
    </w:p>
    <w:p>
      <w:r>
        <w:t>USER USER Kalo anda mliat agama mayoritas yg slalu mrasa ttindas dan traniaya... Brti anda sdh nyampe di Indonesia. !!</w:t>
      </w:r>
    </w:p>
    <w:p>
      <w:r>
        <w:rPr>
          <w:b/>
          <w:u w:val="single"/>
        </w:rPr>
        <w:t>209160</w:t>
      </w:r>
    </w:p>
    <w:p>
      <w:r>
        <w:t>USER Suka apa lagi nete km'</w:t>
      </w:r>
    </w:p>
    <w:p>
      <w:r>
        <w:rPr>
          <w:b/>
          <w:u w:val="single"/>
        </w:rPr>
        <w:t>209161</w:t>
      </w:r>
    </w:p>
    <w:p>
      <w:r>
        <w:t>Buku Lawas&amp;gt; Ilmu Dan Agama. ; Oleh; Mohammad Hatta. ; Tahun 1983. 36 Halaman. ; Harga 125.000. Minat?</w:t>
      </w:r>
    </w:p>
    <w:p>
      <w:r>
        <w:rPr>
          <w:b/>
          <w:u w:val="single"/>
        </w:rPr>
        <w:t>209162</w:t>
      </w:r>
    </w:p>
    <w:p>
      <w:r>
        <w:t>Baju nikah saya dipamerkan di Pavilion KL. Baju ini melambangkan warisan, tradisi dan budaya yang saya kasihi.</w:t>
      </w:r>
    </w:p>
    <w:p>
      <w:r>
        <w:rPr>
          <w:b/>
          <w:u w:val="single"/>
        </w:rPr>
        <w:t>209163</w:t>
      </w:r>
    </w:p>
    <w:p>
      <w:r>
        <w:t>Presiden kelima RI, Megawati Soekarnoputri mengunjungi pameran arsip Konferensi Asia Afrika (KAA) dlm peringatan 63 tahun KAA yg berlangsung pd Selasa-Rabu (17-18/4) di Widya Graha #LIPI, Jakarta Selatan. Megawati adalah delegasi termuda di konferensi yg</w:t>
      </w:r>
    </w:p>
    <w:p>
      <w:r>
        <w:rPr>
          <w:b/>
          <w:u w:val="single"/>
        </w:rPr>
        <w:t>209164</w:t>
      </w:r>
    </w:p>
    <w:p>
      <w:r>
        <w:t>Mencintai budaya lokal bukan berarti kampungan, mencintai budaya barat bukan berarti kebarat2an karena lagu "timur ke Barat selatan ke utara" cuma lagunya wali'</w:t>
      </w:r>
    </w:p>
    <w:p>
      <w:r>
        <w:rPr>
          <w:b/>
          <w:u w:val="single"/>
        </w:rPr>
        <w:t>209165</w:t>
      </w:r>
    </w:p>
    <w:p>
      <w:r>
        <w:t>RT USER Bubarkan DPR asli negara tetap berjalan</w:t>
      </w:r>
    </w:p>
    <w:p>
      <w:r>
        <w:rPr>
          <w:b/>
          <w:u w:val="single"/>
        </w:rPr>
        <w:t>209166</w:t>
      </w:r>
    </w:p>
    <w:p>
      <w:r>
        <w:t>RT USER: jangan bagi orang lain kawal hidup kita. Kita sendiri tentukan nak jadi apa. Nak nampak bodo ke nak nampak pandai ke n\xe2\x80\xa6'</w:t>
      </w:r>
    </w:p>
    <w:p>
      <w:r>
        <w:rPr>
          <w:b/>
          <w:u w:val="single"/>
        </w:rPr>
        <w:t>209167</w:t>
      </w:r>
    </w:p>
    <w:p>
      <w:r>
        <w:t>USER ya yg lebih bacot kan emg lu'</w:t>
      </w:r>
    </w:p>
    <w:p>
      <w:r>
        <w:rPr>
          <w:b/>
          <w:u w:val="single"/>
        </w:rPr>
        <w:t>209168</w:t>
      </w:r>
    </w:p>
    <w:p>
      <w:r>
        <w:t>USER punuk onta gaada yg sombong. sotau amat nih'</w:t>
      </w:r>
    </w:p>
    <w:p>
      <w:r>
        <w:rPr>
          <w:b/>
          <w:u w:val="single"/>
        </w:rPr>
        <w:t>209169</w:t>
      </w:r>
    </w:p>
    <w:p>
      <w:r>
        <w:t>USER diem setan'</w:t>
      </w:r>
    </w:p>
    <w:p>
      <w:r>
        <w:rPr>
          <w:b/>
          <w:u w:val="single"/>
        </w:rPr>
        <w:t>209170</w:t>
      </w:r>
    </w:p>
    <w:p>
      <w:r>
        <w:t>KWSP buat penyumberan luar RM114.56 bilion</w:t>
      </w:r>
    </w:p>
    <w:p>
      <w:r>
        <w:rPr>
          <w:b/>
          <w:u w:val="single"/>
        </w:rPr>
        <w:t>209171</w:t>
      </w:r>
    </w:p>
    <w:p>
      <w:r>
        <w:t>RT USER: mesum ketahuan warga suruh lanjutin.. hahahaha \xf0\x9f\x98\x82\xf0\x9f\x98\x85 walaupun di kocok dan di emut tapi kontol nya puret gak bisa tegang..\xe2\x80\xa6'</w:t>
      </w:r>
    </w:p>
    <w:p>
      <w:r>
        <w:rPr>
          <w:b/>
          <w:u w:val="single"/>
        </w:rPr>
        <w:t>209172</w:t>
      </w:r>
    </w:p>
    <w:p>
      <w:r>
        <w:t>Capek gue kayak ngerasa bego sendiri di antara temen2 gue yg diskusi buat ujian \xe3\x85\xa0\xe3\x85\xa0'</w:t>
      </w:r>
    </w:p>
    <w:p>
      <w:r>
        <w:rPr>
          <w:b/>
          <w:u w:val="single"/>
        </w:rPr>
        <w:t>209173</w:t>
      </w:r>
    </w:p>
    <w:p>
      <w:r>
        <w:t>Krn saat itu di Barat, gereja Kristen menyebabkan masyarakat trauma dan meragukan agama.</w:t>
      </w:r>
    </w:p>
    <w:p>
      <w:r>
        <w:rPr>
          <w:b/>
          <w:u w:val="single"/>
        </w:rPr>
        <w:t>209174</w:t>
      </w:r>
    </w:p>
    <w:p>
      <w:r>
        <w:t>monyet lu songong. URL</w:t>
      </w:r>
    </w:p>
    <w:p>
      <w:r>
        <w:rPr>
          <w:b/>
          <w:u w:val="single"/>
        </w:rPr>
        <w:t>209175</w:t>
      </w:r>
    </w:p>
    <w:p>
      <w:r>
        <w:t>Gila Sinar light lasernya merajam hidup orang untuk dibuat cacat kulit Oleh comunity dukun Nata endah sign Indonesia Raya,, merendahkan martabat hidup org dgn penuh kenistaaan hidup org2 media'</w:t>
      </w:r>
    </w:p>
    <w:p>
      <w:r>
        <w:rPr>
          <w:b/>
          <w:u w:val="single"/>
        </w:rPr>
        <w:t>209176</w:t>
      </w:r>
    </w:p>
    <w:p>
      <w:r>
        <w:t>Ngambil referensi dari statust Fb....twitter....ig....dll\nditanyain no kontak alasan lupa....\nBangsaa tolol emang....makanya nggak maju maju.....'</w:t>
      </w:r>
    </w:p>
    <w:p>
      <w:r>
        <w:rPr>
          <w:b/>
          <w:u w:val="single"/>
        </w:rPr>
        <w:t>209177</w:t>
      </w:r>
    </w:p>
    <w:p>
      <w:r>
        <w:t>USER USER USER USER USER USER USER USER USER USER USER USER USER USER USER USER USER USER USER USER USER USER Mending nete ke bu joy :('</w:t>
      </w:r>
    </w:p>
    <w:p>
      <w:r>
        <w:rPr>
          <w:b/>
          <w:u w:val="single"/>
        </w:rPr>
        <w:t>209178</w:t>
      </w:r>
    </w:p>
    <w:p>
      <w:r>
        <w:t>USER Habis minum kencing onta'</w:t>
      </w:r>
    </w:p>
    <w:p>
      <w:r>
        <w:rPr>
          <w:b/>
          <w:u w:val="single"/>
        </w:rPr>
        <w:t>209179</w:t>
      </w:r>
    </w:p>
    <w:p>
      <w:r>
        <w:t>Setuju sama USER jangan percaya gosip. #2019GantiPresiden</w:t>
      </w:r>
    </w:p>
    <w:p>
      <w:r>
        <w:rPr>
          <w:b/>
          <w:u w:val="single"/>
        </w:rPr>
        <w:t>209180</w:t>
      </w:r>
    </w:p>
    <w:p>
      <w:r>
        <w:t>USER matanya picek si babang'</w:t>
      </w:r>
    </w:p>
    <w:p>
      <w:r>
        <w:rPr>
          <w:b/>
          <w:u w:val="single"/>
        </w:rPr>
        <w:t>209181</w:t>
      </w:r>
    </w:p>
    <w:p>
      <w:r>
        <w:t>Teruss karna sekolah q cuma sampe hari jumat, nah hari jumat ada foto perkelas gitu. Iya sekolah q ga ada buku tahunan, gembel emank. dah tu adanya foto perkelas dan temanya bebas'</w:t>
      </w:r>
    </w:p>
    <w:p>
      <w:r>
        <w:rPr>
          <w:b/>
          <w:u w:val="single"/>
        </w:rPr>
        <w:t>209182</w:t>
      </w:r>
    </w:p>
    <w:p>
      <w:r>
        <w:t>USER Pernyataan anda sllu menyudutkan pemerintah..sungguh naif &amp;amp; munafik skli anda..anda ini hidup dmn ? Anda manusia tdk tau terimakasih &amp;amp; balas budi..itulah knp anda saya katakan TOLOL...'</w:t>
      </w:r>
    </w:p>
    <w:p>
      <w:r>
        <w:rPr>
          <w:b/>
          <w:u w:val="single"/>
        </w:rPr>
        <w:t>209183</w:t>
      </w:r>
    </w:p>
    <w:p>
      <w:r>
        <w:t>USER Pak USER walau Anda Muslim, sbagai pejabat negara, wajib mengungkap dampak buruk mengaji &amp; solat</w:t>
      </w:r>
    </w:p>
    <w:p>
      <w:r>
        <w:rPr>
          <w:b/>
          <w:u w:val="single"/>
        </w:rPr>
        <w:t>209184</w:t>
      </w:r>
    </w:p>
    <w:p>
      <w:r>
        <w:t>Puisi kampungan! Sudahlah bodoh ilmu dunia, bodoh pula ilmu agamanya. Innalillahi'</w:t>
      </w:r>
    </w:p>
    <w:p>
      <w:r>
        <w:rPr>
          <w:b/>
          <w:u w:val="single"/>
        </w:rPr>
        <w:t>209185</w:t>
      </w:r>
    </w:p>
    <w:p>
      <w:r>
        <w:t>USER USER Tunjukkan di dunia ini ada pernah Muslim membantai umat lain ?????? TUNJUKKAN bung !!!!!</w:t>
      </w:r>
    </w:p>
    <w:p>
      <w:r>
        <w:rPr>
          <w:b/>
          <w:u w:val="single"/>
        </w:rPr>
        <w:t>209186</w:t>
      </w:r>
    </w:p>
    <w:p>
      <w:r>
        <w:t>HEH SINTING YA LU URL</w:t>
      </w:r>
    </w:p>
    <w:p>
      <w:r>
        <w:rPr>
          <w:b/>
          <w:u w:val="single"/>
        </w:rPr>
        <w:t>209187</w:t>
      </w:r>
    </w:p>
    <w:p>
      <w:r>
        <w:t>USER USER Ku yg mukanya pas umur 16, literally kentang, bukan yg mulus bersih tanpa cacat spt yg kau bilang, aku can't relate. Skincare tuh sesimple fw aja perlu bgt"</w:t>
      </w:r>
    </w:p>
    <w:p>
      <w:r>
        <w:rPr>
          <w:b/>
          <w:u w:val="single"/>
        </w:rPr>
        <w:t>209188</w:t>
      </w:r>
    </w:p>
    <w:p>
      <w:r>
        <w:t>USER Jangan sipit sipit ntar jadi bantet kayak seungmin.'</w:t>
      </w:r>
    </w:p>
    <w:p>
      <w:r>
        <w:rPr>
          <w:b/>
          <w:u w:val="single"/>
        </w:rPr>
        <w:t>209189</w:t>
      </w:r>
    </w:p>
    <w:p>
      <w:r>
        <w:t>USER USER Gw pengen denger itu bocah yg banyak ngayal +mimpi basah komentarin ulah anak horang kaya itu.. Ayo bocah USER ,USER ntu presiden kita dihina'</w:t>
      </w:r>
    </w:p>
    <w:p>
      <w:r>
        <w:rPr>
          <w:b/>
          <w:u w:val="single"/>
        </w:rPr>
        <w:t>209190</w:t>
      </w:r>
    </w:p>
    <w:p>
      <w:r>
        <w:t>Kang USER ,fakta hari ini,partai pendukung si penista agama sangat dibenci rakyat,termasuk rakyat Jabar. URL</w:t>
      </w:r>
    </w:p>
    <w:p>
      <w:r>
        <w:rPr>
          <w:b/>
          <w:u w:val="single"/>
        </w:rPr>
        <w:t>209191</w:t>
      </w:r>
    </w:p>
    <w:p>
      <w:r>
        <w:t>USER NGAKAK ASW WKWKWKWKWK. Seriusan? Gue pikir dulu dia ngatain ke lu gini kalo ga salah "ya lu sih Taeyong mulu" candaan doang.'</w:t>
      </w:r>
    </w:p>
    <w:p>
      <w:r>
        <w:rPr>
          <w:b/>
          <w:u w:val="single"/>
        </w:rPr>
        <w:t>209192</w:t>
      </w:r>
    </w:p>
    <w:p>
      <w:r>
        <w:t>RT USER Prestasi Ahok, \nSelain mjadi mafia koruptor n penista agama, dirinya bhasil tenggelamkan JKT MELALUI congoran CEBON</w:t>
      </w:r>
    </w:p>
    <w:p>
      <w:r>
        <w:rPr>
          <w:b/>
          <w:u w:val="single"/>
        </w:rPr>
        <w:t>209193</w:t>
      </w:r>
    </w:p>
    <w:p>
      <w:r>
        <w:t>Budaya melepas kodok, ikan, burung pada awal tahun adalah budaya china kuno; ; Pak USER, anda ini sebenarnya siapa?; ; Jujurlah kepada rakyat Indonesia ; #2019GantiPresiden</w:t>
      </w:r>
    </w:p>
    <w:p>
      <w:r>
        <w:rPr>
          <w:b/>
          <w:u w:val="single"/>
        </w:rPr>
        <w:t>209194</w:t>
      </w:r>
    </w:p>
    <w:p>
      <w:r>
        <w:t>Gubernur DKI Jakarta Anies Baswedan bertemu dengan Presiden Turki Recep Tayyib Erdogan saat menunaikan salat Jumat di Mesjid Sultan Ayyub, Istanbul, Turki, Jumat waktu setempat.</w:t>
      </w:r>
    </w:p>
    <w:p>
      <w:r>
        <w:rPr>
          <w:b/>
          <w:u w:val="single"/>
        </w:rPr>
        <w:t>209195</w:t>
      </w:r>
    </w:p>
    <w:p>
      <w:r>
        <w:t>USER Cebong maennya gak pernah keluar dr kolam pak...makanya gak tau....udah jgn di tanggepin...ntar cebong laen pd nongol dr dasar kolam buteknya..'</w:t>
      </w:r>
    </w:p>
    <w:p>
      <w:r>
        <w:rPr>
          <w:b/>
          <w:u w:val="single"/>
        </w:rPr>
        <w:t>209196</w:t>
      </w:r>
    </w:p>
    <w:p>
      <w:r>
        <w:t>USER USER USER USER BODAT KOMUNIS TOLOL kau'</w:t>
      </w:r>
    </w:p>
    <w:p>
      <w:r>
        <w:rPr>
          <w:b/>
          <w:u w:val="single"/>
        </w:rPr>
        <w:t>209197</w:t>
      </w:r>
    </w:p>
    <w:p>
      <w:r>
        <w:t>USER Lupa ya ini malam jum'at? Abis mencarin tuyul dong. :)"</w:t>
      </w:r>
    </w:p>
    <w:p>
      <w:r>
        <w:rPr>
          <w:b/>
          <w:u w:val="single"/>
        </w:rPr>
        <w:t>209198</w:t>
      </w:r>
    </w:p>
    <w:p>
      <w:r>
        <w:t>USER USER Maaf,dukunnya sedang sibuk bakar menyan utk bani kampret.'</w:t>
      </w:r>
    </w:p>
    <w:p>
      <w:r>
        <w:rPr>
          <w:b/>
          <w:u w:val="single"/>
        </w:rPr>
        <w:t>209199</w:t>
      </w:r>
    </w:p>
    <w:p>
      <w:r>
        <w:t>ayo lengserkan si joko</w:t>
      </w:r>
    </w:p>
    <w:p>
      <w:r>
        <w:rPr>
          <w:b/>
          <w:u w:val="single"/>
        </w:rPr>
        <w:t>209200</w:t>
      </w:r>
    </w:p>
    <w:p>
      <w:r>
        <w:t>USER 2 Hal Yang aq Suka dari SiCepat Ekspres yaitu : 1.Mendapatkn SMS Notifikasi/Pemberitahuan No.Resi shingga kita bisa Melacak Paket/Barang kiriman 2.Barang/Paket Kiriman Cepat Sampai dgn aman tanpa Cacat sedikitpun #sicepatberkualitas USER</w:t>
      </w:r>
    </w:p>
    <w:p>
      <w:r>
        <w:rPr>
          <w:b/>
          <w:u w:val="single"/>
        </w:rPr>
        <w:t>209201</w:t>
      </w:r>
    </w:p>
    <w:p>
      <w:r>
        <w:t>RT USER Kalau cuap2 anda benar hebat. Tapi kalau salah berarti promosi sby yang menyampah yah.. will see..</w:t>
      </w:r>
    </w:p>
    <w:p>
      <w:r>
        <w:rPr>
          <w:b/>
          <w:u w:val="single"/>
        </w:rPr>
        <w:t>209202</w:t>
      </w:r>
    </w:p>
    <w:p>
      <w:r>
        <w:t>USER Kucing rumahan emng gitu ka \xf0\x9f\x98\x81 kerjaannya makan tidur maen eek pipis.\nKek rang kaya wkwk'</w:t>
      </w:r>
    </w:p>
    <w:p>
      <w:r>
        <w:rPr>
          <w:b/>
          <w:u w:val="single"/>
        </w:rPr>
        <w:t>209203</w:t>
      </w:r>
    </w:p>
    <w:p>
      <w:r>
        <w:t>RT USER USER USER USER Neo komunis kamu antek cina yg sebentar lagi musnah dr negeri ini.</w:t>
      </w:r>
    </w:p>
    <w:p>
      <w:r>
        <w:rPr>
          <w:b/>
          <w:u w:val="single"/>
        </w:rPr>
        <w:t>209204</w:t>
      </w:r>
    </w:p>
    <w:p>
      <w:r>
        <w:t>Makase ya fren fren ku walaupun ujungujung nya gue dudukin eek kucing dan kunci motor tibatiba tertylap \xf0\x9f\x98\x82 kalian luarbinasa\xf0\x9f\x8d\x8d'</w:t>
      </w:r>
    </w:p>
    <w:p>
      <w:r>
        <w:rPr>
          <w:b/>
          <w:u w:val="single"/>
        </w:rPr>
        <w:t>209205</w:t>
      </w:r>
    </w:p>
    <w:p>
      <w:r>
        <w:t>USER ngapain di ingatkan orang tersebut.. wong yg di ingatkan budek, tuli, pekak dan tolol'</w:t>
      </w:r>
    </w:p>
    <w:p>
      <w:r>
        <w:rPr>
          <w:b/>
          <w:u w:val="single"/>
        </w:rPr>
        <w:t>209206</w:t>
      </w:r>
    </w:p>
    <w:p>
      <w:r>
        <w:t>Bagi bagi sembako gembar-gembor atas nama Presiden...; Klo ngutang diem diem bae atas nama Rakyat ?; ???????????; ; #2019GantiPresiden ; #2019PresidenBaru ; #2019GantiPresidenBaru</w:t>
      </w:r>
    </w:p>
    <w:p>
      <w:r>
        <w:rPr>
          <w:b/>
          <w:u w:val="single"/>
        </w:rPr>
        <w:t>209207</w:t>
      </w:r>
    </w:p>
    <w:p>
      <w:r>
        <w:t>Apa sudah melihat lokasi Muhammad membantai 800 Yahudi sekitar 1400 tahun lalu Bung Lukman?</w:t>
      </w:r>
    </w:p>
    <w:p>
      <w:r>
        <w:rPr>
          <w:b/>
          <w:u w:val="single"/>
        </w:rPr>
        <w:t>209208</w:t>
      </w:r>
    </w:p>
    <w:p>
      <w:r>
        <w:t>Gubernur rasa Presiden.</w:t>
      </w:r>
    </w:p>
    <w:p>
      <w:r>
        <w:rPr>
          <w:b/>
          <w:u w:val="single"/>
        </w:rPr>
        <w:t>209209</w:t>
      </w:r>
    </w:p>
    <w:p>
      <w:r>
        <w:t>klik</w:t>
      </w:r>
    </w:p>
    <w:p>
      <w:r>
        <w:rPr>
          <w:b/>
          <w:u w:val="single"/>
        </w:rPr>
        <w:t>209210</w:t>
      </w:r>
    </w:p>
    <w:p>
      <w:r>
        <w:t>#Yakiin ; #Anda ; #Mau ; #Ganti; #Presiden; ; Saya harap cek kesehatan anda...??; ; Saya yakin para pembenci ; Pak dhe USER; Uda ada yg lewat sini...; ; Sebelom hidupmu makin memburuk; Segeralah jumpa dikoter..; ; #T3tapJokowi2019; #T3tapJokowi2019; #T3</w:t>
      </w:r>
    </w:p>
    <w:p>
      <w:r>
        <w:rPr>
          <w:b/>
          <w:u w:val="single"/>
        </w:rPr>
        <w:t>209211</w:t>
      </w:r>
    </w:p>
    <w:p>
      <w:r>
        <w:t>USER Astagfiruloh yaallah jauhkan hamba dr setan yg terkutuk'</w:t>
      </w:r>
    </w:p>
    <w:p>
      <w:r>
        <w:rPr>
          <w:b/>
          <w:u w:val="single"/>
        </w:rPr>
        <w:t>209212</w:t>
      </w:r>
    </w:p>
    <w:p>
      <w:r>
        <w:t>USER budek kamu ya'</w:t>
      </w:r>
    </w:p>
    <w:p>
      <w:r>
        <w:rPr>
          <w:b/>
          <w:u w:val="single"/>
        </w:rPr>
        <w:t>209213</w:t>
      </w:r>
    </w:p>
    <w:p>
      <w:r>
        <w:t>kamu benar-benar diktaktor, otoriter pak Presiden USER</w:t>
      </w:r>
    </w:p>
    <w:p>
      <w:r>
        <w:rPr>
          <w:b/>
          <w:u w:val="single"/>
        </w:rPr>
        <w:t>209214</w:t>
      </w:r>
    </w:p>
    <w:p>
      <w:r>
        <w:t>USER USER USER USER USER USER USER USER USER Mampus lu a dia juga sama kek gua wkwk'</w:t>
      </w:r>
    </w:p>
    <w:p>
      <w:r>
        <w:rPr>
          <w:b/>
          <w:u w:val="single"/>
        </w:rPr>
        <w:t>209215</w:t>
      </w:r>
    </w:p>
    <w:p>
      <w:r>
        <w:t>USER Mau nete tpi sama abang~ :3. ggg'</w:t>
      </w:r>
    </w:p>
    <w:p>
      <w:r>
        <w:rPr>
          <w:b/>
          <w:u w:val="single"/>
        </w:rPr>
        <w:t>209216</w:t>
      </w:r>
    </w:p>
    <w:p>
      <w:r>
        <w:t>RT USER: USER Aku: meluruskan tentang depresi dan suicide\nTeman: Ya tetep aja karena ga deket sama tuhan\n.\nBODO AMAT GUA CAPE\xe2\x80\xa6'</w:t>
      </w:r>
    </w:p>
    <w:p>
      <w:r>
        <w:rPr>
          <w:b/>
          <w:u w:val="single"/>
        </w:rPr>
        <w:t>209217</w:t>
      </w:r>
    </w:p>
    <w:p>
      <w:r>
        <w:t>USER USER menteri sontoloyo!'</w:t>
      </w:r>
    </w:p>
    <w:p>
      <w:r>
        <w:rPr>
          <w:b/>
          <w:u w:val="single"/>
        </w:rPr>
        <w:t>209218</w:t>
      </w:r>
    </w:p>
    <w:p>
      <w:r>
        <w:t>Salah seorang darimu membaca 3 ayat di dalam\nshalat lebih baik baginya daripada mendapatkan tiga\nonta yang hamil, gemuk dan besar.\xe2\x80\x9d (Muslim)'</w:t>
      </w:r>
    </w:p>
    <w:p>
      <w:r>
        <w:rPr>
          <w:b/>
          <w:u w:val="single"/>
        </w:rPr>
        <w:t>209219</w:t>
      </w:r>
    </w:p>
    <w:p>
      <w:r>
        <w:t>Ayo zul USER kritik ini �???�???�???</w:t>
      </w:r>
    </w:p>
    <w:p>
      <w:r>
        <w:rPr>
          <w:b/>
          <w:u w:val="single"/>
        </w:rPr>
        <w:t>209220</w:t>
      </w:r>
    </w:p>
    <w:p>
      <w:r>
        <w:t>USER USER Soalnya kurikulum tentang kecintaan indonesia dihapuskan diganti dgn kurikulum kecintaan cina</w:t>
      </w:r>
    </w:p>
    <w:p>
      <w:r>
        <w:rPr>
          <w:b/>
          <w:u w:val="single"/>
        </w:rPr>
        <w:t>209221</w:t>
      </w:r>
    </w:p>
    <w:p>
      <w:r>
        <w:t>USER Hehehe itulah dungunya kamu, otak km terbalik, susah untuk dijelaskan, km itu anak ingusan baru tumbuh..., belum pantas mengerti, sana nete dulu sama ibumu... Dasar kadal kebon..'</w:t>
      </w:r>
    </w:p>
    <w:p>
      <w:r>
        <w:rPr>
          <w:b/>
          <w:u w:val="single"/>
        </w:rPr>
        <w:t>209222</w:t>
      </w:r>
    </w:p>
    <w:p>
      <w:r>
        <w:t>Baru sadar kalo bagi bagi bom takjil tempatnya di Malang #facepalm'</w:t>
      </w:r>
    </w:p>
    <w:p>
      <w:r>
        <w:rPr>
          <w:b/>
          <w:u w:val="single"/>
        </w:rPr>
        <w:t>209223</w:t>
      </w:r>
    </w:p>
    <w:p>
      <w:r>
        <w:t>USER Gue masih ga ngerti sama pola pikir orang tua yang nyuruh anaknya buat ngejauhin temennya yang autis, bener-bener itu manusia apa bukan sih kok jahat banget. Malah banyak dari mereka yang mempunyai kelebihan seperti itu, jauh lebih pintar.'</w:t>
      </w:r>
    </w:p>
    <w:p>
      <w:r>
        <w:rPr>
          <w:b/>
          <w:u w:val="single"/>
        </w:rPr>
        <w:t>209224</w:t>
      </w:r>
    </w:p>
    <w:p>
      <w:r>
        <w:t>USER Banyak keturnan PKI marah tu pak'</w:t>
      </w:r>
    </w:p>
    <w:p>
      <w:r>
        <w:rPr>
          <w:b/>
          <w:u w:val="single"/>
        </w:rPr>
        <w:t>209225</w:t>
      </w:r>
    </w:p>
    <w:p>
      <w:r>
        <w:t>cacat = mbappe'</w:t>
      </w:r>
    </w:p>
    <w:p>
      <w:r>
        <w:rPr>
          <w:b/>
          <w:u w:val="single"/>
        </w:rPr>
        <w:t>209226</w:t>
      </w:r>
    </w:p>
    <w:p>
      <w:r>
        <w:t>Presiden USER menggelar rapat kabinet terbatas agenda ke dua, yang membahas percepatan pelaksanaan berusaha di I�?�</w:t>
      </w:r>
    </w:p>
    <w:p>
      <w:r>
        <w:rPr>
          <w:b/>
          <w:u w:val="single"/>
        </w:rPr>
        <w:t>209227</w:t>
      </w:r>
    </w:p>
    <w:p>
      <w:r>
        <w:t>USER USER Kafir jelas musuh, Munafiq membunuh dari dalam'</w:t>
      </w:r>
    </w:p>
    <w:p>
      <w:r>
        <w:rPr>
          <w:b/>
          <w:u w:val="single"/>
        </w:rPr>
        <w:t>209228</w:t>
      </w:r>
    </w:p>
    <w:p>
      <w:r>
        <w:t>Di rejim ini dikeluarkan dan muncul istilah mesjid radikal. Entah siapa dibelakang ini semua. Syiah? Komunis? Liberal? Atau lainnya?'</w:t>
      </w:r>
    </w:p>
    <w:p>
      <w:r>
        <w:rPr>
          <w:b/>
          <w:u w:val="single"/>
        </w:rPr>
        <w:t>209229</w:t>
      </w:r>
    </w:p>
    <w:p>
      <w:r>
        <w:t>RT USER: Selamat siang lanjutin ngentot yuk di hari jumat #ngentot #meki #memek URL</w:t>
      </w:r>
    </w:p>
    <w:p>
      <w:r>
        <w:rPr>
          <w:b/>
          <w:u w:val="single"/>
        </w:rPr>
        <w:t>209230</w:t>
      </w:r>
    </w:p>
    <w:p>
      <w:r>
        <w:t>Polda Jateng Siap Amankan Pilkada 2018</w:t>
      </w:r>
    </w:p>
    <w:p>
      <w:r>
        <w:rPr>
          <w:b/>
          <w:u w:val="single"/>
        </w:rPr>
        <w:t>209231</w:t>
      </w:r>
    </w:p>
    <w:p>
      <w:r>
        <w:t>syarat Calon Wakil Presiden Jokowi 2019 mendatang yg di ajukan PPP, salah satunya adalah, tetap menjaga Narasi besar Bangsa Indonesia, bahwa Indonesia selalu dipimpin Oleh pengabungan Narasi Nasionalis-Agamis, atau Agamis-Nasionalis. #Romahurmuziy</w:t>
      </w:r>
    </w:p>
    <w:p>
      <w:r>
        <w:rPr>
          <w:b/>
          <w:u w:val="single"/>
        </w:rPr>
        <w:t>209232</w:t>
      </w:r>
    </w:p>
    <w:p>
      <w:r>
        <w:t>USER #kom3 menkumham : mengenai md3, memang benar hak imunitas itu ada. Pernah ada perdebatan uu pilkada, sdh ketok palu, namun pendekatannya presiden sdh mengeluarkan perpu. Namun md3 ini presiden tdk mengeluarkan perpu tp tdk mau tandatangan. Sy kira</w:t>
      </w:r>
    </w:p>
    <w:p>
      <w:r>
        <w:rPr>
          <w:b/>
          <w:u w:val="single"/>
        </w:rPr>
        <w:t>209233</w:t>
      </w:r>
    </w:p>
    <w:p>
      <w:r>
        <w:t>Panglima TNI: Pemuda Pemimpin Masa Depan Bangsa -</w:t>
      </w:r>
    </w:p>
    <w:p>
      <w:r>
        <w:rPr>
          <w:b/>
          <w:u w:val="single"/>
        </w:rPr>
        <w:t>209234</w:t>
      </w:r>
    </w:p>
    <w:p>
      <w:r>
        <w:t>USER sitip itu apaan?'</w:t>
      </w:r>
    </w:p>
    <w:p>
      <w:r>
        <w:rPr>
          <w:b/>
          <w:u w:val="single"/>
        </w:rPr>
        <w:t>209235</w:t>
      </w:r>
    </w:p>
    <w:p>
      <w:r>
        <w:t>DPR butuh dukungan kaya nya nih... Hak menyatakan Pendapat.. Lengserkan Jokowi kedaulatan di tangan rakyat.. terserah rakyat..</w:t>
      </w:r>
    </w:p>
    <w:p>
      <w:r>
        <w:rPr>
          <w:b/>
          <w:u w:val="single"/>
        </w:rPr>
        <w:t>209236</w:t>
      </w:r>
    </w:p>
    <w:p>
      <w:r>
        <w:t>Teringat ngan kisah "bunga" yg sedang hangat dalam course gua, hahahahah gua terfikir jgk ad mase pulak dia nk bgi thu detail pergerakkan member gua.. Tpi tahap gila aku takde tahap nk jga tepi kain org, but I\'m sweet stalker, beautiful and smart'</w:t>
      </w:r>
    </w:p>
    <w:p>
      <w:r>
        <w:rPr>
          <w:b/>
          <w:u w:val="single"/>
        </w:rPr>
        <w:t>209237</w:t>
      </w:r>
    </w:p>
    <w:p>
      <w:r>
        <w:t>Kalo ga merasa selingkuh kenapa harus risih..?\nSepandai kau simpan bangkai pada akhirnya akan kecium juga.\nWaktulah yg akan membuktikan.'</w:t>
      </w:r>
    </w:p>
    <w:p>
      <w:r>
        <w:rPr>
          <w:b/>
          <w:u w:val="single"/>
        </w:rPr>
        <w:t>209238</w:t>
      </w:r>
    </w:p>
    <w:p>
      <w:r>
        <w:t>USER memek ,, eh mewek \xf0\x9f\x98\x85\xf0\x9f\x98\x85\xf0\x9f\x98\x85'</w:t>
      </w:r>
    </w:p>
    <w:p>
      <w:r>
        <w:rPr>
          <w:b/>
          <w:u w:val="single"/>
        </w:rPr>
        <w:t>209239</w:t>
      </w:r>
    </w:p>
    <w:p>
      <w:r>
        <w:t>USER USER Mampus kan luh'</w:t>
      </w:r>
    </w:p>
    <w:p>
      <w:r>
        <w:rPr>
          <w:b/>
          <w:u w:val="single"/>
        </w:rPr>
        <w:t>209240</w:t>
      </w:r>
    </w:p>
    <w:p>
      <w:r>
        <w:t>RT USER USER jokowi antek zionis ato komunis?? Ato paranoid Islam?? URL</w:t>
      </w:r>
    </w:p>
    <w:p>
      <w:r>
        <w:rPr>
          <w:b/>
          <w:u w:val="single"/>
        </w:rPr>
        <w:t>209241</w:t>
      </w:r>
    </w:p>
    <w:p>
      <w:r>
        <w:t>Namun, apakah ada soal yang lebih gawat ketimbang pemerintah yang kecele berkali-kali dalam kerja samanya dengan perusahaan asing?\n#Freeport51'</w:t>
      </w:r>
    </w:p>
    <w:p>
      <w:r>
        <w:rPr>
          <w:b/>
          <w:u w:val="single"/>
        </w:rPr>
        <w:t>209242</w:t>
      </w:r>
    </w:p>
    <w:p>
      <w:r>
        <w:t>RT USER: Memek lonte pengen disodok kontol gede'</w:t>
      </w:r>
    </w:p>
    <w:p>
      <w:r>
        <w:rPr>
          <w:b/>
          <w:u w:val="single"/>
        </w:rPr>
        <w:t>209243</w:t>
      </w:r>
    </w:p>
    <w:p>
      <w:r>
        <w:t>12. Presiden USER berharap skema kerja sama ini juga dapat dilakukan di dalam pembangunan-pembangunan lainnya�?��?��?��?�</w:t>
      </w:r>
    </w:p>
    <w:p>
      <w:r>
        <w:rPr>
          <w:b/>
          <w:u w:val="single"/>
        </w:rPr>
        <w:t>209244</w:t>
      </w:r>
    </w:p>
    <w:p>
      <w:r>
        <w:t>BUKBER.\n\nEkspetasi gw ya flasback ngebahas ngegoblogan yg pernah dilakukan pas sekola, biar have fun.\n\nRealitanya cuma nngebah kerjaan, menyombongkan diri, menganggap tempat kerjanya sekarang yg terbaik. Kan kntl bgst \xf0\x9f\x98\x92 \n\nDasar Adit,Fajar,Ilmah lu pada !'</w:t>
      </w:r>
    </w:p>
    <w:p>
      <w:r>
        <w:rPr>
          <w:b/>
          <w:u w:val="single"/>
        </w:rPr>
        <w:t>209245</w:t>
      </w:r>
    </w:p>
    <w:p>
      <w:r>
        <w:t>udah udik gay lagi'</w:t>
      </w:r>
    </w:p>
    <w:p>
      <w:r>
        <w:rPr>
          <w:b/>
          <w:u w:val="single"/>
        </w:rPr>
        <w:t>209246</w:t>
      </w:r>
    </w:p>
    <w:p>
      <w:r>
        <w:t>USER USER Wkwkwk bangke. Sambil ada yg ngetok2 di jendela'</w:t>
      </w:r>
    </w:p>
    <w:p>
      <w:r>
        <w:rPr>
          <w:b/>
          <w:u w:val="single"/>
        </w:rPr>
        <w:t>209247</w:t>
      </w:r>
    </w:p>
    <w:p>
      <w:r>
        <w:t>USER USER Si Terdakwa Penista Agama Alias Si Ahok Babi Jamban tuh yang Morfotin Uang Rakyat Jakarta</w:t>
      </w:r>
    </w:p>
    <w:p>
      <w:r>
        <w:rPr>
          <w:b/>
          <w:u w:val="single"/>
        </w:rPr>
        <w:t>209248</w:t>
      </w:r>
    </w:p>
    <w:p>
      <w:r>
        <w:t>Suka iri sama orang-orang yang rahasia kulit mulusnya itu air wudhu soalnya aku kristen :)'</w:t>
      </w:r>
    </w:p>
    <w:p>
      <w:r>
        <w:rPr>
          <w:b/>
          <w:u w:val="single"/>
        </w:rPr>
        <w:t>209249</w:t>
      </w:r>
    </w:p>
    <w:p>
      <w:r>
        <w:t>Anda orang Indoneisia, Pejabat Tingggi NKRI, mengapa salam dalam bahasa orang Arab, apa Bahasa Indonesia lbh rendah?</w:t>
      </w:r>
    </w:p>
    <w:p>
      <w:r>
        <w:rPr>
          <w:b/>
          <w:u w:val="single"/>
        </w:rPr>
        <w:t>209250</w:t>
      </w:r>
    </w:p>
    <w:p>
      <w:r>
        <w:t>USER USER Pakai jurus TKA diperbanyak kali,yg lokal habis diphk pelan2.'</w:t>
      </w:r>
    </w:p>
    <w:p>
      <w:r>
        <w:rPr>
          <w:b/>
          <w:u w:val="single"/>
        </w:rPr>
        <w:t>209251</w:t>
      </w:r>
    </w:p>
    <w:p>
      <w:r>
        <w:t>RT USER: USER Heran juga saya, setan iblis pada kabur dan takut kalo mendengar Azhan, tapi ini mahluk Allah yg satu ini anteng s\xe2\x80\xa6'</w:t>
      </w:r>
    </w:p>
    <w:p>
      <w:r>
        <w:rPr>
          <w:b/>
          <w:u w:val="single"/>
        </w:rPr>
        <w:t>209252</w:t>
      </w:r>
    </w:p>
    <w:p>
      <w:r>
        <w:t>Seekor monyet yang berada di Kebun Binatang Tianjin, Cina menjadi viral karena memiliki wajah seperti manusia. Monyet berusia 18 tahun itu diketahui berjenis capuchin yang berasal dari Amerika Tengah. URL</w:t>
      </w:r>
    </w:p>
    <w:p>
      <w:r>
        <w:rPr>
          <w:b/>
          <w:u w:val="single"/>
        </w:rPr>
        <w:t>209253</w:t>
      </w:r>
    </w:p>
    <w:p>
      <w:r>
        <w:t>USER Pasti g dukung, aye diem2 itu mengagumi duet jokowi dan puan untuk jd capres&amp;amp;cawapres loh, suer! #2019GantiPresiden</w:t>
      </w:r>
    </w:p>
    <w:p>
      <w:r>
        <w:rPr>
          <w:b/>
          <w:u w:val="single"/>
        </w:rPr>
        <w:t>209254</w:t>
      </w:r>
    </w:p>
    <w:p>
      <w:r>
        <w:t>USER Yg PBwibowo itu gay ya?'</w:t>
      </w:r>
    </w:p>
    <w:p>
      <w:r>
        <w:rPr>
          <w:b/>
          <w:u w:val="single"/>
        </w:rPr>
        <w:t>209255</w:t>
      </w:r>
    </w:p>
    <w:p>
      <w:r>
        <w:t>USER yakali juga sih bolot amat aing'</w:t>
      </w:r>
    </w:p>
    <w:p>
      <w:r>
        <w:rPr>
          <w:b/>
          <w:u w:val="single"/>
        </w:rPr>
        <w:t>209256</w:t>
      </w:r>
    </w:p>
    <w:p>
      <w:r>
        <w:t>USER Ah. Kaga weekend ini? Tai emang'</w:t>
      </w:r>
    </w:p>
    <w:p>
      <w:r>
        <w:rPr>
          <w:b/>
          <w:u w:val="single"/>
        </w:rPr>
        <w:t>209257</w:t>
      </w:r>
    </w:p>
    <w:p>
      <w:r>
        <w:t>USER bukan temen. lebih tepatnya budak dan antek.'</w:t>
      </w:r>
    </w:p>
    <w:p>
      <w:r>
        <w:rPr>
          <w:b/>
          <w:u w:val="single"/>
        </w:rPr>
        <w:t>209258</w:t>
      </w:r>
    </w:p>
    <w:p>
      <w:r>
        <w:t>RT USER: NAHLOH!! Netizen Menilai BUKAN Jonru Yang Merugikan RAKYAT Tapi Jokowi URL</w:t>
      </w:r>
    </w:p>
    <w:p>
      <w:r>
        <w:rPr>
          <w:b/>
          <w:u w:val="single"/>
        </w:rPr>
        <w:t>209259</w:t>
      </w:r>
    </w:p>
    <w:p>
      <w:r>
        <w:t>USER USER Islam Nusantara produk JIL, dipasarkan dg gencar oleh antek\xc2\xb2 JIL.\n\nSementara JIL anti Arab, tapi pro Aseng!\n\nKata (alm) KH. Hasyim Muzadi, "JIL itu KAFIR yg belum jadi, atau \xc2\xbd KAFIR".\n\nJadi sebenarnya umat Isla</w:t>
      </w:r>
    </w:p>
    <w:p>
      <w:r>
        <w:rPr>
          <w:b/>
          <w:u w:val="single"/>
        </w:rPr>
        <w:t>209260</w:t>
      </w:r>
    </w:p>
    <w:p>
      <w:r>
        <w:t>jadi gini sayangnya aku gendut ultah gila sih tua umurnya udah 20tahun asik USER cepet ketemu yg soleha seperti harapanmu\xf0\x9f\x92\x95 semoga datang lalu tidak tiba2 meninggalkan\xe2\x98\xba\xef\xb8\x8f'</w:t>
      </w:r>
    </w:p>
    <w:p>
      <w:r>
        <w:rPr>
          <w:b/>
          <w:u w:val="single"/>
        </w:rPr>
        <w:t>209261</w:t>
      </w:r>
    </w:p>
    <w:p>
      <w:r>
        <w:t>.Jokowi di tuduh pki dan Prabowo di tuduh otoriter.. hello tuh mas AHY senyum senyum aje ngumpulin kekuatan.. politik haha</w:t>
      </w:r>
    </w:p>
    <w:p>
      <w:r>
        <w:rPr>
          <w:b/>
          <w:u w:val="single"/>
        </w:rPr>
        <w:t>209262</w:t>
      </w:r>
    </w:p>
    <w:p>
      <w:r>
        <w:t>RT USER: Bunda yg pro bnget goyang kontol suaminya,private bun\xf0\x9f\x98\x82g bosen liat vid ini\xf0\x9f\x98\x8d trus kasih RT biar vera bisa liat trus\xf0\x9f\x98\x8d\n\nhtt\xe2\x80\xa6'</w:t>
      </w:r>
    </w:p>
    <w:p>
      <w:r>
        <w:rPr>
          <w:b/>
          <w:u w:val="single"/>
        </w:rPr>
        <w:t>209263</w:t>
      </w:r>
    </w:p>
    <w:p>
      <w:r>
        <w:t>Abang bisa bahasa asing ya?\nBasa asing?...ga bisa!\nLha itu tadi yes no yes no?\nItu kan basa inggris dek bukan basa asing \xf0\x9f\x98\x91'</w:t>
      </w:r>
    </w:p>
    <w:p>
      <w:r>
        <w:rPr>
          <w:b/>
          <w:u w:val="single"/>
        </w:rPr>
        <w:t>209264</w:t>
      </w:r>
    </w:p>
    <w:p>
      <w:r>
        <w:t>RT USER di era Sby lah USER mulai menjadi alat libas lawan USER dan komplotannya</w:t>
      </w:r>
    </w:p>
    <w:p>
      <w:r>
        <w:rPr>
          <w:b/>
          <w:u w:val="single"/>
        </w:rPr>
        <w:t>209265</w:t>
      </w:r>
    </w:p>
    <w:p>
      <w:r>
        <w:t>Betul itu kang ! Lengserkan jokowi, dari awal kerja nya cuma pikir infrastruktur, bkn pikir rakyat ini bisa nyaman dengan ekonomi yg stabil.</w:t>
      </w:r>
    </w:p>
    <w:p>
      <w:r>
        <w:rPr>
          <w:b/>
          <w:u w:val="single"/>
        </w:rPr>
        <w:t>209266</w:t>
      </w:r>
    </w:p>
    <w:p>
      <w:r>
        <w:t>Brengsek bgt yg ngirim foto setan.'</w:t>
      </w:r>
    </w:p>
    <w:p>
      <w:r>
        <w:rPr>
          <w:b/>
          <w:u w:val="single"/>
        </w:rPr>
        <w:t>209267</w:t>
      </w:r>
    </w:p>
    <w:p>
      <w:r>
        <w:t>USER \xf0\x9f\x98\x82\xf0\x9f\x98\x82 Andre onta dah mate kita hajar'</w:t>
      </w:r>
    </w:p>
    <w:p>
      <w:r>
        <w:rPr>
          <w:b/>
          <w:u w:val="single"/>
        </w:rPr>
        <w:t>209268</w:t>
      </w:r>
    </w:p>
    <w:p>
      <w:r>
        <w:t>RT USER: Enak nih dientot kontol panjang URL</w:t>
      </w:r>
    </w:p>
    <w:p>
      <w:r>
        <w:rPr>
          <w:b/>
          <w:u w:val="single"/>
        </w:rPr>
        <w:t>209269</w:t>
      </w:r>
    </w:p>
    <w:p>
      <w:r>
        <w:t>USER USER Weh kunyuk \xf0\x9f\x98\x82'</w:t>
      </w:r>
    </w:p>
    <w:p>
      <w:r>
        <w:rPr>
          <w:b/>
          <w:u w:val="single"/>
        </w:rPr>
        <w:t>209270</w:t>
      </w:r>
    </w:p>
    <w:p>
      <w:r>
        <w:t>Gila nih panasnya, sampe nutrisari jeruk amerika idiot ampe keringetan.'</w:t>
      </w:r>
    </w:p>
    <w:p>
      <w:r>
        <w:rPr>
          <w:b/>
          <w:u w:val="single"/>
        </w:rPr>
        <w:t>209271</w:t>
      </w:r>
    </w:p>
    <w:p>
      <w:r>
        <w:t>Aku tg di rp ga pernah ngaku ngaku ntg ya sori harusnya rangorang jg nyadar typing aing banci gini masih aja ada yg naksir/dicemburuin hdh'</w:t>
      </w:r>
    </w:p>
    <w:p>
      <w:r>
        <w:rPr>
          <w:b/>
          <w:u w:val="single"/>
        </w:rPr>
        <w:t>209272</w:t>
      </w:r>
    </w:p>
    <w:p>
      <w:r>
        <w:t>Jablay ya? Pantes capernya ke tulang2... sini aku cuih-in... #AhSudaLah'</w:t>
      </w:r>
    </w:p>
    <w:p>
      <w:r>
        <w:rPr>
          <w:b/>
          <w:u w:val="single"/>
        </w:rPr>
        <w:t>209273</w:t>
      </w:r>
    </w:p>
    <w:p>
      <w:r>
        <w:t>Ustadz Subki Al-Bughury, S. Sos.I saja mendukung Pilkada Damai di Kab. Sinjai Tanpa Hoax, Ujaran Kebencian dan Isu Sara,..KALAU ANDA...??</w:t>
      </w:r>
    </w:p>
    <w:p>
      <w:r>
        <w:rPr>
          <w:b/>
          <w:u w:val="single"/>
        </w:rPr>
        <w:t>209274</w:t>
      </w:r>
    </w:p>
    <w:p>
      <w:r>
        <w:t>USER Ayo ngaku agama mu apa? Kristen? Protestan? Athies? Budha? Hindu? Ngaku dong, malu ya ama agama lo sendiri?'</w:t>
      </w:r>
    </w:p>
    <w:p>
      <w:r>
        <w:rPr>
          <w:b/>
          <w:u w:val="single"/>
        </w:rPr>
        <w:t>209275</w:t>
      </w:r>
    </w:p>
    <w:p>
      <w:r>
        <w:t>RT USER: Udah basah memek pengen di entot'</w:t>
      </w:r>
    </w:p>
    <w:p>
      <w:r>
        <w:rPr>
          <w:b/>
          <w:u w:val="single"/>
        </w:rPr>
        <w:t>209276</w:t>
      </w:r>
    </w:p>
    <w:p>
      <w:r>
        <w:t>Cebong dan bani bumi datar.'</w:t>
      </w:r>
    </w:p>
    <w:p>
      <w:r>
        <w:rPr>
          <w:b/>
          <w:u w:val="single"/>
        </w:rPr>
        <w:t>209277</w:t>
      </w:r>
    </w:p>
    <w:p>
      <w:r>
        <w:t>Buat gue yang culun gini aja bisa nyampe sini, pasti semua orang bisa. Yg penting ada bekal mimpi, minat &amp;amp; ketrampilan.'</w:t>
      </w:r>
    </w:p>
    <w:p>
      <w:r>
        <w:rPr>
          <w:b/>
          <w:u w:val="single"/>
        </w:rPr>
        <w:t>209278</w:t>
      </w:r>
    </w:p>
    <w:p>
      <w:r>
        <w:t>Buat cewe nih! Jangan tolol deh cuma gara2 cinta, lo sampe rela ngasih kehormatan lo'</w:t>
      </w:r>
    </w:p>
    <w:p>
      <w:r>
        <w:rPr>
          <w:b/>
          <w:u w:val="single"/>
        </w:rPr>
        <w:t>209279</w:t>
      </w:r>
    </w:p>
    <w:p>
      <w:r>
        <w:t>USER USER USER #DaruratDuniaPeradilanIndonesia ..pengadilan negeti pun jadi tempat ajang kebencian SARA.. itu si terdakwa seiman hakim atau bukan. jika seiman ringan hukumannya jika beda agama hukum seberat beratnya kecuali sogok pake duit pengadilan indo</w:t>
      </w:r>
    </w:p>
    <w:p>
      <w:r>
        <w:rPr>
          <w:b/>
          <w:u w:val="single"/>
        </w:rPr>
        <w:t>209280</w:t>
      </w:r>
    </w:p>
    <w:p>
      <w:r>
        <w:t>I added a video to a USER playlist</w:t>
      </w:r>
    </w:p>
    <w:p>
      <w:r>
        <w:rPr>
          <w:b/>
          <w:u w:val="single"/>
        </w:rPr>
        <w:t>209281</w:t>
      </w:r>
    </w:p>
    <w:p>
      <w:r>
        <w:t>USER USER USER Karna cebong bukan ahli bully, yg ahli bully itu gerombolan kampret panik yg sampai skrg blm menemukan sosok yg pas pengganti jokowi.\nItu artinya jokowi wajib 2 periode.'</w:t>
      </w:r>
    </w:p>
    <w:p>
      <w:r>
        <w:rPr>
          <w:b/>
          <w:u w:val="single"/>
        </w:rPr>
        <w:t>209282</w:t>
      </w:r>
    </w:p>
    <w:p>
      <w:r>
        <w:t>USER USER USER Memek itu nikmat ku suka....'</w:t>
      </w:r>
    </w:p>
    <w:p>
      <w:r>
        <w:rPr>
          <w:b/>
          <w:u w:val="single"/>
        </w:rPr>
        <w:t>209283</w:t>
      </w:r>
    </w:p>
    <w:p>
      <w:r>
        <w:t>Kasian Pak USER terbata-bata bicaranya karena lupa bawa teks sampai ga da yang mau mmperhatikannya...�???�???; ; Hormat dan sukses selalu Pak Anies �???�???�???</w:t>
      </w:r>
    </w:p>
    <w:p>
      <w:r>
        <w:rPr>
          <w:b/>
          <w:u w:val="single"/>
        </w:rPr>
        <w:t>209284</w:t>
      </w:r>
    </w:p>
    <w:p>
      <w:r>
        <w:t>Wagirin Aarman Apresiasi Usulan Pilkada Kembali Dipilih DPRD</w:t>
      </w:r>
    </w:p>
    <w:p>
      <w:r>
        <w:rPr>
          <w:b/>
          <w:u w:val="single"/>
        </w:rPr>
        <w:t>209285</w:t>
      </w:r>
    </w:p>
    <w:p>
      <w:r>
        <w:t>Brngsk gua udh tobat.\nTiba" vidkep muncul.\nTerkutuk kau boy yg nge rt in'</w:t>
      </w:r>
    </w:p>
    <w:p>
      <w:r>
        <w:rPr>
          <w:b/>
          <w:u w:val="single"/>
        </w:rPr>
        <w:t>209286</w:t>
      </w:r>
    </w:p>
    <w:p>
      <w:r>
        <w:t>USER Heh su asu...sehat?'</w:t>
      </w:r>
    </w:p>
    <w:p>
      <w:r>
        <w:rPr>
          <w:b/>
          <w:u w:val="single"/>
        </w:rPr>
        <w:t>209287</w:t>
      </w:r>
    </w:p>
    <w:p>
      <w:r>
        <w:t>USER Wkwkwkwk untung gw ga pernah goblok alias emg uda pinter dari orok :v'</w:t>
      </w:r>
    </w:p>
    <w:p>
      <w:r>
        <w:rPr>
          <w:b/>
          <w:u w:val="single"/>
        </w:rPr>
        <w:t>209288</w:t>
      </w:r>
    </w:p>
    <w:p>
      <w:r>
        <w:t>USER PARTAI TOLOL, INDONESIA BELUM ADA THN SEGITU, DAN PEMIMPIMNYA KAFIR YA, CATET!!!'</w:t>
      </w:r>
    </w:p>
    <w:p>
      <w:r>
        <w:rPr>
          <w:b/>
          <w:u w:val="single"/>
        </w:rPr>
        <w:t>209289</w:t>
      </w:r>
    </w:p>
    <w:p>
      <w:r>
        <w:t>USER USER USER USER USER Lo dongok ya? Kata kata kok yg di dukung Prabowo?? Itu tanya cong.. bukan menyerang.. hadehhh dasar banci lo yakk'</w:t>
      </w:r>
    </w:p>
    <w:p>
      <w:r>
        <w:rPr>
          <w:b/>
          <w:u w:val="single"/>
        </w:rPr>
        <w:t>209290</w:t>
      </w:r>
    </w:p>
    <w:p>
      <w:r>
        <w:t>RT USER: Prabowo akan selalu dimusuhi PKI dan antek-anteknya URL</w:t>
      </w:r>
    </w:p>
    <w:p>
      <w:r>
        <w:rPr>
          <w:b/>
          <w:u w:val="single"/>
        </w:rPr>
        <w:t>209291</w:t>
      </w:r>
    </w:p>
    <w:p>
      <w:r>
        <w:t>USER USER USER USER "lu gaada apa2 nya dibanding n4d"\n"N4d itu talanted bgt"\n"Lu pansos bgt sih najis"'</w:t>
      </w:r>
    </w:p>
    <w:p>
      <w:r>
        <w:rPr>
          <w:b/>
          <w:u w:val="single"/>
        </w:rPr>
        <w:t>209292</w:t>
      </w:r>
    </w:p>
    <w:p>
      <w:r>
        <w:t>ganyang pki kenapa kalian harus hapus lambang PKI DI FILM ... ??? APA KALIAN TELAH DI INTIMIDASI KOMUNIS DAN ANTEK PKI YG SEPERTI HANTU.. ??</w:t>
      </w:r>
    </w:p>
    <w:p>
      <w:r>
        <w:rPr>
          <w:b/>
          <w:u w:val="single"/>
        </w:rPr>
        <w:t>209293</w:t>
      </w:r>
    </w:p>
    <w:p>
      <w:r>
        <w:t>USER Kampret nih si Jimmy...loe dapet duit dari niru2 ulama, ulama malah loe goblog2in. Loe yg goblog bin Bahlul. Mendingan loe copot tuh atribut2 palsu loe, ganti seragam cebong.....loe bakalan mati sengsara di adzab sama Allah. Aamiin\n Loe liat aje nanti...'</w:t>
      </w:r>
    </w:p>
    <w:p>
      <w:r>
        <w:rPr>
          <w:b/>
          <w:u w:val="single"/>
        </w:rPr>
        <w:t>209294</w:t>
      </w:r>
    </w:p>
    <w:p>
      <w:r>
        <w:t>Gua heran ama USER; Dan sebagian warga dki.. ; ; Pilkada ribut dengan mayat.. ; Jadi gubernur ribut sama mayat.. ; ; Lama" nyalahin Allah yg nentuin takdir.. ; TOLOL kok d isi ulang??; ;</w:t>
      </w:r>
    </w:p>
    <w:p>
      <w:r>
        <w:rPr>
          <w:b/>
          <w:u w:val="single"/>
        </w:rPr>
        <w:t>209295</w:t>
      </w:r>
    </w:p>
    <w:p>
      <w:r>
        <w:t>USER USER USER USER USER USER USER USER USER USER USER USER USER Mang di ktp ada tulisan cebong ?? Mas, ente butuh perhatian atau kasih sayang sih.'</w:t>
      </w:r>
    </w:p>
    <w:p>
      <w:r>
        <w:rPr>
          <w:b/>
          <w:u w:val="single"/>
        </w:rPr>
        <w:t>209296</w:t>
      </w:r>
    </w:p>
    <w:p>
      <w:r>
        <w:t>Diduga Sediakan PSK, Warung Kopi di Kabupaten Tangerang Ditutup\xc2\xa0Polisi URL URL</w:t>
      </w:r>
    </w:p>
    <w:p>
      <w:r>
        <w:rPr>
          <w:b/>
          <w:u w:val="single"/>
        </w:rPr>
        <w:t>209297</w:t>
      </w:r>
    </w:p>
    <w:p>
      <w:r>
        <w:t>USER harap maklum aja pak. pembuat isu itu selain udah Toku medekati idiot juga \xf0\x9f\x98\x9d'</w:t>
      </w:r>
    </w:p>
    <w:p>
      <w:r>
        <w:rPr>
          <w:b/>
          <w:u w:val="single"/>
        </w:rPr>
        <w:t>209298</w:t>
      </w:r>
    </w:p>
    <w:p>
      <w:r>
        <w:t>2. Dalam perjalanannya kali ini Presiden USER didampingi Kepala Staf Kepresidenan USER, Koordinator Staf Khusus Presiden Teten Masduki, Staf Khusus Presiden Diaz Hendropriyono dan Komandan Paspampres Mayjen TNI (Mar) Suhartono #JokowiKunkerJ</w:t>
      </w:r>
    </w:p>
    <w:p>
      <w:r>
        <w:rPr>
          <w:b/>
          <w:u w:val="single"/>
        </w:rPr>
        <w:t>209299</w:t>
      </w:r>
    </w:p>
    <w:p>
      <w:r>
        <w:t>USER eyyy kepala aku tak sebesar tuuu eue'</w:t>
      </w:r>
    </w:p>
    <w:p>
      <w:r>
        <w:rPr>
          <w:b/>
          <w:u w:val="single"/>
        </w:rPr>
        <w:t>209300</w:t>
      </w:r>
    </w:p>
    <w:p>
      <w:r>
        <w:t>Ada yang punya pengalaman urus surat administrasi pernikahan N1, N2 dan N4 pasangan yang beda agama (Kristen - Katolik)? Share dong'</w:t>
      </w:r>
    </w:p>
    <w:p>
      <w:r>
        <w:rPr>
          <w:b/>
          <w:u w:val="single"/>
        </w:rPr>
        <w:t>209301</w:t>
      </w:r>
    </w:p>
    <w:p>
      <w:r>
        <w:t>Atasi setan yang bernama "CINTA".'</w:t>
      </w:r>
    </w:p>
    <w:p>
      <w:r>
        <w:rPr>
          <w:b/>
          <w:u w:val="single"/>
        </w:rPr>
        <w:t>209302</w:t>
      </w:r>
    </w:p>
    <w:p>
      <w:r>
        <w:t>USER USER Coba kalo ahok yg ngomong gtu pasti bani kampret pada murka.\nUSER\nUSER\nUSER\nUSER\n#alumni212\n#KAMPRET\n#MONYET'</w:t>
      </w:r>
    </w:p>
    <w:p>
      <w:r>
        <w:rPr>
          <w:b/>
          <w:u w:val="single"/>
        </w:rPr>
        <w:t>209303</w:t>
      </w:r>
    </w:p>
    <w:p>
      <w:r>
        <w:t>mager padahal mantul banget anjir gsnya ada naif, ari lasso, padi, jaz, ran, fourtwnty, hivi, danilla. \xf0\x9f\x98\xa5 ))'</w:t>
      </w:r>
    </w:p>
    <w:p>
      <w:r>
        <w:rPr>
          <w:b/>
          <w:u w:val="single"/>
        </w:rPr>
        <w:t>209304</w:t>
      </w:r>
    </w:p>
    <w:p>
      <w:r>
        <w:t>Warga Baduy setelah selesai memperingati tradisi Seba di Pendopo Pemkab Lebak akan dilanjutkan kembali bertemu dengan Gubernur Banten Wahidin Halim hari ini, Sabtu (21/4) #SebaBaduy2018; ; Genpi USER USER USER USER USER</w:t>
      </w:r>
    </w:p>
    <w:p>
      <w:r>
        <w:rPr>
          <w:b/>
          <w:u w:val="single"/>
        </w:rPr>
        <w:t>209305</w:t>
      </w:r>
    </w:p>
    <w:p>
      <w:r>
        <w:t>USER Dasar goblok dan tolol,NKRI dipimpin sama manusia turunan onta.Harus cari pemimpin yg WNI asli yg pintar dan berbobot.Bukan turunan onta yg otaknya ISIS'</w:t>
      </w:r>
    </w:p>
    <w:p>
      <w:r>
        <w:rPr>
          <w:b/>
          <w:u w:val="single"/>
        </w:rPr>
        <w:t>209306</w:t>
      </w:r>
    </w:p>
    <w:p>
      <w:r>
        <w:t>Guru SD Desa Plumbon Porong Deklarasi anti HOAX ,Ujaran kebencian, issu sarah dan mendukung pilkada damai</w:t>
      </w:r>
    </w:p>
    <w:p>
      <w:r>
        <w:rPr>
          <w:b/>
          <w:u w:val="single"/>
        </w:rPr>
        <w:t>209307</w:t>
      </w:r>
    </w:p>
    <w:p>
      <w:r>
        <w:t>sumpah anjir kesel bat gwa yaallahh'</w:t>
      </w:r>
    </w:p>
    <w:p>
      <w:r>
        <w:rPr>
          <w:b/>
          <w:u w:val="single"/>
        </w:rPr>
        <w:t>209308</w:t>
      </w:r>
    </w:p>
    <w:p>
      <w:r>
        <w:t>Presiden USER sowan ke Kantor MUI Jawa Barat. ; Presiden mendatangi ulama.; Insya Allah Indonesia berkah. ; #GerakanIndonesiaBersyukur</w:t>
      </w:r>
    </w:p>
    <w:p>
      <w:r>
        <w:rPr>
          <w:b/>
          <w:u w:val="single"/>
        </w:rPr>
        <w:t>209309</w:t>
      </w:r>
    </w:p>
    <w:p>
      <w:r>
        <w:t>USER Yang sombongkan situ, kampret. Cebong mah rendah hati dan rajin mengaji..\xf0\x9f\x91\x8d\xf0\x9f\x91\x8d\xf0\x9f\x91\x8d'</w:t>
      </w:r>
    </w:p>
    <w:p>
      <w:r>
        <w:rPr>
          <w:b/>
          <w:u w:val="single"/>
        </w:rPr>
        <w:t>209310</w:t>
      </w:r>
    </w:p>
    <w:p>
      <w:r>
        <w:t>USER Sebetulnya aku yg kegoda\nPengen bantuin kamu \n-\n-\nBantuin megang ujung kaosmu\nNutupin tytyd saat lagi eek.'</w:t>
      </w:r>
    </w:p>
    <w:p>
      <w:r>
        <w:rPr>
          <w:b/>
          <w:u w:val="single"/>
        </w:rPr>
        <w:t>209311</w:t>
      </w:r>
    </w:p>
    <w:p>
      <w:r>
        <w:t>Dasar bini suruh beli santan, dia dok melepak kedai mamak..brengsek \xe2\x80\x94 Haih amin madnor ni URL</w:t>
      </w:r>
    </w:p>
    <w:p>
      <w:r>
        <w:rPr>
          <w:b/>
          <w:u w:val="single"/>
        </w:rPr>
        <w:t>209312</w:t>
      </w:r>
    </w:p>
    <w:p>
      <w:r>
        <w:t>Suara ngoroknya kek kambing bandot coba. Kirain ada yg lg pake gergaji mesin malem2 atau suara dr masjid tp ngga jelas bilang apa (secara gue budeg kan) eh pas keluar kamar ternyata.. hahaha'</w:t>
      </w:r>
    </w:p>
    <w:p>
      <w:r>
        <w:rPr>
          <w:b/>
          <w:u w:val="single"/>
        </w:rPr>
        <w:t>209313</w:t>
      </w:r>
    </w:p>
    <w:p>
      <w:r>
        <w:t>Jadi bangsa yang pecundang kalo begitu. Pantes saja kalo jadi cukong dan antek asing.</w:t>
      </w:r>
    </w:p>
    <w:p>
      <w:r>
        <w:rPr>
          <w:b/>
          <w:u w:val="single"/>
        </w:rPr>
        <w:t>209314</w:t>
      </w:r>
    </w:p>
    <w:p>
      <w:r>
        <w:t>Wah ini dulu formnya ada di bawah tipinya mbah uti jogja</w:t>
      </w:r>
    </w:p>
    <w:p>
      <w:r>
        <w:rPr>
          <w:b/>
          <w:u w:val="single"/>
        </w:rPr>
        <w:t>209315</w:t>
      </w:r>
    </w:p>
    <w:p>
      <w:r>
        <w:t>USER Perut buncit itu bukan karena kebanyakan tidur..cebong mana ngerti'</w:t>
      </w:r>
    </w:p>
    <w:p>
      <w:r>
        <w:rPr>
          <w:b/>
          <w:u w:val="single"/>
        </w:rPr>
        <w:t>209316</w:t>
      </w:r>
    </w:p>
    <w:p>
      <w:r>
        <w:t>USER Ketika dimintai contoh, tak sungkan dia melakukannya. Kalaupun terhitung sudah mengambil bagiannya, itu juga tak masalah, sih.\n\n\xe2\x80\x9cSeperti ini, Chiya-chan\xe2\x80\xa6\xe2\x80\x9d Diam-diam tangannya meremat bokong si helai pasi.'</w:t>
      </w:r>
    </w:p>
    <w:p>
      <w:r>
        <w:rPr>
          <w:b/>
          <w:u w:val="single"/>
        </w:rPr>
        <w:t>209317</w:t>
      </w:r>
    </w:p>
    <w:p>
      <w:r>
        <w:t>Djarot akan menjadi gubernur pada sisa masa jabatan periode 2012-2017.</w:t>
      </w:r>
    </w:p>
    <w:p>
      <w:r>
        <w:rPr>
          <w:b/>
          <w:u w:val="single"/>
        </w:rPr>
        <w:t>209318</w:t>
      </w:r>
    </w:p>
    <w:p>
      <w:r>
        <w:t>ah itu perasaan ente aja. Bukti nya muslim rohingya di usir dari myanmar krn memperkosa gadis budha. Itu tanda nya BEJAT...!!!</w:t>
      </w:r>
    </w:p>
    <w:p>
      <w:r>
        <w:rPr>
          <w:b/>
          <w:u w:val="single"/>
        </w:rPr>
        <w:t>209319</w:t>
      </w:r>
    </w:p>
    <w:p>
      <w:r>
        <w:t>USER USER Proyek Tambang, Emas dan perak yg selama ini dikuasai pihak asing'</w:t>
      </w:r>
    </w:p>
    <w:p>
      <w:r>
        <w:rPr>
          <w:b/>
          <w:u w:val="single"/>
        </w:rPr>
        <w:t>209320</w:t>
      </w:r>
    </w:p>
    <w:p>
      <w:r>
        <w:t>USER USER USER Celeng nyebut celeng? :)'</w:t>
      </w:r>
    </w:p>
    <w:p>
      <w:r>
        <w:rPr>
          <w:b/>
          <w:u w:val="single"/>
        </w:rPr>
        <w:t>209321</w:t>
      </w:r>
    </w:p>
    <w:p>
      <w:r>
        <w:t>PEMBUNUHAN karakter MayJen Kivlan Zein &amp; USER oleh Rezim yg jelas antek Komunis saat ini bisa diwakili dari Ftho diatas...</w:t>
      </w:r>
    </w:p>
    <w:p>
      <w:r>
        <w:rPr>
          <w:b/>
          <w:u w:val="single"/>
        </w:rPr>
        <w:t>209322</w:t>
      </w:r>
    </w:p>
    <w:p>
      <w:r>
        <w:t>USER USER Bilangin aja sama itu si kunyuk USER, ga usah terlalu bynk omong, suruh dia cari kerja yg bener jgn jd calo politik yg ngejadiin agama buat tameng. Nte liat nanti karmanya.'</w:t>
      </w:r>
    </w:p>
    <w:p>
      <w:r>
        <w:rPr>
          <w:b/>
          <w:u w:val="single"/>
        </w:rPr>
        <w:t>209323</w:t>
      </w:r>
    </w:p>
    <w:p>
      <w:r>
        <w:t>Dituduh Syiah Komunis Yahudi dan antek Cina. Tolong konsisten ya netizen. Saya sebenarnya misionaris.</w:t>
      </w:r>
    </w:p>
    <w:p>
      <w:r>
        <w:rPr>
          <w:b/>
          <w:u w:val="single"/>
        </w:rPr>
        <w:t>209324</w:t>
      </w:r>
    </w:p>
    <w:p>
      <w:r>
        <w:t>USER USER USER USER USER USER USER USER USER USER USER 8. Selain penghentian reklamasi dan penutupan Alexis, janji melepas saham #miras yang diucapkan Anies-Sandi saat kampanye P</w:t>
      </w:r>
    </w:p>
    <w:p>
      <w:r>
        <w:rPr>
          <w:b/>
          <w:u w:val="single"/>
        </w:rPr>
        <w:t>209325</w:t>
      </w:r>
    </w:p>
    <w:p>
      <w:r>
        <w:t>USER USER Iri ae lu tolol'</w:t>
      </w:r>
    </w:p>
    <w:p>
      <w:r>
        <w:rPr>
          <w:b/>
          <w:u w:val="single"/>
        </w:rPr>
        <w:t>209326</w:t>
      </w:r>
    </w:p>
    <w:p>
      <w:r>
        <w:t>RT USER Biar jelas GATOT di pihak mana mundur lah persiapkan diri pemilihan presiden 2019 lawan jokowi.</w:t>
      </w:r>
    </w:p>
    <w:p>
      <w:r>
        <w:rPr>
          <w:b/>
          <w:u w:val="single"/>
        </w:rPr>
        <w:t>209327</w:t>
      </w:r>
    </w:p>
    <w:p>
      <w:r>
        <w:t>Kereta ini adalah AC Ekonomi menuju Serpong. Aku akan segera berangkat. Harap dicatat di pintu.</w:t>
      </w:r>
    </w:p>
    <w:p>
      <w:r>
        <w:rPr>
          <w:b/>
          <w:u w:val="single"/>
        </w:rPr>
        <w:t>209328</w:t>
      </w:r>
    </w:p>
    <w:p>
      <w:r>
        <w:t>Mlempemm... Maaf tenggorokannya lagi kering �???�???�???�???�???</w:t>
      </w:r>
    </w:p>
    <w:p>
      <w:r>
        <w:rPr>
          <w:b/>
          <w:u w:val="single"/>
        </w:rPr>
        <w:t>209329</w:t>
      </w:r>
    </w:p>
    <w:p>
      <w:r>
        <w:t>USER USER Haq melawan batil (rezim mukidi). Haq pasti menang inshAllah'</w:t>
      </w:r>
    </w:p>
    <w:p>
      <w:r>
        <w:rPr>
          <w:b/>
          <w:u w:val="single"/>
        </w:rPr>
        <w:t>209330</w:t>
      </w:r>
    </w:p>
    <w:p>
      <w:r>
        <w:t>Capres/ cawapres RI 1 nih pintar dan pro wong cillik dan tdk otoriter</w:t>
      </w:r>
    </w:p>
    <w:p>
      <w:r>
        <w:rPr>
          <w:b/>
          <w:u w:val="single"/>
        </w:rPr>
        <w:t>209331</w:t>
      </w:r>
    </w:p>
    <w:p>
      <w:r>
        <w:t>RT USER saya bukan pak jokowi yang diktator</w:t>
      </w:r>
    </w:p>
    <w:p>
      <w:r>
        <w:rPr>
          <w:b/>
          <w:u w:val="single"/>
        </w:rPr>
        <w:t>209332</w:t>
      </w:r>
    </w:p>
    <w:p>
      <w:r>
        <w:t>Nih..Masih mo ngeles..Soal TKA Cina sdh lebih dari 1000 orang msk melalui Kendari...Pak de Hebat..Pengguran msh bnyk di Ind tp membebaskan TKA Cina klou dibiarkan terus?an #2019GantiPresiden</w:t>
      </w:r>
    </w:p>
    <w:p>
      <w:r>
        <w:rPr>
          <w:b/>
          <w:u w:val="single"/>
        </w:rPr>
        <w:t>209333</w:t>
      </w:r>
    </w:p>
    <w:p>
      <w:r>
        <w:t>Waspadailah para pembajak agama ini. Mereka membuat kita berdosa dengan beragama.</w:t>
      </w:r>
    </w:p>
    <w:p>
      <w:r>
        <w:rPr>
          <w:b/>
          <w:u w:val="single"/>
        </w:rPr>
        <w:t>209334</w:t>
      </w:r>
    </w:p>
    <w:p>
      <w:r>
        <w:t>desa-desa di Indonesia mengajarkan byk hal positif yg selalu buat ku rindu</w:t>
      </w:r>
    </w:p>
    <w:p>
      <w:r>
        <w:rPr>
          <w:b/>
          <w:u w:val="single"/>
        </w:rPr>
        <w:t>209335</w:t>
      </w:r>
    </w:p>
    <w:p>
      <w:r>
        <w:t>USER USER Cebonger mana nih junjungannya mau ditembak kok pada tiarap.Apa karena masih satu habitat makanya pada bisu berjamaah.'</w:t>
      </w:r>
    </w:p>
    <w:p>
      <w:r>
        <w:rPr>
          <w:b/>
          <w:u w:val="single"/>
        </w:rPr>
        <w:t>209336</w:t>
      </w:r>
    </w:p>
    <w:p>
      <w:r>
        <w:t>USER USER Om ini di tangkep jg g y? Klo dosen usu j di tangkap,klo om ini nggak berarti "sontoloyo".\n#2019GantiPresiden'</w:t>
      </w:r>
    </w:p>
    <w:p>
      <w:r>
        <w:rPr>
          <w:b/>
          <w:u w:val="single"/>
        </w:rPr>
        <w:t>209337</w:t>
      </w:r>
    </w:p>
    <w:p>
      <w:r>
        <w:t>USER Koar2nya "anti aseng"..importnya dr Tiongkok.\nKnpa tdk import dr India atau Malaysia.?? \xf0\x9f\x98\x82\xf0\x9f\x98\x82'</w:t>
      </w:r>
    </w:p>
    <w:p>
      <w:r>
        <w:rPr>
          <w:b/>
          <w:u w:val="single"/>
        </w:rPr>
        <w:t>209338</w:t>
      </w:r>
    </w:p>
    <w:p>
      <w:r>
        <w:t>- Mending makan disini lebih murah, buang-buang duit lo ntar juga jadi tai."\n\nAtau gak si A beli barang murah, terus si B komen "Ih kok lo beli disitu sih, kan murah pasti bahannya gak bagus."\n\nLalu, si B secara gak langsung dan gak merasa udah nyakitin hati si A dengan perkataan'</w:t>
      </w:r>
    </w:p>
    <w:p>
      <w:r>
        <w:rPr>
          <w:b/>
          <w:u w:val="single"/>
        </w:rPr>
        <w:t>209339</w:t>
      </w:r>
    </w:p>
    <w:p>
      <w:r>
        <w:t>USER Alamak. Terjumpa gambar lama salah seorang Pemimpin Pejuang Melayu Islam Umno BN pulak. Nasib baik tak clubbing. Tapi apa kat tangan tu. �?��; ; Banyak lagi gambar lama pemimpin BN yang lain kalau nak. �???</w:t>
      </w:r>
    </w:p>
    <w:p>
      <w:r>
        <w:rPr>
          <w:b/>
          <w:u w:val="single"/>
        </w:rPr>
        <w:t>209340</w:t>
      </w:r>
    </w:p>
    <w:p>
      <w:r>
        <w:t>USER janji prabowo apa ? apa janji2nya nanti bisa terealisasi semua selama 1 periode seandainya dia menang pilpres ? janji gombal ? gimana dengan UU MD3 ? siapa yg berangus kebebasan berpendapat ? melihat cermin orang lain tapi tidak mau beli cer</w:t>
      </w:r>
    </w:p>
    <w:p>
      <w:r>
        <w:rPr>
          <w:b/>
          <w:u w:val="single"/>
        </w:rPr>
        <w:t>209341</w:t>
      </w:r>
    </w:p>
    <w:p>
      <w:r>
        <w:t>Mana la cina ni tahu tu kereta perempuan?\xf0\x9f\x98\x85'</w:t>
      </w:r>
    </w:p>
    <w:p>
      <w:r>
        <w:rPr>
          <w:b/>
          <w:u w:val="single"/>
        </w:rPr>
        <w:t>209342</w:t>
      </w:r>
    </w:p>
    <w:p>
      <w:r>
        <w:t>USER nanya seriusan mbah... Kenapa meng "iya" kan maen film di Kafir ini? Ceritanya menarik? Sesuai dengan hati nurani?'</w:t>
      </w:r>
    </w:p>
    <w:p>
      <w:r>
        <w:rPr>
          <w:b/>
          <w:u w:val="single"/>
        </w:rPr>
        <w:t>209343</w:t>
      </w:r>
    </w:p>
    <w:p>
      <w:r>
        <w:t>USER Slma pmimpinnya dungu rkyt gk kn mndptkn kbrkhn'</w:t>
      </w:r>
    </w:p>
    <w:p>
      <w:r>
        <w:rPr>
          <w:b/>
          <w:u w:val="single"/>
        </w:rPr>
        <w:t>209344</w:t>
      </w:r>
    </w:p>
    <w:p>
      <w:r>
        <w:t>Kemaren kayaknya ada yg quote tweet ttg kristen mana ya \xf0\x9f\xa4\x94'</w:t>
      </w:r>
    </w:p>
    <w:p>
      <w:r>
        <w:rPr>
          <w:b/>
          <w:u w:val="single"/>
        </w:rPr>
        <w:t>209345</w:t>
      </w:r>
    </w:p>
    <w:p>
      <w:r>
        <w:t>USER USER USER USER USER USER USER USER USER USER USER Cuma 1 kata: BAJINGAN !'</w:t>
      </w:r>
    </w:p>
    <w:p>
      <w:r>
        <w:rPr>
          <w:b/>
          <w:u w:val="single"/>
        </w:rPr>
        <w:t>209346</w:t>
      </w:r>
    </w:p>
    <w:p>
      <w:r>
        <w:t>Mayoritas Warga Tak Ingin Jokowi Jadi Presiden Lagi #KlikRMOL #survei</w:t>
      </w:r>
    </w:p>
    <w:p>
      <w:r>
        <w:rPr>
          <w:b/>
          <w:u w:val="single"/>
        </w:rPr>
        <w:t>209347</w:t>
      </w:r>
    </w:p>
    <w:p>
      <w:r>
        <w:t>Bukan cuma terlemah kok; ; 1. Kinerja jeblok; 2. Karakter bobrok; 3. Elektabilitas anjlok; 4. Pencitraa mentok; 5. Pendukung goblok; 6. Kalap ngemis ke tiongkok; 7. Mau jd macan pdhl kodok; ; Prof. Jeffrey Winters: Jokowi Presiden Terlemah dalam Sejarah In</w:t>
      </w:r>
    </w:p>
    <w:p>
      <w:r>
        <w:rPr>
          <w:b/>
          <w:u w:val="single"/>
        </w:rPr>
        <w:t>209348</w:t>
      </w:r>
    </w:p>
    <w:p>
      <w:r>
        <w:t>USER USER kamu tuyul. aku majikannya hehehe'</w:t>
      </w:r>
    </w:p>
    <w:p>
      <w:r>
        <w:rPr>
          <w:b/>
          <w:u w:val="single"/>
        </w:rPr>
        <w:t>209349</w:t>
      </w:r>
    </w:p>
    <w:p>
      <w:r>
        <w:t>USER Jgn prcaya mulut besarx org ini..,bila prlu klo ada xg kenal kberdaan org ini beri info biar aq sumbat mulutx pake petasan biar modar ini anjing pembohong.'</w:t>
      </w:r>
    </w:p>
    <w:p>
      <w:r>
        <w:rPr>
          <w:b/>
          <w:u w:val="single"/>
        </w:rPr>
        <w:t>209350</w:t>
      </w:r>
    </w:p>
    <w:p>
      <w:r>
        <w:t>gerakan komunis telah memberikan dampak yang cukup besar bagi jalannya perpolitikan di dunia, termasuk di Indonesia'</w:t>
      </w:r>
    </w:p>
    <w:p>
      <w:r>
        <w:rPr>
          <w:b/>
          <w:u w:val="single"/>
        </w:rPr>
        <w:t>209351</w:t>
      </w:r>
    </w:p>
    <w:p>
      <w:r>
        <w:t>Awas aja kalo puisi sukmawati dipake senjata berpolitik. Udik.'</w:t>
      </w:r>
    </w:p>
    <w:p>
      <w:r>
        <w:rPr>
          <w:b/>
          <w:u w:val="single"/>
        </w:rPr>
        <w:t>209352</w:t>
      </w:r>
    </w:p>
    <w:p>
      <w:r>
        <w:t>mampus itu rp kji masih aja ngardus udah 2 taon w pantengin :('</w:t>
      </w:r>
    </w:p>
    <w:p>
      <w:r>
        <w:rPr>
          <w:b/>
          <w:u w:val="single"/>
        </w:rPr>
        <w:t>209353</w:t>
      </w:r>
    </w:p>
    <w:p>
      <w:r>
        <w:t>Ambik course graphic design tapi bergaya semacam pergi class macam budak fashion\n\nYaa setan budek takkan aku nak pakai baju tidur pergi class hanat.\nYe tahu designer takda masa tapi aku ada masa untuk appearance aku noted that\n\nMaju lu sini anjing'</w:t>
      </w:r>
    </w:p>
    <w:p>
      <w:r>
        <w:rPr>
          <w:b/>
          <w:u w:val="single"/>
        </w:rPr>
        <w:t>209354</w:t>
      </w:r>
    </w:p>
    <w:p>
      <w:r>
        <w:t>USER Bukan lah anjir:( nick pas jd bona kimjiy tp w mau make unhi nick dr lama tp kalo unhi pasti dikira universitas hindu indonesia :('</w:t>
      </w:r>
    </w:p>
    <w:p>
      <w:r>
        <w:rPr>
          <w:b/>
          <w:u w:val="single"/>
        </w:rPr>
        <w:t>209355</w:t>
      </w:r>
    </w:p>
    <w:p>
      <w:r>
        <w:t>USER USER USER USER USER USER USER USER USER mampus aib lu kebongkar .ga'</w:t>
      </w:r>
    </w:p>
    <w:p>
      <w:r>
        <w:rPr>
          <w:b/>
          <w:u w:val="single"/>
        </w:rPr>
        <w:t>209356</w:t>
      </w:r>
    </w:p>
    <w:p>
      <w:r>
        <w:t>nemu jawaban dari seorang ustadz kenapa babi diharamkan\nlah netijen yang udah pinter malah ngata-ngatain bodoh, hidup ga bermanfaat, ga pernah ngaji dll. \xf0\x9f\x98\x91\xf0\x9f\x98\x91\xf0\x9f\x98\x91'</w:t>
      </w:r>
    </w:p>
    <w:p>
      <w:r>
        <w:rPr>
          <w:b/>
          <w:u w:val="single"/>
        </w:rPr>
        <w:t>209357</w:t>
      </w:r>
    </w:p>
    <w:p>
      <w:r>
        <w:t>Gara2 udah 2-3 drama/film korea yg ditonton bersetting wktu 1987/1988 jadi penasaran ada apa korsel ditahun itu, mngkin banyak kenangan sejarah dtahun itu kali ya, dimulai olimpiade seoul, korsel lgi anti2ny sama komunis, sering gesek gesekan sama tetang</w:t>
      </w:r>
    </w:p>
    <w:p>
      <w:r>
        <w:rPr>
          <w:b/>
          <w:u w:val="single"/>
        </w:rPr>
        <w:t>209358</w:t>
      </w:r>
    </w:p>
    <w:p>
      <w:r>
        <w:t>RT USER: USER USER Satu bukti valid lagi, bahaya virus idiot yg diminum oleh (salah satunya) admin USER bisa membuat\xe2\x80\xa6'</w:t>
      </w:r>
    </w:p>
    <w:p>
      <w:r>
        <w:rPr>
          <w:b/>
          <w:u w:val="single"/>
        </w:rPr>
        <w:t>209359</w:t>
      </w:r>
    </w:p>
    <w:p>
      <w:r>
        <w:t>Menlu Indonesia Janji Akan Hancurkan Kekuatan Anti-China. jokowi anti pribumi turunkan jokowi Tiru Turki</w:t>
      </w:r>
    </w:p>
    <w:p>
      <w:r>
        <w:rPr>
          <w:b/>
          <w:u w:val="single"/>
        </w:rPr>
        <w:t>209360</w:t>
      </w:r>
    </w:p>
    <w:p>
      <w:r>
        <w:t>Tri bom \xf0\x9f\x98\x8</w:t>
      </w:r>
    </w:p>
    <w:p>
      <w:r>
        <w:rPr>
          <w:b/>
          <w:u w:val="single"/>
        </w:rPr>
        <w:t>209361</w:t>
      </w:r>
    </w:p>
    <w:p>
      <w:r>
        <w:t>USER USER USER USER Ngomong apaan sih? Udah suruh si cabul pulang dulu, jangan jadi banci'</w:t>
      </w:r>
    </w:p>
    <w:p>
      <w:r>
        <w:rPr>
          <w:b/>
          <w:u w:val="single"/>
        </w:rPr>
        <w:t>209362</w:t>
      </w:r>
    </w:p>
    <w:p>
      <w:r>
        <w:t>Hulk marah; ; USER USER USER USER USER USER USER USER USER USER USER; ; #2019GantiPresiden</w:t>
      </w:r>
    </w:p>
    <w:p>
      <w:r>
        <w:rPr>
          <w:b/>
          <w:u w:val="single"/>
        </w:rPr>
        <w:t>209363</w:t>
      </w:r>
    </w:p>
    <w:p>
      <w:r>
        <w:t>Berdasarkan ayat al quran, Allah tidak akan menghilangkan ilmu itu sekelip mata tetapi hilangnya ilmu itu kerana hilangnya para ulama di muka bumi lalu dilantik ketua drpd manusia yang jahil "</w:t>
      </w:r>
    </w:p>
    <w:p>
      <w:r>
        <w:rPr>
          <w:b/>
          <w:u w:val="single"/>
        </w:rPr>
        <w:t>209364</w:t>
      </w:r>
    </w:p>
    <w:p>
      <w:r>
        <w:t>Yang menciptakan tujuh langit berlapis-lapis. Tidak akan kamu lihat sesuatu yang tidak seimbang pada ciptaan Tuhan Yang Maha Pengasih. Maka lihatlah sekali lagi, adakah kamu lihat sesuatu yang cacat?'</w:t>
      </w:r>
    </w:p>
    <w:p>
      <w:r>
        <w:rPr>
          <w:b/>
          <w:u w:val="single"/>
        </w:rPr>
        <w:t>209365</w:t>
      </w:r>
    </w:p>
    <w:p>
      <w:r>
        <w:t>USER Kalian sdh buta hati bukan lagi buta mata. Apa ga liat tenaga kerja aseng ilegal berkeliaran di negeri ini. Dungu lu piara..'</w:t>
      </w:r>
    </w:p>
    <w:p>
      <w:r>
        <w:rPr>
          <w:b/>
          <w:u w:val="single"/>
        </w:rPr>
        <w:t>209366</w:t>
      </w:r>
    </w:p>
    <w:p>
      <w:r>
        <w:t>RT USER: ternyata Kotoran Ayam Tidak Najis?\n\n===========\n\nBismillah, alhamdulillah was sholaatu wassalam \xe2\x80\x98ala Rasulillah, waba\xe2\x80\x99du.\xe2\x80\xa6'</w:t>
      </w:r>
    </w:p>
    <w:p>
      <w:r>
        <w:rPr>
          <w:b/>
          <w:u w:val="single"/>
        </w:rPr>
        <w:t>209367</w:t>
      </w:r>
    </w:p>
    <w:p>
      <w:r>
        <w:t>USER Masanya beda. Dan ada alasan kuat pembubarannya. Masyumi mendukung pemberontakan PRRI/Permesta dan menolak memecat anggotanya yg berasal dr sana. PKI dibubarkan krna peristiwa G30S.'</w:t>
      </w:r>
    </w:p>
    <w:p>
      <w:r>
        <w:rPr>
          <w:b/>
          <w:u w:val="single"/>
        </w:rPr>
        <w:t>209368</w:t>
      </w:r>
    </w:p>
    <w:p>
      <w:r>
        <w:t>Turut hadir pula dalam acara tersebut partai koalisi pendukung pasangan Gubernur Jatim nomor urut 1 ini. #KhofifahEmilJatimSatu</w:t>
      </w:r>
    </w:p>
    <w:p>
      <w:r>
        <w:rPr>
          <w:b/>
          <w:u w:val="single"/>
        </w:rPr>
        <w:t>209369</w:t>
      </w:r>
    </w:p>
    <w:p>
      <w:r>
        <w:t>Woy ngantukkk bgt bangke ga suka msk pagi \xf0\x9f\x98\xad'</w:t>
      </w:r>
    </w:p>
    <w:p>
      <w:r>
        <w:rPr>
          <w:b/>
          <w:u w:val="single"/>
        </w:rPr>
        <w:t>209370</w:t>
      </w:r>
    </w:p>
    <w:p>
      <w:r>
        <w:t>USER USER Gerombolan cebong pada ngumpet kayak di sembur air.'</w:t>
      </w:r>
    </w:p>
    <w:p>
      <w:r>
        <w:rPr>
          <w:b/>
          <w:u w:val="single"/>
        </w:rPr>
        <w:t>209371</w:t>
      </w:r>
    </w:p>
    <w:p>
      <w:r>
        <w:t>USER Wajar si budek'</w:t>
      </w:r>
    </w:p>
    <w:p>
      <w:r>
        <w:rPr>
          <w:b/>
          <w:u w:val="single"/>
        </w:rPr>
        <w:t>209372</w:t>
      </w:r>
    </w:p>
    <w:p>
      <w:r>
        <w:t>Udah maenin hati akunya, udah ngacak-ngacak perasaan akunya?? BERESAN DEUI GOBLOG!! BALATAK!! &amp;lt;\\\\3'</w:t>
      </w:r>
    </w:p>
    <w:p>
      <w:r>
        <w:rPr>
          <w:b/>
          <w:u w:val="single"/>
        </w:rPr>
        <w:t>209373</w:t>
      </w:r>
    </w:p>
    <w:p>
      <w:r>
        <w:t>Aku tak pandai dalam ilmu agama, akupun tak cerdas dalam ilmu dunia. Aku hanya perempuan biasa yang tengah mempelajari keduanya �??�</w:t>
      </w:r>
    </w:p>
    <w:p>
      <w:r>
        <w:rPr>
          <w:b/>
          <w:u w:val="single"/>
        </w:rPr>
        <w:t>209374</w:t>
      </w:r>
    </w:p>
    <w:p>
      <w:r>
        <w:t>Hanya Presiden Parti je layak jadi PM. Manusia tak berparti ni jangan harap lah.. Parti pun tak ada, nak jd PM macam mana?; #93tahun #buangtabiat</w:t>
      </w:r>
    </w:p>
    <w:p>
      <w:r>
        <w:rPr>
          <w:b/>
          <w:u w:val="single"/>
        </w:rPr>
        <w:t>209375</w:t>
      </w:r>
    </w:p>
    <w:p>
      <w:r>
        <w:t>USER USER USER USER Jadi kata kafir itu jg bukan kata yg diobral begitu saja.Juga bukan utk ditutup tutupi.Mmg kejahatan tetaplah kejahatan,bukan salah agamanya,sukunya,warna kulitnya,profesinya...pribadi orangnya</w:t>
      </w:r>
    </w:p>
    <w:p>
      <w:r>
        <w:rPr>
          <w:b/>
          <w:u w:val="single"/>
        </w:rPr>
        <w:t>209376</w:t>
      </w:r>
    </w:p>
    <w:p>
      <w:r>
        <w:t>USER Edan didinya euy madep T.O.P'</w:t>
      </w:r>
    </w:p>
    <w:p>
      <w:r>
        <w:rPr>
          <w:b/>
          <w:u w:val="single"/>
        </w:rPr>
        <w:t>209377</w:t>
      </w:r>
    </w:p>
    <w:p>
      <w:r>
        <w:t>USER USER USER Mampus lu gembel kalah debat kan sama anak kecil. Kelihatan bahwa lu itu kaum cetek. Tau artinya? Kaum yg pikirannya dangkal dan sifatnya memaksakan argumennya diterima padahal bodoh'</w:t>
      </w:r>
    </w:p>
    <w:p>
      <w:r>
        <w:rPr>
          <w:b/>
          <w:u w:val="single"/>
        </w:rPr>
        <w:t>209378</w:t>
      </w:r>
    </w:p>
    <w:p>
      <w:r>
        <w:t>USER USER bloon, dikira lagi attend kelas.'</w:t>
      </w:r>
    </w:p>
    <w:p>
      <w:r>
        <w:rPr>
          <w:b/>
          <w:u w:val="single"/>
        </w:rPr>
        <w:t>209379</w:t>
      </w:r>
    </w:p>
    <w:p>
      <w:r>
        <w:t>Tidak masuk akal, tdk logis jika pemerintah membiarkan pihak lain mengacaukan proyek strategis EKTP; ; Mengapa pengacauan/penggagalan pencetakan blanko EKTP dibiarkan Presiden SBY ?; ; #kotakpandora ini harus dibuka</w:t>
      </w:r>
    </w:p>
    <w:p>
      <w:r>
        <w:rPr>
          <w:b/>
          <w:u w:val="single"/>
        </w:rPr>
        <w:t>209380</w:t>
      </w:r>
    </w:p>
    <w:p>
      <w:r>
        <w:t>USER Aku pake kacamata juga begitu bang, jadi agak sipit.'</w:t>
      </w:r>
    </w:p>
    <w:p>
      <w:r>
        <w:rPr>
          <w:b/>
          <w:u w:val="single"/>
        </w:rPr>
        <w:t>209381</w:t>
      </w:r>
    </w:p>
    <w:p>
      <w:r>
        <w:t>USER USER USER USER ya kamu kira apa si ketek onta ( \xcd\xa1\xc2\xb0 \xcd\x9c\xca\x96 \xcd\xa1\xc2\xb0)'</w:t>
      </w:r>
    </w:p>
    <w:p>
      <w:r>
        <w:rPr>
          <w:b/>
          <w:u w:val="single"/>
        </w:rPr>
        <w:t>209382</w:t>
      </w:r>
    </w:p>
    <w:p>
      <w:r>
        <w:t>60 para sahabat Nabi pergi merantau dan mengembara ke Timur mencari Bani Jawi. Di situlah permulaan Bani Jawi dan dapat menerima Islam tanpa peperangan dan mendukung Islam sebagai satu kewajipan.'</w:t>
      </w:r>
    </w:p>
    <w:p>
      <w:r>
        <w:rPr>
          <w:b/>
          <w:u w:val="single"/>
        </w:rPr>
        <w:t>209383</w:t>
      </w:r>
    </w:p>
    <w:p>
      <w:r>
        <w:t>USER jadi TKI formal juga bisa (jd millionaire) Om Admin. \n\nRekan2 yg bekerja di sektor oil &amp;amp; gas di TimTeng (Kuwait, UAE &amp;amp; Qatar) rata-rata berpenghasilan bersih 5000 USD perbulan. Itu level operator, blom yg level engineer atau m</w:t>
      </w:r>
    </w:p>
    <w:p>
      <w:r>
        <w:rPr>
          <w:b/>
          <w:u w:val="single"/>
        </w:rPr>
        <w:t>209384</w:t>
      </w:r>
    </w:p>
    <w:p>
      <w:r>
        <w:t>Kerjasama Sisternet-Kemendes PDTT Dorong Internet dan Medsos Untuk Tingkatkan Ekonomi Pedesaan. USER USER; USER USER;</w:t>
      </w:r>
    </w:p>
    <w:p>
      <w:r>
        <w:rPr>
          <w:b/>
          <w:u w:val="single"/>
        </w:rPr>
        <w:t>209385</w:t>
      </w:r>
    </w:p>
    <w:p>
      <w:r>
        <w:t>USER USER Tak weh aq bukan yg amek kesah pasal kerajaan pesemua ni buat bodo je as long as aq hidup tenang tanpa beban cukop'</w:t>
      </w:r>
    </w:p>
    <w:p>
      <w:r>
        <w:rPr>
          <w:b/>
          <w:u w:val="single"/>
        </w:rPr>
        <w:t>209386</w:t>
      </w:r>
    </w:p>
    <w:p>
      <w:r>
        <w:t>USER USER Umat apaan itu? Umat onta ya? Ustad apa nabi bawa2 umat?? Ustad cangkeman'</w:t>
      </w:r>
    </w:p>
    <w:p>
      <w:r>
        <w:rPr>
          <w:b/>
          <w:u w:val="single"/>
        </w:rPr>
        <w:t>209387</w:t>
      </w:r>
    </w:p>
    <w:p>
      <w:r>
        <w:t>USER Kalo jilat si jokowi munafik baru boleh.. cebong pun pada mingkem'</w:t>
      </w:r>
    </w:p>
    <w:p>
      <w:r>
        <w:rPr>
          <w:b/>
          <w:u w:val="single"/>
        </w:rPr>
        <w:t>209388</w:t>
      </w:r>
    </w:p>
    <w:p>
      <w:r>
        <w:t>tolak hoax dan ingin pilkada kota kediri damai:</w:t>
      </w:r>
    </w:p>
    <w:p>
      <w:r>
        <w:rPr>
          <w:b/>
          <w:u w:val="single"/>
        </w:rPr>
        <w:t>209389</w:t>
      </w:r>
    </w:p>
    <w:p>
      <w:r>
        <w:t>Blokir CINA? - Telegram diblokir krn jokowi tuduh digunakan teroris. Sabu asal Cina. Apa Cina kita usir saja sesuai dgn cara berpikir rezim?</w:t>
      </w:r>
    </w:p>
    <w:p>
      <w:r>
        <w:rPr>
          <w:b/>
          <w:u w:val="single"/>
        </w:rPr>
        <w:t>209390</w:t>
      </w:r>
    </w:p>
    <w:p>
      <w:r>
        <w:t>USER duch duch, Tuti........sepertinya Kunti sudah tidak tahan dengan Tuti'</w:t>
      </w:r>
    </w:p>
    <w:p>
      <w:r>
        <w:rPr>
          <w:b/>
          <w:u w:val="single"/>
        </w:rPr>
        <w:t>209391</w:t>
      </w:r>
    </w:p>
    <w:p>
      <w:r>
        <w:t>Gimana Cara ngingetin diri sendiri kalo mau KE indomarttt Bawa tas sendiri supaya ga usah nambah2 sampah plastik di rumah \xf0\x9f\x98\xac'</w:t>
      </w:r>
    </w:p>
    <w:p>
      <w:r>
        <w:rPr>
          <w:b/>
          <w:u w:val="single"/>
        </w:rPr>
        <w:t>209392</w:t>
      </w:r>
    </w:p>
    <w:p>
      <w:r>
        <w:t>Memfitnah jendral memfitnah prabowo menyudutkan umat islam... Situ PKI ya? URL</w:t>
      </w:r>
    </w:p>
    <w:p>
      <w:r>
        <w:rPr>
          <w:b/>
          <w:u w:val="single"/>
        </w:rPr>
        <w:t>209393</w:t>
      </w:r>
    </w:p>
    <w:p>
      <w:r>
        <w:t>USER Enak tuh ngentot sama straight'</w:t>
      </w:r>
    </w:p>
    <w:p>
      <w:r>
        <w:rPr>
          <w:b/>
          <w:u w:val="single"/>
        </w:rPr>
        <w:t>209394</w:t>
      </w:r>
    </w:p>
    <w:p>
      <w:r>
        <w:t>Baca berita ormas yang mau ngelaporin pembacaan puisi oleh Ganjar Pranowo (karena dianggap menistakan agama) tapi ga jadi karena baru tahu itu ciptaannya Gus Mus, malah bikin keinget nonton final AFF 2010.</w:t>
      </w:r>
    </w:p>
    <w:p>
      <w:r>
        <w:rPr>
          <w:b/>
          <w:u w:val="single"/>
        </w:rPr>
        <w:t>209395</w:t>
      </w:r>
    </w:p>
    <w:p>
      <w:r>
        <w:t>Aku sih berharap para cebong itu demo dan melaporkan USER atas dugaan penistaan agama mereka, biar dunia meliat gerombolan org2 dungu yg slama ini bersembunyi didumay dan diketiak penguasa. ??? #SuramBray</w:t>
      </w:r>
    </w:p>
    <w:p>
      <w:r>
        <w:rPr>
          <w:b/>
          <w:u w:val="single"/>
        </w:rPr>
        <w:t>209396</w:t>
      </w:r>
    </w:p>
    <w:p>
      <w:r>
        <w:t>USER USER USER Pakai memek hua hahaha'</w:t>
      </w:r>
    </w:p>
    <w:p>
      <w:r>
        <w:rPr>
          <w:b/>
          <w:u w:val="single"/>
        </w:rPr>
        <w:t>209397</w:t>
      </w:r>
    </w:p>
    <w:p>
      <w:r>
        <w:t>USER USER Corong Congor Cebong \nBiadab !!'</w:t>
      </w:r>
    </w:p>
    <w:p>
      <w:r>
        <w:rPr>
          <w:b/>
          <w:u w:val="single"/>
        </w:rPr>
        <w:t>209398</w:t>
      </w:r>
    </w:p>
    <w:p>
      <w:r>
        <w:t>PDIP Sebut Puan Maharani Jadi Prioritas Cawapres Waaaaaw jdi Cawapres Jokowi...#JokowiPuan Keren..Sip AQ Setuju Bangat biar #2019GantiPresiden Bisa Nyata..Ok..lah Kalo begitu ..Keren..? VIVA</w:t>
      </w:r>
    </w:p>
    <w:p>
      <w:r>
        <w:rPr>
          <w:b/>
          <w:u w:val="single"/>
        </w:rPr>
        <w:t>209399</w:t>
      </w:r>
    </w:p>
    <w:p>
      <w:r>
        <w:t>USER apaan si anjir receh bgt gua'</w:t>
      </w:r>
    </w:p>
    <w:p>
      <w:r>
        <w:rPr>
          <w:b/>
          <w:u w:val="single"/>
        </w:rPr>
        <w:t>209400</w:t>
      </w:r>
    </w:p>
    <w:p>
      <w:r>
        <w:t>Fiksi atau fakta ?</w:t>
      </w:r>
    </w:p>
    <w:p>
      <w:r>
        <w:rPr>
          <w:b/>
          <w:u w:val="single"/>
        </w:rPr>
        <w:t>209401</w:t>
      </w:r>
    </w:p>
    <w:p>
      <w:r>
        <w:t>USER asw gua ketawa'</w:t>
      </w:r>
    </w:p>
    <w:p>
      <w:r>
        <w:rPr>
          <w:b/>
          <w:u w:val="single"/>
        </w:rPr>
        <w:t>209402</w:t>
      </w:r>
    </w:p>
    <w:p>
      <w:r>
        <w:t>Teramat byk alasan untuk saling menghimpit itu, penguasaan materi berselubung agama, nasionalisme, ideologi, partai politik, warna kulit. Dada kita sesak oleh asap bom. Mata kita terhalangi oleh pekat debu. Pandangan terbentur oleh kaca dan tembok. Kita</w:t>
      </w:r>
    </w:p>
    <w:p>
      <w:r>
        <w:rPr>
          <w:b/>
          <w:u w:val="single"/>
        </w:rPr>
        <w:t>209403</w:t>
      </w:r>
    </w:p>
    <w:p>
      <w:r>
        <w:t>Jimin: *ngasih link* dasar maho.\nJIN: SUEEEEE LO NGESHARE APAAAN LO KATA GUE MAU SAMA DIA IDIH OGAAAAH\nRM: GUE MASIH DOYAN CEWEK BURUAN APUSSSSSSSSSSSSSS'</w:t>
      </w:r>
    </w:p>
    <w:p>
      <w:r>
        <w:rPr>
          <w:b/>
          <w:u w:val="single"/>
        </w:rPr>
        <w:t>209404</w:t>
      </w:r>
    </w:p>
    <w:p>
      <w:r>
        <w:t>Teman Ahok emank TAI. apalagi pemimpinnya kek BABI! USER</w:t>
      </w:r>
    </w:p>
    <w:p>
      <w:r>
        <w:rPr>
          <w:b/>
          <w:u w:val="single"/>
        </w:rPr>
        <w:t>209405</w:t>
      </w:r>
    </w:p>
    <w:p>
      <w:r>
        <w:t>USER Cebong mana ngerti ...koplak..koplak'</w:t>
      </w:r>
    </w:p>
    <w:p>
      <w:r>
        <w:rPr>
          <w:b/>
          <w:u w:val="single"/>
        </w:rPr>
        <w:t>209406</w:t>
      </w:r>
    </w:p>
    <w:p>
      <w:r>
        <w:t>Di Hadapan Ulama, Rommy Jelaskan Alasan PPP Dukung Jokowi'</w:t>
      </w:r>
    </w:p>
    <w:p>
      <w:r>
        <w:rPr>
          <w:b/>
          <w:u w:val="single"/>
        </w:rPr>
        <w:t>209407</w:t>
      </w:r>
    </w:p>
    <w:p>
      <w:r>
        <w:t>#GubernurZamanNow #GusIpulPuti2 #GanjarYasin1 #DjarotSihar2 #HasanAnton2 #KosterAce1 #NurdinSudirman3 #KarolinGidot2 RT USER: "Keanekaragaman budaya, suku, agama, itulah sesungguhnya kekayaan kita,�?? tutur Djarot di hadapan peserta Rakercabsu�?�</w:t>
      </w:r>
    </w:p>
    <w:p>
      <w:r>
        <w:rPr>
          <w:b/>
          <w:u w:val="single"/>
        </w:rPr>
        <w:t>209408</w:t>
      </w:r>
    </w:p>
    <w:p>
      <w:r>
        <w:t>USER mirip seperti hoax pokemon go = aku yahudi :')"</w:t>
      </w:r>
    </w:p>
    <w:p>
      <w:r>
        <w:rPr>
          <w:b/>
          <w:u w:val="single"/>
        </w:rPr>
        <w:t>209409</w:t>
      </w:r>
    </w:p>
    <w:p>
      <w:r>
        <w:t>RT USER: Nah lho....? Gw sih bodo amat, mo jungkir balik kek bodo amat,,, harus instropeksi diri dan mawas diri. apa dan kenapa...? T\xe2\x80\xa6'</w:t>
      </w:r>
    </w:p>
    <w:p>
      <w:r>
        <w:rPr>
          <w:b/>
          <w:u w:val="single"/>
        </w:rPr>
        <w:t>209410</w:t>
      </w:r>
    </w:p>
    <w:p>
      <w:r>
        <w:t>USER saksinya saksi bisu'</w:t>
      </w:r>
    </w:p>
    <w:p>
      <w:r>
        <w:rPr>
          <w:b/>
          <w:u w:val="single"/>
        </w:rPr>
        <w:t>209411</w:t>
      </w:r>
    </w:p>
    <w:p>
      <w:r>
        <w:t>USER apaandah lu goblog'</w:t>
      </w:r>
    </w:p>
    <w:p>
      <w:r>
        <w:rPr>
          <w:b/>
          <w:u w:val="single"/>
        </w:rPr>
        <w:t>209412</w:t>
      </w:r>
    </w:p>
    <w:p>
      <w:r>
        <w:t>tweet mijoo yang rt mayan juga wkwkwk emang edan si mbanya'</w:t>
      </w:r>
    </w:p>
    <w:p>
      <w:r>
        <w:rPr>
          <w:b/>
          <w:u w:val="single"/>
        </w:rPr>
        <w:t>209413</w:t>
      </w:r>
    </w:p>
    <w:p>
      <w:r>
        <w:t>USER USER USER Hai goblok, apa kabar kmrn admin USER blg di turki lebih baik? Disana bayi baru lahir dibebankan utang 3,5x lbh parah dr Indo. Gw kasi tau ya, solvability utang kita jauh lbh baik dr ratusan negara lain. Lo kuliah eko</w:t>
      </w:r>
    </w:p>
    <w:p>
      <w:r>
        <w:rPr>
          <w:b/>
          <w:u w:val="single"/>
        </w:rPr>
        <w:t>209414</w:t>
      </w:r>
    </w:p>
    <w:p>
      <w:r>
        <w:t>Lengkap sudah julukan untuk KPK. Mulai dari antek Yahudi sampai Komunis. Hahaha.. Bubarkan Semen Padang FC!!</w:t>
      </w:r>
    </w:p>
    <w:p>
      <w:r>
        <w:rPr>
          <w:b/>
          <w:u w:val="single"/>
        </w:rPr>
        <w:t>209415</w:t>
      </w:r>
    </w:p>
    <w:p>
      <w:r>
        <w:t>USER Kompedium Ajaran Sosial Gereja juga masih oke sampai sekarang mbak. Cuman yang beginian gak dapet prioritas di sekolah katolik.'</w:t>
      </w:r>
    </w:p>
    <w:p>
      <w:r>
        <w:rPr>
          <w:b/>
          <w:u w:val="single"/>
        </w:rPr>
        <w:t>209416</w:t>
      </w:r>
    </w:p>
    <w:p>
      <w:r>
        <w:t>Sejahtera Lahir dicapai dgn Kemakmuran\nSejahtera Bathin dicapai dgn Keadilan\n\nUsaha2 utk mencapai Kemakmuran SUDAH dilakukan oleh REZIM skrg mis;\nPbangunan Infrastruktur\nPbrantasan Ilegal Fishing\nBBM 1 harga\nFreeport\nDll..\nKita apresiasi itu.\n#</w:t>
      </w:r>
    </w:p>
    <w:p>
      <w:r>
        <w:rPr>
          <w:b/>
          <w:u w:val="single"/>
        </w:rPr>
        <w:t>209417</w:t>
      </w:r>
    </w:p>
    <w:p>
      <w:r>
        <w:t>USER Semua pernyataan kau itu sampah dasar Sontoloyo!'</w:t>
      </w:r>
    </w:p>
    <w:p>
      <w:r>
        <w:rPr>
          <w:b/>
          <w:u w:val="single"/>
        </w:rPr>
        <w:t>209418</w:t>
      </w:r>
    </w:p>
    <w:p>
      <w:r>
        <w:t>Tetes embun terakhir menjadi saksi, akulah perindu yang selalu menyebut namamu dalam bisu.'</w:t>
      </w:r>
    </w:p>
    <w:p>
      <w:r>
        <w:rPr>
          <w:b/>
          <w:u w:val="single"/>
        </w:rPr>
        <w:t>209419</w:t>
      </w:r>
    </w:p>
    <w:p>
      <w:r>
        <w:t>USER AKU BELAJAR BAHASA ASING.'</w:t>
      </w:r>
    </w:p>
    <w:p>
      <w:r>
        <w:rPr>
          <w:b/>
          <w:u w:val="single"/>
        </w:rPr>
        <w:t>209420</w:t>
      </w:r>
    </w:p>
    <w:p>
      <w:r>
        <w:t>USER Suda suda, kamu ga perlu minta maaf, aku suda memaafkan dan memaklumi sifat burik mu &amp;lt; 3\n\nsenpai teriak senpai :('</w:t>
      </w:r>
    </w:p>
    <w:p>
      <w:r>
        <w:rPr>
          <w:b/>
          <w:u w:val="single"/>
        </w:rPr>
        <w:t>209421</w:t>
      </w:r>
    </w:p>
    <w:p>
      <w:r>
        <w:t>USER USER Kesalahan beliau adalah tak bisa dibeli rezim'</w:t>
      </w:r>
    </w:p>
    <w:p>
      <w:r>
        <w:rPr>
          <w:b/>
          <w:u w:val="single"/>
        </w:rPr>
        <w:t>209422</w:t>
      </w:r>
    </w:p>
    <w:p>
      <w:r>
        <w:t>Wah kelas berat nih!; ; Beruntung Jakarta punya Gubernur yang keren gini! Ga pake Amarah dan marah2 dalam bekerja tapi memakai Arah dan Sumingrah dalam menata dan membangun Jakarta!</w:t>
      </w:r>
    </w:p>
    <w:p>
      <w:r>
        <w:rPr>
          <w:b/>
          <w:u w:val="single"/>
        </w:rPr>
        <w:t>209423</w:t>
      </w:r>
    </w:p>
    <w:p>
      <w:r>
        <w:t>USER buaya darat apa buaya air?'</w:t>
      </w:r>
    </w:p>
    <w:p>
      <w:r>
        <w:rPr>
          <w:b/>
          <w:u w:val="single"/>
        </w:rPr>
        <w:t>209424</w:t>
      </w:r>
    </w:p>
    <w:p>
      <w:r>
        <w:t>USER Dia ..orang to? Rumongso ku ke'te alias monyet"</w:t>
      </w:r>
    </w:p>
    <w:p>
      <w:r>
        <w:rPr>
          <w:b/>
          <w:u w:val="single"/>
        </w:rPr>
        <w:t>209425</w:t>
      </w:r>
    </w:p>
    <w:p>
      <w:r>
        <w:t>USER Jokowi gak pernah salah, bahkan harga telur naikpun ayamnya yg salah..\n\nUdah geleh sama rejim beginian..\nPengen cepet2 #2019GantiPresiden'</w:t>
      </w:r>
    </w:p>
    <w:p>
      <w:r>
        <w:rPr>
          <w:b/>
          <w:u w:val="single"/>
        </w:rPr>
        <w:t>209426</w:t>
      </w:r>
    </w:p>
    <w:p>
      <w:r>
        <w:t>14. Seru nih ngobrol sama lu. Sarap juga kayaknya. Btw, suka sama unamenya, bagus.'</w:t>
      </w:r>
    </w:p>
    <w:p>
      <w:r>
        <w:rPr>
          <w:b/>
          <w:u w:val="single"/>
        </w:rPr>
        <w:t>209427</w:t>
      </w:r>
    </w:p>
    <w:p>
      <w:r>
        <w:t>USER USER USER USER pki, gerwani, pemuda rakyat, baperki tanda2 mulai nampak bangkit kembali, apa harus didiamkan \xf0\x9f\x98\x82\xf0\x9f\x98\x82\xf0\x9f\x98\x82\xf0\x9f\x98\x82\xf0\x9f\x98\x82\xf0\x9f\x98\x82\xf0\x9f\x9</w:t>
      </w:r>
    </w:p>
    <w:p>
      <w:r>
        <w:rPr>
          <w:b/>
          <w:u w:val="single"/>
        </w:rPr>
        <w:t>209428</w:t>
      </w:r>
    </w:p>
    <w:p>
      <w:r>
        <w:t>Aku lagi nyoba banget pakai bahasa ga nyampur2. Susah ternyata. Semakin aku tau banyak kosakata dari berbagai bahasa, aku kadang jadi bingung "ini tuh apa" "duh lupa aku pokoknya inilah (pakai bahasa asing)".\n\nSebut saja kemampuanku mengolah mereka ga</w:t>
      </w:r>
    </w:p>
    <w:p>
      <w:r>
        <w:rPr>
          <w:b/>
          <w:u w:val="single"/>
        </w:rPr>
        <w:t>209429</w:t>
      </w:r>
    </w:p>
    <w:p>
      <w:r>
        <w:t>MAKA INI DPR TERBUSUK !!!</w:t>
      </w:r>
    </w:p>
    <w:p>
      <w:r>
        <w:rPr>
          <w:b/>
          <w:u w:val="single"/>
        </w:rPr>
        <w:t>209430</w:t>
      </w:r>
    </w:p>
    <w:p>
      <w:r>
        <w:t>8.Di satu sisi, rata \xe2\x80\x93 rata petani hanya miliki kurang dari 2 Ha tanah. Bagaimana bisa produktif? Sementara korporasi tuan tanah terus mengakuisi ribuan hektar #tanah dan terus difasilitasi oleh rejim|#keadilantanah'</w:t>
      </w:r>
    </w:p>
    <w:p>
      <w:r>
        <w:rPr>
          <w:b/>
          <w:u w:val="single"/>
        </w:rPr>
        <w:t>209431</w:t>
      </w:r>
    </w:p>
    <w:p>
      <w:r>
        <w:t>Golkar=Setya Novanto, Setya Novanto=Golkar..sekalipun lolos jerat hukum ato di pecat partai. Tetap,Golkar adlh cerminan orang itu,layaknya suharto</w:t>
      </w:r>
    </w:p>
    <w:p>
      <w:r>
        <w:rPr>
          <w:b/>
          <w:u w:val="single"/>
        </w:rPr>
        <w:t>209432</w:t>
      </w:r>
    </w:p>
    <w:p>
      <w:r>
        <w:t>USER Ahahahaha \xf0\x9f\x98\x82 buaya darat apa buaya sungai ?'</w:t>
      </w:r>
    </w:p>
    <w:p>
      <w:r>
        <w:rPr>
          <w:b/>
          <w:u w:val="single"/>
        </w:rPr>
        <w:t>209433</w:t>
      </w:r>
    </w:p>
    <w:p>
      <w:r>
        <w:t>USER itu mah jupe nya yg cupu hahaha'</w:t>
      </w:r>
    </w:p>
    <w:p>
      <w:r>
        <w:rPr>
          <w:b/>
          <w:u w:val="single"/>
        </w:rPr>
        <w:t>209434</w:t>
      </w:r>
    </w:p>
    <w:p>
      <w:r>
        <w:t>RT USER USER Visi misi anies-sandi jelas ambisional ingin jadi gubenue sayang mrk suka sara- hoax- finta</w:t>
      </w:r>
    </w:p>
    <w:p>
      <w:r>
        <w:rPr>
          <w:b/>
          <w:u w:val="single"/>
        </w:rPr>
        <w:t>209435</w:t>
      </w:r>
    </w:p>
    <w:p>
      <w:r>
        <w:t>Semoga sehat selalu pak presiden jokowi</w:t>
      </w:r>
    </w:p>
    <w:p>
      <w:r>
        <w:rPr>
          <w:b/>
          <w:u w:val="single"/>
        </w:rPr>
        <w:t>209436</w:t>
      </w:r>
    </w:p>
    <w:p>
      <w:r>
        <w:t>USER Pagi yg indah. Seprti memek mu'</w:t>
      </w:r>
    </w:p>
    <w:p>
      <w:r>
        <w:rPr>
          <w:b/>
          <w:u w:val="single"/>
        </w:rPr>
        <w:t>209437</w:t>
      </w:r>
    </w:p>
    <w:p>
      <w:r>
        <w:t>Itu sebuah reaksi kekecewaan, akan tetapi dari kalangan ulama seperti habib rizieq mengintruksikan untuk berhenti membully kh. Ma'ruf amin. Dari kalangan ulama sudah clear.pun analisaku hari ini, ulama terpecah. Ada yg berdiri dijalan kebenaran dan ada jug</w:t>
      </w:r>
    </w:p>
    <w:p>
      <w:r>
        <w:rPr>
          <w:b/>
          <w:u w:val="single"/>
        </w:rPr>
        <w:t>209438</w:t>
      </w:r>
    </w:p>
    <w:p>
      <w:r>
        <w:t>USER USER Ambang batas capres dimasalahkan skr krn hal ini membuat langkah2 politik oposisi tdk diuntungkan. Mayoritas partai yg tdk tertarik lg dgn figur Prabowo membuat gerakan tagar ganti presiden menjadi satu2nya gerakan yg ditawarkan,</w:t>
      </w:r>
    </w:p>
    <w:p>
      <w:r>
        <w:rPr>
          <w:b/>
          <w:u w:val="single"/>
        </w:rPr>
        <w:t>209439</w:t>
      </w:r>
    </w:p>
    <w:p>
      <w:r>
        <w:t>USER USER USER USER Kan janji pak dhe yg d tepati adalah 10jt lapangan kerja!? Tapi bukan untuk rakyat,tapi untuk Tka cina!'</w:t>
      </w:r>
    </w:p>
    <w:p>
      <w:r>
        <w:rPr>
          <w:b/>
          <w:u w:val="single"/>
        </w:rPr>
        <w:t>209440</w:t>
      </w:r>
    </w:p>
    <w:p>
      <w:r>
        <w:t>RT USER: USER aku tak tahu bahasa indon but SIALAN KOK MASIH BERKATA KATA LU BAJINGAN URL</w:t>
      </w:r>
    </w:p>
    <w:p>
      <w:r>
        <w:rPr>
          <w:b/>
          <w:u w:val="single"/>
        </w:rPr>
        <w:t>209441</w:t>
      </w:r>
    </w:p>
    <w:p>
      <w:r>
        <w:t>RT USER USER USER sby lebih byk utangnya tp gak menghasilkan apa-apa. Kalo jokowi utang..kan karna mertua dan presiden 10 thn</w:t>
      </w:r>
    </w:p>
    <w:p>
      <w:r>
        <w:rPr>
          <w:b/>
          <w:u w:val="single"/>
        </w:rPr>
        <w:t>209442</w:t>
      </w:r>
    </w:p>
    <w:p>
      <w:r>
        <w:t>Kalo kita beda kartu GSM, itu gak masalah asalkan nantinya nama kita berdua ada di kartu Keluarga yang sama.'</w:t>
      </w:r>
    </w:p>
    <w:p>
      <w:r>
        <w:rPr>
          <w:b/>
          <w:u w:val="single"/>
        </w:rPr>
        <w:t>209443</w:t>
      </w:r>
    </w:p>
    <w:p>
      <w:r>
        <w:t>Ini apaan pada ngomongin antek'</w:t>
      </w:r>
    </w:p>
    <w:p>
      <w:r>
        <w:rPr>
          <w:b/>
          <w:u w:val="single"/>
        </w:rPr>
        <w:t>209444</w:t>
      </w:r>
    </w:p>
    <w:p>
      <w:r>
        <w:t>RT USER: malu-maluin Gerindra punya admin spt ini...</w:t>
      </w:r>
    </w:p>
    <w:p>
      <w:r>
        <w:rPr>
          <w:b/>
          <w:u w:val="single"/>
        </w:rPr>
        <w:t>209445</w:t>
      </w:r>
    </w:p>
    <w:p>
      <w:r>
        <w:t>USER USER tolong di retweet ini, karena yg selain Islam Nusantara adalah radikal. Inginnya sih Indonesia ini hanya ada Islam Nusantara dan agama lain, hindu budha kristen ahmadiyah dll'</w:t>
      </w:r>
    </w:p>
    <w:p>
      <w:r>
        <w:rPr>
          <w:b/>
          <w:u w:val="single"/>
        </w:rPr>
        <w:t>209446</w:t>
      </w:r>
    </w:p>
    <w:p>
      <w:r>
        <w:t>USER Gue aja gatau bom yang mana nukanya HAHAHAHAHA'</w:t>
      </w:r>
    </w:p>
    <w:p>
      <w:r>
        <w:rPr>
          <w:b/>
          <w:u w:val="single"/>
        </w:rPr>
        <w:t>209447</w:t>
      </w:r>
    </w:p>
    <w:p>
      <w:r>
        <w:t>Kebebasan bersuara dan media haruslah berasaskan tiga perkara, iaiu berteraskan tanggungjawab, kebenaran dan mengikut tafsiran citra serta budaya tempatan, bukan acuan barat - PM Najib</w:t>
      </w:r>
    </w:p>
    <w:p>
      <w:r>
        <w:rPr>
          <w:b/>
          <w:u w:val="single"/>
        </w:rPr>
        <w:t>209448</w:t>
      </w:r>
    </w:p>
    <w:p>
      <w:r>
        <w:t>Katekismus Gereja Katolik tidak melarang miras secara lantang tapi menentang perbudakan yang bisa disebabkan oleh miras. \n\nBeberapa ayat menyatakan anggur secara positif (Pengkotbah, Mazmur dan Amos) seperti: minumlah anggur dengan hati yang senang da</w:t>
      </w:r>
    </w:p>
    <w:p>
      <w:r>
        <w:rPr>
          <w:b/>
          <w:u w:val="single"/>
        </w:rPr>
        <w:t>209449</w:t>
      </w:r>
    </w:p>
    <w:p>
      <w:r>
        <w:t>RT USER: USER USER USER Tukang hoax mo basmi hoax sama dengan bunuh diri donk?</w:t>
      </w:r>
    </w:p>
    <w:p>
      <w:r>
        <w:rPr>
          <w:b/>
          <w:u w:val="single"/>
        </w:rPr>
        <w:t>209450</w:t>
      </w:r>
    </w:p>
    <w:p>
      <w:r>
        <w:t>USER Pusing w Uda 2 x Lihat in anak orang eek \xf0\x9f\x98\x82\xf0\x9f\x98\x82\xf0\x9f\x98\x82'</w:t>
      </w:r>
    </w:p>
    <w:p>
      <w:r>
        <w:rPr>
          <w:b/>
          <w:u w:val="single"/>
        </w:rPr>
        <w:t>209451</w:t>
      </w:r>
    </w:p>
    <w:p>
      <w:r>
        <w:t>USER Buaya apa nih? Buaya muara, buaya darat apa siluman buaya?'</w:t>
      </w:r>
    </w:p>
    <w:p>
      <w:r>
        <w:rPr>
          <w:b/>
          <w:u w:val="single"/>
        </w:rPr>
        <w:t>209452</w:t>
      </w:r>
    </w:p>
    <w:p>
      <w:r>
        <w:t>Gue bukan org yg religius, tp suka miris aja liat org yg ngakunya religius tp masih sering ngelive di Instagram/Facebook waktu lagi ibadah berlangsung. Mending kita sama-sama duduk diluar minum bir sambil cerita kotor, itu lebih terlihat jujur dan tdk mu</w:t>
      </w:r>
    </w:p>
    <w:p>
      <w:r>
        <w:rPr>
          <w:b/>
          <w:u w:val="single"/>
        </w:rPr>
        <w:t>209453</w:t>
      </w:r>
    </w:p>
    <w:p>
      <w:r>
        <w:t>Siapa yang kunyuk mas hehe URL</w:t>
      </w:r>
    </w:p>
    <w:p>
      <w:r>
        <w:rPr>
          <w:b/>
          <w:u w:val="single"/>
        </w:rPr>
        <w:t>209454</w:t>
      </w:r>
    </w:p>
    <w:p>
      <w:r>
        <w:t>USER USER USER USER USER USER USER USER mencret hyung'</w:t>
      </w:r>
    </w:p>
    <w:p>
      <w:r>
        <w:rPr>
          <w:b/>
          <w:u w:val="single"/>
        </w:rPr>
        <w:t>209455</w:t>
      </w:r>
    </w:p>
    <w:p>
      <w:r>
        <w:t>Bubarkan partai gaduh, partai burung pipit dan partai sapi jualan agama</w:t>
      </w:r>
    </w:p>
    <w:p>
      <w:r>
        <w:rPr>
          <w:b/>
          <w:u w:val="single"/>
        </w:rPr>
        <w:t>209456</w:t>
      </w:r>
    </w:p>
    <w:p>
      <w:r>
        <w:t>RT USER Bubarkan DPR! useless</w:t>
      </w:r>
    </w:p>
    <w:p>
      <w:r>
        <w:rPr>
          <w:b/>
          <w:u w:val="single"/>
        </w:rPr>
        <w:t>209457</w:t>
      </w:r>
    </w:p>
    <w:p>
      <w:r>
        <w:t>Semakan peningkatan kali keempat terhadap KDNK Malaysia oleh Bank Dunia adalah petanda jelas bahawa kerajaan Barisan Nasional menguruskan ekonomi dengan baik, kata Datuk Seri Najib Tun Razak; ; #BersamaBN #HebatkanNegaraku #JomBN #HidupRakyat #ManifestoBN</w:t>
      </w:r>
    </w:p>
    <w:p>
      <w:r>
        <w:rPr>
          <w:b/>
          <w:u w:val="single"/>
        </w:rPr>
        <w:t>209458</w:t>
      </w:r>
    </w:p>
    <w:p>
      <w:r>
        <w:t>USER Bubarkan KPK! Busuk</w:t>
      </w:r>
    </w:p>
    <w:p>
      <w:r>
        <w:rPr>
          <w:b/>
          <w:u w:val="single"/>
        </w:rPr>
        <w:t>209459</w:t>
      </w:r>
    </w:p>
    <w:p>
      <w:r>
        <w:t>RT USER USER USER USER Jk jokowi mundur lebih jantan.</w:t>
      </w:r>
    </w:p>
    <w:p>
      <w:r>
        <w:rPr>
          <w:b/>
          <w:u w:val="single"/>
        </w:rPr>
        <w:t>209460</w:t>
      </w:r>
    </w:p>
    <w:p>
      <w:r>
        <w:t>RT USER: Sandiaga diduga kampanyekan Sudirman-Ida di masjid Solo, ini kata KPU | URL URL USER\xe2\x80\xa6'</w:t>
      </w:r>
    </w:p>
    <w:p>
      <w:r>
        <w:rPr>
          <w:b/>
          <w:u w:val="single"/>
        </w:rPr>
        <w:t>209461</w:t>
      </w:r>
    </w:p>
    <w:p>
      <w:r>
        <w:t>USER Gak krungu bocoran aseng milan arep rekrut pemain argentina ta mbah (emanuel de porras) \xf0\x9f\x98\x82\xf0\x9f\x98\x82'</w:t>
      </w:r>
    </w:p>
    <w:p>
      <w:r>
        <w:rPr>
          <w:b/>
          <w:u w:val="single"/>
        </w:rPr>
        <w:t>209462</w:t>
      </w:r>
    </w:p>
    <w:p>
      <w:r>
        <w:t>USER kadang jijik kita pernah alay dm2an tapi gimana atuh da perjalanan hidup wkwkw'</w:t>
      </w:r>
    </w:p>
    <w:p>
      <w:r>
        <w:rPr>
          <w:b/>
          <w:u w:val="single"/>
        </w:rPr>
        <w:t>209463</w:t>
      </w:r>
    </w:p>
    <w:p>
      <w:r>
        <w:t>USER Pak USER penyesatan yg dilakukan PBNU tampaknya demi kebaikan padahal menyembunyikan JAHAT Islam</w:t>
      </w:r>
    </w:p>
    <w:p>
      <w:r>
        <w:rPr>
          <w:b/>
          <w:u w:val="single"/>
        </w:rPr>
        <w:t>209464</w:t>
      </w:r>
    </w:p>
    <w:p>
      <w:r>
        <w:t>USER USER Ini bukan tentang mayoritas atau minoritas. Tapi masalah konsep. Sependek pengetahuan saya, tdk ada perintah dlm kitab suci kristen, budha, hindu yg melarang memilih pemimpin, atau teman, atau pegawai, diluar agama mereka.'</w:t>
      </w:r>
    </w:p>
    <w:p>
      <w:r>
        <w:rPr>
          <w:b/>
          <w:u w:val="single"/>
        </w:rPr>
        <w:t>209465</w:t>
      </w:r>
    </w:p>
    <w:p>
      <w:r>
        <w:t>USER Dasar onta, pulang aja loe ke arab sana'</w:t>
      </w:r>
    </w:p>
    <w:p>
      <w:r>
        <w:rPr>
          <w:b/>
          <w:u w:val="single"/>
        </w:rPr>
        <w:t>209466</w:t>
      </w:r>
    </w:p>
    <w:p>
      <w:r>
        <w:t>USER Ga sipit udah gede itu kak.'</w:t>
      </w:r>
    </w:p>
    <w:p>
      <w:r>
        <w:rPr>
          <w:b/>
          <w:u w:val="single"/>
        </w:rPr>
        <w:t>209467</w:t>
      </w:r>
    </w:p>
    <w:p>
      <w:r>
        <w:t>URL &amp;lt;-pacar lesbi #xxx #porn #bokep'</w:t>
      </w:r>
    </w:p>
    <w:p>
      <w:r>
        <w:rPr>
          <w:b/>
          <w:u w:val="single"/>
        </w:rPr>
        <w:t>209468</w:t>
      </w:r>
    </w:p>
    <w:p>
      <w:r>
        <w:t>USER USER USER Raja Ampat dan Papua khususnya bagian barat banyak sekali orang Maluku, jd budaya jg dibawa. Pembangunan dan penyebaran agama Kristen di Papua setau saya ikut dipengaruhi orang Maluku/Ambon karena kami dekat dengan orang Bel</w:t>
      </w:r>
    </w:p>
    <w:p>
      <w:r>
        <w:rPr>
          <w:b/>
          <w:u w:val="single"/>
        </w:rPr>
        <w:t>209469</w:t>
      </w:r>
    </w:p>
    <w:p>
      <w:r>
        <w:t>USER USER Daripada jilat pantat rijik kaya elu.'</w:t>
      </w:r>
    </w:p>
    <w:p>
      <w:r>
        <w:rPr>
          <w:b/>
          <w:u w:val="single"/>
        </w:rPr>
        <w:t>209470</w:t>
      </w:r>
    </w:p>
    <w:p>
      <w:r>
        <w:t>Sepakat dgn argumen USER ini. Pemerintah JKW terkesan hanya fokus pada pembangunan infrastruktur &amp;amp; mengesampingkan kesejahteraan rakyat sendiri. Tenaga kerja asing membanjiri sektor2 yg mestinya diisi WNI. Rakyat nganggur; ; #2019GantiPresid</w:t>
      </w:r>
    </w:p>
    <w:p>
      <w:r>
        <w:rPr>
          <w:b/>
          <w:u w:val="single"/>
        </w:rPr>
        <w:t>209471</w:t>
      </w:r>
    </w:p>
    <w:p>
      <w:r>
        <w:t>USER USER Memang sengaja... Melihat hasil pilkada dki yg memuaskan bagi mereka ..</w:t>
      </w:r>
    </w:p>
    <w:p>
      <w:r>
        <w:rPr>
          <w:b/>
          <w:u w:val="single"/>
        </w:rPr>
        <w:t>209472</w:t>
      </w:r>
    </w:p>
    <w:p>
      <w:r>
        <w:t>Hayoo.. Jokower yg pernah ngetwit bantuan sembako itu duit pribadi JKW, buru2 lah hapus twit.. :-)</w:t>
      </w:r>
    </w:p>
    <w:p>
      <w:r>
        <w:rPr>
          <w:b/>
          <w:u w:val="single"/>
        </w:rPr>
        <w:t>209473</w:t>
      </w:r>
    </w:p>
    <w:p>
      <w:r>
        <w:t>RT USER Pribumi harus tolak etnis cina jadi pemimpin di indonesia jgn di adu dgn pancasila atau bhineka..</w:t>
      </w:r>
    </w:p>
    <w:p>
      <w:r>
        <w:rPr>
          <w:b/>
          <w:u w:val="single"/>
        </w:rPr>
        <w:t>209474</w:t>
      </w:r>
    </w:p>
    <w:p>
      <w:r>
        <w:t>USER USER lo tahu kafir itu apa?'</w:t>
      </w:r>
    </w:p>
    <w:p>
      <w:r>
        <w:rPr>
          <w:b/>
          <w:u w:val="single"/>
        </w:rPr>
        <w:t>209475</w:t>
      </w:r>
    </w:p>
    <w:p>
      <w:r>
        <w:t>USER USER \xf0\x9f\x98\x82\xf0\x9f\x98\x82\xf0\x9f\x98\x82....dr kmrn sdh terbagak liat kebodohan km kok panas gmn. Sdh di blg klo berkata keadaan sendiri itu pd org lain. Di ulang" . Dungu btl cebong ini. \xf0\x9f\x98\x82\xf0\x9f\x98\x82\xf0\x9f\x98\x82\xf0\x</w:t>
      </w:r>
    </w:p>
    <w:p>
      <w:r>
        <w:rPr>
          <w:b/>
          <w:u w:val="single"/>
        </w:rPr>
        <w:t>209476</w:t>
      </w:r>
    </w:p>
    <w:p>
      <w:r>
        <w:t>survey 'dimanakah gereja katolik terdekat dari desa gw?' ini gw lakukan tdk lama setelah tahu gw ditempatin di desa mana, which is 2 bulan lalu. 2 bulan setelahnya, which is hari ini, 2 temen gue itu akhirnya presentasi kondisi desa yg mereka liat kmrn"</w:t>
      </w:r>
    </w:p>
    <w:p>
      <w:r>
        <w:rPr>
          <w:b/>
          <w:u w:val="single"/>
        </w:rPr>
        <w:t>209477</w:t>
      </w:r>
    </w:p>
    <w:p>
      <w:r>
        <w:t>USER Encan\xf0\x9f\x98\xa1\xf0\x9f\x98\xa1\xf0\x9f\x98\xa1 \n\nEh lu tau ga orgil yang dirumah gue itu, kemaren kan gue nyapu tuh pas uda sampe teras gue liat dia lagi buka celana megangin titit \xf0\x9f\x98\xa2\xf0\x9f\x98\xa2\xf0\x9f\x98\xa2\xf0\x9</w:t>
      </w:r>
    </w:p>
    <w:p>
      <w:r>
        <w:rPr>
          <w:b/>
          <w:u w:val="single"/>
        </w:rPr>
        <w:t>209478</w:t>
      </w:r>
    </w:p>
    <w:p>
      <w:r>
        <w:t>selamat hari minggu... pki sdh tamat sdh hancur ... awasi gerakan hti klompotan mahluk kaki dua yg di larang di muka bumi Indonesia</w:t>
      </w:r>
    </w:p>
    <w:p>
      <w:r>
        <w:rPr>
          <w:b/>
          <w:u w:val="single"/>
        </w:rPr>
        <w:t>209479</w:t>
      </w:r>
    </w:p>
    <w:p>
      <w:r>
        <w:t>RT USER USER Jentel aja mundur dr jabatan trus keluar dr partai..itu baru ksatria.</w:t>
      </w:r>
    </w:p>
    <w:p>
      <w:r>
        <w:rPr>
          <w:b/>
          <w:u w:val="single"/>
        </w:rPr>
        <w:t>209480</w:t>
      </w:r>
    </w:p>
    <w:p>
      <w:r>
        <w:t>USER Teteeeppp ujungnya nyalahin pemerintah...ckckckck...pdhl nyangkutnya di dpr 2thn lebih, cb klo gk bnyak msyarakat yg teriak paling jg bapak adem ayem...'</w:t>
      </w:r>
    </w:p>
    <w:p>
      <w:r>
        <w:rPr>
          <w:b/>
          <w:u w:val="single"/>
        </w:rPr>
        <w:t>209481</w:t>
      </w:r>
    </w:p>
    <w:p>
      <w:r>
        <w:t>GUA UDAH MODAR'</w:t>
      </w:r>
    </w:p>
    <w:p>
      <w:r>
        <w:rPr>
          <w:b/>
          <w:u w:val="single"/>
        </w:rPr>
        <w:t>209482</w:t>
      </w:r>
    </w:p>
    <w:p>
      <w:r>
        <w:t>USER USER USER Admin USER ini emang kebangetan tolol kemarin kemarin Dana bantuan dari kemendes diakuin kerja nyata partai gerindra kan guoblog!!!!!!!!!!!!!'</w:t>
      </w:r>
    </w:p>
    <w:p>
      <w:r>
        <w:rPr>
          <w:b/>
          <w:u w:val="single"/>
        </w:rPr>
        <w:t>209483</w:t>
      </w:r>
    </w:p>
    <w:p>
      <w:r>
        <w:t>USER USER USER Banyak yang tidak tau dan mengabaikan RPJMN dan kenapa banyak proyek dimasukkan ke PSN. Padahal 2 hal itu yang menyebabkan banyak proyek bisa diselesaikan dgn cepat.; ;</w:t>
      </w:r>
    </w:p>
    <w:p>
      <w:r>
        <w:rPr>
          <w:b/>
          <w:u w:val="single"/>
        </w:rPr>
        <w:t>209484</w:t>
      </w:r>
    </w:p>
    <w:p>
      <w:r>
        <w:t>USER USER USER USER USER USER USER USER USER USER USER Bikin resah TL saja si monyet kafir USER'</w:t>
      </w:r>
    </w:p>
    <w:p>
      <w:r>
        <w:rPr>
          <w:b/>
          <w:u w:val="single"/>
        </w:rPr>
        <w:t>209485</w:t>
      </w:r>
    </w:p>
    <w:p>
      <w:r>
        <w:t>LENGSERKAN JOKOWI DI BAWAH KEKUASAAN CHINA KOMUNIS</w:t>
      </w:r>
    </w:p>
    <w:p>
      <w:r>
        <w:rPr>
          <w:b/>
          <w:u w:val="single"/>
        </w:rPr>
        <w:t>209486</w:t>
      </w:r>
    </w:p>
    <w:p>
      <w:r>
        <w:t>Bini gue kinclong bener kaya gigi spidermen :*</w:t>
      </w:r>
    </w:p>
    <w:p>
      <w:r>
        <w:rPr>
          <w:b/>
          <w:u w:val="single"/>
        </w:rPr>
        <w:t>209487</w:t>
      </w:r>
    </w:p>
    <w:p>
      <w:r>
        <w:t>USER USER Ikut share..sekolah anakku sekolah katholik yg ngajar suster,teman sekelasnya ada yg muslim,kristen,budha,hindu,konghu chu..selama ini masih adem ayem saja'</w:t>
      </w:r>
    </w:p>
    <w:p>
      <w:r>
        <w:rPr>
          <w:b/>
          <w:u w:val="single"/>
        </w:rPr>
        <w:t>209488</w:t>
      </w:r>
    </w:p>
    <w:p>
      <w:r>
        <w:t>USER Presiden polling , menang mimpi dan onani'</w:t>
      </w:r>
    </w:p>
    <w:p>
      <w:r>
        <w:rPr>
          <w:b/>
          <w:u w:val="single"/>
        </w:rPr>
        <w:t>209489</w:t>
      </w:r>
    </w:p>
    <w:p>
      <w:r>
        <w:t>Pikiranku terus dibaca &amp;amp; digiring . Silit ireng Dobol ijo!'</w:t>
      </w:r>
    </w:p>
    <w:p>
      <w:r>
        <w:rPr>
          <w:b/>
          <w:u w:val="single"/>
        </w:rPr>
        <w:t>209490</w:t>
      </w:r>
    </w:p>
    <w:p>
      <w:r>
        <w:t>RT USER: Maaf saya bukan nya gila hormat di sini tapi tolong yg line nya lebih muda apakah bisa berbicara lebih sopan? Jangan asal\xe2\x80\xa6'</w:t>
      </w:r>
    </w:p>
    <w:p>
      <w:r>
        <w:rPr>
          <w:b/>
          <w:u w:val="single"/>
        </w:rPr>
        <w:t>209491</w:t>
      </w:r>
    </w:p>
    <w:p>
      <w:r>
        <w:t>USER Yang Suka Pencitraan dulu Laris.... Sekarang akan Ada Piala Citra Versi Kecebong Sekolam.. .. \nArtinya para Pencari MAKAN dan Hidup Dari Hasil Penjilatan Kepada Master Kecebong.......\nTidak peduli walaupun Master CEBONG GOBLOK Sekolam..</w:t>
      </w:r>
    </w:p>
    <w:p>
      <w:r>
        <w:rPr>
          <w:b/>
          <w:u w:val="single"/>
        </w:rPr>
        <w:t>209492</w:t>
      </w:r>
    </w:p>
    <w:p>
      <w:r>
        <w:t>USER Aku yang jadi presiden mah aku jamin Negara pasti... Berantakan</w:t>
      </w:r>
    </w:p>
    <w:p>
      <w:r>
        <w:rPr>
          <w:b/>
          <w:u w:val="single"/>
        </w:rPr>
        <w:t>209493</w:t>
      </w:r>
    </w:p>
    <w:p>
      <w:r>
        <w:t>PDI Perjuangan Targetkan AGK-YA Menang 80 Persen di Tidore. Apa Strateginya? USER USER #AGKYa #MalukuUtara #AGKYa3</w:t>
      </w:r>
    </w:p>
    <w:p>
      <w:r>
        <w:rPr>
          <w:b/>
          <w:u w:val="single"/>
        </w:rPr>
        <w:t>209494</w:t>
      </w:r>
    </w:p>
    <w:p>
      <w:r>
        <w:t>Yah sekian pandangan awam dari saya wkwwk sekali lg ini cuman pandangan awam gaada riset riset tai kuching apalah itu. Have a good day :)'</w:t>
      </w:r>
    </w:p>
    <w:p>
      <w:r>
        <w:rPr>
          <w:b/>
          <w:u w:val="single"/>
        </w:rPr>
        <w:t>209495</w:t>
      </w:r>
    </w:p>
    <w:p>
      <w:r>
        <w:t>RT USER: Pantasan di pecat dr menteri...data2 aj ngawur dan memkasakan betul..hahaha #AhokPastiTumbang #paslon3 #pilgubdki</w:t>
      </w:r>
    </w:p>
    <w:p>
      <w:r>
        <w:rPr>
          <w:b/>
          <w:u w:val="single"/>
        </w:rPr>
        <w:t>209496</w:t>
      </w:r>
    </w:p>
    <w:p>
      <w:r>
        <w:t>\xe2\x80\x9cpengetahuan tidak dapat menggatikan persahabatan. aku lebih suka jadi orang idiot daripada harus kehilanganmu (spongebob).\xe2\x80\x9d \xe2\x80\x94 patrick'</w:t>
      </w:r>
    </w:p>
    <w:p>
      <w:r>
        <w:rPr>
          <w:b/>
          <w:u w:val="single"/>
        </w:rPr>
        <w:t>209497</w:t>
      </w:r>
    </w:p>
    <w:p>
      <w:r>
        <w:t>USER USER Aktivis 65 anak buah eks pki dan gerwani'</w:t>
      </w:r>
    </w:p>
    <w:p>
      <w:r>
        <w:rPr>
          <w:b/>
          <w:u w:val="single"/>
        </w:rPr>
        <w:t>209498</w:t>
      </w:r>
    </w:p>
    <w:p>
      <w:r>
        <w:t>Kak...kak...kak...kak...pd manggil kak semua, kyk lg ngeladeni adek2 imut culun di bawah umur, males ahh'</w:t>
      </w:r>
    </w:p>
    <w:p>
      <w:r>
        <w:rPr>
          <w:b/>
          <w:u w:val="single"/>
        </w:rPr>
        <w:t>209499</w:t>
      </w:r>
    </w:p>
    <w:p>
      <w:r>
        <w:t>USER Tepay sekali...diberangus oleh UU MD3 !!!'</w:t>
      </w:r>
    </w:p>
    <w:p>
      <w:r>
        <w:rPr>
          <w:b/>
          <w:u w:val="single"/>
        </w:rPr>
        <w:t>209500</w:t>
      </w:r>
    </w:p>
    <w:p>
      <w:r>
        <w:t>'Kalau cuma cari suara,cukup bangun Jawa,tapi Presiden Jokowi itu seorang negarawan yang ingin membangun konektivitas di daerah terisolir'..</w:t>
      </w:r>
    </w:p>
    <w:p>
      <w:r>
        <w:rPr>
          <w:b/>
          <w:u w:val="single"/>
        </w:rPr>
        <w:t>209501</w:t>
      </w:r>
    </w:p>
    <w:p>
      <w:r>
        <w:t>USER USER USER USER USER USER USER USER edan ..edan... \npokoknya #2019GantiPresiden \ndan usir china china keparat gak tau malu'</w:t>
      </w:r>
    </w:p>
    <w:p>
      <w:r>
        <w:rPr>
          <w:b/>
          <w:u w:val="single"/>
        </w:rPr>
        <w:t>209502</w:t>
      </w:r>
    </w:p>
    <w:p>
      <w:r>
        <w:t>Sebut 'Rakyat Susah Jadi Kuli Saja Tidak Bisa' Pernyataan Prabowo Subianto Dikritik Keras Netizen calon presidenAbadi</w:t>
      </w:r>
    </w:p>
    <w:p>
      <w:r>
        <w:rPr>
          <w:b/>
          <w:u w:val="single"/>
        </w:rPr>
        <w:t>209503</w:t>
      </w:r>
    </w:p>
    <w:p>
      <w:r>
        <w:t>Presiden Trump: AS-Korut Adakan Pembicaraan Langsung Tingkat Tinggi</w:t>
      </w:r>
    </w:p>
    <w:p>
      <w:r>
        <w:rPr>
          <w:b/>
          <w:u w:val="single"/>
        </w:rPr>
        <w:t>209504</w:t>
      </w:r>
    </w:p>
    <w:p>
      <w:r>
        <w:t>"Dan perangilah mereka, supaya jangan Ada FITNAH Dan supaya Agama itu semata untuk ALLOH, jika�?�</w:t>
      </w:r>
    </w:p>
    <w:p>
      <w:r>
        <w:rPr>
          <w:b/>
          <w:u w:val="single"/>
        </w:rPr>
        <w:t>209505</w:t>
      </w:r>
    </w:p>
    <w:p>
      <w:r>
        <w:t>USER USER Tapi aturan negara kita nggak (seharusnya) menganut aturan salah satu agama, karena seperti yang lo bilang, negara kita negara beragama BUKAN NEGARA AGAMA. Lagian sender nggak nyinggung ateis kok lo jadi bawa-bawa mereka'</w:t>
      </w:r>
    </w:p>
    <w:p>
      <w:r>
        <w:rPr>
          <w:b/>
          <w:u w:val="single"/>
        </w:rPr>
        <w:t>209506</w:t>
      </w:r>
    </w:p>
    <w:p>
      <w:r>
        <w:t>USER Di bagian barat, byk pemimpin keceh nan mempesona. ; ; Tp br kali ini cinta setengah hidup dgn Presiden krn hatinya, kinerjanya &amp;amp; ketulusannya sepaket gak pk diskon #jokowi2periode �??�??�</w:t>
      </w:r>
    </w:p>
    <w:p>
      <w:r>
        <w:rPr>
          <w:b/>
          <w:u w:val="single"/>
        </w:rPr>
        <w:t>209507</w:t>
      </w:r>
    </w:p>
    <w:p>
      <w:r>
        <w:t>RT USER USER siapa yg salah coba kl begini? ya saracen plus buni yani la wong y tegas gubernur sm Direktur RS kan cuma Ahok.</w:t>
      </w:r>
    </w:p>
    <w:p>
      <w:r>
        <w:rPr>
          <w:b/>
          <w:u w:val="single"/>
        </w:rPr>
        <w:t>209508</w:t>
      </w:r>
    </w:p>
    <w:p>
      <w:r>
        <w:t>Alhamdulillah rapat family perdana bani nafisah berjalan dengan khidmat'</w:t>
      </w:r>
    </w:p>
    <w:p>
      <w:r>
        <w:rPr>
          <w:b/>
          <w:u w:val="single"/>
        </w:rPr>
        <w:t>209509</w:t>
      </w:r>
    </w:p>
    <w:p>
      <w:r>
        <w:t>USER USER pemuka agama yahudi ra oleh nyambi po?'</w:t>
      </w:r>
    </w:p>
    <w:p>
      <w:r>
        <w:rPr>
          <w:b/>
          <w:u w:val="single"/>
        </w:rPr>
        <w:t>209510</w:t>
      </w:r>
    </w:p>
    <w:p>
      <w:r>
        <w:t>USER Kan cuma lemparin mercon bukan bom -_-'</w:t>
      </w:r>
    </w:p>
    <w:p>
      <w:r>
        <w:rPr>
          <w:b/>
          <w:u w:val="single"/>
        </w:rPr>
        <w:t>209511</w:t>
      </w:r>
    </w:p>
    <w:p>
      <w:r>
        <w:t>Gila apaan coba faedahnya ngeroyok orang gara gara bikin meme, dan yang jadi bahan meme juga ga ada hubungannya ama yang ngeroyok. \n\nBORO BORO ANGGOTA KELUARGA, KENAL AJA KAGAK LO KNTL BGST GOBLOOOOOOOO'</w:t>
      </w:r>
    </w:p>
    <w:p>
      <w:r>
        <w:rPr>
          <w:b/>
          <w:u w:val="single"/>
        </w:rPr>
        <w:t>209512</w:t>
      </w:r>
    </w:p>
    <w:p>
      <w:r>
        <w:t>Kalau saya jd ketua Golkar, Setya Novanto sdh saya pecat krn bikin malu Partai.</w:t>
      </w:r>
    </w:p>
    <w:p>
      <w:r>
        <w:rPr>
          <w:b/>
          <w:u w:val="single"/>
        </w:rPr>
        <w:t>209513</w:t>
      </w:r>
    </w:p>
    <w:p>
      <w:r>
        <w:t>USER Disana teriak aseng aseng juga ga ya?'</w:t>
      </w:r>
    </w:p>
    <w:p>
      <w:r>
        <w:rPr>
          <w:b/>
          <w:u w:val="single"/>
        </w:rPr>
        <w:t>209514</w:t>
      </w:r>
    </w:p>
    <w:p>
      <w:r>
        <w:t>USER Wkwkwk masalahnya gue ga kepikiran si mau dpr qn segitu ya lagian kalu ada pasti bagi2 yg membutuhkan dulu ga tega juga'</w:t>
      </w:r>
    </w:p>
    <w:p>
      <w:r>
        <w:rPr>
          <w:b/>
          <w:u w:val="single"/>
        </w:rPr>
        <w:t>209515</w:t>
      </w:r>
    </w:p>
    <w:p>
      <w:r>
        <w:t>Muncul jg pki berbulu monyet URL</w:t>
      </w:r>
    </w:p>
    <w:p>
      <w:r>
        <w:rPr>
          <w:b/>
          <w:u w:val="single"/>
        </w:rPr>
        <w:t>209516</w:t>
      </w:r>
    </w:p>
    <w:p>
      <w:r>
        <w:t>akbar tandjung dapat kabar ketum golkar sudah ditentukan pihak luar</w:t>
      </w:r>
    </w:p>
    <w:p>
      <w:r>
        <w:rPr>
          <w:b/>
          <w:u w:val="single"/>
        </w:rPr>
        <w:t>209517</w:t>
      </w:r>
    </w:p>
    <w:p>
      <w:r>
        <w:t>Rezim yg seolah sederhana merakyat dan suka pd kritik koreksi dri rakyat di opinikan terus menerus oleh media pro Diktator</w:t>
      </w:r>
    </w:p>
    <w:p>
      <w:r>
        <w:rPr>
          <w:b/>
          <w:u w:val="single"/>
        </w:rPr>
        <w:t>209518</w:t>
      </w:r>
    </w:p>
    <w:p>
      <w:r>
        <w:t>Sekarang kalau ke mall diperiksa barang"ya ya. Gapapa mengantisipasi kasus bom kemarin'</w:t>
      </w:r>
    </w:p>
    <w:p>
      <w:r>
        <w:rPr>
          <w:b/>
          <w:u w:val="single"/>
        </w:rPr>
        <w:t>209519</w:t>
      </w:r>
    </w:p>
    <w:p>
      <w:r>
        <w:t>USER USER USER USER USER Setuju dibatalin, lah wong ustad ngomongnya "jancuk", "matamu"...kasar dan kotor, apa yg mau diambil ilmunya? Lanjut mas Permadi Arya..\xf0\x9f\x91\x8d\xf0\x9f\x91\x8d'</w:t>
      </w:r>
    </w:p>
    <w:p>
      <w:r>
        <w:rPr>
          <w:b/>
          <w:u w:val="single"/>
        </w:rPr>
        <w:t>209520</w:t>
      </w:r>
    </w:p>
    <w:p>
      <w:r>
        <w:t>USER tdk mengandung alkohol,Aman untuk anak&amp;amp;untuk bayi pun Aloclair Plus ini tetap bisa digunakan,Finger off, kemasannya tdk bersentuhan langsung dgn luka,terbuat dari lidah buaya&amp;amp;ekstrak kayu manis yg membuat rasa menjadi enak,Nyaman tid</w:t>
      </w:r>
    </w:p>
    <w:p>
      <w:r>
        <w:rPr>
          <w:b/>
          <w:u w:val="single"/>
        </w:rPr>
        <w:t>209521</w:t>
      </w:r>
    </w:p>
    <w:p>
      <w:r>
        <w:t>USER USER USER USER itulah yang dimanfaatkan sama akun2 anonim geje kaya Conan, Sinting, dll... bahkan pendukung DPP sampe ga bisa membedakan mana loyalis FH dan AM pada waktu yang berbeda... semakin lama akan semakin rumit kalo ga mencoba memetakan konflik dengan baik'</w:t>
      </w:r>
    </w:p>
    <w:p>
      <w:r>
        <w:rPr>
          <w:b/>
          <w:u w:val="single"/>
        </w:rPr>
        <w:t>209522</w:t>
      </w:r>
    </w:p>
    <w:p>
      <w:r>
        <w:t>Selamat Hari Kartini 2018. Perempuan hebat untuk Indonesia Maju -Jkw</w:t>
      </w:r>
    </w:p>
    <w:p>
      <w:r>
        <w:rPr>
          <w:b/>
          <w:u w:val="single"/>
        </w:rPr>
        <w:t>209523</w:t>
      </w:r>
    </w:p>
    <w:p>
      <w:r>
        <w:t>Di grup wa kantor, ad yg posting bude sumiyati. Di ig story temen jg. Jadi notice kan. Apaan sih ini. Trus kepo liat profilnya. Anjir.. koplak'</w:t>
      </w:r>
    </w:p>
    <w:p>
      <w:r>
        <w:rPr>
          <w:b/>
          <w:u w:val="single"/>
        </w:rPr>
        <w:t>209524</w:t>
      </w:r>
    </w:p>
    <w:p>
      <w:r>
        <w:t>RT USER: #tantegirang lagi asik #ngentot sama #brondong #kontolbrondong #memek chubby tante sampe basah. achhh enk bgt di sodok kont\xe2\x80\xa6'</w:t>
      </w:r>
    </w:p>
    <w:p>
      <w:r>
        <w:rPr>
          <w:b/>
          <w:u w:val="single"/>
        </w:rPr>
        <w:t>209525</w:t>
      </w:r>
    </w:p>
    <w:p>
      <w:r>
        <w:t>USER APA GW HRS NULIS JAEMIN X GLADYS LAGI ADHKSLAPWJE BENER BENER UDAH SINTING'</w:t>
      </w:r>
    </w:p>
    <w:p>
      <w:r>
        <w:rPr>
          <w:b/>
          <w:u w:val="single"/>
        </w:rPr>
        <w:t>209526</w:t>
      </w:r>
    </w:p>
    <w:p>
      <w:r>
        <w:t>USER USER USER USER USER USER USER USER USER USER USER USER PANASBUNG langganan.'</w:t>
      </w:r>
    </w:p>
    <w:p>
      <w:r>
        <w:rPr>
          <w:b/>
          <w:u w:val="single"/>
        </w:rPr>
        <w:t>209527</w:t>
      </w:r>
    </w:p>
    <w:p>
      <w:r>
        <w:t>Orang punya saksi anjing dikasus babi.. Tolol URL</w:t>
      </w:r>
    </w:p>
    <w:p>
      <w:r>
        <w:rPr>
          <w:b/>
          <w:u w:val="single"/>
        </w:rPr>
        <w:t>209528</w:t>
      </w:r>
    </w:p>
    <w:p>
      <w:r>
        <w:t>Noob ah tidur awal alamak'</w:t>
      </w:r>
    </w:p>
    <w:p>
      <w:r>
        <w:rPr>
          <w:b/>
          <w:u w:val="single"/>
        </w:rPr>
        <w:t>209529</w:t>
      </w:r>
    </w:p>
    <w:p>
      <w:r>
        <w:t>Aliran sesat dipantau aliran Sangat SESAT USER Sejak 1995, Utang mengatakan MUI telah memantau 300 aliran sesat</w:t>
      </w:r>
    </w:p>
    <w:p>
      <w:r>
        <w:rPr>
          <w:b/>
          <w:u w:val="single"/>
        </w:rPr>
        <w:t>209530</w:t>
      </w:r>
    </w:p>
    <w:p>
      <w:r>
        <w:t>USER USER USER USER USER USER USER USER USER USER USER USER USER Gue rakyat indonesia sukarela memberantas cebong komunis.'</w:t>
      </w:r>
    </w:p>
    <w:p>
      <w:r>
        <w:rPr>
          <w:b/>
          <w:u w:val="single"/>
        </w:rPr>
        <w:t>209531</w:t>
      </w:r>
    </w:p>
    <w:p>
      <w:r>
        <w:t>USER USER Senang melihat mereka yg dulu membela Ahok saat menista Alquran kini seakan memiliki ghirah agama.; ; Tetapi seharusnya mereka mendahului dengan bertobat telah pernah sesat membela penista agama.; ; Sebab kalau tidak, itu hanya</w:t>
      </w:r>
    </w:p>
    <w:p>
      <w:r>
        <w:rPr>
          <w:b/>
          <w:u w:val="single"/>
        </w:rPr>
        <w:t>209532</w:t>
      </w:r>
    </w:p>
    <w:p>
      <w:r>
        <w:t>USER Ini adalah salah satu contoh, iblis berwajah manusia'</w:t>
      </w:r>
    </w:p>
    <w:p>
      <w:r>
        <w:rPr>
          <w:b/>
          <w:u w:val="single"/>
        </w:rPr>
        <w:t>209533</w:t>
      </w:r>
    </w:p>
    <w:p>
      <w:r>
        <w:t>USER Sore Kak Saiful, boleh di restart dulu modem sama STB nya ya. Soalnya mimin cek jaringannya terkoneksi cuma sedikit melambat. Ditunggu kabar baiknya. Thx -Ardil'</w:t>
      </w:r>
    </w:p>
    <w:p>
      <w:r>
        <w:rPr>
          <w:b/>
          <w:u w:val="single"/>
        </w:rPr>
        <w:t>209534</w:t>
      </w:r>
    </w:p>
    <w:p>
      <w:r>
        <w:t>Anda yg mencatut Islam Kang Aqil bukan ISIS, kejahatannya menipu, Muhammad bejad dijual nabi</w:t>
      </w:r>
    </w:p>
    <w:p>
      <w:r>
        <w:rPr>
          <w:b/>
          <w:u w:val="single"/>
        </w:rPr>
        <w:t>209535</w:t>
      </w:r>
    </w:p>
    <w:p>
      <w:r>
        <w:t>Usir dubes myanmar pelidung teroris budha SaveRohingya</w:t>
      </w:r>
    </w:p>
    <w:p>
      <w:r>
        <w:rPr>
          <w:b/>
          <w:u w:val="single"/>
        </w:rPr>
        <w:t>209536</w:t>
      </w:r>
    </w:p>
    <w:p>
      <w:r>
        <w:t>USER USER USER USER USER Enak lho dapet beasiswa aseng. Lo gak mau?'</w:t>
      </w:r>
    </w:p>
    <w:p>
      <w:r>
        <w:rPr>
          <w:b/>
          <w:u w:val="single"/>
        </w:rPr>
        <w:t>209537</w:t>
      </w:r>
    </w:p>
    <w:p>
      <w:r>
        <w:t>New post: Dodi Reza Ajak Ciptakan Pilkada Bersih di Sumsel</w:t>
      </w:r>
    </w:p>
    <w:p>
      <w:r>
        <w:rPr>
          <w:b/>
          <w:u w:val="single"/>
        </w:rPr>
        <w:t>209538</w:t>
      </w:r>
    </w:p>
    <w:p>
      <w:r>
        <w:t>Ingin mencaci maki yang bilang boyband tahun 90-an itu ampas. Emosi kalo ada yang bilang begitu lol. \n\nKarena boyband tahun 90-an itu segalanya! \xf0\x9f\x98\xad Khususnya WESTLIFE \xf0\x9f\x98\xad'</w:t>
      </w:r>
    </w:p>
    <w:p>
      <w:r>
        <w:rPr>
          <w:b/>
          <w:u w:val="single"/>
        </w:rPr>
        <w:t>209539</w:t>
      </w:r>
    </w:p>
    <w:p>
      <w:r>
        <w:t>USER Arthur memasang wajah terkejut. Gadis asing itu tiba-tiba memarahinya... tentu saja karena ditabok olehnya.\n\n\xe3\x85\xa4\xe3\x85\xa4\xe3\x85\xa4"Maaf, Nona! Tadi ada nyamuk berbahaya yang terbang di sekitar wajahmu. Apa kau baik-baik saja?"'</w:t>
      </w:r>
    </w:p>
    <w:p>
      <w:r>
        <w:rPr>
          <w:b/>
          <w:u w:val="single"/>
        </w:rPr>
        <w:t>209540</w:t>
      </w:r>
    </w:p>
    <w:p>
      <w:r>
        <w:t>USER Dasar buaya!'</w:t>
      </w:r>
    </w:p>
    <w:p>
      <w:r>
        <w:rPr>
          <w:b/>
          <w:u w:val="single"/>
        </w:rPr>
        <w:t>209541</w:t>
      </w:r>
    </w:p>
    <w:p>
      <w:r>
        <w:t>USER USER Ganti presiden semua tka cina pulangin ke dataran cina pakai getek'</w:t>
      </w:r>
    </w:p>
    <w:p>
      <w:r>
        <w:rPr>
          <w:b/>
          <w:u w:val="single"/>
        </w:rPr>
        <w:t>209542</w:t>
      </w:r>
    </w:p>
    <w:p>
      <w:r>
        <w:t>USER min minta jadwal kereta jakarta kota-pondok cina jam 11.00-12.30 makasih'</w:t>
      </w:r>
    </w:p>
    <w:p>
      <w:r>
        <w:rPr>
          <w:b/>
          <w:u w:val="single"/>
        </w:rPr>
        <w:t>209543</w:t>
      </w:r>
    </w:p>
    <w:p>
      <w:r>
        <w:t>Wkwkwkwkwkwkwkwkwkwkwk abis ini gue diserbu mampus'</w:t>
      </w:r>
    </w:p>
    <w:p>
      <w:r>
        <w:rPr>
          <w:b/>
          <w:u w:val="single"/>
        </w:rPr>
        <w:t>209544</w:t>
      </w:r>
    </w:p>
    <w:p>
      <w:r>
        <w:t>BRENGSEK GW BR LIAT ANJEEEENG FIX BGT GUE PINGSAN DULU BYE URL</w:t>
      </w:r>
    </w:p>
    <w:p>
      <w:r>
        <w:rPr>
          <w:b/>
          <w:u w:val="single"/>
        </w:rPr>
        <w:t>209545</w:t>
      </w:r>
    </w:p>
    <w:p>
      <w:r>
        <w:t>Insya Allah Presiden..aaamiinn</w:t>
      </w:r>
    </w:p>
    <w:p>
      <w:r>
        <w:rPr>
          <w:b/>
          <w:u w:val="single"/>
        </w:rPr>
        <w:t>209546</w:t>
      </w:r>
    </w:p>
    <w:p>
      <w:r>
        <w:t>Muka Si BABi Ahok Tuh Yg Mirip SERBET Lantai....USER...</w:t>
      </w:r>
    </w:p>
    <w:p>
      <w:r>
        <w:rPr>
          <w:b/>
          <w:u w:val="single"/>
        </w:rPr>
        <w:t>209547</w:t>
      </w:r>
    </w:p>
    <w:p>
      <w:r>
        <w:t>USER Ada kampreters yg teriak ASU antek asing aseng gak ya?'</w:t>
      </w:r>
    </w:p>
    <w:p>
      <w:r>
        <w:rPr>
          <w:b/>
          <w:u w:val="single"/>
        </w:rPr>
        <w:t>209548</w:t>
      </w:r>
    </w:p>
    <w:p>
      <w:r>
        <w:t>#BahasaAmbon :SARANI = Sebutan orang Maluku untuk penganut agama KRISTEN.</w:t>
      </w:r>
    </w:p>
    <w:p>
      <w:r>
        <w:rPr>
          <w:b/>
          <w:u w:val="single"/>
        </w:rPr>
        <w:t>209549</w:t>
      </w:r>
    </w:p>
    <w:p>
      <w:r>
        <w:t>Medan,11.6.1999 - berAgama Kristen Protestan - mengidolakan CR7 - hobi main piano dll - phobia petir dan hewan melata - RMFC.[Mega's Bio]"</w:t>
      </w:r>
    </w:p>
    <w:p>
      <w:r>
        <w:rPr>
          <w:b/>
          <w:u w:val="single"/>
        </w:rPr>
        <w:t>209550</w:t>
      </w:r>
    </w:p>
    <w:p>
      <w:r>
        <w:t>4. Tidak tahu apa itu aset dan liabiliti, yang dia tahu ini salah Yahudi.\n\n5. Setelah bertahun tahun, hanya barang yang sama kita miliki.\n\nCinta tidak boleh beri makanan pada gegadis yang perut lapar.\n\nOrang beriman tidak bercita cita hidup dalam k</w:t>
      </w:r>
    </w:p>
    <w:p>
      <w:r>
        <w:rPr>
          <w:b/>
          <w:u w:val="single"/>
        </w:rPr>
        <w:t>209551</w:t>
      </w:r>
    </w:p>
    <w:p>
      <w:r>
        <w:t>USER USER USER USER USER USER USER udah deh. Suruh si banci itu pulang dan selesaikan kasus yg harus di pertanggungan jawabkan. SP 3 kan udah di tangan, lantas kenapa dia masih jadi banci ? Lebih</w:t>
      </w:r>
    </w:p>
    <w:p>
      <w:r>
        <w:rPr>
          <w:b/>
          <w:u w:val="single"/>
        </w:rPr>
        <w:t>209552</w:t>
      </w:r>
    </w:p>
    <w:p>
      <w:r>
        <w:t>Saat ada tokoh yang bilang umat Muslim di negeri ini tertekan, sebagai Muslim saya melihat justru umat agama lain lebih tertekan.; ; Jumlah paling besar justru bikin kita makin egois, merasa punya hak lebih besar dibandingkan penganut agama lain.</w:t>
      </w:r>
    </w:p>
    <w:p>
      <w:r>
        <w:rPr>
          <w:b/>
          <w:u w:val="single"/>
        </w:rPr>
        <w:t>209553</w:t>
      </w:r>
    </w:p>
    <w:p>
      <w:r>
        <w:t>Simak berita-berita ekonomi, bisnis, keuangan dan perbankan teraktual disini</w:t>
      </w:r>
    </w:p>
    <w:p>
      <w:r>
        <w:rPr>
          <w:b/>
          <w:u w:val="single"/>
        </w:rPr>
        <w:t>209554</w:t>
      </w:r>
    </w:p>
    <w:p>
      <w:r>
        <w:t>cina g punya perikemanusiaan makanya aq g suka cina di indonesia</w:t>
      </w:r>
    </w:p>
    <w:p>
      <w:r>
        <w:rPr>
          <w:b/>
          <w:u w:val="single"/>
        </w:rPr>
        <w:t>209555</w:t>
      </w:r>
    </w:p>
    <w:p>
      <w:r>
        <w:t>Dunia oleh kaum sakit hati selalu dibalik, jadi hancur gini Indonesia. Semuanya pada suudzon</w:t>
      </w:r>
    </w:p>
    <w:p>
      <w:r>
        <w:rPr>
          <w:b/>
          <w:u w:val="single"/>
        </w:rPr>
        <w:t>209556</w:t>
      </w:r>
    </w:p>
    <w:p>
      <w:r>
        <w:t>USER Ia sepakat papres ganti yang labih baik dasn sayang kepada ulama dan rakyat.</w:t>
      </w:r>
    </w:p>
    <w:p>
      <w:r>
        <w:rPr>
          <w:b/>
          <w:u w:val="single"/>
        </w:rPr>
        <w:t>209557</w:t>
      </w:r>
    </w:p>
    <w:p>
      <w:r>
        <w:t>RT USER USER Ternyta bnyak yg sangkut paut ya teriak cina ternyta keturunan cina teriak pki ternyata pemberontak jg</w:t>
      </w:r>
    </w:p>
    <w:p>
      <w:r>
        <w:rPr>
          <w:b/>
          <w:u w:val="single"/>
        </w:rPr>
        <w:t>209558</w:t>
      </w:r>
    </w:p>
    <w:p>
      <w:r>
        <w:t>USER USER USER USER Pak USER Presidennya, Pak USER Mentri Keuangannya...\nKarena jadi seorang Presiden itu tak hanya soal otak ekonomi saja yang harus diperhatikan tapi byk faktor...kalau saya jelaskan dsni nanti ada yg</w:t>
      </w:r>
    </w:p>
    <w:p>
      <w:r>
        <w:rPr>
          <w:b/>
          <w:u w:val="single"/>
        </w:rPr>
        <w:t>209559</w:t>
      </w:r>
    </w:p>
    <w:p>
      <w:r>
        <w:t>Emil Dardak Pemimpin Milenial Calon Wakil Gubernur Jawa Timur</w:t>
      </w:r>
    </w:p>
    <w:p>
      <w:r>
        <w:rPr>
          <w:b/>
          <w:u w:val="single"/>
        </w:rPr>
        <w:t>209560</w:t>
      </w:r>
    </w:p>
    <w:p>
      <w:r>
        <w:t>USER USER Dongo dinungo ya mas,, bejo sukses dunyo akherat aamiin. \xf0\x9f\x98\x8a\xf0\x9f\x98\x8a\xf0\x9f\x98\x8a'</w:t>
      </w:r>
    </w:p>
    <w:p>
      <w:r>
        <w:rPr>
          <w:b/>
          <w:u w:val="single"/>
        </w:rPr>
        <w:t>209561</w:t>
      </w:r>
    </w:p>
    <w:p>
      <w:r>
        <w:t>USER Panas perut dah ni kak maya. Satgi jamban baru durian ja hahahahaha'</w:t>
      </w:r>
    </w:p>
    <w:p>
      <w:r>
        <w:rPr>
          <w:b/>
          <w:u w:val="single"/>
        </w:rPr>
        <w:t>209562</w:t>
      </w:r>
    </w:p>
    <w:p>
      <w:r>
        <w:t>USER MAAF ORG YG ANDA JB MUAK DENGAN ANDA SILAHKAN MODAR AJA SONO'</w:t>
      </w:r>
    </w:p>
    <w:p>
      <w:r>
        <w:rPr>
          <w:b/>
          <w:u w:val="single"/>
        </w:rPr>
        <w:t>209563</w:t>
      </w:r>
    </w:p>
    <w:p>
      <w:r>
        <w:t>KERJA DIKTATOR JOKOWI ITU GUNTING PITA, BAGI-BAGI BERMACAM SERTIFIKAT IKUT MACAM-MACAM UPACARA DAN BUKAN MEMENUHI JANJINYA.</w:t>
      </w:r>
    </w:p>
    <w:p>
      <w:r>
        <w:rPr>
          <w:b/>
          <w:u w:val="single"/>
        </w:rPr>
        <w:t>209564</w:t>
      </w:r>
    </w:p>
    <w:p>
      <w:r>
        <w:t>Jika Anda jawab pertanyaan apa Muhammad Nabi Gadungan, persoalan sperti ini tak ada lagi, bangsa Indonesia akan kuat</w:t>
      </w:r>
    </w:p>
    <w:p>
      <w:r>
        <w:rPr>
          <w:b/>
          <w:u w:val="single"/>
        </w:rPr>
        <w:t>209565</w:t>
      </w:r>
    </w:p>
    <w:p>
      <w:r>
        <w:t>Pidato ini akn dipake nggak ya di debat capres nanti; #2019GantiPresiden</w:t>
      </w:r>
    </w:p>
    <w:p>
      <w:r>
        <w:rPr>
          <w:b/>
          <w:u w:val="single"/>
        </w:rPr>
        <w:t>209566</w:t>
      </w:r>
    </w:p>
    <w:p>
      <w:r>
        <w:t>Rezim Diktaktor.. Ekonomi hanya utk Cina.. di sumpah setia UUD PENGKHIANAT USER Turunkan Jokowi</w:t>
      </w:r>
    </w:p>
    <w:p>
      <w:r>
        <w:rPr>
          <w:b/>
          <w:u w:val="single"/>
        </w:rPr>
        <w:t>209567</w:t>
      </w:r>
    </w:p>
    <w:p>
      <w:r>
        <w:t>USER Iblis jahanam ci pembaca puisi'</w:t>
      </w:r>
    </w:p>
    <w:p>
      <w:r>
        <w:rPr>
          <w:b/>
          <w:u w:val="single"/>
        </w:rPr>
        <w:t>209568</w:t>
      </w:r>
    </w:p>
    <w:p>
      <w:r>
        <w:t>USER USER USER USER USER Ya Ampun, hanya di rejim ini, bisa terjadi, nyuit belom ada 1 jam, tiba2 lupa ingatan \n\xf0\x9f\x98\x86'</w:t>
      </w:r>
    </w:p>
    <w:p>
      <w:r>
        <w:rPr>
          <w:b/>
          <w:u w:val="single"/>
        </w:rPr>
        <w:t>209569</w:t>
      </w:r>
    </w:p>
    <w:p>
      <w:r>
        <w:t>ini sukmawati bilang suara adzan gak merdu, kupingnya congean apa budek? \xf0\x9f\xa4\x94'</w:t>
      </w:r>
    </w:p>
    <w:p>
      <w:r>
        <w:rPr>
          <w:b/>
          <w:u w:val="single"/>
        </w:rPr>
        <w:t>209570</w:t>
      </w:r>
    </w:p>
    <w:p>
      <w:r>
        <w:t>USER USER Psti g brni nongol krn udah kthuan belangnya, klopun ada...psti kata2 "cebong" yg mrk kluarin, krn mrk khbisan kata n g tau mau ngomong apa.\nSukses bt KPK'</w:t>
      </w:r>
    </w:p>
    <w:p>
      <w:r>
        <w:rPr>
          <w:b/>
          <w:u w:val="single"/>
        </w:rPr>
        <w:t>209571</w:t>
      </w:r>
    </w:p>
    <w:p>
      <w:r>
        <w:t>USER USER Pak aher kita doronguntuk menjadi presiden atau wakil .kebanggaan masyarakat jabar</w:t>
      </w:r>
    </w:p>
    <w:p>
      <w:r>
        <w:rPr>
          <w:b/>
          <w:u w:val="single"/>
        </w:rPr>
        <w:t>209572</w:t>
      </w:r>
    </w:p>
    <w:p>
      <w:r>
        <w:t>Banyak akun-akun antek komunis pada berkeliaran DaruratPKi</w:t>
      </w:r>
    </w:p>
    <w:p>
      <w:r>
        <w:rPr>
          <w:b/>
          <w:u w:val="single"/>
        </w:rPr>
        <w:t>209573</w:t>
      </w:r>
    </w:p>
    <w:p>
      <w:r>
        <w:t>USER Gak kreatif luu kunyuk'</w:t>
      </w:r>
    </w:p>
    <w:p>
      <w:r>
        <w:rPr>
          <w:b/>
          <w:u w:val="single"/>
        </w:rPr>
        <w:t>209574</w:t>
      </w:r>
    </w:p>
    <w:p>
      <w:r>
        <w:t>menolak berita hoax dan mensukseskan pilkada damai:</w:t>
      </w:r>
    </w:p>
    <w:p>
      <w:r>
        <w:rPr>
          <w:b/>
          <w:u w:val="single"/>
        </w:rPr>
        <w:t>209575</w:t>
      </w:r>
    </w:p>
    <w:p>
      <w:r>
        <w:t>USER SETAN HAHAA'</w:t>
      </w:r>
    </w:p>
    <w:p>
      <w:r>
        <w:rPr>
          <w:b/>
          <w:u w:val="single"/>
        </w:rPr>
        <w:t>209576</w:t>
      </w:r>
    </w:p>
    <w:p>
      <w:r>
        <w:t>Kerugian yang ditimbulkan bukan karena Rupiah melainkan karena Rupiah tidak mampu memberikan Nilai Tambah seperti yang diharapkan. Untuk membeli Minyak saja Rupiah harus ditukar ke Mata Uang Asing supaya penjualnya mau menjual barang dagangannya #hening'</w:t>
      </w:r>
    </w:p>
    <w:p>
      <w:r>
        <w:rPr>
          <w:b/>
          <w:u w:val="single"/>
        </w:rPr>
        <w:t>209577</w:t>
      </w:r>
    </w:p>
    <w:p>
      <w:r>
        <w:t>USER HWFWWIH1WIHWOWHWI muito bom'</w:t>
      </w:r>
    </w:p>
    <w:p>
      <w:r>
        <w:rPr>
          <w:b/>
          <w:u w:val="single"/>
        </w:rPr>
        <w:t>209578</w:t>
      </w:r>
    </w:p>
    <w:p>
      <w:r>
        <w:t>USER USER Pake wifi aja masih gembel'</w:t>
      </w:r>
    </w:p>
    <w:p>
      <w:r>
        <w:rPr>
          <w:b/>
          <w:u w:val="single"/>
        </w:rPr>
        <w:t>209579</w:t>
      </w:r>
    </w:p>
    <w:p>
      <w:r>
        <w:t>Parlemen Tunisia ingin melegalkan RUU (kebebasan menghina Allah dan Agama), dalam artian yang mekakukannya tidak akan dihukum dengan dalih kebebasan berpendapat..; seorang anggota parleman bernama...</w:t>
      </w:r>
    </w:p>
    <w:p>
      <w:r>
        <w:rPr>
          <w:b/>
          <w:u w:val="single"/>
        </w:rPr>
        <w:t>209580</w:t>
      </w:r>
    </w:p>
    <w:p>
      <w:r>
        <w:t>RT . mari lengserkan jokowi habis Ramadhan ini.</w:t>
      </w:r>
    </w:p>
    <w:p>
      <w:r>
        <w:rPr>
          <w:b/>
          <w:u w:val="single"/>
        </w:rPr>
        <w:t>209581</w:t>
      </w:r>
    </w:p>
    <w:p>
      <w:r>
        <w:t>USER USER Yg di perbuat cuma ngomong aja</w:t>
      </w:r>
    </w:p>
    <w:p>
      <w:r>
        <w:rPr>
          <w:b/>
          <w:u w:val="single"/>
        </w:rPr>
        <w:t>209582</w:t>
      </w:r>
    </w:p>
    <w:p>
      <w:r>
        <w:t>USER Anti hindu'</w:t>
      </w:r>
    </w:p>
    <w:p>
      <w:r>
        <w:rPr>
          <w:b/>
          <w:u w:val="single"/>
        </w:rPr>
        <w:t>209583</w:t>
      </w:r>
    </w:p>
    <w:p>
      <w:r>
        <w:t>Tim Anies-Sandi Kaget Indra Piliang Ditangkap terkait Narkoba URL URL FPI HTI Anies-Sandi Rizieq Buni Jonru Saracen Orangnya itu2 aja</w:t>
      </w:r>
    </w:p>
    <w:p>
      <w:r>
        <w:rPr>
          <w:b/>
          <w:u w:val="single"/>
        </w:rPr>
        <w:t>209584</w:t>
      </w:r>
    </w:p>
    <w:p>
      <w:r>
        <w:t>USER Utututut kali sedih matanya makin sipit'</w:t>
      </w:r>
    </w:p>
    <w:p>
      <w:r>
        <w:rPr>
          <w:b/>
          <w:u w:val="single"/>
        </w:rPr>
        <w:t>209585</w:t>
      </w:r>
    </w:p>
    <w:p>
      <w:r>
        <w:t>Gebuk komunis PKI selamatkan NKRI, jangan kasih kendor jangan sampai pembantaian ulama dan kiai NU terulang</w:t>
      </w:r>
    </w:p>
    <w:p>
      <w:r>
        <w:rPr>
          <w:b/>
          <w:u w:val="single"/>
        </w:rPr>
        <w:t>209586</w:t>
      </w:r>
    </w:p>
    <w:p>
      <w:r>
        <w:t>USER USER USER Ijinkan saya ketawa... Hahahaha... Bong...bong...pinter dikit napa...dungu kok dipiara...'</w:t>
      </w:r>
    </w:p>
    <w:p>
      <w:r>
        <w:rPr>
          <w:b/>
          <w:u w:val="single"/>
        </w:rPr>
        <w:t>209587</w:t>
      </w:r>
    </w:p>
    <w:p>
      <w:r>
        <w:t>Sukseskan Pilkada Tanpa Hoax</w:t>
      </w:r>
    </w:p>
    <w:p>
      <w:r>
        <w:rPr>
          <w:b/>
          <w:u w:val="single"/>
        </w:rPr>
        <w:t>209588</w:t>
      </w:r>
    </w:p>
    <w:p>
      <w:r>
        <w:t>Paparan Kapolres Bikin Kapolda Kepri Yakin Pilkada Tanjungpinang Aman dan Netral</w:t>
      </w:r>
    </w:p>
    <w:p>
      <w:r>
        <w:rPr>
          <w:b/>
          <w:u w:val="single"/>
        </w:rPr>
        <w:t>209589</w:t>
      </w:r>
    </w:p>
    <w:p>
      <w:r>
        <w:t>USER Kenapa sampai ada cacing pita dalam sarden ,,taugak sarden itu dikemas dalam wadah seng untuk pengawet seng iti yg paling murah ya itu menyak babi'</w:t>
      </w:r>
    </w:p>
    <w:p>
      <w:r>
        <w:rPr>
          <w:b/>
          <w:u w:val="single"/>
        </w:rPr>
        <w:t>209590</w:t>
      </w:r>
    </w:p>
    <w:p>
      <w:r>
        <w:t>USER Udik lu'</w:t>
      </w:r>
    </w:p>
    <w:p>
      <w:r>
        <w:rPr>
          <w:b/>
          <w:u w:val="single"/>
        </w:rPr>
        <w:t>209591</w:t>
      </w:r>
    </w:p>
    <w:p>
      <w:r>
        <w:t>USER Di tambah yg di gusur di tambah yg di usir jd tkw tki\xf0\x9f\x98\x8a\xf0\x9f\x98\x8a'</w:t>
      </w:r>
    </w:p>
    <w:p>
      <w:r>
        <w:rPr>
          <w:b/>
          <w:u w:val="single"/>
        </w:rPr>
        <w:t>209592</w:t>
      </w:r>
    </w:p>
    <w:p>
      <w:r>
        <w:t>PTPN III (Persero) Beri Penghargaan pada Mitra Binaan -</w:t>
      </w:r>
    </w:p>
    <w:p>
      <w:r>
        <w:rPr>
          <w:b/>
          <w:u w:val="single"/>
        </w:rPr>
        <w:t>209593</w:t>
      </w:r>
    </w:p>
    <w:p>
      <w:r>
        <w:t>USER lo tau ga artinya bacot apa berisik lo'</w:t>
      </w:r>
    </w:p>
    <w:p>
      <w:r>
        <w:rPr>
          <w:b/>
          <w:u w:val="single"/>
        </w:rPr>
        <w:t>209594</w:t>
      </w:r>
    </w:p>
    <w:p>
      <w:r>
        <w:t>Orang yg suka merusak generasi muda adalah manusia ateis atau komunis.; #2019GantiPresiden</w:t>
      </w:r>
    </w:p>
    <w:p>
      <w:r>
        <w:rPr>
          <w:b/>
          <w:u w:val="single"/>
        </w:rPr>
        <w:t>209595</w:t>
      </w:r>
    </w:p>
    <w:p>
      <w:r>
        <w:t>USER Elo kafir banci yakk.. ya ampun? Sdh kafir banci lagi, jangan sedih ya cong.. lo Google deh kafir banci kayak lo..'</w:t>
      </w:r>
    </w:p>
    <w:p>
      <w:r>
        <w:rPr>
          <w:b/>
          <w:u w:val="single"/>
        </w:rPr>
        <w:t>209596</w:t>
      </w:r>
    </w:p>
    <w:p>
      <w:r>
        <w:t>USER Kau kan suka anjing. \xf0\x9f\x98\x82'</w:t>
      </w:r>
    </w:p>
    <w:p>
      <w:r>
        <w:rPr>
          <w:b/>
          <w:u w:val="single"/>
        </w:rPr>
        <w:t>209597</w:t>
      </w:r>
    </w:p>
    <w:p>
      <w:r>
        <w:t>Kemarin-kemarin kembali denger kata "sontoloyo"'</w:t>
      </w:r>
    </w:p>
    <w:p>
      <w:r>
        <w:rPr>
          <w:b/>
          <w:u w:val="single"/>
        </w:rPr>
        <w:t>209598</w:t>
      </w:r>
    </w:p>
    <w:p>
      <w:r>
        <w:t>Kabeh sedulur kabeh makmur; #GusIpulMbakPuti ; #GusIpulPutiMenang</w:t>
      </w:r>
    </w:p>
    <w:p>
      <w:r>
        <w:rPr>
          <w:b/>
          <w:u w:val="single"/>
        </w:rPr>
        <w:t>209599</w:t>
      </w:r>
    </w:p>
    <w:p>
      <w:r>
        <w:t>USER USER USER USER USER USER USER USER Dunga dungu ma orang emang ente pinter bong'</w:t>
      </w:r>
    </w:p>
    <w:p>
      <w:r>
        <w:rPr>
          <w:b/>
          <w:u w:val="single"/>
        </w:rPr>
        <w:t>209600</w:t>
      </w:r>
    </w:p>
    <w:p>
      <w:r>
        <w:t>USER USER Bani remason apa ga kesian kucing-kucingnya pak Harun Yahya kalo bapaknya dipenjara, sapa yang kasih makan.\nNgiahahaha...'</w:t>
      </w:r>
    </w:p>
    <w:p>
      <w:r>
        <w:rPr>
          <w:b/>
          <w:u w:val="single"/>
        </w:rPr>
        <w:t>209601</w:t>
      </w:r>
    </w:p>
    <w:p>
      <w:r>
        <w:t>Hari Kartini, Ibu Iriana Kumpulkan Istri Menteri-Gubernur di Istana Bogor:</w:t>
      </w:r>
    </w:p>
    <w:p>
      <w:r>
        <w:rPr>
          <w:b/>
          <w:u w:val="single"/>
        </w:rPr>
        <w:t>209602</w:t>
      </w:r>
    </w:p>
    <w:p>
      <w:r>
        <w:t>USER selamat sore min, mohon bantuan dg transaksi saya dg no transaksi 180973692324 bahwasa barang yg di kirim penjual rusak/cacat... tetapi penjual tidak merespon di dlm diskusi... mohon utk di tanggapi secepatnya ya.. saya butuh barangnya cepat</w:t>
      </w:r>
    </w:p>
    <w:p>
      <w:r>
        <w:rPr>
          <w:b/>
          <w:u w:val="single"/>
        </w:rPr>
        <w:t>209603</w:t>
      </w:r>
    </w:p>
    <w:p>
      <w:r>
        <w:t>USER USER buseeet nuzuuuk bangeet ke MALING DUIT si ZUMI jhiahaha alumi 212 pikiran cuma gimana jadi maling bisa kasih makan onta NASBUNG kalau lagi demoooo kwkwkwkw'</w:t>
      </w:r>
    </w:p>
    <w:p>
      <w:r>
        <w:rPr>
          <w:b/>
          <w:u w:val="single"/>
        </w:rPr>
        <w:t>209604</w:t>
      </w:r>
    </w:p>
    <w:p>
      <w:r>
        <w:t>USER hallo, nama saya furi, saya adalah seorang katholik bahkan dari negara ini belum merdeka, saya bisa angkat galon ngobrol juga kok :)'</w:t>
      </w:r>
    </w:p>
    <w:p>
      <w:r>
        <w:rPr>
          <w:b/>
          <w:u w:val="single"/>
        </w:rPr>
        <w:t>209605</w:t>
      </w:r>
    </w:p>
    <w:p>
      <w:r>
        <w:t>Bawaslu: Kolaka Tertinggi Pelanggaran ASN Dalam Pilkada</w:t>
      </w:r>
    </w:p>
    <w:p>
      <w:r>
        <w:rPr>
          <w:b/>
          <w:u w:val="single"/>
        </w:rPr>
        <w:t>209606</w:t>
      </w:r>
    </w:p>
    <w:p>
      <w:r>
        <w:t>USER Aku lihat dr cara kamu ngomong kayak nya kamu gk di sekolahin bapakmu dan gk di ajarin yg baik sama bapak mu.. memang lah bapak mu bisa nya bikin anak doang .. ya gini lah jd nya dapat anak kampret'</w:t>
      </w:r>
    </w:p>
    <w:p>
      <w:r>
        <w:rPr>
          <w:b/>
          <w:u w:val="single"/>
        </w:rPr>
        <w:t>209607</w:t>
      </w:r>
    </w:p>
    <w:p>
      <w:r>
        <w:t>USER Titit lu ngaceng'</w:t>
      </w:r>
    </w:p>
    <w:p>
      <w:r>
        <w:rPr>
          <w:b/>
          <w:u w:val="single"/>
        </w:rPr>
        <w:t>209608</w:t>
      </w:r>
    </w:p>
    <w:p>
      <w:r>
        <w:t>USER bagus bagus banget! kaya lo liat sejarah dari sisi yang lain sih.\n\nsama satu lg novel leila chudori yang "Pulang" juga juara banget, itu tentang eksil pki gitu deh.'</w:t>
      </w:r>
    </w:p>
    <w:p>
      <w:r>
        <w:rPr>
          <w:b/>
          <w:u w:val="single"/>
        </w:rPr>
        <w:t>209609</w:t>
      </w:r>
    </w:p>
    <w:p>
      <w:r>
        <w:t>Seoul kini menjadi salah satu destinasi favorit di Asia. Selain budaya yang unik, hallyu atau Korean wave menjadi faktor utama membuat Seoul kebanjiran traveler. Nah, buat kamu yang mau jelajah ke Korea, intip dulu 6 Hal Seru yang dapat kamu lakukan di Seo</w:t>
      </w:r>
    </w:p>
    <w:p>
      <w:r>
        <w:rPr>
          <w:b/>
          <w:u w:val="single"/>
        </w:rPr>
        <w:t>209610</w:t>
      </w:r>
    </w:p>
    <w:p>
      <w:r>
        <w:t>USER USER USER Profile anda sih cukup berumur, tapi kemampuan berfikir otak anda nggak lebih dari anak SD yg percaya saja dg tulisan blogger. TUA KACRUT.'</w:t>
      </w:r>
    </w:p>
    <w:p>
      <w:r>
        <w:rPr>
          <w:b/>
          <w:u w:val="single"/>
        </w:rPr>
        <w:t>209611</w:t>
      </w:r>
    </w:p>
    <w:p>
      <w:r>
        <w:t>RT USER USER USER USER penyusup di partai demokrat.</w:t>
      </w:r>
    </w:p>
    <w:p>
      <w:r>
        <w:rPr>
          <w:b/>
          <w:u w:val="single"/>
        </w:rPr>
        <w:t>209612</w:t>
      </w:r>
    </w:p>
    <w:p>
      <w:r>
        <w:t>USER USER USER USER Udah JATENG ganti gubernur... ; "Sudirman said-Ida Fauziah"</w:t>
      </w:r>
    </w:p>
    <w:p>
      <w:r>
        <w:rPr>
          <w:b/>
          <w:u w:val="single"/>
        </w:rPr>
        <w:t>209613</w:t>
      </w:r>
    </w:p>
    <w:p>
      <w:r>
        <w:t>turonggo sila mudo kota kediri menolak berita hoax dan siap mensukseskan pilkada diwilayah kota kedi:</w:t>
      </w:r>
    </w:p>
    <w:p>
      <w:r>
        <w:rPr>
          <w:b/>
          <w:u w:val="single"/>
        </w:rPr>
        <w:t>209614</w:t>
      </w:r>
    </w:p>
    <w:p>
      <w:r>
        <w:t>Se tu ju bang</w:t>
      </w:r>
    </w:p>
    <w:p>
      <w:r>
        <w:rPr>
          <w:b/>
          <w:u w:val="single"/>
        </w:rPr>
        <w:t>209615</w:t>
      </w:r>
    </w:p>
    <w:p>
      <w:r>
        <w:t>USER Gak Perduli ; Reply-ku nyambung apa enggak, ; yg penting ; #2019GantiPresiden; #2019GantiPresiden; #2019GantiPresiden; #2019GantiPresiden; #2019GantiPresiden; #2019GantiPresiden; #2019GantiPresiden; #2019GantiPresiden; #2019GantiPresiden; #201</w:t>
      </w:r>
    </w:p>
    <w:p>
      <w:r>
        <w:rPr>
          <w:b/>
          <w:u w:val="single"/>
        </w:rPr>
        <w:t>209616</w:t>
      </w:r>
    </w:p>
    <w:p>
      <w:r>
        <w:t>[Situs Genosida] Jejak Senyap Kekerasan Politik dan Budaya di Banyuwangi</w:t>
      </w:r>
    </w:p>
    <w:p>
      <w:r>
        <w:rPr>
          <w:b/>
          <w:u w:val="single"/>
        </w:rPr>
        <w:t>209617</w:t>
      </w:r>
    </w:p>
    <w:p>
      <w:r>
        <w:t>Lho mbok ya ben to yo..wong punya asumsi dan teori ekonomi dewe og.. Teori "Jalan Tembus", bisa jadi besok tiap kepala keluarga diberi mesin cetak uang sendiri. Kan sangar.</w:t>
      </w:r>
    </w:p>
    <w:p>
      <w:r>
        <w:rPr>
          <w:b/>
          <w:u w:val="single"/>
        </w:rPr>
        <w:t>209618</w:t>
      </w:r>
    </w:p>
    <w:p>
      <w:r>
        <w:t>pagi2 buka twatter dan ada salebtuit nulis suami jadi cami buahahaha kntl lsng unfollow'</w:t>
      </w:r>
    </w:p>
    <w:p>
      <w:r>
        <w:rPr>
          <w:b/>
          <w:u w:val="single"/>
        </w:rPr>
        <w:t>209619</w:t>
      </w:r>
    </w:p>
    <w:p>
      <w:r>
        <w:t>Anda harus hapus sendiri setelah, Islam ajaran sesat yg mendungukan &amp; membiadabkan umatnya</w:t>
      </w:r>
    </w:p>
    <w:p>
      <w:r>
        <w:rPr>
          <w:b/>
          <w:u w:val="single"/>
        </w:rPr>
        <w:t>209620</w:t>
      </w:r>
    </w:p>
    <w:p>
      <w:r>
        <w:t>Mbah berfatwa kalo ngomong asu itu ndak papa. Asal jangan diikuti dengan kata kamu atau nama orang. Okesip. ASU'</w:t>
      </w:r>
    </w:p>
    <w:p>
      <w:r>
        <w:rPr>
          <w:b/>
          <w:u w:val="single"/>
        </w:rPr>
        <w:t>209621</w:t>
      </w:r>
    </w:p>
    <w:p>
      <w:r>
        <w:t>RT USER Bener banget ....jasa dia memang luar biasa utk kemenangan Anies - Sandi hasil saracen USER USER</w:t>
      </w:r>
    </w:p>
    <w:p>
      <w:r>
        <w:rPr>
          <w:b/>
          <w:u w:val="single"/>
        </w:rPr>
        <w:t>209622</w:t>
      </w:r>
    </w:p>
    <w:p>
      <w:r>
        <w:t>USER USER Nape ente semakin jauh bud? Apa lidahmu sdh sangat tebal sampai menjilat spt itu?\n\nBELUM TERJADI, BARU AKAN dan itupun dibantu oleh 4 bank asing.\n\nKeluar mulut buaya masuk mulut singa.'</w:t>
      </w:r>
    </w:p>
    <w:p>
      <w:r>
        <w:rPr>
          <w:b/>
          <w:u w:val="single"/>
        </w:rPr>
        <w:t>209623</w:t>
      </w:r>
    </w:p>
    <w:p>
      <w:r>
        <w:t>USER USER Biar lu bacot wahabrer wahbrot ga ngaruh bong! soal lu KAFIR, KAFIR aja napa sensi....'</w:t>
      </w:r>
    </w:p>
    <w:p>
      <w:r>
        <w:rPr>
          <w:b/>
          <w:u w:val="single"/>
        </w:rPr>
        <w:t>209624</w:t>
      </w:r>
    </w:p>
    <w:p>
      <w:r>
        <w:t>USER USER USER Statistik lu gembel. PKS itu partai gurem, kursinya cuma secuil di pemerintahan, pantes sedikit koruptornya.\n\nTapi kalo di persentasikan, ya jumlahnya sama aja.'</w:t>
      </w:r>
    </w:p>
    <w:p>
      <w:r>
        <w:rPr>
          <w:b/>
          <w:u w:val="single"/>
        </w:rPr>
        <w:t>209625</w:t>
      </w:r>
    </w:p>
    <w:p>
      <w:r>
        <w:t>duh kasian sok keritis malah keliatan kaya orang bego. otak lu jg keritis tuh, udh stadium 4 kali sakit nya.'</w:t>
      </w:r>
    </w:p>
    <w:p>
      <w:r>
        <w:rPr>
          <w:b/>
          <w:u w:val="single"/>
        </w:rPr>
        <w:t>209626</w:t>
      </w:r>
    </w:p>
    <w:p>
      <w:r>
        <w:t>Brengsek nih auto correct gwa baru sadar'</w:t>
      </w:r>
    </w:p>
    <w:p>
      <w:r>
        <w:rPr>
          <w:b/>
          <w:u w:val="single"/>
        </w:rPr>
        <w:t>209627</w:t>
      </w:r>
    </w:p>
    <w:p>
      <w:r>
        <w:t>USER Acting nya murahan jadi gg laku di pasaran,CEBONG ya begitu,,,DUNGU nya PERMANEN ,,,,!!hahahaa kebnyakan minum air kencing BAGONG,,,tumpul tuh otak ,'</w:t>
      </w:r>
    </w:p>
    <w:p>
      <w:r>
        <w:rPr>
          <w:b/>
          <w:u w:val="single"/>
        </w:rPr>
        <w:t>209628</w:t>
      </w:r>
    </w:p>
    <w:p>
      <w:r>
        <w:t>Tl;dr\n\nMula2 omputeh babi tu pertikai azan. Pastu si hindu divya ni kata azan tu macam orang bodo jerit2 loudspeaker macam orang cirit. Pastu bila orang petik agama dia, dia play victim. Bodoh'</w:t>
      </w:r>
    </w:p>
    <w:p>
      <w:r>
        <w:rPr>
          <w:b/>
          <w:u w:val="single"/>
        </w:rPr>
        <w:t>209629</w:t>
      </w:r>
    </w:p>
    <w:p>
      <w:r>
        <w:t>USER Pak USER menjabat MenAgama seharusnya mudah sekali Anda mengetahui Injil ditulis 4 manusia biasa</w:t>
      </w:r>
    </w:p>
    <w:p>
      <w:r>
        <w:rPr>
          <w:b/>
          <w:u w:val="single"/>
        </w:rPr>
        <w:t>209630</w:t>
      </w:r>
    </w:p>
    <w:p>
      <w:r>
        <w:t>USER Eh gue yang geblek sm temen yang pinter kan sama aja ya. Tuh kan berarti bener gue yg geblek\xf0\x9f\x98\xa9'</w:t>
      </w:r>
    </w:p>
    <w:p>
      <w:r>
        <w:rPr>
          <w:b/>
          <w:u w:val="single"/>
        </w:rPr>
        <w:t>209631</w:t>
      </w:r>
    </w:p>
    <w:p>
      <w:r>
        <w:t>Gubernur DKI Shalat Jumat Bersama Erdogan</w:t>
      </w:r>
    </w:p>
    <w:p>
      <w:r>
        <w:rPr>
          <w:b/>
          <w:u w:val="single"/>
        </w:rPr>
        <w:t>209632</w:t>
      </w:r>
    </w:p>
    <w:p>
      <w:r>
        <w:t>Gak cuma gendong anak Papua trs difoto ... Prabowo juga punya 8000 anak angkat �???�??? ; ;</w:t>
      </w:r>
    </w:p>
    <w:p>
      <w:r>
        <w:rPr>
          <w:b/>
          <w:u w:val="single"/>
        </w:rPr>
        <w:t>209633</w:t>
      </w:r>
    </w:p>
    <w:p>
      <w:r>
        <w:t>USER Dia idup di sini pake duit transferan full dari Indonesia apa ya/semacamnya? Ga yakin dia idup macam TKI kek aku :)))))'</w:t>
      </w:r>
    </w:p>
    <w:p>
      <w:r>
        <w:rPr>
          <w:b/>
          <w:u w:val="single"/>
        </w:rPr>
        <w:t>209634</w:t>
      </w:r>
    </w:p>
    <w:p>
      <w:r>
        <w:t>Agama kristen sudah mati, sejak abad pertengahan, disapu oleh bankir rentenir Yahudi. Pendeta mereka mengatakan Tuhan itu satu dari tiga.</w:t>
      </w:r>
    </w:p>
    <w:p>
      <w:r>
        <w:rPr>
          <w:b/>
          <w:u w:val="single"/>
        </w:rPr>
        <w:t>209635</w:t>
      </w:r>
    </w:p>
    <w:p>
      <w:r>
        <w:t>6. Iya setan aja naksir \xf0\x9f\x98\x83'</w:t>
      </w:r>
    </w:p>
    <w:p>
      <w:r>
        <w:rPr>
          <w:b/>
          <w:u w:val="single"/>
        </w:rPr>
        <w:t>209636</w:t>
      </w:r>
    </w:p>
    <w:p>
      <w:r>
        <w:t>USER Klo onta kmna ya'</w:t>
      </w:r>
    </w:p>
    <w:p>
      <w:r>
        <w:rPr>
          <w:b/>
          <w:u w:val="single"/>
        </w:rPr>
        <w:t>209637</w:t>
      </w:r>
    </w:p>
    <w:p>
      <w:r>
        <w:t>Dan kecelakaan besarlah bagi orang-orang yang mempersekutukan-Nya,\n\n(yaitu) orang-orang yang tidak menunaikan zakat dan mereka kafir akan adanya (kehidupan) akhirat.\n\xe2\x80\x95QS. Fussilat [41] 6-7\n\n#quran'</w:t>
      </w:r>
    </w:p>
    <w:p>
      <w:r>
        <w:rPr>
          <w:b/>
          <w:u w:val="single"/>
        </w:rPr>
        <w:t>209638</w:t>
      </w:r>
    </w:p>
    <w:p>
      <w:r>
        <w:t>USER Kalo kamu ga join sq pemes kamu gabakalan kepilih\nKalo followers kamu ga puluhan ribu kamu hanya butiran ampas(?)\n\n^ Begitu siiii istilahnya skrng'</w:t>
      </w:r>
    </w:p>
    <w:p>
      <w:r>
        <w:rPr>
          <w:b/>
          <w:u w:val="single"/>
        </w:rPr>
        <w:t>209639</w:t>
      </w:r>
    </w:p>
    <w:p>
      <w:r>
        <w:t>USER Rezim bangsat'</w:t>
      </w:r>
    </w:p>
    <w:p>
      <w:r>
        <w:rPr>
          <w:b/>
          <w:u w:val="single"/>
        </w:rPr>
        <w:t>209640</w:t>
      </w:r>
    </w:p>
    <w:p>
      <w:r>
        <w:t>Jaga Budaya Aman Berkendara, Piaggio Indonesia Luncurkan Kampanye Safety in Style</w:t>
      </w:r>
    </w:p>
    <w:p>
      <w:r>
        <w:rPr>
          <w:b/>
          <w:u w:val="single"/>
        </w:rPr>
        <w:t>209641</w:t>
      </w:r>
    </w:p>
    <w:p>
      <w:r>
        <w:t>USER USER USER USER Seperti yang saya katakan, soal pekerjaan jangan dicampur adukkan dengan kesempatan mengembangkan ilmu. Belum tentu mengerjakan yang butuh pengenalan warna. Contohnya, bidang seni rupa melarang buta warna</w:t>
      </w:r>
    </w:p>
    <w:p>
      <w:r>
        <w:rPr>
          <w:b/>
          <w:u w:val="single"/>
        </w:rPr>
        <w:t>209642</w:t>
      </w:r>
    </w:p>
    <w:p>
      <w:r>
        <w:t>RT USER IklanAhokJahat bikin darah mendidih. bangsat penuh dengan propaganda. emang lo kira islam radikal ?Kalau kami mau</w:t>
      </w:r>
    </w:p>
    <w:p>
      <w:r>
        <w:rPr>
          <w:b/>
          <w:u w:val="single"/>
        </w:rPr>
        <w:t>209643</w:t>
      </w:r>
    </w:p>
    <w:p>
      <w:r>
        <w:t>USER saya ga habis pikir kenapa fanboy ahok bego bego ya pada ga ngerti sejarah. Gampang kejebak iklan. Maaf ya.</w:t>
      </w:r>
    </w:p>
    <w:p>
      <w:r>
        <w:rPr>
          <w:b/>
          <w:u w:val="single"/>
        </w:rPr>
        <w:t>209644</w:t>
      </w:r>
    </w:p>
    <w:p>
      <w:r>
        <w:t>USER USER Udah d jamin emang pasti hidup tenang sm bahagia klo ganti presiden???'</w:t>
      </w:r>
    </w:p>
    <w:p>
      <w:r>
        <w:rPr>
          <w:b/>
          <w:u w:val="single"/>
        </w:rPr>
        <w:t>209645</w:t>
      </w:r>
    </w:p>
    <w:p>
      <w:r>
        <w:t>USER Mungkin yang teriak-teriak itu belum baca buku karya Samuel Tumanggor, seorang mantan aktivis Gerakan Mahasiswa Kristen Indonesia.\n\nPada halaman awal saja beliau sudah menulis: sebelum kita menjadi Kristen, kita sudah terlebih dahulu menjadi w</w:t>
      </w:r>
    </w:p>
    <w:p>
      <w:r>
        <w:rPr>
          <w:b/>
          <w:u w:val="single"/>
        </w:rPr>
        <w:t>209646</w:t>
      </w:r>
    </w:p>
    <w:p>
      <w:r>
        <w:t>Muliaty kawan biasa, baru kenal waktu SMP, 1984, ngak pernah se SD, siswi Chinese Kelas 1A, 2A, 3A, SMP Katolik Santo Petrus, katanya dengan Teddy Lindra.'</w:t>
      </w:r>
    </w:p>
    <w:p>
      <w:r>
        <w:rPr>
          <w:b/>
          <w:u w:val="single"/>
        </w:rPr>
        <w:t>209647</w:t>
      </w:r>
    </w:p>
    <w:p>
      <w:r>
        <w:t>USER USER Gua top in KPK brani meriksa dia dia org .. Kpk mah tebang pilih doi kampungan'</w:t>
      </w:r>
    </w:p>
    <w:p>
      <w:r>
        <w:rPr>
          <w:b/>
          <w:u w:val="single"/>
        </w:rPr>
        <w:t>209648</w:t>
      </w:r>
    </w:p>
    <w:p>
      <w:r>
        <w:t>USER setau gue bank tuh ga ada deh nukar valuta asing, biasanya d toko toko yg jual emas gtu ada\n\ntpi gtau juga d bni si'</w:t>
      </w:r>
    </w:p>
    <w:p>
      <w:r>
        <w:rPr>
          <w:b/>
          <w:u w:val="single"/>
        </w:rPr>
        <w:t>209649</w:t>
      </w:r>
    </w:p>
    <w:p>
      <w:r>
        <w:t>deklarasi pilkada 2018 aman dan anti hoax warga kedungcangkring jabon</w:t>
      </w:r>
    </w:p>
    <w:p>
      <w:r>
        <w:rPr>
          <w:b/>
          <w:u w:val="single"/>
        </w:rPr>
        <w:t>209650</w:t>
      </w:r>
    </w:p>
    <w:p>
      <w:r>
        <w:t>USER USER USER USER Btw bionya Soeharto did nothing wrong. O yauda, gw gausah ngingetin soal Tim Mawar, penculikan aktivis, dan pembantaian PKI yg korbannya sampe 2 juta. Ga perlu ya, ga akan ngarti~'</w:t>
      </w:r>
    </w:p>
    <w:p>
      <w:r>
        <w:rPr>
          <w:b/>
          <w:u w:val="single"/>
        </w:rPr>
        <w:t>209651</w:t>
      </w:r>
    </w:p>
    <w:p>
      <w:r>
        <w:t>tim ahok yg otak wc otak tumpul justru anies itu sdh komit sekali dgn pancasila ,ahok kafir sgt tdk bs berpancasila</w:t>
      </w:r>
    </w:p>
    <w:p>
      <w:r>
        <w:rPr>
          <w:b/>
          <w:u w:val="single"/>
        </w:rPr>
        <w:t>209652</w:t>
      </w:r>
    </w:p>
    <w:p>
      <w:r>
        <w:t>USER budha kafir teroris</w:t>
      </w:r>
    </w:p>
    <w:p>
      <w:r>
        <w:rPr>
          <w:b/>
          <w:u w:val="single"/>
        </w:rPr>
        <w:t>209653</w:t>
      </w:r>
    </w:p>
    <w:p>
      <w:r>
        <w:t>USER USER Anjing maho satu ini&amp;gt; USER cuma gonggong nya aja yg keras tapi tidak punya kemampuan.\nlu udah dapet belum angka awalnya njiing ?'</w:t>
      </w:r>
    </w:p>
    <w:p>
      <w:r>
        <w:rPr>
          <w:b/>
          <w:u w:val="single"/>
        </w:rPr>
        <w:t>209654</w:t>
      </w:r>
    </w:p>
    <w:p>
      <w:r>
        <w:t>USER Pabrik sj mrk sweeping krn tdk mengikuti peraturan mrk ,emangnya negara ini milik nenek mrk?sontoloyo mrk'</w:t>
      </w:r>
    </w:p>
    <w:p>
      <w:r>
        <w:rPr>
          <w:b/>
          <w:u w:val="single"/>
        </w:rPr>
        <w:t>209655</w:t>
      </w:r>
    </w:p>
    <w:p>
      <w:r>
        <w:t>Inilah makna dari Penambakan Gelar Datuk Seri Ulama Setia Negara kepada Ustaz Abdul Somad oleh LAM ( Lembaga Adat Melayu) Riau yang malam ini mendapat penghargaan TOKOH PERUBAHAN REBUPLIKA 2017; ; Artinya: Anak Jati Riau Anak Bangsa Yang (Cinta Negeri).</w:t>
      </w:r>
    </w:p>
    <w:p>
      <w:r>
        <w:rPr>
          <w:b/>
          <w:u w:val="single"/>
        </w:rPr>
        <w:t>209656</w:t>
      </w:r>
    </w:p>
    <w:p>
      <w:r>
        <w:t>USER Di Kroasia enggak ada FPK, Front Pembela Kristen/Katolik.'</w:t>
      </w:r>
    </w:p>
    <w:p>
      <w:r>
        <w:rPr>
          <w:b/>
          <w:u w:val="single"/>
        </w:rPr>
        <w:t>209657</w:t>
      </w:r>
    </w:p>
    <w:p>
      <w:r>
        <w:t>Jadi mas icing udah balik ke Cina yaaa (?) :""")\n\n#EXOPLANET\n#EXO\n#EXO_COMINGSOON\nUSER'</w:t>
      </w:r>
    </w:p>
    <w:p>
      <w:r>
        <w:rPr>
          <w:b/>
          <w:u w:val="single"/>
        </w:rPr>
        <w:t>209658</w:t>
      </w:r>
    </w:p>
    <w:p>
      <w:r>
        <w:t>Kalian datang, obrak-abrik, pastiin udah berantakan, trus pergi.\n\nKan, mereka bajingan, ya. :)'</w:t>
      </w:r>
    </w:p>
    <w:p>
      <w:r>
        <w:rPr>
          <w:b/>
          <w:u w:val="single"/>
        </w:rPr>
        <w:t>209659</w:t>
      </w:r>
    </w:p>
    <w:p>
      <w:r>
        <w:t>Kunyuk... Di like thok ora di read'</w:t>
      </w:r>
    </w:p>
    <w:p>
      <w:r>
        <w:rPr>
          <w:b/>
          <w:u w:val="single"/>
        </w:rPr>
        <w:t>209660</w:t>
      </w:r>
    </w:p>
    <w:p>
      <w:r>
        <w:t>Sak karepmu, lit. Silit.'</w:t>
      </w:r>
    </w:p>
    <w:p>
      <w:r>
        <w:rPr>
          <w:b/>
          <w:u w:val="single"/>
        </w:rPr>
        <w:t>209661</w:t>
      </w:r>
    </w:p>
    <w:p>
      <w:r>
        <w:t>(19) Dalam kancah politik, �??mengalir saja�?? disebut sebagai budaya politik atau perilaku politik atau boleh juga �??faith�??. (diambil dari buku Kang Syaikhu, karya Bung Adi Siregar). USER alumni dari Sekolah Tinggi Akuntansi Negara � USER #Asy</w:t>
      </w:r>
    </w:p>
    <w:p>
      <w:r>
        <w:rPr>
          <w:b/>
          <w:u w:val="single"/>
        </w:rPr>
        <w:t>209662</w:t>
      </w:r>
    </w:p>
    <w:p>
      <w:r>
        <w:t>19. Koruptor pribumi yg disuruh kabur sebelum ditangkap contohnya Nazarudin. Info penangkapan dibocorkan KPK kepada Nazar dgn imbalan USD 1 juta\n\nLalu pejabat polda mengantar dan kawal Nazar sampai naik pesawat. Akhir cerita Sampai di Kolombia \n\nItulah KPK kita \n\nBejat'</w:t>
      </w:r>
    </w:p>
    <w:p>
      <w:r>
        <w:rPr>
          <w:b/>
          <w:u w:val="single"/>
        </w:rPr>
        <w:t>209663</w:t>
      </w:r>
    </w:p>
    <w:p>
      <w:r>
        <w:t>mau beli kitab kuning di roudhatulkutub aja lagi ada promo lho order smswa pinff recommended</w:t>
      </w:r>
    </w:p>
    <w:p>
      <w:r>
        <w:rPr>
          <w:b/>
          <w:u w:val="single"/>
        </w:rPr>
        <w:t>209664</w:t>
      </w:r>
    </w:p>
    <w:p>
      <w:r>
        <w:t>USER Dulu TKI Wanita di Hongkok dihina2 sm dia dgn sebutan "Babu".....emang kok....Congor tdk bertulang.....Manusia Katrok Lu.....'</w:t>
      </w:r>
    </w:p>
    <w:p>
      <w:r>
        <w:rPr>
          <w:b/>
          <w:u w:val="single"/>
        </w:rPr>
        <w:t>209665</w:t>
      </w:r>
    </w:p>
    <w:p>
      <w:r>
        <w:t>di indonesia kalau marah emosi pengen gebukin bilang tolol kalau arab saudi malah senang dibilang tolol bahkan buat bisnis besar karena terdengar seperti talal'</w:t>
      </w:r>
    </w:p>
    <w:p>
      <w:r>
        <w:rPr>
          <w:b/>
          <w:u w:val="single"/>
        </w:rPr>
        <w:t>209666</w:t>
      </w:r>
    </w:p>
    <w:p>
      <w:r>
        <w:t>Kalo ahok menang pilkada bikin video sex bareng anaknya dong tan.? URL</w:t>
      </w:r>
    </w:p>
    <w:p>
      <w:r>
        <w:rPr>
          <w:b/>
          <w:u w:val="single"/>
        </w:rPr>
        <w:t>209667</w:t>
      </w:r>
    </w:p>
    <w:p>
      <w:r>
        <w:t>tolol dah ditungguin juga bgst'</w:t>
      </w:r>
    </w:p>
    <w:p>
      <w:r>
        <w:rPr>
          <w:b/>
          <w:u w:val="single"/>
        </w:rPr>
        <w:t>209668</w:t>
      </w:r>
    </w:p>
    <w:p>
      <w:r>
        <w:t>Nurul Arifin Bertekad Buat Kota Bandung Seperti Jakarta USER USER #BandungGeulis #BandungHarmonis #Calonwalikotabandung #Calonwalikotabandung2018</w:t>
      </w:r>
    </w:p>
    <w:p>
      <w:r>
        <w:rPr>
          <w:b/>
          <w:u w:val="single"/>
        </w:rPr>
        <w:t>209669</w:t>
      </w:r>
    </w:p>
    <w:p>
      <w:r>
        <w:t>USER USER yg jadiin autis buat bahan bercandaan'</w:t>
      </w:r>
    </w:p>
    <w:p>
      <w:r>
        <w:rPr>
          <w:b/>
          <w:u w:val="single"/>
        </w:rPr>
        <w:t>209670</w:t>
      </w:r>
    </w:p>
    <w:p>
      <w:r>
        <w:t>Setelah itu wanti wanti ke semua orang pakai nama saya supaya dapat gereja katolik'</w:t>
      </w:r>
    </w:p>
    <w:p>
      <w:r>
        <w:rPr>
          <w:b/>
          <w:u w:val="single"/>
        </w:rPr>
        <w:t>209671</w:t>
      </w:r>
    </w:p>
    <w:p>
      <w:r>
        <w:t>asik ya. Dulu mati-matian dukung skrg dianggap bukan siapa-siapa. udah bantuin kampanye saracen anies</w:t>
      </w:r>
    </w:p>
    <w:p>
      <w:r>
        <w:rPr>
          <w:b/>
          <w:u w:val="single"/>
        </w:rPr>
        <w:t>209672</w:t>
      </w:r>
    </w:p>
    <w:p>
      <w:r>
        <w:t>USER Telpon Pak USER .Masnya pas pilkada kemarkn milih pak USER ?Siapa tahu nasibnya spt USER .�???�???</w:t>
      </w:r>
    </w:p>
    <w:p>
      <w:r>
        <w:rPr>
          <w:b/>
          <w:u w:val="single"/>
        </w:rPr>
        <w:t>209673</w:t>
      </w:r>
    </w:p>
    <w:p>
      <w:r>
        <w:t>Kebangaan kita pada spirit juang Timnas Garuda mbok jangan dirusak dengan kesinisan anda pada komentator. Kalau nggak mau dengar suara komentator ya datanglah ke stadion. Berteriaklah bersama. Orang-orang ini lho. Orang cari duit kok disinisin. Huu silit</w:t>
      </w:r>
    </w:p>
    <w:p>
      <w:r>
        <w:rPr>
          <w:b/>
          <w:u w:val="single"/>
        </w:rPr>
        <w:t>209674</w:t>
      </w:r>
    </w:p>
    <w:p>
      <w:r>
        <w:t>Umat Hindu dipermak Tentara Budha Radikal jadi ''Teroris Muslim Rohingya''!</w:t>
      </w:r>
    </w:p>
    <w:p>
      <w:r>
        <w:rPr>
          <w:b/>
          <w:u w:val="single"/>
        </w:rPr>
        <w:t>209675</w:t>
      </w:r>
    </w:p>
    <w:p>
      <w:r>
        <w:t>USER USER yaelah lu lihatnya film G30S PKI trus buat rujukan \xf0\x9f\x98\x80\nlu baca buku Manai Sophiaan \njudulnya Kehormatan Bagi yg Berhak \n\nbiar lu melek politik siapa itu Suharto \nBanyakin baca bukan posting gambar kartun biar nda</w:t>
      </w:r>
    </w:p>
    <w:p>
      <w:r>
        <w:rPr>
          <w:b/>
          <w:u w:val="single"/>
        </w:rPr>
        <w:t>209676</w:t>
      </w:r>
    </w:p>
    <w:p>
      <w:r>
        <w:t>USER Sarap tidur lagi enak si wkwk'</w:t>
      </w:r>
    </w:p>
    <w:p>
      <w:r>
        <w:rPr>
          <w:b/>
          <w:u w:val="single"/>
        </w:rPr>
        <w:t>209677</w:t>
      </w:r>
    </w:p>
    <w:p>
      <w:r>
        <w:t>kenapa gua selalu suka dengan anime2 yg ceritanya selalu ada perjanjian dg iblis nya? #DeathNote #TokyoGhoul #NanatsuNoTaizai #BlackButtler #Overlord #Noragami'</w:t>
      </w:r>
    </w:p>
    <w:p>
      <w:r>
        <w:rPr>
          <w:b/>
          <w:u w:val="single"/>
        </w:rPr>
        <w:t>209678</w:t>
      </w:r>
    </w:p>
    <w:p>
      <w:r>
        <w:t>USER USER Marah tah Bang aku bilang Etnis Cina jgn kasi kesempatan memimpin Indonesia??? Cz mereka watak aslinya Menjajah?</w:t>
      </w:r>
    </w:p>
    <w:p>
      <w:r>
        <w:rPr>
          <w:b/>
          <w:u w:val="single"/>
        </w:rPr>
        <w:t>209679</w:t>
      </w:r>
    </w:p>
    <w:p>
      <w:r>
        <w:t>USER Pengen eek di kamar mandi tapi ada kecoa ih aq takut \xf0\x9f\x98\xad\xf0\x9f\x98\xad\xf0\x9f\x98\xad\xf0\x9f\x98\xad\xf0\x9f\x98\xad\xf0\x9f\x98\xad\xf0\x9f\x98\xad\xf0\x9f\x98\xad\xf0\x9f\x98\xad\xf0\x9f\x98\xad\xf0\x9f\x98\xad'</w:t>
      </w:r>
    </w:p>
    <w:p>
      <w:r>
        <w:rPr>
          <w:b/>
          <w:u w:val="single"/>
        </w:rPr>
        <w:t>209680</w:t>
      </w:r>
    </w:p>
    <w:p>
      <w:r>
        <w:t>2.Kalau PANGKAL tentang 'radikal' ini Eslam konyol sontoloyo penjual dan pengibul agama kawanan Guntur Romlah, maka disitulah kualitas 'radikalnya'. Lalu antara 'terorisme' dan 'radikalisme' inipun pengertiannya selalu dikawinkan, terorisme satu dgn radi</w:t>
      </w:r>
    </w:p>
    <w:p>
      <w:r>
        <w:rPr>
          <w:b/>
          <w:u w:val="single"/>
        </w:rPr>
        <w:t>209681</w:t>
      </w:r>
    </w:p>
    <w:p>
      <w:r>
        <w:t>Padahal, persoalannya sangat sederhana. Ganjar Pranowo membacakan ulang PuisiGus Mus, seorang ulama yang juga dikenal dengan produktifitasnya sebagai penyair, di acara �??Rosi: Kandidat Bicara�?? awal Maret lalu. #PercayaGanjarYasin</w:t>
      </w:r>
    </w:p>
    <w:p>
      <w:r>
        <w:rPr>
          <w:b/>
          <w:u w:val="single"/>
        </w:rPr>
        <w:t>209682</w:t>
      </w:r>
    </w:p>
    <w:p>
      <w:r>
        <w:t>Percayalah bahawa setiap manusia di dunia ini diuji oleh Allah SWT. \n\n\xe2\x80\xa2 Yang kaya, diuji dgn sifat tamak.\n\xe2\x80\xa2 Yang miskin, diuji dgn kesusahan.\n\nPercayalah juga bahawa golongan LGBT diuji dengan lebih hebat kerana Allah menguji n</w:t>
      </w:r>
    </w:p>
    <w:p>
      <w:r>
        <w:rPr>
          <w:b/>
          <w:u w:val="single"/>
        </w:rPr>
        <w:t>209683</w:t>
      </w:r>
    </w:p>
    <w:p>
      <w:r>
        <w:t>#catat!Terimakasih sudah menjadi orang idiot pertama dan terakhir yang membuka hatiku utk mengerti apa itu persahabatan'</w:t>
      </w:r>
    </w:p>
    <w:p>
      <w:r>
        <w:rPr>
          <w:b/>
          <w:u w:val="single"/>
        </w:rPr>
        <w:t>209684</w:t>
      </w:r>
    </w:p>
    <w:p>
      <w:r>
        <w:t>Ini screenshot udh agak lama tapi lupa mau kuposting \xf0\x9f\x98\xa5ada yg ketawa ga? Sirinya agak budek dengernya bunggus \xf0\x9f\x98\xb0 URL</w:t>
      </w:r>
    </w:p>
    <w:p>
      <w:r>
        <w:rPr>
          <w:b/>
          <w:u w:val="single"/>
        </w:rPr>
        <w:t>209685</w:t>
      </w:r>
    </w:p>
    <w:p>
      <w:r>
        <w:t>USER Cebong itu is kepalanya = isi perutmya prof.'</w:t>
      </w:r>
    </w:p>
    <w:p>
      <w:r>
        <w:rPr>
          <w:b/>
          <w:u w:val="single"/>
        </w:rPr>
        <w:t>209686</w:t>
      </w:r>
    </w:p>
    <w:p>
      <w:r>
        <w:t>Tamu jokowi tu.</w:t>
      </w:r>
    </w:p>
    <w:p>
      <w:r>
        <w:rPr>
          <w:b/>
          <w:u w:val="single"/>
        </w:rPr>
        <w:t>209687</w:t>
      </w:r>
    </w:p>
    <w:p>
      <w:r>
        <w:t>USER Heran juga saya, setan iblis pada kabur dan takut kalo mendengar Azhan, tapi ini mahluk Allah yg satu ini anteng saja denger azhan bahkan pura2 budek kupingnya, kalah dong setan iblis.'</w:t>
      </w:r>
    </w:p>
    <w:p>
      <w:r>
        <w:rPr>
          <w:b/>
          <w:u w:val="single"/>
        </w:rPr>
        <w:t>209688</w:t>
      </w:r>
    </w:p>
    <w:p>
      <w:r>
        <w:t>gue ngerasa gue ga sipit mata gue kecil aja tapi orang orang bilang gue sipit dan mata gue gabisa melotot...'</w:t>
      </w:r>
    </w:p>
    <w:p>
      <w:r>
        <w:rPr>
          <w:b/>
          <w:u w:val="single"/>
        </w:rPr>
        <w:t>209689</w:t>
      </w:r>
    </w:p>
    <w:p>
      <w:r>
        <w:t>USER Jangan lemah pak polisi...hukum aja...milih dibui apa kerja sosial...mandiin singa apa buaya di kebun binatang...'</w:t>
      </w:r>
    </w:p>
    <w:p>
      <w:r>
        <w:rPr>
          <w:b/>
          <w:u w:val="single"/>
        </w:rPr>
        <w:t>209690</w:t>
      </w:r>
    </w:p>
    <w:p>
      <w:r>
        <w:t>Banyak orang tionghoa pinggiran yg baik2 dan menyebar sama masyarakat kebawah, mereka rata2 bisa bahasa indonesia dengan baik, mereka tdk setuju dg TKA RRC dan juga penamaan jalan RRC. Dalam pernikahan masih memakai adat didaerah (kalau bandung masih pak</w:t>
      </w:r>
    </w:p>
    <w:p>
      <w:r>
        <w:rPr>
          <w:b/>
          <w:u w:val="single"/>
        </w:rPr>
        <w:t>209691</w:t>
      </w:r>
    </w:p>
    <w:p>
      <w:r>
        <w:t>RT USER: Niikmat banget duo cogant abizz lagi ngentot ...\n\xf0\x9f\x98\x8d\xf0\x9f\x98\x8d\xf0\x9f\x98\x8d\xf0\x9f\x98\x98\xf0\x9f\x98\x98\xf0\x9f\x98\x98\xf0\x9f\x92\xa6\xf0\x9f\x92\xa6\xf0\x9f\x92\xa6 URL</w:t>
      </w:r>
    </w:p>
    <w:p>
      <w:r>
        <w:rPr>
          <w:b/>
          <w:u w:val="single"/>
        </w:rPr>
        <w:t>209692</w:t>
      </w:r>
    </w:p>
    <w:p>
      <w:r>
        <w:t>Hoax ala Pak USER yg mampu menyihir 250juta rakyat Indonesia, dan ; semoga rakyat Indonesia tdk tertipu lagi di pilpres 2019 #2019PresidenBaru ; ; Yuuuk Pak USER USER nonton bareng video Hoax ala Pak jokowi ???</w:t>
      </w:r>
    </w:p>
    <w:p>
      <w:r>
        <w:rPr>
          <w:b/>
          <w:u w:val="single"/>
        </w:rPr>
        <w:t>209693</w:t>
      </w:r>
    </w:p>
    <w:p>
      <w:r>
        <w:t>USER Pimen yen gawe ning slawi perek hotel grand dian nah ana toko matrial kue gone nyong, digawe bae pimen \xf0\x9f\x98\x86\xf0\x9f\x98\x86\xf0\x9f\x98\x86 2x9 m temboke wkwk'</w:t>
      </w:r>
    </w:p>
    <w:p>
      <w:r>
        <w:rPr>
          <w:b/>
          <w:u w:val="single"/>
        </w:rPr>
        <w:t>209694</w:t>
      </w:r>
    </w:p>
    <w:p>
      <w:r>
        <w:t>Nisanjinan brengsek saya jadi ketawa.\xf0\x9f\x98\xad'</w:t>
      </w:r>
    </w:p>
    <w:p>
      <w:r>
        <w:rPr>
          <w:b/>
          <w:u w:val="single"/>
        </w:rPr>
        <w:t>209695</w:t>
      </w:r>
    </w:p>
    <w:p>
      <w:r>
        <w:t>USER halaah pak pak ... yang gaduh itu kan cuma org2 spt bpk, skr ya tenang lah lapak udah dikuasai, tinggal bagi2 kue ke sesama gerombolan, kemaren kan pada kelaparan gk dapat apa pun, mau maling pun susah. ; ; rakyat makin parah. ;</w:t>
      </w:r>
    </w:p>
    <w:p>
      <w:r>
        <w:rPr>
          <w:b/>
          <w:u w:val="single"/>
        </w:rPr>
        <w:t>209696</w:t>
      </w:r>
    </w:p>
    <w:p>
      <w:r>
        <w:t>Jika memang kudu memberikan/menyantuni anak yatim piatu ya seharusnya ndak harus orang/si anak yatim piatu itu dari golongan muslim saja. Mau beragama kristen;katolik;hindu;budha dll-nya ya harusnya tetap disantuni.begitu nenurut aturan Agama Alloh.'</w:t>
      </w:r>
    </w:p>
    <w:p>
      <w:r>
        <w:rPr>
          <w:b/>
          <w:u w:val="single"/>
        </w:rPr>
        <w:t>209697</w:t>
      </w:r>
    </w:p>
    <w:p>
      <w:r>
        <w:t>Pengusaha china ;: jk reklamasi pulau G Dibatalkan . Jokowi akan kami lengserkan</w:t>
      </w:r>
    </w:p>
    <w:p>
      <w:r>
        <w:rPr>
          <w:b/>
          <w:u w:val="single"/>
        </w:rPr>
        <w:t>209698</w:t>
      </w:r>
    </w:p>
    <w:p>
      <w:r>
        <w:t>USER dia tdk bermata sipit, maka beritanya biasa2 saja. kalau keturunan udah di pastikan tujuh musim akan disiarkan.'</w:t>
      </w:r>
    </w:p>
    <w:p>
      <w:r>
        <w:rPr>
          <w:b/>
          <w:u w:val="single"/>
        </w:rPr>
        <w:t>209699</w:t>
      </w:r>
    </w:p>
    <w:p>
      <w:r>
        <w:t>USER betul dan semua pihak yg menentang si cina kafir ahok akan di kriminalisasi oleh polisi dgn smua rekayasa hukum nya</w:t>
      </w:r>
    </w:p>
    <w:p>
      <w:r>
        <w:rPr>
          <w:b/>
          <w:u w:val="single"/>
        </w:rPr>
        <w:t>209700</w:t>
      </w:r>
    </w:p>
    <w:p>
      <w:r>
        <w:t>Usir dan depak Cina dan Amerika, komunisme, sekulerisme-liberalisme dan demokrasi, ganti dengan hukum Allah dan RasulNya! [Gus Syams]</w:t>
      </w:r>
    </w:p>
    <w:p>
      <w:r>
        <w:rPr>
          <w:b/>
          <w:u w:val="single"/>
        </w:rPr>
        <w:t>209701</w:t>
      </w:r>
    </w:p>
    <w:p>
      <w:r>
        <w:t>USER USER USER Congor nya Dedemit.'</w:t>
      </w:r>
    </w:p>
    <w:p>
      <w:r>
        <w:rPr>
          <w:b/>
          <w:u w:val="single"/>
        </w:rPr>
        <w:t>209702</w:t>
      </w:r>
    </w:p>
    <w:p>
      <w:r>
        <w:t>Kemaren tuh masuk kelas tau tau temen pada bisa sarangeul haetda-an semua edan sefamous itukah lagu itu :")'</w:t>
      </w:r>
    </w:p>
    <w:p>
      <w:r>
        <w:rPr>
          <w:b/>
          <w:u w:val="single"/>
        </w:rPr>
        <w:t>209703</w:t>
      </w:r>
    </w:p>
    <w:p>
      <w:r>
        <w:t>Beberapa praktisi spiritual yg merujuk kepada kitab tsb mengatakan bahwa Hyang Widhi (sebutan utk Tuhan Maha Esa dlm agama Hindu) tdk sama dgn Gusti Allah. Dikatakan bahwa sesembahan leluhur dulu tdk lain hanyalah sebangsa jin yg tinggal di awang-awang b</w:t>
      </w:r>
    </w:p>
    <w:p>
      <w:r>
        <w:rPr>
          <w:b/>
          <w:u w:val="single"/>
        </w:rPr>
        <w:t>209704</w:t>
      </w:r>
    </w:p>
    <w:p>
      <w:r>
        <w:t>di mana ulat-ulat bangkai tidak mati dan api tidak padam. Karena setiap orang akan digarami dengan api. ~ Mrk 9: 48-49'</w:t>
      </w:r>
    </w:p>
    <w:p>
      <w:r>
        <w:rPr>
          <w:b/>
          <w:u w:val="single"/>
        </w:rPr>
        <w:t>209705</w:t>
      </w:r>
    </w:p>
    <w:p>
      <w:r>
        <w:t>USER Perbandingan fotonya jangn kek gni siiichhh pak....\xf0\x9f\x98\xb1 Nyerem2in aj. #trauma pernah dikejar bencong!\xf0\x9f\x98\xa5'</w:t>
      </w:r>
    </w:p>
    <w:p>
      <w:r>
        <w:rPr>
          <w:b/>
          <w:u w:val="single"/>
        </w:rPr>
        <w:t>209706</w:t>
      </w:r>
    </w:p>
    <w:p>
      <w:r>
        <w:t>Lo kalau mau lebih dekat dalam agama, coba lo berfikir bagaimana lo menjadi seperti tuhan/iblis. Benar kata ulama di Arab yang bilang kita benci yahudi itu karena doktrin dari kita kecil &amp;amp; itu berentet sampai lo punya cicit, cucu, dll. Itu kutukan or</w:t>
      </w:r>
    </w:p>
    <w:p>
      <w:r>
        <w:rPr>
          <w:b/>
          <w:u w:val="single"/>
        </w:rPr>
        <w:t>209707</w:t>
      </w:r>
    </w:p>
    <w:p>
      <w:r>
        <w:t>USER USER USER Saya bukan golongan cebong atau kaum kampret kayak dirimu \xf0\x9f\x98\x82\xf0\x9f\x98\x82\xf0\x9f\x98\x82'</w:t>
      </w:r>
    </w:p>
    <w:p>
      <w:r>
        <w:rPr>
          <w:b/>
          <w:u w:val="single"/>
        </w:rPr>
        <w:t>209708</w:t>
      </w:r>
    </w:p>
    <w:p>
      <w:r>
        <w:t>USER Apankah pengganti kata kafir 2k17 di 2k19? Syiah? JIL? Komunis?'</w:t>
      </w:r>
    </w:p>
    <w:p>
      <w:r>
        <w:rPr>
          <w:b/>
          <w:u w:val="single"/>
        </w:rPr>
        <w:t>209709</w:t>
      </w:r>
    </w:p>
    <w:p>
      <w:r>
        <w:t>USER setuju habiisssss, bu puan wapres pak jkw, dan #2019GantiPresiden</w:t>
      </w:r>
    </w:p>
    <w:p>
      <w:r>
        <w:rPr>
          <w:b/>
          <w:u w:val="single"/>
        </w:rPr>
        <w:t>209710</w:t>
      </w:r>
    </w:p>
    <w:p>
      <w:r>
        <w:t>USER Aseng baik banget huhuhu \xe2\x9d\xa4'</w:t>
      </w:r>
    </w:p>
    <w:p>
      <w:r>
        <w:rPr>
          <w:b/>
          <w:u w:val="single"/>
        </w:rPr>
        <w:t>209711</w:t>
      </w:r>
    </w:p>
    <w:p>
      <w:r>
        <w:t>FIFA siasat isu `suara monyet\xe2\x80\x99 aksi Perancis-Russia\nURL URL</w:t>
      </w:r>
    </w:p>
    <w:p>
      <w:r>
        <w:rPr>
          <w:b/>
          <w:u w:val="single"/>
        </w:rPr>
        <w:t>209712</w:t>
      </w:r>
    </w:p>
    <w:p>
      <w:r>
        <w:t>USER USER bang bong bang bong...lupa ya udah hampir 4 tahun presidenmu dari kelompok cebong, udah 4 th nikmati kemajuan pembangunan cebong..kecuali anda keturunan ONTa Wn jasirah sana'</w:t>
      </w:r>
    </w:p>
    <w:p>
      <w:r>
        <w:rPr>
          <w:b/>
          <w:u w:val="single"/>
        </w:rPr>
        <w:t>209713</w:t>
      </w:r>
    </w:p>
    <w:p>
      <w:r>
        <w:t>Kenapa pemerintah korut melegalkan ganja? Karena pemerintahannya diktator komunis. Di legal in biar rakyat ga musingin pemimpinnya</w:t>
      </w:r>
    </w:p>
    <w:p>
      <w:r>
        <w:rPr>
          <w:b/>
          <w:u w:val="single"/>
        </w:rPr>
        <w:t>209714</w:t>
      </w:r>
    </w:p>
    <w:p>
      <w:r>
        <w:t>USER USER USER USER USER USER USER USER USER USER USER ngak pake jilbab komunis..??..knalpot aja pake saringan pak...sbg org NU hrsnya bisa jg mulutnya punya saringan...'</w:t>
      </w:r>
    </w:p>
    <w:p>
      <w:r>
        <w:rPr>
          <w:b/>
          <w:u w:val="single"/>
        </w:rPr>
        <w:t>209715</w:t>
      </w:r>
    </w:p>
    <w:p>
      <w:r>
        <w:t>Kemudian kami tidak hanya menyediakan untuk atlet dan official saja tapi juga penonton suporter dari negara asing yang jadi tamu-tamu kita," kata Bambang di Jakarta, Senin (2/7/2018). #AyoIndonesia #AsianGamesKita'</w:t>
      </w:r>
    </w:p>
    <w:p>
      <w:r>
        <w:rPr>
          <w:b/>
          <w:u w:val="single"/>
        </w:rPr>
        <w:t>209716</w:t>
      </w:r>
    </w:p>
    <w:p>
      <w:r>
        <w:t>USER Dasar ulama cebong.'</w:t>
      </w:r>
    </w:p>
    <w:p>
      <w:r>
        <w:rPr>
          <w:b/>
          <w:u w:val="single"/>
        </w:rPr>
        <w:t>209717</w:t>
      </w:r>
    </w:p>
    <w:p>
      <w:r>
        <w:t>Usir Cina PKI dari NKRI</w:t>
      </w:r>
    </w:p>
    <w:p>
      <w:r>
        <w:rPr>
          <w:b/>
          <w:u w:val="single"/>
        </w:rPr>
        <w:t>209718</w:t>
      </w:r>
    </w:p>
    <w:p>
      <w:r>
        <w:t>Sdh nyata tuh anies sandi yg trlibat saracen URL</w:t>
      </w:r>
    </w:p>
    <w:p>
      <w:r>
        <w:rPr>
          <w:b/>
          <w:u w:val="single"/>
        </w:rPr>
        <w:t>209719</w:t>
      </w:r>
    </w:p>
    <w:p>
      <w:r>
        <w:t>Awas Provokasi...Jokowi disebut Antek Cina dan Anti Islam</w:t>
      </w:r>
    </w:p>
    <w:p>
      <w:r>
        <w:rPr>
          <w:b/>
          <w:u w:val="single"/>
        </w:rPr>
        <w:t>209720</w:t>
      </w:r>
    </w:p>
    <w:p>
      <w:r>
        <w:t>Anda masih solat berkiblat ke Negeri Kepunyaan Orang Arab, bagaimana Anda menyuruh Dai bicara kebangsaan Pak Lukman?</w:t>
      </w:r>
    </w:p>
    <w:p>
      <w:r>
        <w:rPr>
          <w:b/>
          <w:u w:val="single"/>
        </w:rPr>
        <w:t>209721</w:t>
      </w:r>
    </w:p>
    <w:p>
      <w:r>
        <w:t>RT USER: dipaksa layanin kontol dosen\n\nURL</w:t>
      </w:r>
    </w:p>
    <w:p>
      <w:r>
        <w:rPr>
          <w:b/>
          <w:u w:val="single"/>
        </w:rPr>
        <w:t>209722</w:t>
      </w:r>
    </w:p>
    <w:p>
      <w:r>
        <w:t>SAYA NEMU TULISAN INI.; ; BANKING FOR NON BANK; Urusan bank di Indonesia sebagai urat nadi ekonomi adalah masalah yang bikin ngurut dada. Sedih, sebel, nahan marah. Saya tidak salahkan professional perbankan. Mereka...</w:t>
      </w:r>
    </w:p>
    <w:p>
      <w:r>
        <w:rPr>
          <w:b/>
          <w:u w:val="single"/>
        </w:rPr>
        <w:t>209723</w:t>
      </w:r>
    </w:p>
    <w:p>
      <w:r>
        <w:t>pengkhianatan UUD 45 angket tu harus nya kesini.. lebih ngena... Lengserkan Jokowi</w:t>
      </w:r>
    </w:p>
    <w:p>
      <w:r>
        <w:rPr>
          <w:b/>
          <w:u w:val="single"/>
        </w:rPr>
        <w:t>209724</w:t>
      </w:r>
    </w:p>
    <w:p>
      <w:r>
        <w:t>Kalau Umat Islam tidak Toleran, umat Kristiani, Budha, Rindhu, Cina, dan sebagainya itu PASTI udah kami USIR... URL</w:t>
      </w:r>
    </w:p>
    <w:p>
      <w:r>
        <w:rPr>
          <w:b/>
          <w:u w:val="single"/>
        </w:rPr>
        <w:t>209725</w:t>
      </w:r>
    </w:p>
    <w:p>
      <w:r>
        <w:t>Bani: (makan pisang) "kak han aku belom pernah lho liat orang kepleset karna kulit pisang" trus dia naroh kulit pisang di lantai trus jalan sambil pura-pura ga liat.\n"Licin juga ternyata kak han"\nYha terserah\xf0\x9f\x98\xad'</w:t>
      </w:r>
    </w:p>
    <w:p>
      <w:r>
        <w:rPr>
          <w:b/>
          <w:u w:val="single"/>
        </w:rPr>
        <w:t>209726</w:t>
      </w:r>
    </w:p>
    <w:p>
      <w:r>
        <w:t>Cc. USER ; Miss ann USER ; Mosok yg punya partai kalah sama yg ga ada partainya? :-); Ajak follower mu yg ribuan..</w:t>
      </w:r>
    </w:p>
    <w:p>
      <w:r>
        <w:rPr>
          <w:b/>
          <w:u w:val="single"/>
        </w:rPr>
        <w:t>209727</w:t>
      </w:r>
    </w:p>
    <w:p>
      <w:r>
        <w:t>Gubernur Jabar USER mendampingi Presiden Republik Indonesia, Bapak USER dalam meninjau pelaksanaan pembangunan Bandara BIJB Kertajati USER Majalengka, Selasa (17/04/18).; .; Cc: USER USER USER USER</w:t>
      </w:r>
    </w:p>
    <w:p>
      <w:r>
        <w:rPr>
          <w:b/>
          <w:u w:val="single"/>
        </w:rPr>
        <w:t>209728</w:t>
      </w:r>
    </w:p>
    <w:p>
      <w:r>
        <w:t>Cinta yg sejati adalah ketika kamu buta akan sekelilingmu. #Eikichi [GTO]'</w:t>
      </w:r>
    </w:p>
    <w:p>
      <w:r>
        <w:rPr>
          <w:b/>
          <w:u w:val="single"/>
        </w:rPr>
        <w:t>209729</w:t>
      </w:r>
    </w:p>
    <w:p>
      <w:r>
        <w:t>USER Pers harus mendorong, Penipuan Islam dibuka agar Indonesia bebas dari Jerat Islam, saya siap menjelaskan</w:t>
      </w:r>
    </w:p>
    <w:p>
      <w:r>
        <w:rPr>
          <w:b/>
          <w:u w:val="single"/>
        </w:rPr>
        <w:t>209730</w:t>
      </w:r>
    </w:p>
    <w:p>
      <w:r>
        <w:t>USER Indonesia 99% tetap ganti presiden kopanye nang ruhut #2019GantiPresiden #2019.</w:t>
      </w:r>
    </w:p>
    <w:p>
      <w:r>
        <w:rPr>
          <w:b/>
          <w:u w:val="single"/>
        </w:rPr>
        <w:t>209731</w:t>
      </w:r>
    </w:p>
    <w:p>
      <w:r>
        <w:t>USER Victor baru sekali berkoar aj kalian udh kyk kbakaran jenggot!!\ngmn klu Viktor berulang kali berkoar di sana-sini, di masjid, di jalanan sperti si banci USER guru besar kalian?? apa lgi Viktor chat mesum...pasti kalian bkin rusuh sedunia\nDASAR MUNAFIK!!</w:t>
      </w:r>
    </w:p>
    <w:p>
      <w:r>
        <w:rPr>
          <w:b/>
          <w:u w:val="single"/>
        </w:rPr>
        <w:t>209732</w:t>
      </w:r>
    </w:p>
    <w:p>
      <w:r>
        <w:t>Beberapa Kriteria Pemimpin yg Layak Dilantik dlm Islam:; 1. Shiddiq, Jujur, Bkn PENDUSTA; 2. Tabligh, Tdk Menyembunyikan Kebenaran; 3. Amanah, Terpercaya, Tdk KHIANAT; 4. Fathonah, Cerdas, Tdk Ber-IQ Rendah; Dan:; 1. Adil, Taat Aturan; 2. Punya ILMU &amp;amp;</w:t>
      </w:r>
    </w:p>
    <w:p>
      <w:r>
        <w:rPr>
          <w:b/>
          <w:u w:val="single"/>
        </w:rPr>
        <w:t>209733</w:t>
      </w:r>
    </w:p>
    <w:p>
      <w:r>
        <w:t>USER indonesia itu musibah buat umat Islam tp berkah buat olang cina &amp;amp; kristen</w:t>
      </w:r>
    </w:p>
    <w:p>
      <w:r>
        <w:rPr>
          <w:b/>
          <w:u w:val="single"/>
        </w:rPr>
        <w:t>209734</w:t>
      </w:r>
    </w:p>
    <w:p>
      <w:r>
        <w:t>USER Aku berlindung kepada Allah dari godaan setan yg terkutuk. Aku memohon kepada Allah agar tidak merasa paling islam sendiri dan mudah menyahlahkan orang lain.'</w:t>
      </w:r>
    </w:p>
    <w:p>
      <w:r>
        <w:rPr>
          <w:b/>
          <w:u w:val="single"/>
        </w:rPr>
        <w:t>209735</w:t>
      </w:r>
    </w:p>
    <w:p>
      <w:r>
        <w:t>Rilis Survei Elektabilitas Calon Walikota dan Calon Wakil Walikota Pilkada Kota Bogor 2018, Rabu 11 April 2018 pukul 12:00 Wib, bertempat di Hotel Royal Padjajaran (Hall Utama), Jl, Padjajaran No. 12 Kota Bogor USER #rilischarta #pilkadakotabogo</w:t>
      </w:r>
    </w:p>
    <w:p>
      <w:r>
        <w:rPr>
          <w:b/>
          <w:u w:val="single"/>
        </w:rPr>
        <w:t>209736</w:t>
      </w:r>
    </w:p>
    <w:p>
      <w:r>
        <w:t>USER USER lu yang munafik ngaku golput tapi panas dingin belain si kuli cina itu kejang2 liat orang kagum sama pemimpin yg karismatik bukan yg plonga plongo\xf0\x9f\x98\x82\xf0\x9f\x98\x82\xf0\x9f\x98\x82'</w:t>
      </w:r>
    </w:p>
    <w:p>
      <w:r>
        <w:rPr>
          <w:b/>
          <w:u w:val="single"/>
        </w:rPr>
        <w:t>209737</w:t>
      </w:r>
    </w:p>
    <w:p>
      <w:r>
        <w:t>USER Parahnya Lagi TK Aseng/Asing ampe 10jt yg mau di Nusantara kan Pak,... \xf0\x9f\x98\xac'</w:t>
      </w:r>
    </w:p>
    <w:p>
      <w:r>
        <w:rPr>
          <w:b/>
          <w:u w:val="single"/>
        </w:rPr>
        <w:t>209738</w:t>
      </w:r>
    </w:p>
    <w:p>
      <w:r>
        <w:t>RT USER Yg cinta orba pasti mengidolakan prabowo &amp;amp; hary tanoe :D</w:t>
      </w:r>
    </w:p>
    <w:p>
      <w:r>
        <w:rPr>
          <w:b/>
          <w:u w:val="single"/>
        </w:rPr>
        <w:t>209739</w:t>
      </w:r>
    </w:p>
    <w:p>
      <w:r>
        <w:t>alhamdulillahongkos haji turun ini dampak buat bank syariah</w:t>
      </w:r>
    </w:p>
    <w:p>
      <w:r>
        <w:rPr>
          <w:b/>
          <w:u w:val="single"/>
        </w:rPr>
        <w:t>209740</w:t>
      </w:r>
    </w:p>
    <w:p>
      <w:r>
        <w:t>USER Hahaha mcm babi ayat, pandai tak berotak'</w:t>
      </w:r>
    </w:p>
    <w:p>
      <w:r>
        <w:rPr>
          <w:b/>
          <w:u w:val="single"/>
        </w:rPr>
        <w:t>209741</w:t>
      </w:r>
    </w:p>
    <w:p>
      <w:r>
        <w:t>RT USER USER kebesaran jiwa anies?? yang ada kebesaran ego dan ambisi. liat cara kampanyenya yang brutal 11 12 ama sandi</w:t>
      </w:r>
    </w:p>
    <w:p>
      <w:r>
        <w:rPr>
          <w:b/>
          <w:u w:val="single"/>
        </w:rPr>
        <w:t>209742</w:t>
      </w:r>
    </w:p>
    <w:p>
      <w:r>
        <w:t>KPK lagi lagi kalah. Sudah selayaknya di bubarkan !!!</w:t>
      </w:r>
    </w:p>
    <w:p>
      <w:r>
        <w:rPr>
          <w:b/>
          <w:u w:val="single"/>
        </w:rPr>
        <w:t>209743</w:t>
      </w:r>
    </w:p>
    <w:p>
      <w:r>
        <w:t>USER yang cina wni dukung prabowo langsung auto arab\xf0\x9f\x98\x85\xf0\x9f\x98\x86'</w:t>
      </w:r>
    </w:p>
    <w:p>
      <w:r>
        <w:rPr>
          <w:b/>
          <w:u w:val="single"/>
        </w:rPr>
        <w:t>209744</w:t>
      </w:r>
    </w:p>
    <w:p>
      <w:r>
        <w:t>kebiadaban ahok cina kafir anak2 rakyat kecil pribumi dan ibu2 islam semua digusur dari rumahnya serta kehidupannya</w:t>
      </w:r>
    </w:p>
    <w:p>
      <w:r>
        <w:rPr>
          <w:b/>
          <w:u w:val="single"/>
        </w:rPr>
        <w:t>209745</w:t>
      </w:r>
    </w:p>
    <w:p>
      <w:r>
        <w:t>USER Siap mengabdi utk kepentingan aseng'</w:t>
      </w:r>
    </w:p>
    <w:p>
      <w:r>
        <w:rPr>
          <w:b/>
          <w:u w:val="single"/>
        </w:rPr>
        <w:t>209746</w:t>
      </w:r>
    </w:p>
    <w:p>
      <w:r>
        <w:t>Jokowi kalah dg Demo. Jokowi kalah dg Rizieq. Jokowi kalah dg FPI. Lengserkan saja!!... Mending Rusak sekalian Negara ini...Bangsat!!</w:t>
      </w:r>
    </w:p>
    <w:p>
      <w:r>
        <w:rPr>
          <w:b/>
          <w:u w:val="single"/>
        </w:rPr>
        <w:t>209747</w:t>
      </w:r>
    </w:p>
    <w:p>
      <w:r>
        <w:t>USER USER Ohh rujukannya orang merah juga.. yang dulu temamenan bareng sama PKI.. gak kapok\xc2\xb2 begonya lu Bong..'</w:t>
      </w:r>
    </w:p>
    <w:p>
      <w:r>
        <w:rPr>
          <w:b/>
          <w:u w:val="single"/>
        </w:rPr>
        <w:t>209748</w:t>
      </w:r>
    </w:p>
    <w:p>
      <w:r>
        <w:t>Amoroso Katamsi, Pemeran Presiden Soeharto Berpulang</w:t>
      </w:r>
    </w:p>
    <w:p>
      <w:r>
        <w:rPr>
          <w:b/>
          <w:u w:val="single"/>
        </w:rPr>
        <w:t>209749</w:t>
      </w:r>
    </w:p>
    <w:p>
      <w:r>
        <w:t>Bamsoet: Usulan Pilkada Kembali Lewat DPRD dari KPK</w:t>
      </w:r>
    </w:p>
    <w:p>
      <w:r>
        <w:rPr>
          <w:b/>
          <w:u w:val="single"/>
        </w:rPr>
        <w:t>209750</w:t>
      </w:r>
    </w:p>
    <w:p>
      <w:r>
        <w:t>Ane sih nonton aja sambil gelar tiker, selonjoran sambil ngopi �??; *mantaff</w:t>
      </w:r>
    </w:p>
    <w:p>
      <w:r>
        <w:rPr>
          <w:b/>
          <w:u w:val="single"/>
        </w:rPr>
        <w:t>209751</w:t>
      </w:r>
    </w:p>
    <w:p>
      <w:r>
        <w:t>Seandainya Prabowo Presiden Konflik Rohingya Jadi Apa? Jadi ga jelas, semuanya ditipu oleh prabowo</w:t>
      </w:r>
    </w:p>
    <w:p>
      <w:r>
        <w:rPr>
          <w:b/>
          <w:u w:val="single"/>
        </w:rPr>
        <w:t>209752</w:t>
      </w:r>
    </w:p>
    <w:p>
      <w:r>
        <w:t>Kena Sanksi AS, Produksi Alumunium Rusia Terancam Menurun</w:t>
      </w:r>
    </w:p>
    <w:p>
      <w:r>
        <w:rPr>
          <w:b/>
          <w:u w:val="single"/>
        </w:rPr>
        <w:t>209753</w:t>
      </w:r>
    </w:p>
    <w:p>
      <w:r>
        <w:t>RT USER USER USER maju mencebur mundur menjengkang itulah yang akan dialami mukidi</w:t>
      </w:r>
    </w:p>
    <w:p>
      <w:r>
        <w:rPr>
          <w:b/>
          <w:u w:val="single"/>
        </w:rPr>
        <w:t>209754</w:t>
      </w:r>
    </w:p>
    <w:p>
      <w:r>
        <w:t>USER Iya yg dlu diangkat ridwan kamil itu.. sedih banget ya \xf0\x9f\x98\xad aku liat monyet2nya itu loh ga tega..\n\nBtw yg kandang buaya kayanya inget deh, lumut dimana2, trus kandangnya ga jelas gitu \xf0\x9f\xa4\xa6\xf0\x9f\x8f\xbc\xe2\x80\x8</w:t>
      </w:r>
    </w:p>
    <w:p>
      <w:r>
        <w:rPr>
          <w:b/>
          <w:u w:val="single"/>
        </w:rPr>
        <w:t>209755</w:t>
      </w:r>
    </w:p>
    <w:p>
      <w:r>
        <w:t>(((Katolik Nusantara)))'</w:t>
      </w:r>
    </w:p>
    <w:p>
      <w:r>
        <w:rPr>
          <w:b/>
          <w:u w:val="single"/>
        </w:rPr>
        <w:t>209756</w:t>
      </w:r>
    </w:p>
    <w:p>
      <w:r>
        <w:t>USER Kejadian 98, sgt menyedihkan.. ada beberapa warga Tionghoa yg sdh 28 thn menetap dan berbaur di kampung saya, pdhl kami org KP, sdh berusaha melindungi\xe2\x80\x8b mereka, ehh kejadian 98 mereka lari terbirit-birit meninggal rumah dan temp</w:t>
      </w:r>
    </w:p>
    <w:p>
      <w:r>
        <w:rPr>
          <w:b/>
          <w:u w:val="single"/>
        </w:rPr>
        <w:t>209757</w:t>
      </w:r>
    </w:p>
    <w:p>
      <w:r>
        <w:t>USER Wasuuu, cangkem po silit kok angel dicekel ki'</w:t>
      </w:r>
    </w:p>
    <w:p>
      <w:r>
        <w:rPr>
          <w:b/>
          <w:u w:val="single"/>
        </w:rPr>
        <w:t>209758</w:t>
      </w:r>
    </w:p>
    <w:p>
      <w:r>
        <w:t>seperti diketahui banyak banu Yahudi yg pergi menetap di Jazirah. terkhusus arab tengah seperti banu Najjar, Qurayza, Nadir etc.'</w:t>
      </w:r>
    </w:p>
    <w:p>
      <w:r>
        <w:rPr>
          <w:b/>
          <w:u w:val="single"/>
        </w:rPr>
        <w:t>209759</w:t>
      </w:r>
    </w:p>
    <w:p>
      <w:r>
        <w:t>Usul USER Lebih bagus tampa USER . Jadi SEGERA. LENGSERKAN USER ...Blegitu.. URL</w:t>
      </w:r>
    </w:p>
    <w:p>
      <w:r>
        <w:rPr>
          <w:b/>
          <w:u w:val="single"/>
        </w:rPr>
        <w:t>209760</w:t>
      </w:r>
    </w:p>
    <w:p>
      <w:r>
        <w:t>USER GUA MAU MANDI DULU BYE, MAU NABUNG JUGA DI JAMBAN'</w:t>
      </w:r>
    </w:p>
    <w:p>
      <w:r>
        <w:rPr>
          <w:b/>
          <w:u w:val="single"/>
        </w:rPr>
        <w:t>209761</w:t>
      </w:r>
    </w:p>
    <w:p>
      <w:r>
        <w:t>USER Itu ank udik yg dibelakang bisa minggir gak'</w:t>
      </w:r>
    </w:p>
    <w:p>
      <w:r>
        <w:rPr>
          <w:b/>
          <w:u w:val="single"/>
        </w:rPr>
        <w:t>209762</w:t>
      </w:r>
    </w:p>
    <w:p>
      <w:r>
        <w:t>Sebagai umat Islam rasa kecewa marah thdp rezim ini manusiawi krn ulama dikriminalisasi makin anti sampe kpnpun...sikap gue SaveUstadAlfian</w:t>
      </w:r>
    </w:p>
    <w:p>
      <w:r>
        <w:rPr>
          <w:b/>
          <w:u w:val="single"/>
        </w:rPr>
        <w:t>209763</w:t>
      </w:r>
    </w:p>
    <w:p>
      <w:r>
        <w:t>USER APAAN BORO BORO CACAT'</w:t>
      </w:r>
    </w:p>
    <w:p>
      <w:r>
        <w:rPr>
          <w:b/>
          <w:u w:val="single"/>
        </w:rPr>
        <w:t>209764</w:t>
      </w:r>
    </w:p>
    <w:p>
      <w:r>
        <w:t>RT USER Teruslah Nuduh USER PKI Jkw anti Islam rkyt gk Ada yg percaya.Kl mau kampanye contohlah USERUSER USER</w:t>
      </w:r>
    </w:p>
    <w:p>
      <w:r>
        <w:rPr>
          <w:b/>
          <w:u w:val="single"/>
        </w:rPr>
        <w:t>209765</w:t>
      </w:r>
    </w:p>
    <w:p>
      <w:r>
        <w:t>USER Malaysia butuh tenaga jongos dari Indonesia. Dan Indonesia tdk mampu memberi pekerjaan utk rakyatnya. Sekarang malah lapangan kerja rakyat diberikan utk Rakyat China. Otak lu dimana hoi pejabat asal bacot aja congor lu.'</w:t>
      </w:r>
    </w:p>
    <w:p>
      <w:r>
        <w:rPr>
          <w:b/>
          <w:u w:val="single"/>
        </w:rPr>
        <w:t>209766</w:t>
      </w:r>
    </w:p>
    <w:p>
      <w:r>
        <w:t>RT USER: Jilat kontol sampe tegang baru masukin memek'</w:t>
      </w:r>
    </w:p>
    <w:p>
      <w:r>
        <w:rPr>
          <w:b/>
          <w:u w:val="single"/>
        </w:rPr>
        <w:t>209767</w:t>
      </w:r>
    </w:p>
    <w:p>
      <w:r>
        <w:t>USER Se-random-nya gue paling "Yang, pengen ke gereja" (padahal sama2 bukan kristen), "Kalo nanti rambut kamu mulai botak kamu mau botakin sekalian atau mau pake obat penumbuh rambut?", atau "Yang cara kerja piston itu gimana?". Kalo gue lg random</w:t>
      </w:r>
    </w:p>
    <w:p>
      <w:r>
        <w:rPr>
          <w:b/>
          <w:u w:val="single"/>
        </w:rPr>
        <w:t>209768</w:t>
      </w:r>
    </w:p>
    <w:p>
      <w:r>
        <w:t>USER USER USER USER Lo nanya gw marah apa kan, sdh gw jawab, gw marah krn si brengsek itu menghina agama gw juga.Jgn salahkan gw kalo gw hina balik dia, termasuk yg jadi junjungannya \xf0\x9f\x98\x89\nAdilnya dmn?Anonymous kan ur</w:t>
      </w:r>
    </w:p>
    <w:p>
      <w:r>
        <w:rPr>
          <w:b/>
          <w:u w:val="single"/>
        </w:rPr>
        <w:t>209769</w:t>
      </w:r>
    </w:p>
    <w:p>
      <w:r>
        <w:t>USER Bejat bener bgst yang nyulik. Itu yang ngelakuin bukan manusia. Iblis kali. Hhhhh emosi gua anjer.'</w:t>
      </w:r>
    </w:p>
    <w:p>
      <w:r>
        <w:rPr>
          <w:b/>
          <w:u w:val="single"/>
        </w:rPr>
        <w:t>209770</w:t>
      </w:r>
    </w:p>
    <w:p>
      <w:r>
        <w:t>USER USER USER Dia gak cuma picik tapi juga picek'</w:t>
      </w:r>
    </w:p>
    <w:p>
      <w:r>
        <w:rPr>
          <w:b/>
          <w:u w:val="single"/>
        </w:rPr>
        <w:t>209771</w:t>
      </w:r>
    </w:p>
    <w:p>
      <w:r>
        <w:t>Pak presiden USER ; Tampak magis .. ; �???</w:t>
      </w:r>
    </w:p>
    <w:p>
      <w:r>
        <w:rPr>
          <w:b/>
          <w:u w:val="single"/>
        </w:rPr>
        <w:t>209772</w:t>
      </w:r>
    </w:p>
    <w:p>
      <w:r>
        <w:t>Punya tetangga, udah perawan tua, lesbi nyinyir, rese lagi'</w:t>
      </w:r>
    </w:p>
    <w:p>
      <w:r>
        <w:rPr>
          <w:b/>
          <w:u w:val="single"/>
        </w:rPr>
        <w:t>209773</w:t>
      </w:r>
    </w:p>
    <w:p>
      <w:r>
        <w:t>Jika alkohol saja bisa haram karena penyalah gunaannya, bagaimana dengan agama ?</w:t>
      </w:r>
    </w:p>
    <w:p>
      <w:r>
        <w:rPr>
          <w:b/>
          <w:u w:val="single"/>
        </w:rPr>
        <w:t>209774</w:t>
      </w:r>
    </w:p>
    <w:p>
      <w:r>
        <w:t>USER USER USER Aduh... yah sama aja lah klo gitu, mau akuisisi tp bawa2 teman org asing, berarti 51% itu bukan milik pemerintah semua donk...'</w:t>
      </w:r>
    </w:p>
    <w:p>
      <w:r>
        <w:rPr>
          <w:b/>
          <w:u w:val="single"/>
        </w:rPr>
        <w:t>209775</w:t>
      </w:r>
    </w:p>
    <w:p>
      <w:r>
        <w:t>USER USER itu yang menuduh gak konsisten amat sih. Satu hari menuduh Gus USER liberal, hari lain komunis.\xf0\x9f\x98\x92'</w:t>
      </w:r>
    </w:p>
    <w:p>
      <w:r>
        <w:rPr>
          <w:b/>
          <w:u w:val="single"/>
        </w:rPr>
        <w:t>209776</w:t>
      </w:r>
    </w:p>
    <w:p>
      <w:r>
        <w:t>RT USER: GOBLOK LO ASLI. URL</w:t>
      </w:r>
    </w:p>
    <w:p>
      <w:r>
        <w:rPr>
          <w:b/>
          <w:u w:val="single"/>
        </w:rPr>
        <w:t>209777</w:t>
      </w:r>
    </w:p>
    <w:p>
      <w:r>
        <w:t>Beliau adalah salah seorang ulama dan tokoh yang sangat kharismatik dan populer di Kalimantan. ; #HarakahIslamiyah #Harkis #YukNgaji</w:t>
      </w:r>
    </w:p>
    <w:p>
      <w:r>
        <w:rPr>
          <w:b/>
          <w:u w:val="single"/>
        </w:rPr>
        <w:t>209778</w:t>
      </w:r>
    </w:p>
    <w:p>
      <w:r>
        <w:t>USER USER USER eh cina setan numpang makan di indonesia jg seenak nya</w:t>
      </w:r>
    </w:p>
    <w:p>
      <w:r>
        <w:rPr>
          <w:b/>
          <w:u w:val="single"/>
        </w:rPr>
        <w:t>209779</w:t>
      </w:r>
    </w:p>
    <w:p>
      <w:r>
        <w:t>USER USER USER USER USER USER USER USER Namanya juga bani onta peminum ekstrak tinjah al urine onta USER ... ngoaahahaa'</w:t>
      </w:r>
    </w:p>
    <w:p>
      <w:r>
        <w:rPr>
          <w:b/>
          <w:u w:val="single"/>
        </w:rPr>
        <w:t>209780</w:t>
      </w:r>
    </w:p>
    <w:p>
      <w:r>
        <w:t>Ini dia yg ke 4 #Asyikm3nang</w:t>
      </w:r>
    </w:p>
    <w:p>
      <w:r>
        <w:rPr>
          <w:b/>
          <w:u w:val="single"/>
        </w:rPr>
        <w:t>209781</w:t>
      </w:r>
    </w:p>
    <w:p>
      <w:r>
        <w:t>RT USER: benda bodo apa aku baca ni... bukan ke korang golongan bijak pandai. kenapa bingai sangat ni...... kalau gitu beribu2\xe2\x80\xa6'</w:t>
      </w:r>
    </w:p>
    <w:p>
      <w:r>
        <w:rPr>
          <w:b/>
          <w:u w:val="single"/>
        </w:rPr>
        <w:t>209782</w:t>
      </w:r>
    </w:p>
    <w:p>
      <w:r>
        <w:t>Jadi subeyers aselik ga enak banget ya..\nAda prestasi rezim sekarang, subeye dienyek, 10 taon ngapain aja? Ada kekurangan, subeye juga jadi sasaran, sisaan rezimnya. Makanya, jadi pejabat tuh punya prestasi, biar ga dienyek mulu? \xf0\x9f\x98\x81'</w:t>
      </w:r>
    </w:p>
    <w:p>
      <w:r>
        <w:rPr>
          <w:b/>
          <w:u w:val="single"/>
        </w:rPr>
        <w:t>209783</w:t>
      </w:r>
    </w:p>
    <w:p>
      <w:r>
        <w:t>USER USER Aing lewih hayang seri nempo mnh . Jalema tolol nu ngan bisa ngmng sangenahna tampa mikir tah mnh'</w:t>
      </w:r>
    </w:p>
    <w:p>
      <w:r>
        <w:rPr>
          <w:b/>
          <w:u w:val="single"/>
        </w:rPr>
        <w:t>209784</w:t>
      </w:r>
    </w:p>
    <w:p>
      <w:r>
        <w:t>USER Cebong gk kan ngerti yg ginian.\nOtak cuma aksesoris di kepala nya.\n#2019GantiPresiden'</w:t>
      </w:r>
    </w:p>
    <w:p>
      <w:r>
        <w:rPr>
          <w:b/>
          <w:u w:val="single"/>
        </w:rPr>
        <w:t>209785</w:t>
      </w:r>
    </w:p>
    <w:p>
      <w:r>
        <w:t>COPAS.\n\nYang harus di NUSANTARAKAN itu bukan ISLAM pak USER , tapi Freefort, Newmont, Indosat, dan Aset2 negara yang sudah ditangan asing.'</w:t>
      </w:r>
    </w:p>
    <w:p>
      <w:r>
        <w:rPr>
          <w:b/>
          <w:u w:val="single"/>
        </w:rPr>
        <w:t>209786</w:t>
      </w:r>
    </w:p>
    <w:p>
      <w:r>
        <w:t>ahok bebas, ulama akan beri komando revolusi lengserkan jokowi _ berita islam Jokowi Memerintahkan Kapolri... URL</w:t>
      </w:r>
    </w:p>
    <w:p>
      <w:r>
        <w:rPr>
          <w:b/>
          <w:u w:val="single"/>
        </w:rPr>
        <w:t>209787</w:t>
      </w:r>
    </w:p>
    <w:p>
      <w:r>
        <w:t>USER ohiya maaf ya setan'</w:t>
      </w:r>
    </w:p>
    <w:p>
      <w:r>
        <w:rPr>
          <w:b/>
          <w:u w:val="single"/>
        </w:rPr>
        <w:t>209788</w:t>
      </w:r>
    </w:p>
    <w:p>
      <w:r>
        <w:t>Sejak thn 80an lg majlis fatwa kebangsaan telah menetapkan umat Islam haram terbabit dlm program zionis termasuklah kelab2 Rotary, Lion dsbnya</w:t>
      </w:r>
    </w:p>
    <w:p>
      <w:r>
        <w:rPr>
          <w:b/>
          <w:u w:val="single"/>
        </w:rPr>
        <w:t>209789</w:t>
      </w:r>
    </w:p>
    <w:p>
      <w:r>
        <w:t>USER Banci kaleng...'</w:t>
      </w:r>
    </w:p>
    <w:p>
      <w:r>
        <w:rPr>
          <w:b/>
          <w:u w:val="single"/>
        </w:rPr>
        <w:t>209790</w:t>
      </w:r>
    </w:p>
    <w:p>
      <w:r>
        <w:t>dasar fans kampang'</w:t>
      </w:r>
    </w:p>
    <w:p>
      <w:r>
        <w:rPr>
          <w:b/>
          <w:u w:val="single"/>
        </w:rPr>
        <w:t>209791</w:t>
      </w:r>
    </w:p>
    <w:p>
      <w:r>
        <w:t>USER USER USER USER USER USER USER Dan saya yakin ilmu agama USER jauh lebih banyak dari ilmumu dan itu sangat jelas dg mudahnya kamu mengatakan KAFIR pada seseorang, tapi DIAM saat kitab su</w:t>
      </w:r>
    </w:p>
    <w:p>
      <w:r>
        <w:rPr>
          <w:b/>
          <w:u w:val="single"/>
        </w:rPr>
        <w:t>209792</w:t>
      </w:r>
    </w:p>
    <w:p>
      <w:r>
        <w:t>USER USER Dua duanya culun'</w:t>
      </w:r>
    </w:p>
    <w:p>
      <w:r>
        <w:rPr>
          <w:b/>
          <w:u w:val="single"/>
        </w:rPr>
        <w:t>209793</w:t>
      </w:r>
    </w:p>
    <w:p>
      <w:r>
        <w:t>USER USER partai kunyuk'</w:t>
      </w:r>
    </w:p>
    <w:p>
      <w:r>
        <w:rPr>
          <w:b/>
          <w:u w:val="single"/>
        </w:rPr>
        <w:t>209794</w:t>
      </w:r>
    </w:p>
    <w:p>
      <w:r>
        <w:t>biksu cabul karena melanggar ajaran Budha ... MUSLIM JADI TERORIS KARENA SESUAI AJARAN ISLAM URL URL</w:t>
      </w:r>
    </w:p>
    <w:p>
      <w:r>
        <w:rPr>
          <w:b/>
          <w:u w:val="single"/>
        </w:rPr>
        <w:t>209795</w:t>
      </w:r>
    </w:p>
    <w:p>
      <w:r>
        <w:t>USER KEBIJAKAM PENGEMBALIAN BEBAS KERUMITAN\n\xf0\x9f\x91\x89Memberikan garansi tanpa merumitkan konsumen dalam Pengembalian Barang yang cacat/rusak produksi kepada konsumen dalam 7 hari dari tanggal pembelian #HauzID #HauzMiniQuiz \nIkut jawab yuk @</w:t>
      </w:r>
    </w:p>
    <w:p>
      <w:r>
        <w:rPr>
          <w:b/>
          <w:u w:val="single"/>
        </w:rPr>
        <w:t>209796</w:t>
      </w:r>
    </w:p>
    <w:p>
      <w:r>
        <w:t>USER Emang opoo mba? Kismis? Qizmin? Aku malah nek nyebut eek tikus iku kismis\xf0\x9f\x98\x82'</w:t>
      </w:r>
    </w:p>
    <w:p>
      <w:r>
        <w:rPr>
          <w:b/>
          <w:u w:val="single"/>
        </w:rPr>
        <w:t>209797</w:t>
      </w:r>
    </w:p>
    <w:p>
      <w:r>
        <w:t>USER Kacrut nih orang.'</w:t>
      </w:r>
    </w:p>
    <w:p>
      <w:r>
        <w:rPr>
          <w:b/>
          <w:u w:val="single"/>
        </w:rPr>
        <w:t>209798</w:t>
      </w:r>
    </w:p>
    <w:p>
      <w:r>
        <w:t>Mata nya belo banget coy, padahal sipit yaallah diriku teringat waktu basah2an pas mos :( dan tampang nya beda banget, byk dosa dah hari ini wkwk'</w:t>
      </w:r>
    </w:p>
    <w:p>
      <w:r>
        <w:rPr>
          <w:b/>
          <w:u w:val="single"/>
        </w:rPr>
        <w:t>209799</w:t>
      </w:r>
    </w:p>
    <w:p>
      <w:r>
        <w:t>USER keren lagu nya bang.....</w:t>
      </w:r>
    </w:p>
    <w:p>
      <w:r>
        <w:rPr>
          <w:b/>
          <w:u w:val="single"/>
        </w:rPr>
        <w:t>209800</w:t>
      </w:r>
    </w:p>
    <w:p>
      <w:r>
        <w:t>RT USER: Jisung itu ngga bisa akting sok cool, terlalu lugas, keliatan udik, keliatan banget newbienya, keliatan banget ngga pernah l\xe2\x80\xa6'</w:t>
      </w:r>
    </w:p>
    <w:p>
      <w:r>
        <w:rPr>
          <w:b/>
          <w:u w:val="single"/>
        </w:rPr>
        <w:t>209801</w:t>
      </w:r>
    </w:p>
    <w:p>
      <w:r>
        <w:t>Nah ini salah satu pengejawantahan agama itu candu. Kurang komunis apa coba ??</w:t>
      </w:r>
    </w:p>
    <w:p>
      <w:r>
        <w:rPr>
          <w:b/>
          <w:u w:val="single"/>
        </w:rPr>
        <w:t>209802</w:t>
      </w:r>
    </w:p>
    <w:p>
      <w:r>
        <w:t>Ndakda yg salah dengan ucap UsirDubesMyanmar atau CabutNobelSuuKyi apa bedanya dengan ucap turunkan jokowi atau bubarkan DPR ketika demo</w:t>
      </w:r>
    </w:p>
    <w:p>
      <w:r>
        <w:rPr>
          <w:b/>
          <w:u w:val="single"/>
        </w:rPr>
        <w:t>209803</w:t>
      </w:r>
    </w:p>
    <w:p>
      <w:r>
        <w:t>USER Pro yahudi'</w:t>
      </w:r>
    </w:p>
    <w:p>
      <w:r>
        <w:rPr>
          <w:b/>
          <w:u w:val="single"/>
        </w:rPr>
        <w:t>209804</w:t>
      </w:r>
    </w:p>
    <w:p>
      <w:r>
        <w:t>USER USER USER USER Duit haram, hasil gratifikasi/sogokan cukong\xc2\xb2 aseng Reklamasi..\n\n#2019GantiPresiden'</w:t>
      </w:r>
    </w:p>
    <w:p>
      <w:r>
        <w:rPr>
          <w:b/>
          <w:u w:val="single"/>
        </w:rPr>
        <w:t>209805</w:t>
      </w:r>
    </w:p>
    <w:p>
      <w:r>
        <w:t>1 kata buat lo!! BAJINGAN'</w:t>
      </w:r>
    </w:p>
    <w:p>
      <w:r>
        <w:rPr>
          <w:b/>
          <w:u w:val="single"/>
        </w:rPr>
        <w:t>209806</w:t>
      </w:r>
    </w:p>
    <w:p>
      <w:r>
        <w:t>USER USER Emang jadi sampah itu hina banget....apalagi sampahnya orang spt km.....'</w:t>
      </w:r>
    </w:p>
    <w:p>
      <w:r>
        <w:rPr>
          <w:b/>
          <w:u w:val="single"/>
        </w:rPr>
        <w:t>209807</w:t>
      </w:r>
    </w:p>
    <w:p>
      <w:r>
        <w:t>USER USER ekonomi SMKN MEROKET KN</w:t>
      </w:r>
    </w:p>
    <w:p>
      <w:r>
        <w:rPr>
          <w:b/>
          <w:u w:val="single"/>
        </w:rPr>
        <w:t>209808</w:t>
      </w:r>
    </w:p>
    <w:p>
      <w:r>
        <w:t>USER Kecebong bajingan'</w:t>
      </w:r>
    </w:p>
    <w:p>
      <w:r>
        <w:rPr>
          <w:b/>
          <w:u w:val="single"/>
        </w:rPr>
        <w:t>209809</w:t>
      </w:r>
    </w:p>
    <w:p>
      <w:r>
        <w:t>orang indonesia itu dongo nya keliatan banget dijalanan. ga mau kasih jalan buat pemadam kebakaran. udah gitu masih pada manfaatin ambil jalur dibelakang pemadam. asli goblok semua. \xf0\x9f\x98\x91'</w:t>
      </w:r>
    </w:p>
    <w:p>
      <w:r>
        <w:rPr>
          <w:b/>
          <w:u w:val="single"/>
        </w:rPr>
        <w:t>209810</w:t>
      </w:r>
    </w:p>
    <w:p>
      <w:r>
        <w:t>Ayuh blok komunis. #teamrayarusia'</w:t>
      </w:r>
    </w:p>
    <w:p>
      <w:r>
        <w:rPr>
          <w:b/>
          <w:u w:val="single"/>
        </w:rPr>
        <w:t>209811</w:t>
      </w:r>
    </w:p>
    <w:p>
      <w:r>
        <w:t>Menurut kalian say enakan jilmek memek mulus apa memek yang lebat bulunya yang bikin sensasi?'</w:t>
      </w:r>
    </w:p>
    <w:p>
      <w:r>
        <w:rPr>
          <w:b/>
          <w:u w:val="single"/>
        </w:rPr>
        <w:t>209812</w:t>
      </w:r>
    </w:p>
    <w:p>
      <w:r>
        <w:t>USER Gede bacot gede cocot.emang kamu turut andil.dasar mulutnya bedebah.kacung gerombolan jomblo akut sakit jiwa USER'</w:t>
      </w:r>
    </w:p>
    <w:p>
      <w:r>
        <w:rPr>
          <w:b/>
          <w:u w:val="single"/>
        </w:rPr>
        <w:t>209813</w:t>
      </w:r>
    </w:p>
    <w:p>
      <w:r>
        <w:t>Kita harus sadar bahwa ayah prabowo adalah tokoh PRRI Permesta dan ayah Hilmi PKS adalah tokoh DI/TII</w:t>
      </w:r>
    </w:p>
    <w:p>
      <w:r>
        <w:rPr>
          <w:b/>
          <w:u w:val="single"/>
        </w:rPr>
        <w:t>209814</w:t>
      </w:r>
    </w:p>
    <w:p>
      <w:r>
        <w:t>,,terkurung dalm hati yyynng bisu,,\n..sendrri Dan tak terpikir,,\n..ttntng lngkh yng bgittu paanjaang,,\n..selalu buntu Dan tak ada jaln tuk keluar...\n,,,\n.\n.\n#jenuh'</w:t>
      </w:r>
    </w:p>
    <w:p>
      <w:r>
        <w:rPr>
          <w:b/>
          <w:u w:val="single"/>
        </w:rPr>
        <w:t>209815</w:t>
      </w:r>
    </w:p>
    <w:p>
      <w:r>
        <w:t>USER USER BANGSAT KESELEK KENTANG GUA WKWKWKWKW TOLOL LENDIR MEMEK ANJING'</w:t>
      </w:r>
    </w:p>
    <w:p>
      <w:r>
        <w:rPr>
          <w:b/>
          <w:u w:val="single"/>
        </w:rPr>
        <w:t>209816</w:t>
      </w:r>
    </w:p>
    <w:p>
      <w:r>
        <w:t>\xe2\x80\x9cYang kedua saya lihat juga bagus jambanisasi tadi, membikin jamban-jamban keluarga kurang lebih 2 juta per jamban tadi baru dikerjakan di 30 KK, 30 jamban. Ini juga membangun sebuah sanitasi yang baik bagi keluarga, kesehatan lingkungan di ka</w:t>
      </w:r>
    </w:p>
    <w:p>
      <w:r>
        <w:rPr>
          <w:b/>
          <w:u w:val="single"/>
        </w:rPr>
        <w:t>209817</w:t>
      </w:r>
    </w:p>
    <w:p>
      <w:r>
        <w:t>komunis kau BaNGSaT...! USER keluar kalian segera.. kapan pun di mana pun URL</w:t>
      </w:r>
    </w:p>
    <w:p>
      <w:r>
        <w:rPr>
          <w:b/>
          <w:u w:val="single"/>
        </w:rPr>
        <w:t>209818</w:t>
      </w:r>
    </w:p>
    <w:p>
      <w:r>
        <w:t>Ayo NU lanjutkan, bila perlu lengserkan jokowi, gua bantu dengan doa</w:t>
      </w:r>
    </w:p>
    <w:p>
      <w:r>
        <w:rPr>
          <w:b/>
          <w:u w:val="single"/>
        </w:rPr>
        <w:t>209819</w:t>
      </w:r>
    </w:p>
    <w:p>
      <w:r>
        <w:t>RT USER Kalah suara terus menyalahkan... katanya jaman jokowi oke kok dibilang mundur... haha kampret!</w:t>
      </w:r>
    </w:p>
    <w:p>
      <w:r>
        <w:rPr>
          <w:b/>
          <w:u w:val="single"/>
        </w:rPr>
        <w:t>209820</w:t>
      </w:r>
    </w:p>
    <w:p>
      <w:r>
        <w:t>USER Udah tau sama-sama sipit, juga masih ngatain sipit. \xf0\x9f\x98\xa6'</w:t>
      </w:r>
    </w:p>
    <w:p>
      <w:r>
        <w:rPr>
          <w:b/>
          <w:u w:val="single"/>
        </w:rPr>
        <w:t>209821</w:t>
      </w:r>
    </w:p>
    <w:p>
      <w:r>
        <w:t>harus mau nyuciin piring org lain walaupun jijik krn mrk makannya ga bersih, tp gmn lagi ya udh aturannya kyk gitu :') sbnrnya bisa ngelanggar tp kok ya ttp gua lakuin gitu :')"</w:t>
      </w:r>
    </w:p>
    <w:p>
      <w:r>
        <w:rPr>
          <w:b/>
          <w:u w:val="single"/>
        </w:rPr>
        <w:t>209822</w:t>
      </w:r>
    </w:p>
    <w:p>
      <w:r>
        <w:t>makanya drpd pusing cari yg sdh hilang..mending urus lg surat DKP dr TNI u/ prabowo.hahaha URL</w:t>
      </w:r>
    </w:p>
    <w:p>
      <w:r>
        <w:rPr>
          <w:b/>
          <w:u w:val="single"/>
        </w:rPr>
        <w:t>209823</w:t>
      </w:r>
    </w:p>
    <w:p>
      <w:r>
        <w:t>RT USER: Di zaman sekarang, orang yang paling 'aman' adalah orang yang buta huruf dan budek, atau wong ndeso sing gak eruh opo-opo\xe2\x80\xa6"</w:t>
      </w:r>
    </w:p>
    <w:p>
      <w:r>
        <w:rPr>
          <w:b/>
          <w:u w:val="single"/>
        </w:rPr>
        <w:t>209824</w:t>
      </w:r>
    </w:p>
    <w:p>
      <w:r>
        <w:t>USER USER Gue belom baca sampe akhir akhir mager asw mending vn kwkwkwkwkw'</w:t>
      </w:r>
    </w:p>
    <w:p>
      <w:r>
        <w:rPr>
          <w:b/>
          <w:u w:val="single"/>
        </w:rPr>
        <w:t>209825</w:t>
      </w:r>
    </w:p>
    <w:p>
      <w:r>
        <w:t>USER USER Bukan caplok tapi Ind beli saham 51% seharga Rp55T.diperlukan Klariikasi. Pelajaran brharga kdepan jngn prnh mudah kasi izin tambang pd asing.'</w:t>
      </w:r>
    </w:p>
    <w:p>
      <w:r>
        <w:rPr>
          <w:b/>
          <w:u w:val="single"/>
        </w:rPr>
        <w:t>209826</w:t>
      </w:r>
    </w:p>
    <w:p>
      <w:r>
        <w:t>USER USER Aish sipit :) \nMami juga ini malah main raket ama jin oppak'</w:t>
      </w:r>
    </w:p>
    <w:p>
      <w:r>
        <w:rPr>
          <w:b/>
          <w:u w:val="single"/>
        </w:rPr>
        <w:t>209827</w:t>
      </w:r>
    </w:p>
    <w:p>
      <w:r>
        <w:t>Pengen bunuh diri tapi gamau sakit? Ledakan bom nuklir aja. Tapi mahal sih'</w:t>
      </w:r>
    </w:p>
    <w:p>
      <w:r>
        <w:rPr>
          <w:b/>
          <w:u w:val="single"/>
        </w:rPr>
        <w:t>209828</w:t>
      </w:r>
    </w:p>
    <w:p>
      <w:r>
        <w:t>PERHATIAN..!!\nAda suatu kelompok yang sedang menggarap film komedi dengan berbagai trik agar meraih perhatian banyak penonton namun menggunakan cara yang tidak peka.\n\nAlhasil film tersebut justru tidak lucu sama sekali dimata semua orang. "Bom Takjil"</w:t>
      </w:r>
    </w:p>
    <w:p>
      <w:r>
        <w:rPr>
          <w:b/>
          <w:u w:val="single"/>
        </w:rPr>
        <w:t>209829</w:t>
      </w:r>
    </w:p>
    <w:p>
      <w:r>
        <w:t>USER bukan, gara2 aku bloon ini mah'</w:t>
      </w:r>
    </w:p>
    <w:p>
      <w:r>
        <w:rPr>
          <w:b/>
          <w:u w:val="single"/>
        </w:rPr>
        <w:t>209830</w:t>
      </w:r>
    </w:p>
    <w:p>
      <w:r>
        <w:t>USER Tenang aja dan jangan panik serta khawatir.\n\nPak jok sudah nyiapin ribuan lapangan kerja kok\n\nRibuan untuk TKA RRC\n\nJadi selamat ber antri ria ya\n\nKikikikiki'</w:t>
      </w:r>
    </w:p>
    <w:p>
      <w:r>
        <w:rPr>
          <w:b/>
          <w:u w:val="single"/>
        </w:rPr>
        <w:t>209831</w:t>
      </w:r>
    </w:p>
    <w:p>
      <w:r>
        <w:t>RT USER: Prabowo Subianto Gagal maju Prabowogagalmoveon URL</w:t>
      </w:r>
    </w:p>
    <w:p>
      <w:r>
        <w:rPr>
          <w:b/>
          <w:u w:val="single"/>
        </w:rPr>
        <w:t>209832</w:t>
      </w:r>
    </w:p>
    <w:p>
      <w:r>
        <w:t>Keduanya nggak sok2an pengen jadi Imam kan �???</w:t>
      </w:r>
    </w:p>
    <w:p>
      <w:r>
        <w:rPr>
          <w:b/>
          <w:u w:val="single"/>
        </w:rPr>
        <w:t>209833</w:t>
      </w:r>
    </w:p>
    <w:p>
      <w:r>
        <w:t>Masak kalah sama monyet...monyet aja bisa cari duit.. #beritaterhangat'</w:t>
      </w:r>
    </w:p>
    <w:p>
      <w:r>
        <w:rPr>
          <w:b/>
          <w:u w:val="single"/>
        </w:rPr>
        <w:t>209834</w:t>
      </w:r>
    </w:p>
    <w:p>
      <w:r>
        <w:t>Mbok demo bubarkan DPR. Pasti sing melu luwih akeh URL</w:t>
      </w:r>
    </w:p>
    <w:p>
      <w:r>
        <w:rPr>
          <w:b/>
          <w:u w:val="single"/>
        </w:rPr>
        <w:t>209835</w:t>
      </w:r>
    </w:p>
    <w:p>
      <w:r>
        <w:t>Inilah dia orang yang suka ngatain jokowi PKI antek cina asing aseng hahaha</w:t>
      </w:r>
    </w:p>
    <w:p>
      <w:r>
        <w:rPr>
          <w:b/>
          <w:u w:val="single"/>
        </w:rPr>
        <w:t>209836</w:t>
      </w:r>
    </w:p>
    <w:p>
      <w:r>
        <w:t>USER USER Padahall sdh dipake juga 1000 trilyun buat nyicil hutang2 rejim sebelumnya.'</w:t>
      </w:r>
    </w:p>
    <w:p>
      <w:r>
        <w:rPr>
          <w:b/>
          <w:u w:val="single"/>
        </w:rPr>
        <w:t>209837</w:t>
      </w:r>
    </w:p>
    <w:p>
      <w:r>
        <w:t>USER USER USER USER USER USER Pantes kaum kalian slalu bikin rusuh, sll doyan ngomong kotor, mudah dbodohi oleh pejabat kotor, karena cara menilai seseorang aja trnyata cuma dilihat dari gelarnya,</w:t>
      </w:r>
    </w:p>
    <w:p>
      <w:r>
        <w:rPr>
          <w:b/>
          <w:u w:val="single"/>
        </w:rPr>
        <w:t>209838</w:t>
      </w:r>
    </w:p>
    <w:p>
      <w:r>
        <w:t>USER Emang iya. Makanya corgidan semua berharap dia jd DJ atau MC aja. Kalo pun reality show yang duduk2 malas saja. Jangan kek JR yg jalan kmana2. Kalo dpt drama yg kalem2 aja. Pokoknya yg ga bikin susah dia soalnya udh pada tau aron kan ada</w:t>
      </w:r>
    </w:p>
    <w:p>
      <w:r>
        <w:rPr>
          <w:b/>
          <w:u w:val="single"/>
        </w:rPr>
        <w:t>209839</w:t>
      </w:r>
    </w:p>
    <w:p>
      <w:r>
        <w:t>USER Mantap memek nya jd croot nih..ooohhhhh lemes'</w:t>
      </w:r>
    </w:p>
    <w:p>
      <w:r>
        <w:rPr>
          <w:b/>
          <w:u w:val="single"/>
        </w:rPr>
        <w:t>209840</w:t>
      </w:r>
    </w:p>
    <w:p>
      <w:r>
        <w:t>USER Memek nya gk klihatan'</w:t>
      </w:r>
    </w:p>
    <w:p>
      <w:r>
        <w:rPr>
          <w:b/>
          <w:u w:val="single"/>
        </w:rPr>
        <w:t>209841</w:t>
      </w:r>
    </w:p>
    <w:p>
      <w:r>
        <w:t>USER USER Apa arti pertanyaanmu itu? Jelaskan.. saya tunggu 2 menit ya... ga ada jawaban berati benar lo itu BENCONG gembel warnet.. hahahah....'</w:t>
      </w:r>
    </w:p>
    <w:p>
      <w:r>
        <w:rPr>
          <w:b/>
          <w:u w:val="single"/>
        </w:rPr>
        <w:t>209842</w:t>
      </w:r>
    </w:p>
    <w:p>
      <w:r>
        <w:t>USER Gini ya, Lucas punya dua racun. Mau dia yang lagi bener(beneran cakep nya) atau racun sarap nya?\n\nMon maap, gue keracunan sarap nya'</w:t>
      </w:r>
    </w:p>
    <w:p>
      <w:r>
        <w:rPr>
          <w:b/>
          <w:u w:val="single"/>
        </w:rPr>
        <w:t>209843</w:t>
      </w:r>
    </w:p>
    <w:p>
      <w:r>
        <w:t>RT USER USER USER USER Ngiler RI 1: Prabowo maksudnya ? Hahaha</w:t>
      </w:r>
    </w:p>
    <w:p>
      <w:r>
        <w:rPr>
          <w:b/>
          <w:u w:val="single"/>
        </w:rPr>
        <w:t>209844</w:t>
      </w:r>
    </w:p>
    <w:p>
      <w:r>
        <w:t>USER Terserah, sok classy lagi najis.'</w:t>
      </w:r>
    </w:p>
    <w:p>
      <w:r>
        <w:rPr>
          <w:b/>
          <w:u w:val="single"/>
        </w:rPr>
        <w:t>209845</w:t>
      </w:r>
    </w:p>
    <w:p>
      <w:r>
        <w:t>Pengacara Setya Novanto �??Ngotot�?? Pemanggilan Kliennya Harus Seizin Presiden</w:t>
      </w:r>
    </w:p>
    <w:p>
      <w:r>
        <w:rPr>
          <w:b/>
          <w:u w:val="single"/>
        </w:rPr>
        <w:t>209846</w:t>
      </w:r>
    </w:p>
    <w:p>
      <w:r>
        <w:t>1. terjadi kekacauan hukum politik sosial 2. adalah tanggung jawab presiden 3. jokowi membiarkan itu 4. Lengserkan Jokowi Ayopenjarakan ahok</w:t>
      </w:r>
    </w:p>
    <w:p>
      <w:r>
        <w:rPr>
          <w:b/>
          <w:u w:val="single"/>
        </w:rPr>
        <w:t>209847</w:t>
      </w:r>
    </w:p>
    <w:p>
      <w:r>
        <w:t>USER USER Yang ngeles mulu bukanya lo cebong kapir haha otak gak nyampe, salah nangkep kalimat, ngata2in islam. Kebanyakan ngeles nih cebong kapir intoleran, sara, munafik, pemakan taik ahok peminum rendeman kolor oplos kencing onta hahaha'</w:t>
      </w:r>
    </w:p>
    <w:p>
      <w:r>
        <w:rPr>
          <w:b/>
          <w:u w:val="single"/>
        </w:rPr>
        <w:t>209848</w:t>
      </w:r>
    </w:p>
    <w:p>
      <w:r>
        <w:t>USER ngaco nih kunti'</w:t>
      </w:r>
    </w:p>
    <w:p>
      <w:r>
        <w:rPr>
          <w:b/>
          <w:u w:val="single"/>
        </w:rPr>
        <w:t>209849</w:t>
      </w:r>
    </w:p>
    <w:p>
      <w:r>
        <w:t>Hello USER USER USER USER jika undangan ini benar, boleh kah kegiatan begini? Mengundang hanya satu Paslon Pilkada</w:t>
      </w:r>
    </w:p>
    <w:p>
      <w:r>
        <w:rPr>
          <w:b/>
          <w:u w:val="single"/>
        </w:rPr>
        <w:t>209850</w:t>
      </w:r>
    </w:p>
    <w:p>
      <w:r>
        <w:t>USER USER USER USER USER USER USER USER USER USER USER USER Itu bukan akun ketum Andre. Lu cebong penyusup Homo USER kampret !!'</w:t>
      </w:r>
    </w:p>
    <w:p>
      <w:r>
        <w:rPr>
          <w:b/>
          <w:u w:val="single"/>
        </w:rPr>
        <w:t>209851</w:t>
      </w:r>
    </w:p>
    <w:p>
      <w:r>
        <w:t>USER apakah sipit kata yang tepat? intinya mata gue gak kayak sebelum pake kacamata'</w:t>
      </w:r>
    </w:p>
    <w:p>
      <w:r>
        <w:rPr>
          <w:b/>
          <w:u w:val="single"/>
        </w:rPr>
        <w:t>209852</w:t>
      </w:r>
    </w:p>
    <w:p>
      <w:r>
        <w:t>Idih nanya kok terakhir emange mo modar'</w:t>
      </w:r>
    </w:p>
    <w:p>
      <w:r>
        <w:rPr>
          <w:b/>
          <w:u w:val="single"/>
        </w:rPr>
        <w:t>209853</w:t>
      </w:r>
    </w:p>
    <w:p>
      <w:r>
        <w:t>Fenomena nation branding korea selatan melalui citra girl band terhadap budaya konsumerisme abg menengah mikro kecil kebawah alias ayolah!</w:t>
      </w:r>
    </w:p>
    <w:p>
      <w:r>
        <w:rPr>
          <w:b/>
          <w:u w:val="single"/>
        </w:rPr>
        <w:t>209854</w:t>
      </w:r>
    </w:p>
    <w:p>
      <w:r>
        <w:t>RT USER: USER USER USER USER USER USER USER USER USER USER\xe2\x80\xa6'</w:t>
      </w:r>
    </w:p>
    <w:p>
      <w:r>
        <w:rPr>
          <w:b/>
          <w:u w:val="single"/>
        </w:rPr>
        <w:t>209855</w:t>
      </w:r>
    </w:p>
    <w:p>
      <w:r>
        <w:t>RT USER: SBY itu Grand Master Politik ga ada yg sanggup samain beliau. Jokowi ga ada apa-apanya. Ga pantes jadi presiden URL</w:t>
      </w:r>
    </w:p>
    <w:p>
      <w:r>
        <w:rPr>
          <w:b/>
          <w:u w:val="single"/>
        </w:rPr>
        <w:t>209856</w:t>
      </w:r>
    </w:p>
    <w:p>
      <w:r>
        <w:t>USER USER USER USER Congor kamu layak di neraka!'</w:t>
      </w:r>
    </w:p>
    <w:p>
      <w:r>
        <w:rPr>
          <w:b/>
          <w:u w:val="single"/>
        </w:rPr>
        <w:t>209857</w:t>
      </w:r>
    </w:p>
    <w:p>
      <w:r>
        <w:t>tahun 1953, komunis menyebut ulama dan para pendakwah dengan sebutan agen agama arab. bahkan dulu lebih keras. Fase saat ini, menyamakan semua agama sama, kemudian menyebut mabuk agama, lantas kekecewaan muncul dan akhirnya menganggap agama tak perlu.'</w:t>
      </w:r>
    </w:p>
    <w:p>
      <w:r>
        <w:rPr>
          <w:b/>
          <w:u w:val="single"/>
        </w:rPr>
        <w:t>209858</w:t>
      </w:r>
    </w:p>
    <w:p>
      <w:r>
        <w:t>USER USER bukan getah, itu ampas(?) \xf0\x9f\x98\x82\xf0\x9f\x98\x82\xf0\x9f\x98\x82\xf0\x9f\x98\x82\xf0\x9f\x98\x82'</w:t>
      </w:r>
    </w:p>
    <w:p>
      <w:r>
        <w:rPr>
          <w:b/>
          <w:u w:val="single"/>
        </w:rPr>
        <w:t>209859</w:t>
      </w:r>
    </w:p>
    <w:p>
      <w:r>
        <w:t>Ciputra Life bersama MTF menawarkan produk Asuransi Xtra Protection untuk diri kamu, dengan manfaat pembayaran sisa total angsuran kredit apabila Tertanggung mengalami kecelakaan dan menyebabkan cacat tetap total dan kendaraan kamu tetap akan menjadi mil</w:t>
      </w:r>
    </w:p>
    <w:p>
      <w:r>
        <w:rPr>
          <w:b/>
          <w:u w:val="single"/>
        </w:rPr>
        <w:t>209860</w:t>
      </w:r>
    </w:p>
    <w:p>
      <w:r>
        <w:t>Artinya Harus Melalui Ekonomi :</w:t>
      </w:r>
    </w:p>
    <w:p>
      <w:r>
        <w:rPr>
          <w:b/>
          <w:u w:val="single"/>
        </w:rPr>
        <w:t>209861</w:t>
      </w:r>
    </w:p>
    <w:p>
      <w:r>
        <w:t>Ketika orang-orang menawar rumah si Yahudi itu, "jual saja tempat tinggalmu itu kepada kami."\nYahudi itu berkata,\'saya akan jual rumahku ini dengan harga dua ribu dinar. Seribu dinar untuk harga rumahku dan seribu lagi karena aku bertetangga dengan Ibn</w:t>
      </w:r>
    </w:p>
    <w:p>
      <w:r>
        <w:rPr>
          <w:b/>
          <w:u w:val="single"/>
        </w:rPr>
        <w:t>209862</w:t>
      </w:r>
    </w:p>
    <w:p>
      <w:r>
        <w:t>dukungan kepada Polri dlm melawan berita hoax, issu sara dan ujaran kebencian serta mendukung Polri utk mensukseskan Pilkada Serentak 2018 Aman dan damai</w:t>
      </w:r>
    </w:p>
    <w:p>
      <w:r>
        <w:rPr>
          <w:b/>
          <w:u w:val="single"/>
        </w:rPr>
        <w:t>209863</w:t>
      </w:r>
    </w:p>
    <w:p>
      <w:r>
        <w:t>Wahai para Hakim Lucu, Ada makanan bergizi nih,..sisa dari Local Standup Day kemaren USER ; ;</w:t>
      </w:r>
    </w:p>
    <w:p>
      <w:r>
        <w:rPr>
          <w:b/>
          <w:u w:val="single"/>
        </w:rPr>
        <w:t>209864</w:t>
      </w:r>
    </w:p>
    <w:p>
      <w:r>
        <w:t>USER Rezim nggilani, aneh, konyol. Dr kemarin acara rembuk aktivis 98 sampe yg ini, semua tontonan lawak. Yang semakin bikin ketawa, kedua acara dihadiri presiden.'</w:t>
      </w:r>
    </w:p>
    <w:p>
      <w:r>
        <w:rPr>
          <w:b/>
          <w:u w:val="single"/>
        </w:rPr>
        <w:t>209865</w:t>
      </w:r>
    </w:p>
    <w:p>
      <w:r>
        <w:t>Yg benci muslim biasanya antek komunis. Puluhan tahun mrk bantai Muslim.</w:t>
      </w:r>
    </w:p>
    <w:p>
      <w:r>
        <w:rPr>
          <w:b/>
          <w:u w:val="single"/>
        </w:rPr>
        <w:t>209866</w:t>
      </w:r>
    </w:p>
    <w:p>
      <w:r>
        <w:t>RT USER Sudahlah kalo sampean ini mau cari-cari kesalahan dan kelemahan kpk yg ujung-ujungnya kpk bisa di bubarkan</w:t>
      </w:r>
    </w:p>
    <w:p>
      <w:r>
        <w:rPr>
          <w:b/>
          <w:u w:val="single"/>
        </w:rPr>
        <w:t>209867</w:t>
      </w:r>
    </w:p>
    <w:p>
      <w:r>
        <w:t>USER tapi nanti jadi kangen kristen-robert yg dulu:('</w:t>
      </w:r>
    </w:p>
    <w:p>
      <w:r>
        <w:rPr>
          <w:b/>
          <w:u w:val="single"/>
        </w:rPr>
        <w:t>209868</w:t>
      </w:r>
    </w:p>
    <w:p>
      <w:r>
        <w:t>USER USER Itu jaman dulu mas...Jaman skrng di seklh2 Kristen aja, teori evolusi tetap diijinkan utk diajarkan tanpa meninggalkan ajaran creationis..'</w:t>
      </w:r>
    </w:p>
    <w:p>
      <w:r>
        <w:rPr>
          <w:b/>
          <w:u w:val="single"/>
        </w:rPr>
        <w:t>209869</w:t>
      </w:r>
    </w:p>
    <w:p>
      <w:r>
        <w:t>RT USER: sementara itu kader USER membakar 7 sekolah. URL</w:t>
      </w:r>
    </w:p>
    <w:p>
      <w:r>
        <w:rPr>
          <w:b/>
          <w:u w:val="single"/>
        </w:rPr>
        <w:t>209870</w:t>
      </w:r>
    </w:p>
    <w:p>
      <w:r>
        <w:t>Polisi Masih Selidiki Kasus Presiden #PKS, Punya Kemungkinan Tak Ada Unsur Pidana</w:t>
      </w:r>
    </w:p>
    <w:p>
      <w:r>
        <w:rPr>
          <w:b/>
          <w:u w:val="single"/>
        </w:rPr>
        <w:t>209871</w:t>
      </w:r>
    </w:p>
    <w:p>
      <w:r>
        <w:t>Tindakan ekonomi: setiap usaha manusia yang dilandasi oleh pilihan yang paling baik dan paling menguntungkan.</w:t>
      </w:r>
    </w:p>
    <w:p>
      <w:r>
        <w:rPr>
          <w:b/>
          <w:u w:val="single"/>
        </w:rPr>
        <w:t>209872</w:t>
      </w:r>
    </w:p>
    <w:p>
      <w:r>
        <w:t>USER USER USER USER USER si zonk banyak bacot'</w:t>
      </w:r>
    </w:p>
    <w:p>
      <w:r>
        <w:rPr>
          <w:b/>
          <w:u w:val="single"/>
        </w:rPr>
        <w:t>209873</w:t>
      </w:r>
    </w:p>
    <w:p>
      <w:r>
        <w:t>Gubernur USER bertemu dg Menteri Dalam Negeri Kerajaan Maroko, Noureddine Boutayeb di Rabat (18 April 2018). Pertemuan bilateral tsb membahas banyak hal dan saling berbagi perkembangan ekonomi politik selama 20 tahun terakhir.; USER; ;</w:t>
      </w:r>
    </w:p>
    <w:p>
      <w:r>
        <w:rPr>
          <w:b/>
          <w:u w:val="single"/>
        </w:rPr>
        <w:t>209874</w:t>
      </w:r>
    </w:p>
    <w:p>
      <w:r>
        <w:t>#8stmenfess to USER \n\nAqu sayank qmu. Kapan kita ngewe?\n\nFr : USER'</w:t>
      </w:r>
    </w:p>
    <w:p>
      <w:r>
        <w:rPr>
          <w:b/>
          <w:u w:val="single"/>
        </w:rPr>
        <w:t>209875</w:t>
      </w:r>
    </w:p>
    <w:p>
      <w:r>
        <w:t>cowo kalo lg ngentot kok ganteng bgt ya haha'</w:t>
      </w:r>
    </w:p>
    <w:p>
      <w:r>
        <w:rPr>
          <w:b/>
          <w:u w:val="single"/>
        </w:rPr>
        <w:t>209876</w:t>
      </w:r>
    </w:p>
    <w:p>
      <w:r>
        <w:t>Adatnye jelek..\nDia bisa jelekkin diri sendiri..\nSupaya ngelolosin yang dia maksud\nKayak Bom Bunuh Diri juga rupanya.. KACRUT LAH!'</w:t>
      </w:r>
    </w:p>
    <w:p>
      <w:r>
        <w:rPr>
          <w:b/>
          <w:u w:val="single"/>
        </w:rPr>
        <w:t>209877</w:t>
      </w:r>
    </w:p>
    <w:p>
      <w:r>
        <w:t>Jokowi Naik Motor Listrik, Produsen Motor Langsung Melirik Papua Presiden Joko W</w:t>
      </w:r>
    </w:p>
    <w:p>
      <w:r>
        <w:rPr>
          <w:b/>
          <w:u w:val="single"/>
        </w:rPr>
        <w:t>209878</w:t>
      </w:r>
    </w:p>
    <w:p>
      <w:r>
        <w:t>Masuk kelab malam pun ada �??etika pemakaian�??. Masuk masjid yg terang2 paparkan etika pemakaian kau langgar. ; ; Pergi Iran boleh pula kelambu diri kau. Kau memahami adab &amp;amp; budaya di sana. Apa beza beradab di sini dgn di sana? ; ; Nampak sgt kau sakit, k</w:t>
      </w:r>
    </w:p>
    <w:p>
      <w:r>
        <w:rPr>
          <w:b/>
          <w:u w:val="single"/>
        </w:rPr>
        <w:t>209879</w:t>
      </w:r>
    </w:p>
    <w:p>
      <w:r>
        <w:t>Pernah mendengar kisah Presiden Soekarno dan masjid yang ditutup pemerintah Uni Soviet? ; Mari simak informasi berikut! ; ; #NahdlatulUlama #IslamNusantara #Islam #NU #Aswaja #Soekarno #Indonesia #NikitaKruschev #UniSoviet</w:t>
      </w:r>
    </w:p>
    <w:p>
      <w:r>
        <w:rPr>
          <w:b/>
          <w:u w:val="single"/>
        </w:rPr>
        <w:t>209880</w:t>
      </w:r>
    </w:p>
    <w:p>
      <w:r>
        <w:t>entah semenjak libur jadi suka bangun jam 8 pagi. tapi untung ada tayangan ulang Roman Picisan. walaupun diulang tapi bapernya tetep dapet, ditambah pemerannya ka Bani USER makin baper.'</w:t>
      </w:r>
    </w:p>
    <w:p>
      <w:r>
        <w:rPr>
          <w:b/>
          <w:u w:val="single"/>
        </w:rPr>
        <w:t>209881</w:t>
      </w:r>
    </w:p>
    <w:p>
      <w:r>
        <w:t>USER USER pki,itu kan gaya pkiklau ada jambret pasti di pukul sampai mati,di kota padang aja jambret mati di pukul\n.\nUSER pki ini tolol menfitnah nya kok jambret tak di pukul sampai mati, menimal sampai rumah sakit, \n.\nklau menjadi</w:t>
      </w:r>
    </w:p>
    <w:p>
      <w:r>
        <w:rPr>
          <w:b/>
          <w:u w:val="single"/>
        </w:rPr>
        <w:t>209882</w:t>
      </w:r>
    </w:p>
    <w:p>
      <w:r>
        <w:t>semua sektor kacau adalah Fakta.. sampe2 pembunuh dibela.. mulai ga waras orang-orang di negeri ini Lengserkan Jokowi SegeraSI_MPR2017</w:t>
      </w:r>
    </w:p>
    <w:p>
      <w:r>
        <w:rPr>
          <w:b/>
          <w:u w:val="single"/>
        </w:rPr>
        <w:t>209883</w:t>
      </w:r>
    </w:p>
    <w:p>
      <w:r>
        <w:t>USER makanya otaknya diupgrade dong\n\nkan ena invisible bisa liat anu\n\nsaya mau jadi mas kunti aja bisa terbang'</w:t>
      </w:r>
    </w:p>
    <w:p>
      <w:r>
        <w:rPr>
          <w:b/>
          <w:u w:val="single"/>
        </w:rPr>
        <w:t>209884</w:t>
      </w:r>
    </w:p>
    <w:p>
      <w:r>
        <w:t>USER nanti malem ya kita nete yang \xf0\x9f\x98\x9</w:t>
      </w:r>
    </w:p>
    <w:p>
      <w:r>
        <w:rPr>
          <w:b/>
          <w:u w:val="single"/>
        </w:rPr>
        <w:t>209885</w:t>
      </w:r>
    </w:p>
    <w:p>
      <w:r>
        <w:t>USER nyinyir trussss!!! Dasar grup onta'</w:t>
      </w:r>
    </w:p>
    <w:p>
      <w:r>
        <w:rPr>
          <w:b/>
          <w:u w:val="single"/>
        </w:rPr>
        <w:t>209886</w:t>
      </w:r>
    </w:p>
    <w:p>
      <w:r>
        <w:t>USER \xe2\x80\x94berbincang dengan gadis itu.\n\nPandangan matanya sempat terhenti pada seorang pemuda bermata sipit yang juga sedang tersenyum manis sampai matanya hilang pada gadis itu, membuat Ai sedikit gugup lalu memalingkan tatapan wajahnya.\</w:t>
      </w:r>
    </w:p>
    <w:p>
      <w:r>
        <w:rPr>
          <w:b/>
          <w:u w:val="single"/>
        </w:rPr>
        <w:t>209887</w:t>
      </w:r>
    </w:p>
    <w:p>
      <w:r>
        <w:t>USER Babi kaulahhh maju lu sini anjinggg!!'</w:t>
      </w:r>
    </w:p>
    <w:p>
      <w:r>
        <w:rPr>
          <w:b/>
          <w:u w:val="single"/>
        </w:rPr>
        <w:t>209888</w:t>
      </w:r>
    </w:p>
    <w:p>
      <w:r>
        <w:t>USER Ya ntar di rt di rw di lurah di camat di bupati sampai di gubernur sekalian �???�???</w:t>
      </w:r>
    </w:p>
    <w:p>
      <w:r>
        <w:rPr>
          <w:b/>
          <w:u w:val="single"/>
        </w:rPr>
        <w:t>209889</w:t>
      </w:r>
    </w:p>
    <w:p>
      <w:r>
        <w:t>USER USER USER USER USER USER USER USER USER USER USER USER USER USER USER USER USER USER USER USER USER</w:t>
      </w:r>
    </w:p>
    <w:p>
      <w:r>
        <w:rPr>
          <w:b/>
          <w:u w:val="single"/>
        </w:rPr>
        <w:t>209890</w:t>
      </w:r>
    </w:p>
    <w:p>
      <w:r>
        <w:t>Apapun hasilnya nanti, kita harus terus kedepankan semangat persatuan dan kesatuan utk kebangkitan Indonesia. Yang penting #2019GantiPresiden dan kalau bisa #2019GantiSistem agar tidak boleh lagi terjadi demokrasi yang barbar seperti sekarang ini.</w:t>
      </w:r>
    </w:p>
    <w:p>
      <w:r>
        <w:rPr>
          <w:b/>
          <w:u w:val="single"/>
        </w:rPr>
        <w:t>209891</w:t>
      </w:r>
    </w:p>
    <w:p>
      <w:r>
        <w:t>OmMakarOm yanga Makar jelas Megawati... membiarkan cina-cina korup BLBI berada di PDIP ! Lengserkan Jokowi</w:t>
      </w:r>
    </w:p>
    <w:p>
      <w:r>
        <w:rPr>
          <w:b/>
          <w:u w:val="single"/>
        </w:rPr>
        <w:t>209892</w:t>
      </w:r>
    </w:p>
    <w:p>
      <w:r>
        <w:t>USER katholik ya? berdoa pake rosario, sucikan diri sebelum masuk katerdral, terus puasa paskah kan ini?'</w:t>
      </w:r>
    </w:p>
    <w:p>
      <w:r>
        <w:rPr>
          <w:b/>
          <w:u w:val="single"/>
        </w:rPr>
        <w:t>209893</w:t>
      </w:r>
    </w:p>
    <w:p>
      <w:r>
        <w:t>pendatang Portugis ini mendirikan sekolah yang bertujuan memberikan pendidikan baca, tulis, dan hitung sekaligus mempermudah penyebaran agama katolik.'</w:t>
      </w:r>
    </w:p>
    <w:p>
      <w:r>
        <w:rPr>
          <w:b/>
          <w:u w:val="single"/>
        </w:rPr>
        <w:t>209894</w:t>
      </w:r>
    </w:p>
    <w:p>
      <w:r>
        <w:t>Tim seniman yang di pimpin oleh USER mencoba untuk membuat konsep jaket yang dapat mewakili ragam budaya Indonesia.; ; Pada bagian depan mnggambarkan peta Indonesia yang menggunakan nuansa Merah Putih.; Yang bermaknakan negara kita Indonesia memil</w:t>
      </w:r>
    </w:p>
    <w:p>
      <w:r>
        <w:rPr>
          <w:b/>
          <w:u w:val="single"/>
        </w:rPr>
        <w:t>209895</w:t>
      </w:r>
    </w:p>
    <w:p>
      <w:r>
        <w:t>RT USER USER Jangan tertipu oleh kepolosan USER . Rezim anti islam. Politic_ID</w:t>
      </w:r>
    </w:p>
    <w:p>
      <w:r>
        <w:rPr>
          <w:b/>
          <w:u w:val="single"/>
        </w:rPr>
        <w:t>209896</w:t>
      </w:r>
    </w:p>
    <w:p>
      <w:r>
        <w:t>Jika kalian semua kesepian, kamu akan belajar betapa hangat nya memiliki teman-teman." -Fairy Tai'</w:t>
      </w:r>
    </w:p>
    <w:p>
      <w:r>
        <w:rPr>
          <w:b/>
          <w:u w:val="single"/>
        </w:rPr>
        <w:t>209897</w:t>
      </w:r>
    </w:p>
    <w:p>
      <w:r>
        <w:t>USER USER USER Tak perlulah bermusuh dengan orang kafir selagi mereka tidak ganggu agama kita.. Kan baik kita rapat dengan orang kafir, tunjuk perangai baik dan berdakwah Islam dengan mereka...'</w:t>
      </w:r>
    </w:p>
    <w:p>
      <w:r>
        <w:rPr>
          <w:b/>
          <w:u w:val="single"/>
        </w:rPr>
        <w:t>209898</w:t>
      </w:r>
    </w:p>
    <w:p>
      <w:r>
        <w:t>USER BBM naik harga sapa yang mau lewat jalan tol? Sapa yang mau naik pesawat? Jadinya sepi jalan tol dan bandara ga bisa balik modal akhirnya dijual yang beli asing dan Aseng \xf0\x9f\x98\x82\xf0\x9f\x98\x82'</w:t>
      </w:r>
    </w:p>
    <w:p>
      <w:r>
        <w:rPr>
          <w:b/>
          <w:u w:val="single"/>
        </w:rPr>
        <w:t>209899</w:t>
      </w:r>
    </w:p>
    <w:p>
      <w:r>
        <w:t>Baru nonton tros part siha dan orang2 pada takut sama bong tae gyu gara2 peran dia pas jadi psikopat \xf0\x9f\x98\x82'</w:t>
      </w:r>
    </w:p>
    <w:p>
      <w:r>
        <w:rPr>
          <w:b/>
          <w:u w:val="single"/>
        </w:rPr>
        <w:t>209900</w:t>
      </w:r>
    </w:p>
    <w:p>
      <w:r>
        <w:t>Jejak = bekas tapak kaki; bekas langkah; bekas yang menunjukkan adanya perbuatan dan sebagainya yang telah dilakukan; Jejal = berjejal = penuh sesak; penuh hingga berasak-asak; ;</w:t>
      </w:r>
    </w:p>
    <w:p>
      <w:r>
        <w:rPr>
          <w:b/>
          <w:u w:val="single"/>
        </w:rPr>
        <w:t>209901</w:t>
      </w:r>
    </w:p>
    <w:p>
      <w:r>
        <w:t>Persis yang diajarkan bebrapa waktu terakhir "perlakukanlah perempuan secara terhormat, muliahkanlah ia melebihi kemuliaan dirimu"; ; Assikalaibineng, Kitab Kamasutranya Orang Bugis</w:t>
      </w:r>
    </w:p>
    <w:p>
      <w:r>
        <w:rPr>
          <w:b/>
          <w:u w:val="single"/>
        </w:rPr>
        <w:t>209902</w:t>
      </w:r>
    </w:p>
    <w:p>
      <w:r>
        <w:t>USER USER Dulu rejim BK kata ibu n bapak saya almarhum, dr rp.1000 menjadi rp.1\n\nOrang2 pada makan nasi jagung'</w:t>
      </w:r>
    </w:p>
    <w:p>
      <w:r>
        <w:rPr>
          <w:b/>
          <w:u w:val="single"/>
        </w:rPr>
        <w:t>209903</w:t>
      </w:r>
    </w:p>
    <w:p>
      <w:r>
        <w:t>TRI KAMPANG BGT SI'</w:t>
      </w:r>
    </w:p>
    <w:p>
      <w:r>
        <w:rPr>
          <w:b/>
          <w:u w:val="single"/>
        </w:rPr>
        <w:t>209904</w:t>
      </w:r>
    </w:p>
    <w:p>
      <w:r>
        <w:t>BACOT!! HOMO!! ANEH!! BANGSAT!! GOBLOK!! PEA!! BAJINGAN!! SENGKLEK!! RADA2!!\nTpi gua sayangghh aghh mhh'</w:t>
      </w:r>
    </w:p>
    <w:p>
      <w:r>
        <w:rPr>
          <w:b/>
          <w:u w:val="single"/>
        </w:rPr>
        <w:t>209905</w:t>
      </w:r>
    </w:p>
    <w:p>
      <w:r>
        <w:t>Presiden USER menggelar rapat kabinet terbatas agenda ke dua, yang membahas percepatan pelaksanaan berusaha di #RakyatB3rsamaJKW</w:t>
      </w:r>
    </w:p>
    <w:p>
      <w:r>
        <w:rPr>
          <w:b/>
          <w:u w:val="single"/>
        </w:rPr>
        <w:t>209906</w:t>
      </w:r>
    </w:p>
    <w:p>
      <w:r>
        <w:t>USER Oi brengsek lo~ URL</w:t>
      </w:r>
    </w:p>
    <w:p>
      <w:r>
        <w:rPr>
          <w:b/>
          <w:u w:val="single"/>
        </w:rPr>
        <w:t>209907</w:t>
      </w:r>
    </w:p>
    <w:p>
      <w:r>
        <w:t>Detik2 menjelang mendalang SEMALAM SUNTUK di halaman Kemendagri 13 April lalu. Kenapa SEMALAM�?�</w:t>
      </w:r>
    </w:p>
    <w:p>
      <w:r>
        <w:rPr>
          <w:b/>
          <w:u w:val="single"/>
        </w:rPr>
        <w:t>209908</w:t>
      </w:r>
    </w:p>
    <w:p>
      <w:r>
        <w:t>Ada 204 Dugaan Pelanggaran ASN di Pilkada Sulawesi Tenggara</w:t>
      </w:r>
    </w:p>
    <w:p>
      <w:r>
        <w:rPr>
          <w:b/>
          <w:u w:val="single"/>
        </w:rPr>
        <w:t>209909</w:t>
      </w:r>
    </w:p>
    <w:p>
      <w:r>
        <w:t>USER Kebijakan dlm pengembalian brng yg cacat/rusak kpd konsumen dlm waktu 7 hr tnpa krumitan #HausMiniQuiz #HausID USER USER USER'</w:t>
      </w:r>
    </w:p>
    <w:p>
      <w:r>
        <w:rPr>
          <w:b/>
          <w:u w:val="single"/>
        </w:rPr>
        <w:t>209910</w:t>
      </w:r>
    </w:p>
    <w:p>
      <w:r>
        <w:t>RT USER: USER gara2 belain terdakwa penista agama jadi remek semua. Sukurin</w:t>
      </w:r>
    </w:p>
    <w:p>
      <w:r>
        <w:rPr>
          <w:b/>
          <w:u w:val="single"/>
        </w:rPr>
        <w:t>209911</w:t>
      </w:r>
    </w:p>
    <w:p>
      <w:r>
        <w:t>USER USER Betul, demikian karakteristik Hindu. Bahwa islam beda, pasti. Bahwa tdk bisa menilai ajaran islam dr sudut pandang hindu, pun sebaliknya, juga jelas. \nTapi krn ada yg bertanya : ada nggak Hindu Nusantara ? Ada banget. Bahkan bisa dikeci</w:t>
      </w:r>
    </w:p>
    <w:p>
      <w:r>
        <w:rPr>
          <w:b/>
          <w:u w:val="single"/>
        </w:rPr>
        <w:t>209912</w:t>
      </w:r>
    </w:p>
    <w:p>
      <w:r>
        <w:t>Selamat pagi. Selamat dan semangat beraktivitas. Salam 2 periode untuk Pak Jokowi �??�?��???�???�???; ; Presiden Joko Widodo (Jokowi) tercatat sudah merampungkan 30 proyek strategis nasional (PSN) yang terhitung sejak 2016-2017. Apa saja?; #T3tapJokowi2019;</w:t>
      </w:r>
    </w:p>
    <w:p>
      <w:r>
        <w:rPr>
          <w:b/>
          <w:u w:val="single"/>
        </w:rPr>
        <w:t>209913</w:t>
      </w:r>
    </w:p>
    <w:p>
      <w:r>
        <w:t>USER Haram tuh, unsur najis nya masih tetap ada'</w:t>
      </w:r>
    </w:p>
    <w:p>
      <w:r>
        <w:rPr>
          <w:b/>
          <w:u w:val="single"/>
        </w:rPr>
        <w:t>209914</w:t>
      </w:r>
    </w:p>
    <w:p>
      <w:r>
        <w:t>Ganyang PKI..ganyang PKI... Ganyang PKI !!!! URL</w:t>
      </w:r>
    </w:p>
    <w:p>
      <w:r>
        <w:rPr>
          <w:b/>
          <w:u w:val="single"/>
        </w:rPr>
        <w:t>209915</w:t>
      </w:r>
    </w:p>
    <w:p>
      <w:r>
        <w:t>USER biar makin panas alias babi kaaaaau\n wwkwkwkw\n\njangan becandain mamah gw'</w:t>
      </w:r>
    </w:p>
    <w:p>
      <w:r>
        <w:rPr>
          <w:b/>
          <w:u w:val="single"/>
        </w:rPr>
        <w:t>209916</w:t>
      </w:r>
    </w:p>
    <w:p>
      <w:r>
        <w:t>USER USER USER USER USER Siti goblok. Hidup di indon meminta sedekah. Lagi mau buat bising di Malaysia yang makmur dan kaya raya.'</w:t>
      </w:r>
    </w:p>
    <w:p>
      <w:r>
        <w:rPr>
          <w:b/>
          <w:u w:val="single"/>
        </w:rPr>
        <w:t>209917</w:t>
      </w:r>
    </w:p>
    <w:p>
      <w:r>
        <w:t>Serapat apapun kita menyembunyikan bangkai , lama kelamaan akan tercium juga .'</w:t>
      </w:r>
    </w:p>
    <w:p>
      <w:r>
        <w:rPr>
          <w:b/>
          <w:u w:val="single"/>
        </w:rPr>
        <w:t>209918</w:t>
      </w:r>
    </w:p>
    <w:p>
      <w:r>
        <w:t>USER Terus sekarang kejadian lagi di aku. Aku sekarang sama yang katolik\xf0\x9f\x98\x82 even mama ngelarang, mungkin takut aku nggak bisa jaga pendirian. But i've told him that, i will do the exact thing that my parents do. If you don't, just for</w:t>
      </w:r>
    </w:p>
    <w:p>
      <w:r>
        <w:rPr>
          <w:b/>
          <w:u w:val="single"/>
        </w:rPr>
        <w:t>209919</w:t>
      </w:r>
    </w:p>
    <w:p>
      <w:r>
        <w:t>USER GUE BERLIPAT LIPAT.\n\nOGT LIDER KESAYANGAN YA, SKRG PADA KEMANA NICH PERGI KEBULAN NAEK ONTA?!'</w:t>
      </w:r>
    </w:p>
    <w:p>
      <w:r>
        <w:rPr>
          <w:b/>
          <w:u w:val="single"/>
        </w:rPr>
        <w:t>209920</w:t>
      </w:r>
    </w:p>
    <w:p>
      <w:r>
        <w:t>USER Bilangin sama mak Srimulyani ajah pak supaya THR si sontoloyo ini gak ditransfer'</w:t>
      </w:r>
    </w:p>
    <w:p>
      <w:r>
        <w:rPr>
          <w:b/>
          <w:u w:val="single"/>
        </w:rPr>
        <w:t>209921</w:t>
      </w:r>
    </w:p>
    <w:p>
      <w:r>
        <w:t>Teman tapi kampret semua ini namanya :(( URL</w:t>
      </w:r>
    </w:p>
    <w:p>
      <w:r>
        <w:rPr>
          <w:b/>
          <w:u w:val="single"/>
        </w:rPr>
        <w:t>209922</w:t>
      </w:r>
    </w:p>
    <w:p>
      <w:r>
        <w:t>5. Presiden USER: Airport Kertajati yang bisa menampung kurang lebih 5,6 juta penumpang (tahap pertama) ini merupakan airport terbesar setelah Soekarno-Hatta #JokowiSelesaikanKertajati</w:t>
      </w:r>
    </w:p>
    <w:p>
      <w:r>
        <w:rPr>
          <w:b/>
          <w:u w:val="single"/>
        </w:rPr>
        <w:t>209923</w:t>
      </w:r>
    </w:p>
    <w:p>
      <w:r>
        <w:t>USER Nitip mulu lo kacrut'</w:t>
      </w:r>
    </w:p>
    <w:p>
      <w:r>
        <w:rPr>
          <w:b/>
          <w:u w:val="single"/>
        </w:rPr>
        <w:t>209924</w:t>
      </w:r>
    </w:p>
    <w:p>
      <w:r>
        <w:t>USER pernah, bentuknya mirip titit bocah tk'</w:t>
      </w:r>
    </w:p>
    <w:p>
      <w:r>
        <w:rPr>
          <w:b/>
          <w:u w:val="single"/>
        </w:rPr>
        <w:t>209925</w:t>
      </w:r>
    </w:p>
    <w:p>
      <w:r>
        <w:t>USER USER USER modar jha lu-_'</w:t>
      </w:r>
    </w:p>
    <w:p>
      <w:r>
        <w:rPr>
          <w:b/>
          <w:u w:val="single"/>
        </w:rPr>
        <w:t>209926</w:t>
      </w:r>
    </w:p>
    <w:p>
      <w:r>
        <w:t>Apalagi si Ruben idih banget dah, kemaren kemarwn blg ke Nikita gausa ladenin orang sarap. Sekarang gaada Nikita belain Lucinta yeuh dasar pantat wajan'</w:t>
      </w:r>
    </w:p>
    <w:p>
      <w:r>
        <w:rPr>
          <w:b/>
          <w:u w:val="single"/>
        </w:rPr>
        <w:t>209927</w:t>
      </w:r>
    </w:p>
    <w:p>
      <w:r>
        <w:t>USER Sebenernya siapa sih yang mempunyai hak untuk menyatakan bahwa orang itu kafir? Dan jika semua orang mempunyai hak, apa kriteria kafir itu?'</w:t>
      </w:r>
    </w:p>
    <w:p>
      <w:r>
        <w:rPr>
          <w:b/>
          <w:u w:val="single"/>
        </w:rPr>
        <w:t>209928</w:t>
      </w:r>
    </w:p>
    <w:p>
      <w:r>
        <w:t>Jika Wagub kyk gini Lengserkan PencitraanMeikarta USER USER USER USER USER USER USER</w:t>
      </w:r>
    </w:p>
    <w:p>
      <w:r>
        <w:rPr>
          <w:b/>
          <w:u w:val="single"/>
        </w:rPr>
        <w:t>209929</w:t>
      </w:r>
    </w:p>
    <w:p>
      <w:r>
        <w:t>pokonya harry next tour harus ke jakarta kalo ga titit nya gua sunat'</w:t>
      </w:r>
    </w:p>
    <w:p>
      <w:r>
        <w:rPr>
          <w:b/>
          <w:u w:val="single"/>
        </w:rPr>
        <w:t>209930</w:t>
      </w:r>
    </w:p>
    <w:p>
      <w:r>
        <w:t>USER makasih maho'</w:t>
      </w:r>
    </w:p>
    <w:p>
      <w:r>
        <w:rPr>
          <w:b/>
          <w:u w:val="single"/>
        </w:rPr>
        <w:t>209931</w:t>
      </w:r>
    </w:p>
    <w:p>
      <w:r>
        <w:t>Perbedaan mendsr masy oposisi &amp;amp; pro rejim adl masy yg pro rejim sgt yakin bhw org yg gemar ingkar janji itu adl org yg sgt amanah.'</w:t>
      </w:r>
    </w:p>
    <w:p>
      <w:r>
        <w:rPr>
          <w:b/>
          <w:u w:val="single"/>
        </w:rPr>
        <w:t>209932</w:t>
      </w:r>
    </w:p>
    <w:p>
      <w:r>
        <w:t>Ya Allah, seorang hafidz nan mujahid saja bisa Kau angkat nikmat imannya berbalik murtad jika sudah ditetapkan murtad.\nApalagi hamba yang banyak cacat ini. Tak\npunya amal andalan.'</w:t>
      </w:r>
    </w:p>
    <w:p>
      <w:r>
        <w:rPr>
          <w:b/>
          <w:u w:val="single"/>
        </w:rPr>
        <w:t>209933</w:t>
      </w:r>
    </w:p>
    <w:p>
      <w:r>
        <w:t>USER USER okokok'</w:t>
      </w:r>
    </w:p>
    <w:p>
      <w:r>
        <w:rPr>
          <w:b/>
          <w:u w:val="single"/>
        </w:rPr>
        <w:t>209934</w:t>
      </w:r>
    </w:p>
    <w:p>
      <w:r>
        <w:t>RT USER: USER untuk gw gak goblok:"&amp;gt;'</w:t>
      </w:r>
    </w:p>
    <w:p>
      <w:r>
        <w:rPr>
          <w:b/>
          <w:u w:val="single"/>
        </w:rPr>
        <w:t>209935</w:t>
      </w:r>
    </w:p>
    <w:p>
      <w:r>
        <w:t>RT USER: gangerti lagi sama TNI yg mau maunya ngewe Banci :(\nMnding buat tania aja itu TNI nya:* tania ksh memek URL</w:t>
      </w:r>
    </w:p>
    <w:p>
      <w:r>
        <w:rPr>
          <w:b/>
          <w:u w:val="single"/>
        </w:rPr>
        <w:t>209936</w:t>
      </w:r>
    </w:p>
    <w:p>
      <w:r>
        <w:t>Nyalinya Gubernur Indonesia teruji kembali,Beliau berani melawan konglomerat2 hitam, sdgkan Gubernur sblmnya hanya berani pada rakyat kecil yg tdk berdaya #2019GantiPresiden;</w:t>
      </w:r>
    </w:p>
    <w:p>
      <w:r>
        <w:rPr>
          <w:b/>
          <w:u w:val="single"/>
        </w:rPr>
        <w:t>209937</w:t>
      </w:r>
    </w:p>
    <w:p>
      <w:r>
        <w:t>USER Bangkai qm naq^_^'</w:t>
      </w:r>
    </w:p>
    <w:p>
      <w:r>
        <w:rPr>
          <w:b/>
          <w:u w:val="single"/>
        </w:rPr>
        <w:t>209938</w:t>
      </w:r>
    </w:p>
    <w:p>
      <w:r>
        <w:t>USER Melatih bangsa ini biar terbiasa kalau ada bom. \xf0\x9f\x98\x82\xf0\x9f\x98\x82\xf0\x9f\x98\x82'</w:t>
      </w:r>
    </w:p>
    <w:p>
      <w:r>
        <w:rPr>
          <w:b/>
          <w:u w:val="single"/>
        </w:rPr>
        <w:t>209939</w:t>
      </w:r>
    </w:p>
    <w:p>
      <w:r>
        <w:t>USER Sumpah gw ngak bohong ya, gw kan kerja di pabrik feronikel milik rusia tp yg kerja kebanyakan org cina , gw jijik tuh ama joroknya mereka BAB ngak disiram, makan babi,ular,kadal. Dan paling bikin gw jengkel bau badannya masya allah ngak taha</w:t>
      </w:r>
    </w:p>
    <w:p>
      <w:r>
        <w:rPr>
          <w:b/>
          <w:u w:val="single"/>
        </w:rPr>
        <w:t>209940</w:t>
      </w:r>
    </w:p>
    <w:p>
      <w:r>
        <w:t>USER gua mendadak budek'</w:t>
      </w:r>
    </w:p>
    <w:p>
      <w:r>
        <w:rPr>
          <w:b/>
          <w:u w:val="single"/>
        </w:rPr>
        <w:t>209941</w:t>
      </w:r>
    </w:p>
    <w:p>
      <w:r>
        <w:t>USER USER HALO HANI BANI SWITI!\n\nKarena Keela akunnya sedanq sakit kita syoppinknya berduaan ia&amp;gt;&amp;lt;\n\nKeela nunty cekeu cekeu sini ia?!\n\nMonggo, perkamennya suda siap Hani?!'</w:t>
      </w:r>
    </w:p>
    <w:p>
      <w:r>
        <w:rPr>
          <w:b/>
          <w:u w:val="single"/>
        </w:rPr>
        <w:t>209942</w:t>
      </w:r>
    </w:p>
    <w:p>
      <w:r>
        <w:t>RT USER: Aku tak tau sukmawati\nYang kutau seorang pembaca puisi tak bernurani\nAku tak kenal sukmawati\nYang kukenal Iblis sedang m\xe2\x80\xa6'</w:t>
      </w:r>
    </w:p>
    <w:p>
      <w:r>
        <w:rPr>
          <w:b/>
          <w:u w:val="single"/>
        </w:rPr>
        <w:t>209943</w:t>
      </w:r>
    </w:p>
    <w:p>
      <w:r>
        <w:t>PakDhe USER Berani Tidak Untuk Test DNA..?Agar Kami2 Yg Anti Pemerintah Percaya Klo PakDhe Bukan Keturunan Komunis..</w:t>
      </w:r>
    </w:p>
    <w:p>
      <w:r>
        <w:rPr>
          <w:b/>
          <w:u w:val="single"/>
        </w:rPr>
        <w:t>209944</w:t>
      </w:r>
    </w:p>
    <w:p>
      <w:r>
        <w:t>USER USER USER USER USER USER USER USER hihihihi ciri khasnya cebong kacung klo udh dongok ya gini neh \xf0\x9f\x91\x86\xf0\x9f\x91\x86'</w:t>
      </w:r>
    </w:p>
    <w:p>
      <w:r>
        <w:rPr>
          <w:b/>
          <w:u w:val="single"/>
        </w:rPr>
        <w:t>209945</w:t>
      </w:r>
    </w:p>
    <w:p>
      <w:r>
        <w:t>Ape tu ayat ringkas?\nBahasa makhluk aseng eaa?\n" X " " gn " " assalam " " wassalam "\n\nHahaha makin mengarut cara hidup korang ni'</w:t>
      </w:r>
    </w:p>
    <w:p>
      <w:r>
        <w:rPr>
          <w:b/>
          <w:u w:val="single"/>
        </w:rPr>
        <w:t>209946</w:t>
      </w:r>
    </w:p>
    <w:p>
      <w:r>
        <w:t>sange hm, mas mainin memek adek dong sayang'</w:t>
      </w:r>
    </w:p>
    <w:p>
      <w:r>
        <w:rPr>
          <w:b/>
          <w:u w:val="single"/>
        </w:rPr>
        <w:t>209947</w:t>
      </w:r>
    </w:p>
    <w:p>
      <w:r>
        <w:t>USER pdhl gampang yak klo gak mau disebut kafir ya udh syahadat aja'</w:t>
      </w:r>
    </w:p>
    <w:p>
      <w:r>
        <w:rPr>
          <w:b/>
          <w:u w:val="single"/>
        </w:rPr>
        <w:t>209948</w:t>
      </w:r>
    </w:p>
    <w:p>
      <w:r>
        <w:t>Sisternet dan Kemendes PDTT Dorong Pemanfaatan Internet Tingkatkan Ekonomi Pedesaan</w:t>
      </w:r>
    </w:p>
    <w:p>
      <w:r>
        <w:rPr>
          <w:b/>
          <w:u w:val="single"/>
        </w:rPr>
        <w:t>209949</w:t>
      </w:r>
    </w:p>
    <w:p>
      <w:r>
        <w:t>Garuda sengaja di bangkrutkan biar bisa dikuasai Asing/Aseng (cina laknat). lengserkan USER . Garuda Bangkrut</w:t>
      </w:r>
    </w:p>
    <w:p>
      <w:r>
        <w:rPr>
          <w:b/>
          <w:u w:val="single"/>
        </w:rPr>
        <w:t>209950</w:t>
      </w:r>
    </w:p>
    <w:p>
      <w:r>
        <w:t>USER Cukup Satu Periode Saja Indonesia Menjadi Negara Yang Gagal..; - Gagal Ciptakan 10jt Lap.pekerjaan; - Gagal Tdk Bagi2 Kekuasaan; - Gagal Tdk Akan Hutang Lagi; - Gagal Tdk Menaikan BBM; - USER Gagal Potong Kuping; insyaAllah; #2019G</w:t>
      </w:r>
    </w:p>
    <w:p>
      <w:r>
        <w:rPr>
          <w:b/>
          <w:u w:val="single"/>
        </w:rPr>
        <w:t>209951</w:t>
      </w:r>
    </w:p>
    <w:p>
      <w:r>
        <w:t>USER OMOJY akun isi giveaway keakehan cocot harusnya aq memang disini sejak awal'</w:t>
      </w:r>
    </w:p>
    <w:p>
      <w:r>
        <w:rPr>
          <w:b/>
          <w:u w:val="single"/>
        </w:rPr>
        <w:t>209952</w:t>
      </w:r>
    </w:p>
    <w:p>
      <w:r>
        <w:t>USER Sumpah ya paling gasuka sama orang norak gini. \nKalau pengen berisik, sewa aja tuh satu studio! Gatau diri. Udik ew'</w:t>
      </w:r>
    </w:p>
    <w:p>
      <w:r>
        <w:rPr>
          <w:b/>
          <w:u w:val="single"/>
        </w:rPr>
        <w:t>209953</w:t>
      </w:r>
    </w:p>
    <w:p>
      <w:r>
        <w:t>USER Indahnya cocot...'</w:t>
      </w:r>
    </w:p>
    <w:p>
      <w:r>
        <w:rPr>
          <w:b/>
          <w:u w:val="single"/>
        </w:rPr>
        <w:t>209954</w:t>
      </w:r>
    </w:p>
    <w:p>
      <w:r>
        <w:t>USER Yg tebar nyir nyir apa itu bukan seperti teroris, emang teroris cm indentik hanya bom ???'</w:t>
      </w:r>
    </w:p>
    <w:p>
      <w:r>
        <w:rPr>
          <w:b/>
          <w:u w:val="single"/>
        </w:rPr>
        <w:t>209955</w:t>
      </w:r>
    </w:p>
    <w:p>
      <w:r>
        <w:t>USER USER USER USER Coba deh Mba...tanya sama Om M Taufik dari Gerindra....teman2 aseng nya ada brp banyak. Soalnya waktu pilkada DKI Om Taufik pernah tuh makan2 sama aseng di daerah jakarta utara. Dan kmrn waktu kampanye jug</w:t>
      </w:r>
    </w:p>
    <w:p>
      <w:r>
        <w:rPr>
          <w:b/>
          <w:u w:val="single"/>
        </w:rPr>
        <w:t>209956</w:t>
      </w:r>
    </w:p>
    <w:p>
      <w:r>
        <w:t>Cuma mau ingatkan saja, agar berhati hati dalam bersosmed dan menyampaikan pendapat, jangan terperangkap dalam gaya komunikasi agresif provokatif.; Tetap berada dijalan yang benar dan tetap menggelagarkan #2019GantiPresiden ; ; Yang setuju RT dan Like yuk</w:t>
      </w:r>
    </w:p>
    <w:p>
      <w:r>
        <w:rPr>
          <w:b/>
          <w:u w:val="single"/>
        </w:rPr>
        <w:t>209957</w:t>
      </w:r>
    </w:p>
    <w:p>
      <w:r>
        <w:t>USER USER USER USER USER USER USER Duh lu goblok ya. Itu si nur sugik itu ngmg dalam acara apa? Ahok dlm acara apa? Emang ahok pernah ngmg ngentad ngentod jancok2? Yg ngasik ahok gelar siapa? A</w:t>
      </w:r>
    </w:p>
    <w:p>
      <w:r>
        <w:rPr>
          <w:b/>
          <w:u w:val="single"/>
        </w:rPr>
        <w:t>209958</w:t>
      </w:r>
    </w:p>
    <w:p>
      <w:r>
        <w:t>1. Proyek infrastruktur Pemerintah kembali bermasalah. Terbaru, proyek Jalan Tol Manado-Bitung di Tumaluntung, Kabupaten Minahasa Utara, Sulawesi Utara.</w:t>
      </w:r>
    </w:p>
    <w:p>
      <w:r>
        <w:rPr>
          <w:b/>
          <w:u w:val="single"/>
        </w:rPr>
        <w:t>209959</w:t>
      </w:r>
    </w:p>
    <w:p>
      <w:r>
        <w:t>Rizal Ramli: Pasca Gubernur Baru, DKI Jakarta Lebih Sejuk dan Tenang</w:t>
      </w:r>
    </w:p>
    <w:p>
      <w:r>
        <w:rPr>
          <w:b/>
          <w:u w:val="single"/>
        </w:rPr>
        <w:t>209960</w:t>
      </w:r>
    </w:p>
    <w:p>
      <w:r>
        <w:t>USER USER Indonesia ini kan paling anti kalo ungkit2 pki tu kan masa, begitupun jga cari presiden janga ada kaitan buruk di masa dari masa lalu! #hanyaitusajasimpel \n#indonesiabangkit2019'</w:t>
      </w:r>
    </w:p>
    <w:p>
      <w:r>
        <w:rPr>
          <w:b/>
          <w:u w:val="single"/>
        </w:rPr>
        <w:t>209961</w:t>
      </w:r>
    </w:p>
    <w:p>
      <w:r>
        <w:t>USER Hehe..ajarin dong sprt apa dlm ajaran kristen?'</w:t>
      </w:r>
    </w:p>
    <w:p>
      <w:r>
        <w:rPr>
          <w:b/>
          <w:u w:val="single"/>
        </w:rPr>
        <w:t>209962</w:t>
      </w:r>
    </w:p>
    <w:p>
      <w:r>
        <w:t>Part 5; "Sebentar, Pak Rocky. Saya berusaha memahami kata-kata Anda, tapi kali ini saya sebagai orang Islam tak bisa terima bahwa kitab suci saya, Al-Qur'an,dianggap sebagai fiksi. Padahal saya merasakan sendiri kalau Al-Qur'an itu fakta. Terjadi pada kehi</w:t>
      </w:r>
    </w:p>
    <w:p>
      <w:r>
        <w:rPr>
          <w:b/>
          <w:u w:val="single"/>
        </w:rPr>
        <w:t>209963</w:t>
      </w:r>
    </w:p>
    <w:p>
      <w:r>
        <w:t>ANAK SEKOLAH ZAMAN NOW\n\nMASUKNYA MENJADI CULUN SETELAH LULUS MENJADI ORANG DUNGU'</w:t>
      </w:r>
    </w:p>
    <w:p>
      <w:r>
        <w:rPr>
          <w:b/>
          <w:u w:val="single"/>
        </w:rPr>
        <w:t>209964</w:t>
      </w:r>
    </w:p>
    <w:p>
      <w:r>
        <w:t>USER jauhkanlah dri godaan setan yg terkutuk'</w:t>
      </w:r>
    </w:p>
    <w:p>
      <w:r>
        <w:rPr>
          <w:b/>
          <w:u w:val="single"/>
        </w:rPr>
        <w:t>209965</w:t>
      </w:r>
    </w:p>
    <w:p>
      <w:r>
        <w:t>tangkap pelakunya, jika polisi tidak bisa maka lengserkan jokowi R3JIM PKI</w:t>
      </w:r>
    </w:p>
    <w:p>
      <w:r>
        <w:rPr>
          <w:b/>
          <w:u w:val="single"/>
        </w:rPr>
        <w:t>209966</w:t>
      </w:r>
    </w:p>
    <w:p>
      <w:r>
        <w:t>USER USER Asik tapi ya gitu, budaya barat terus sampai ke jaman romawi. Suka ketuker sama critical &amp;amp; cultural studies makanya pusing �???</w:t>
      </w:r>
    </w:p>
    <w:p>
      <w:r>
        <w:rPr>
          <w:b/>
          <w:u w:val="single"/>
        </w:rPr>
        <w:t>209967</w:t>
      </w:r>
    </w:p>
    <w:p>
      <w:r>
        <w:t>USER Keduluan sm China, produksi cangkul, traktor, penyemprot hama, genset dll \xf0\x9f\x98\x82'</w:t>
      </w:r>
    </w:p>
    <w:p>
      <w:r>
        <w:rPr>
          <w:b/>
          <w:u w:val="single"/>
        </w:rPr>
        <w:t>209968</w:t>
      </w:r>
    </w:p>
    <w:p>
      <w:r>
        <w:t>Sesampainya disana\nDuduk dua duaan \nMakan roti buaya\nDengar lagu kitaaa\nKita menari bersama'</w:t>
      </w:r>
    </w:p>
    <w:p>
      <w:r>
        <w:rPr>
          <w:b/>
          <w:u w:val="single"/>
        </w:rPr>
        <w:t>209969</w:t>
      </w:r>
    </w:p>
    <w:p>
      <w:r>
        <w:t>Foto sekilas ngentot ibu kandung gue tadi malam, sengaja gue kasih sekilas dulu, mau liat respon anda semua, 100 Retwet gue kasih foto Waktu ngentot yg full body URL</w:t>
      </w:r>
    </w:p>
    <w:p>
      <w:r>
        <w:rPr>
          <w:b/>
          <w:u w:val="single"/>
        </w:rPr>
        <w:t>209970</w:t>
      </w:r>
    </w:p>
    <w:p>
      <w:r>
        <w:t>"kemudian" Pada Sabtu (21/4/2018) pagi, Masyarakat Adat Baduy akan kembali melanjutkan perjalanan menuju Kantor Gubernur Banten di Kawasan Pusat Pemerintahan Provinsi Banten (KP3B) di Curug, Kota Serang. #SebaBaduy2018 #madisa_isa</w:t>
      </w:r>
    </w:p>
    <w:p>
      <w:r>
        <w:rPr>
          <w:b/>
          <w:u w:val="single"/>
        </w:rPr>
        <w:t>209971</w:t>
      </w:r>
    </w:p>
    <w:p>
      <w:r>
        <w:t>Gak papa kang yg penting pak abu nya masih iman dan tobat pasti di ampuni Allah swt ...�???�???�???</w:t>
      </w:r>
    </w:p>
    <w:p>
      <w:r>
        <w:rPr>
          <w:b/>
          <w:u w:val="single"/>
        </w:rPr>
        <w:t>209972</w:t>
      </w:r>
    </w:p>
    <w:p>
      <w:r>
        <w:t>CERITA &amp;amp; LAGU - SI RAJA MONYET (BAGIAN PERTAMA) URL</w:t>
      </w:r>
    </w:p>
    <w:p>
      <w:r>
        <w:rPr>
          <w:b/>
          <w:u w:val="single"/>
        </w:rPr>
        <w:t>209973</w:t>
      </w:r>
    </w:p>
    <w:p>
      <w:r>
        <w:t>USER Sekarang ga jadi ya? Tadinya aku mau manggil siput kok jadi sipit sih. \xf0\x9f\x98\xad'</w:t>
      </w:r>
    </w:p>
    <w:p>
      <w:r>
        <w:rPr>
          <w:b/>
          <w:u w:val="single"/>
        </w:rPr>
        <w:t>209974</w:t>
      </w:r>
    </w:p>
    <w:p>
      <w:r>
        <w:t>tp ini true bgt. Kyuhyun mana ada, di pantai aja pake manset gitu. udik dasar.\n\napalagi Jihoon.'</w:t>
      </w:r>
    </w:p>
    <w:p>
      <w:r>
        <w:rPr>
          <w:b/>
          <w:u w:val="single"/>
        </w:rPr>
        <w:t>209975</w:t>
      </w:r>
    </w:p>
    <w:p>
      <w:r>
        <w:t>Mari membela Islam tanpa maksiat, tanpa saling memaki, mencaci, berghibah, bernamimah, melaknat,�?�</w:t>
      </w:r>
    </w:p>
    <w:p>
      <w:r>
        <w:rPr>
          <w:b/>
          <w:u w:val="single"/>
        </w:rPr>
        <w:t>209976</w:t>
      </w:r>
    </w:p>
    <w:p>
      <w:r>
        <w:t>USER USER USER USER USER Ummar bin khatab, ahh lu jablay siap poligami..'</w:t>
      </w:r>
    </w:p>
    <w:p>
      <w:r>
        <w:rPr>
          <w:b/>
          <w:u w:val="single"/>
        </w:rPr>
        <w:t>209977</w:t>
      </w:r>
    </w:p>
    <w:p>
      <w:r>
        <w:t>Babi betul meeting sampai 4jam sakit pinggang aku\xf0\x9f\x98\xad'</w:t>
      </w:r>
    </w:p>
    <w:p>
      <w:r>
        <w:rPr>
          <w:b/>
          <w:u w:val="single"/>
        </w:rPr>
        <w:t>209978</w:t>
      </w:r>
    </w:p>
    <w:p>
      <w:r>
        <w:t>// ; APA BANGET JARINGANN GW MENCRET" :(((('</w:t>
      </w:r>
    </w:p>
    <w:p>
      <w:r>
        <w:rPr>
          <w:b/>
          <w:u w:val="single"/>
        </w:rPr>
        <w:t>209979</w:t>
      </w:r>
    </w:p>
    <w:p>
      <w:r>
        <w:t>Seorang yang mengaku Kristen tetapi hidup tidak ada bedanya dengan orang - orang dunia ini menjadi demikian kabur sehingga tidak mencerminkan kemuliaan Allah dan tidak menjadi kesaksian bagi Kristus -Harold M. Freligh'</w:t>
      </w:r>
    </w:p>
    <w:p>
      <w:r>
        <w:rPr>
          <w:b/>
          <w:u w:val="single"/>
        </w:rPr>
        <w:t>209980</w:t>
      </w:r>
    </w:p>
    <w:p>
      <w:r>
        <w:t>USER Ku mau ngentot lobang pantatmu cantik km mampu ngga kontol urut besar ukuran 3jari setengah besar panjang..km sanggup cantik?'</w:t>
      </w:r>
    </w:p>
    <w:p>
      <w:r>
        <w:rPr>
          <w:b/>
          <w:u w:val="single"/>
        </w:rPr>
        <w:t>209981</w:t>
      </w:r>
    </w:p>
    <w:p>
      <w:r>
        <w:t>USER Edan. Ogah :))'</w:t>
      </w:r>
    </w:p>
    <w:p>
      <w:r>
        <w:rPr>
          <w:b/>
          <w:u w:val="single"/>
        </w:rPr>
        <w:t>209982</w:t>
      </w:r>
    </w:p>
    <w:p>
      <w:r>
        <w:t>#Video Ritual Hindu ini bukan digelar di India, melainkan di Aceh, yang menarapkan syariat Islam dengan sangat keras.</w:t>
      </w:r>
    </w:p>
    <w:p>
      <w:r>
        <w:rPr>
          <w:b/>
          <w:u w:val="single"/>
        </w:rPr>
        <w:t>209983</w:t>
      </w:r>
    </w:p>
    <w:p>
      <w:r>
        <w:t>Kita harus bersiap dalam serangan yang dilakukan bangsa yahudi. Kita harus tingkatkan iman dan taqwa kita kepada Allah SWT -kata yang khutbah-'</w:t>
      </w:r>
    </w:p>
    <w:p>
      <w:r>
        <w:rPr>
          <w:b/>
          <w:u w:val="single"/>
        </w:rPr>
        <w:t>209984</w:t>
      </w:r>
    </w:p>
    <w:p>
      <w:r>
        <w:t>USER USER Baca lagi haditsnya yg benar. Pensyariatan shaum asyura &amp;amp; aqiqah bukan karena ittiba'/ikuti ajaran Yahudi dan adat Arab, tapi krn para sahabat ittiba sunnah Nabi.\nGamis itu hkmnya mubah seperti sarung, peci, koko. Tdk a</w:t>
      </w:r>
    </w:p>
    <w:p>
      <w:r>
        <w:rPr>
          <w:b/>
          <w:u w:val="single"/>
        </w:rPr>
        <w:t>209985</w:t>
      </w:r>
    </w:p>
    <w:p>
      <w:r>
        <w:t>USER "Musik milenial emang sampah, mending dibilang tua daripada jadi (indie idiot)"..\nMaksud km indie disini apa ? Musik modern ?\nIndie itu berasal dari musik independent bro.. dalam artian musisi tersebut tidak mnggntung nasib pada fihak lain(mandiri).Musisi old udh indie sejak dulu'</w:t>
      </w:r>
    </w:p>
    <w:p>
      <w:r>
        <w:rPr>
          <w:b/>
          <w:u w:val="single"/>
        </w:rPr>
        <w:t>209986</w:t>
      </w:r>
    </w:p>
    <w:p>
      <w:r>
        <w:t>USER hey, banyak orang munafik jaman sekarang ya kamu harus tau itu'</w:t>
      </w:r>
    </w:p>
    <w:p>
      <w:r>
        <w:rPr>
          <w:b/>
          <w:u w:val="single"/>
        </w:rPr>
        <w:t>209987</w:t>
      </w:r>
    </w:p>
    <w:p>
      <w:r>
        <w:t>Menjelang thn baru gak dapat ide buat makan sama doi? Kesini aja sob! Wrung PEMPEK PLMBNG. Jln. WR SUPRATMAN SENGGOL BUDAYA, TOHPATI.</w:t>
      </w:r>
    </w:p>
    <w:p>
      <w:r>
        <w:rPr>
          <w:b/>
          <w:u w:val="single"/>
        </w:rPr>
        <w:t>209988</w:t>
      </w:r>
    </w:p>
    <w:p>
      <w:r>
        <w:t>Su Pin siswi SD Katolik Karya Yosef, 1978-1983, istrinya Ronaldo Pardede. Su Pin shi wo de qizi ... wo de ... RoDe ... Ronaldo Pardede qizi.'</w:t>
      </w:r>
    </w:p>
    <w:p>
      <w:r>
        <w:rPr>
          <w:b/>
          <w:u w:val="single"/>
        </w:rPr>
        <w:t>209989</w:t>
      </w:r>
    </w:p>
    <w:p>
      <w:r>
        <w:t>USER USER USER Semua daerah bukannya udh menyuarakan #2019GantiPresiden , hanya kampung cebong yg belum \xf0\x9f\x98\x84'</w:t>
      </w:r>
    </w:p>
    <w:p>
      <w:r>
        <w:rPr>
          <w:b/>
          <w:u w:val="single"/>
        </w:rPr>
        <w:t>209990</w:t>
      </w:r>
    </w:p>
    <w:p>
      <w:r>
        <w:t>USER USER Wkwkwkwkwkwkk kebayang monyet kera sakti\xf0\x9f\x98\x82\xf0\x9f\x98\x82'</w:t>
      </w:r>
    </w:p>
    <w:p>
      <w:r>
        <w:rPr>
          <w:b/>
          <w:u w:val="single"/>
        </w:rPr>
        <w:t>209991</w:t>
      </w:r>
    </w:p>
    <w:p>
      <w:r>
        <w:t>Fuyyyyyoooo babi laaa mindfuck sial dah ada dalam kepala otak aku terfikir perkara jijik ni. Fuck'</w:t>
      </w:r>
    </w:p>
    <w:p>
      <w:r>
        <w:rPr>
          <w:b/>
          <w:u w:val="single"/>
        </w:rPr>
        <w:t>209992</w:t>
      </w:r>
    </w:p>
    <w:p>
      <w:r>
        <w:t>Bangsat, Rocky Gerung Pendukung 212 Sebut Kitab Suci Itu Fiksi, Al-Quran Fiksi? Laknat Kau!</w:t>
      </w:r>
    </w:p>
    <w:p>
      <w:r>
        <w:rPr>
          <w:b/>
          <w:u w:val="single"/>
        </w:rPr>
        <w:t>209993</w:t>
      </w:r>
    </w:p>
    <w:p>
      <w:r>
        <w:t>USER Gak tuh.. Aku ngelap mulutku pake taplak meja'</w:t>
      </w:r>
    </w:p>
    <w:p>
      <w:r>
        <w:rPr>
          <w:b/>
          <w:u w:val="single"/>
        </w:rPr>
        <w:t>209994</w:t>
      </w:r>
    </w:p>
    <w:p>
      <w:r>
        <w:t>_klompok radikal mengkampanyekan scara trang-trangan bahwa org kristen haram hukumnya menjadi kpala daerah._ tetapi kita tdk akn membalas #kitaagamakasih.'</w:t>
      </w:r>
    </w:p>
    <w:p>
      <w:r>
        <w:rPr>
          <w:b/>
          <w:u w:val="single"/>
        </w:rPr>
        <w:t>209995</w:t>
      </w:r>
    </w:p>
    <w:p>
      <w:r>
        <w:t>Ini ibukota jakarta byar pet terus.... Woooui kunyuk listrik naek terus mutu ambrol terus'</w:t>
      </w:r>
    </w:p>
    <w:p>
      <w:r>
        <w:rPr>
          <w:b/>
          <w:u w:val="single"/>
        </w:rPr>
        <w:t>209996</w:t>
      </w:r>
    </w:p>
    <w:p>
      <w:r>
        <w:t>RT USER USER USER Prabowo udah kadaluarsa</w:t>
      </w:r>
    </w:p>
    <w:p>
      <w:r>
        <w:rPr>
          <w:b/>
          <w:u w:val="single"/>
        </w:rPr>
        <w:t>209997</w:t>
      </w:r>
    </w:p>
    <w:p>
      <w:r>
        <w:t>Daya beli turun, data kemiskinan di olah2, harga2 naik tak terjangkau, kebutuhan hidup rakyat makin sulit, kesenjangan semakin lebar, hutang bengkak tak karuan, bagi2 jabatan terus terjadi, aset negara di jual2. TKA banjir. Dll.</w:t>
      </w:r>
    </w:p>
    <w:p>
      <w:r>
        <w:rPr>
          <w:b/>
          <w:u w:val="single"/>
        </w:rPr>
        <w:t>209998</w:t>
      </w:r>
    </w:p>
    <w:p>
      <w:r>
        <w:t>Ketika USER memberikan pujian kepada USER dan team USER yg super militan! ; ; Inilah yg membuat gerakan; #2019GantiPresiden akan dihadang dg berbagai cara.; ; Inshaa Allah kita tetap yakin; #2019PrabowoAnisMatta; Solusi tepat buat negeri</w:t>
      </w:r>
    </w:p>
    <w:p>
      <w:r>
        <w:rPr>
          <w:b/>
          <w:u w:val="single"/>
        </w:rPr>
        <w:t>209999</w:t>
      </w:r>
    </w:p>
    <w:p>
      <w:r>
        <w:t>USER Oh iya lo mah bukan saram ya bang\n\nLo sarap'</w:t>
      </w:r>
    </w:p>
    <w:p>
      <w:r>
        <w:rPr>
          <w:b/>
          <w:u w:val="single"/>
        </w:rPr>
        <w:t>210000</w:t>
      </w:r>
    </w:p>
    <w:p>
      <w:r>
        <w:t>USER USER USER USER USER USER susu onta ya, Hin?'</w:t>
      </w:r>
    </w:p>
    <w:p>
      <w:r>
        <w:rPr>
          <w:b/>
          <w:u w:val="single"/>
        </w:rPr>
        <w:t>210001</w:t>
      </w:r>
    </w:p>
    <w:p>
      <w:r>
        <w:t>USER USER USER Pernah denger dulu, sebelum ada rumor itu katanya emang ada yang namanya matthew tapi bukan orang Indonesia. Nah itu dia yang bikin bingung, tiba-tiba muncul nama matthew soeharsono, yang sekolah di sini rumahnya disini. Sampe make foto martin tai kan'</w:t>
      </w:r>
    </w:p>
    <w:p>
      <w:r>
        <w:rPr>
          <w:b/>
          <w:u w:val="single"/>
        </w:rPr>
        <w:t>210002</w:t>
      </w:r>
    </w:p>
    <w:p>
      <w:r>
        <w:t>USER USER USER USER USER org yg tingkat kebenciannya tinggi sama rezim ini, biasanya apa aja dianggap salah. kok cm dpt 51%,? kok gak stop kontrak saja? kagak pernah ada bersyukurnya.dasa pala lu peang...'</w:t>
      </w:r>
    </w:p>
    <w:p>
      <w:r>
        <w:rPr>
          <w:b/>
          <w:u w:val="single"/>
        </w:rPr>
        <w:t>210003</w:t>
      </w:r>
    </w:p>
    <w:p>
      <w:r>
        <w:t>USER USER USER USER Kecebong banyak bacot, utang numpuk di bolang bagus, infrastruktur cuma 2% di bilang selesai smua, bandara juga di akui Cebong lu kebangetan ya'</w:t>
      </w:r>
    </w:p>
    <w:p>
      <w:r>
        <w:rPr>
          <w:b/>
          <w:u w:val="single"/>
        </w:rPr>
        <w:t>210004</w:t>
      </w:r>
    </w:p>
    <w:p>
      <w:r>
        <w:t>Melepaskan orang yang kamu cintai jauh lebih sulit dibanding menerima cinta yang baru yang asing bagi hatimu.#RobotBijak ##BotZidanCreative'</w:t>
      </w:r>
    </w:p>
    <w:p>
      <w:r>
        <w:rPr>
          <w:b/>
          <w:u w:val="single"/>
        </w:rPr>
        <w:t>210005</w:t>
      </w:r>
    </w:p>
    <w:p>
      <w:r>
        <w:t>Allah hu Barbar perintahkan penggal kafir, dibenarkan Bang Fahri? Allah hu Barbar ngajarkan cocok2 penis, ini benar?</w:t>
      </w:r>
    </w:p>
    <w:p>
      <w:r>
        <w:rPr>
          <w:b/>
          <w:u w:val="single"/>
        </w:rPr>
        <w:t>210006</w:t>
      </w:r>
    </w:p>
    <w:p>
      <w:r>
        <w:t>USER *menunggu serbuan onta pemuja turki*'</w:t>
      </w:r>
    </w:p>
    <w:p>
      <w:r>
        <w:rPr>
          <w:b/>
          <w:u w:val="single"/>
        </w:rPr>
        <w:t>210007</w:t>
      </w:r>
    </w:p>
    <w:p>
      <w:r>
        <w:t>USER USER JABLAY. pacar gua balikin dulu bangsat. gua mau belajar gak jadi jadi \xf0\x9f\x98\xad'</w:t>
      </w:r>
    </w:p>
    <w:p>
      <w:r>
        <w:rPr>
          <w:b/>
          <w:u w:val="single"/>
        </w:rPr>
        <w:t>210008</w:t>
      </w:r>
    </w:p>
    <w:p>
      <w:r>
        <w:t>USER USER Qurban pake onta apa sapi? \xf0\x9f\x98\x85'</w:t>
      </w:r>
    </w:p>
    <w:p>
      <w:r>
        <w:rPr>
          <w:b/>
          <w:u w:val="single"/>
        </w:rPr>
        <w:t>210009</w:t>
      </w:r>
    </w:p>
    <w:p>
      <w:r>
        <w:t>Anda yg ahli sejarah Islam atau pakar Islam, silahkan dibantah kebenaran informasi ini demi kebaikan bangsa &amp; negara</w:t>
      </w:r>
    </w:p>
    <w:p>
      <w:r>
        <w:rPr>
          <w:b/>
          <w:u w:val="single"/>
        </w:rPr>
        <w:t>210010</w:t>
      </w:r>
    </w:p>
    <w:p>
      <w:r>
        <w:t>USER USER Ini bukan tentang mayoritas atau minoritas. Tapi masalah konsep. Sependek pengetahuan saya, tdk ada perintah dlm kitab suci kristen, budha, hindu yg melarang memilih pemimpin, atau teman, atau pegawai, diluar agama mereka.'</w:t>
      </w:r>
    </w:p>
    <w:p>
      <w:r>
        <w:rPr>
          <w:b/>
          <w:u w:val="single"/>
        </w:rPr>
        <w:t>210011</w:t>
      </w:r>
    </w:p>
    <w:p>
      <w:r>
        <w:t>RT USER: banyak banget lelaki brengsek di dunia ini\n\nmudah2an kamu gak termasuk ya URL</w:t>
      </w:r>
    </w:p>
    <w:p>
      <w:r>
        <w:rPr>
          <w:b/>
          <w:u w:val="single"/>
        </w:rPr>
        <w:t>210012</w:t>
      </w:r>
    </w:p>
    <w:p>
      <w:r>
        <w:t>USER Najis anjer gua masih doyan lobang'</w:t>
      </w:r>
    </w:p>
    <w:p>
      <w:r>
        <w:rPr>
          <w:b/>
          <w:u w:val="single"/>
        </w:rPr>
        <w:t>210013</w:t>
      </w:r>
    </w:p>
    <w:p>
      <w:r>
        <w:t>Ning teras lantai 2 sebelah kamarmu. Saksi bisu hubungan mu karo aku.'</w:t>
      </w:r>
    </w:p>
    <w:p>
      <w:r>
        <w:rPr>
          <w:b/>
          <w:u w:val="single"/>
        </w:rPr>
        <w:t>210014</w:t>
      </w:r>
    </w:p>
    <w:p>
      <w:r>
        <w:t>jadi cewe bejat bgt si cy.'</w:t>
      </w:r>
    </w:p>
    <w:p>
      <w:r>
        <w:rPr>
          <w:b/>
          <w:u w:val="single"/>
        </w:rPr>
        <w:t>210015</w:t>
      </w:r>
    </w:p>
    <w:p>
      <w:r>
        <w:t>Anies Sandi telah gagal memimpin DKI bahkan sebelum dilantik</w:t>
      </w:r>
    </w:p>
    <w:p>
      <w:r>
        <w:rPr>
          <w:b/>
          <w:u w:val="single"/>
        </w:rPr>
        <w:t>210016</w:t>
      </w:r>
    </w:p>
    <w:p>
      <w:r>
        <w:t>USER USER Di Katolik bisa dibatalkan kok pernikahannya tentunya dengan alasan2'</w:t>
      </w:r>
    </w:p>
    <w:p>
      <w:r>
        <w:rPr>
          <w:b/>
          <w:u w:val="single"/>
        </w:rPr>
        <w:t>210017</w:t>
      </w:r>
    </w:p>
    <w:p>
      <w:r>
        <w:t>RT USER: #RETWEET \nDigoyang sampe basah.. \xf0\x9f\x98\x9d \n\n#horny #memek #colmek #colokmemek #jembut #memekbecek #ngentot \n#videongentot #Vi\xe2\x80\xa6'</w:t>
      </w:r>
    </w:p>
    <w:p>
      <w:r>
        <w:rPr>
          <w:b/>
          <w:u w:val="single"/>
        </w:rPr>
        <w:t>210018</w:t>
      </w:r>
    </w:p>
    <w:p>
      <w:r>
        <w:t>USER Gereja suku banyak. Tata ibadah, nyanyian bahkan cara berpakaian sesuai kebiasaan gereja lokal.\n\nOrang katolik pun bahkan suda tida dominan pake latin lagi'</w:t>
      </w:r>
    </w:p>
    <w:p>
      <w:r>
        <w:rPr>
          <w:b/>
          <w:u w:val="single"/>
        </w:rPr>
        <w:t>210019</w:t>
      </w:r>
    </w:p>
    <w:p>
      <w:r>
        <w:t>USER USER Mungkin ilmu agama anda sangat luas &amp;amp; shaleh. Tp saya ragu melihat sebagian akun2 yg anda follow. Alangkah lbh elok anda jg memberi contoh teman2 anda terlebih dahulu cara menyampaikan pendapat dgn bil hikmah? Salam</w:t>
      </w:r>
    </w:p>
    <w:p>
      <w:r>
        <w:rPr>
          <w:b/>
          <w:u w:val="single"/>
        </w:rPr>
        <w:t>210020</w:t>
      </w:r>
    </w:p>
    <w:p>
      <w:r>
        <w:t>USER USER tempat tidurnya di ruang kerjanya di USER bisa Jadi saksi bisu niiy\xf0\x9f\x98\x85 USER'</w:t>
      </w:r>
    </w:p>
    <w:p>
      <w:r>
        <w:rPr>
          <w:b/>
          <w:u w:val="single"/>
        </w:rPr>
        <w:t>210021</w:t>
      </w:r>
    </w:p>
    <w:p>
      <w:r>
        <w:t>RT USER: Part3 . Anjing Enk bgt ... Si ganteng bertato Ngerasain setiap sodokan kontol gw\xf0\x9f\x92\xa6\xf0\x9f\x92\xa6 URL</w:t>
      </w:r>
    </w:p>
    <w:p>
      <w:r>
        <w:rPr>
          <w:b/>
          <w:u w:val="single"/>
        </w:rPr>
        <w:t>210022</w:t>
      </w:r>
    </w:p>
    <w:p>
      <w:r>
        <w:t>USER USER USER Agama yg memiliki kitab suci, klo nggak memiliki kitab suci ya cuek saja bro.</w:t>
      </w:r>
    </w:p>
    <w:p>
      <w:r>
        <w:rPr>
          <w:b/>
          <w:u w:val="single"/>
        </w:rPr>
        <w:t>210023</w:t>
      </w:r>
    </w:p>
    <w:p>
      <w:r>
        <w:t>RT USER: Hentakan manja dr anak kuliahan, katanya penasaran pengen nyobain bool ya udah ade kasih aja asal kan ngga tanggung jawab k\xe2\x80\xa6'</w:t>
      </w:r>
    </w:p>
    <w:p>
      <w:r>
        <w:rPr>
          <w:b/>
          <w:u w:val="single"/>
        </w:rPr>
        <w:t>210024</w:t>
      </w:r>
    </w:p>
    <w:p>
      <w:r>
        <w:t>RT USER Selanjutnya...Lengserkan jokowi</w:t>
      </w:r>
    </w:p>
    <w:p>
      <w:r>
        <w:rPr>
          <w:b/>
          <w:u w:val="single"/>
        </w:rPr>
        <w:t>210025</w:t>
      </w:r>
    </w:p>
    <w:p>
      <w:r>
        <w:t>7. Presiden USER: Saya ingin mendengar laporan detail mengenai persiapan baik infrastruktur, venue, maupun non-venue dan persiapan teknis pelaksanaan #JokowiPacuPromosiAsianGames #YukPromosikanAsianGames18</w:t>
      </w:r>
    </w:p>
    <w:p>
      <w:r>
        <w:rPr>
          <w:b/>
          <w:u w:val="single"/>
        </w:rPr>
        <w:t>210026</w:t>
      </w:r>
    </w:p>
    <w:p>
      <w:r>
        <w:t>Makcik cina sebelah katil no 3 ni walau dia dah pinda wad,tapi dia ingat juga kebaikan n pertolongan selama berjiran.. Hri ni dia datang bagi buah tangan Alhamdulillah sunggu baik anty cina\xf0\x9f\x98\x8d Terima kasih.'</w:t>
      </w:r>
    </w:p>
    <w:p>
      <w:r>
        <w:rPr>
          <w:b/>
          <w:u w:val="single"/>
        </w:rPr>
        <w:t>210027</w:t>
      </w:r>
    </w:p>
    <w:p>
      <w:r>
        <w:t>USER USER Iki apik biyat, senng aku nyawang poto iki. Presiden Jancuk dan semoga yang disamping berkenan jadi Wakil Presidennya. Minimal penasihat Presiden Jancukers. Heuheuheu \xf0\x9f\x98\x82'</w:t>
      </w:r>
    </w:p>
    <w:p>
      <w:r>
        <w:rPr>
          <w:b/>
          <w:u w:val="single"/>
        </w:rPr>
        <w:t>210028</w:t>
      </w:r>
    </w:p>
    <w:p>
      <w:r>
        <w:t>RT USER: Gue yakin banget itu tim sukses yang ngomong juga bukan siapa-apa dibanding ijp itu contoh politik busuk dari team anies sandi</w:t>
      </w:r>
    </w:p>
    <w:p>
      <w:r>
        <w:rPr>
          <w:b/>
          <w:u w:val="single"/>
        </w:rPr>
        <w:t>210029</w:t>
      </w:r>
    </w:p>
    <w:p>
      <w:r>
        <w:t>OTAK KADAL.. DIKTATOR JOKOWI ITU TUKANG tipu BIADAB. DIA JANJI MAU MENYELESAIKAN PELANGGARAN HAM EH MALAH GEBUK PKI</w:t>
      </w:r>
    </w:p>
    <w:p>
      <w:r>
        <w:rPr>
          <w:b/>
          <w:u w:val="single"/>
        </w:rPr>
        <w:t>210030</w:t>
      </w:r>
    </w:p>
    <w:p>
      <w:r>
        <w:t>USER lebih baik pilih ahok drpd pilih yg se iman tp koruptor dn munafik !! Bodoh kau</w:t>
      </w:r>
    </w:p>
    <w:p>
      <w:r>
        <w:rPr>
          <w:b/>
          <w:u w:val="single"/>
        </w:rPr>
        <w:t>210031</w:t>
      </w:r>
    </w:p>
    <w:p>
      <w:r>
        <w:t>USER Sumpah ga lucu bgt jadiin autis bahan bercandaan'</w:t>
      </w:r>
    </w:p>
    <w:p>
      <w:r>
        <w:rPr>
          <w:b/>
          <w:u w:val="single"/>
        </w:rPr>
        <w:t>210032</w:t>
      </w:r>
    </w:p>
    <w:p>
      <w:r>
        <w:t>USER 1. Mengandung ekstrak lidah buaya 2. Tidak mengandung alkohol 3. Memiliki rasa manis 4. Tidak bereaksi terhadap obat lain'</w:t>
      </w:r>
    </w:p>
    <w:p>
      <w:r>
        <w:rPr>
          <w:b/>
          <w:u w:val="single"/>
        </w:rPr>
        <w:t>210033</w:t>
      </w:r>
    </w:p>
    <w:p>
      <w:r>
        <w:t>Bekasi panasnya sinting !'</w:t>
      </w:r>
    </w:p>
    <w:p>
      <w:r>
        <w:rPr>
          <w:b/>
          <w:u w:val="single"/>
        </w:rPr>
        <w:t>210034</w:t>
      </w:r>
    </w:p>
    <w:p>
      <w:r>
        <w:t>USER Goblog, makanya ilmu itu dipelihara. Otakmu udh usang beneran din?'</w:t>
      </w:r>
    </w:p>
    <w:p>
      <w:r>
        <w:rPr>
          <w:b/>
          <w:u w:val="single"/>
        </w:rPr>
        <w:t>210035</w:t>
      </w:r>
    </w:p>
    <w:p>
      <w:r>
        <w:t>Pak USER sbg Muslim Anda harus diintrogasi, mengatakan Tuhan menciptakan segala sesuatunya berpasangan</w:t>
      </w:r>
    </w:p>
    <w:p>
      <w:r>
        <w:rPr>
          <w:b/>
          <w:u w:val="single"/>
        </w:rPr>
        <w:t>210036</w:t>
      </w:r>
    </w:p>
    <w:p>
      <w:r>
        <w:t>USER 1. Tidak Perih pada Luka Sariawan \n2. Kemasanya Finger Off yang tidak bersentuhan dengan luka \n3. Mengandung Ekstrak lidah buaya \n4. Aman Digunakn Bayi &amp;amp; Anak-anak \n5. Memiliki Rasa Manis \n6. Tidak bereaksi terhadap Obat lain \n7. t</w:t>
      </w:r>
    </w:p>
    <w:p>
      <w:r>
        <w:rPr>
          <w:b/>
          <w:u w:val="single"/>
        </w:rPr>
        <w:t>210037</w:t>
      </w:r>
    </w:p>
    <w:p>
      <w:r>
        <w:t>Emang kalo mau PACARAN harus punya PACAR dulu ya? Terus, kalo kita mau SARAPAN harus jadi SARAP dulu, gitu? #galau'</w:t>
      </w:r>
    </w:p>
    <w:p>
      <w:r>
        <w:rPr>
          <w:b/>
          <w:u w:val="single"/>
        </w:rPr>
        <w:t>210038</w:t>
      </w:r>
    </w:p>
    <w:p>
      <w:r>
        <w:t>2018. Jadi terngiang kisah kisah ibu bapak yang dulu tak memiliki gawai gawai mutakhir. surat menjadi saksi bisu rasa rindu mereka. tulisan tangan yang dibalas dalam waktu lama. tidak dibalas langsung ataupun sebentar. setidaknya hati bisa tenang sejenak</w:t>
      </w:r>
    </w:p>
    <w:p>
      <w:r>
        <w:rPr>
          <w:b/>
          <w:u w:val="single"/>
        </w:rPr>
        <w:t>210039</w:t>
      </w:r>
    </w:p>
    <w:p>
      <w:r>
        <w:t>Pendapat Om Rocky bukan hal yang baru bahkan cenderung ketinggalan, coba kalian bayangkan 8 tahun yang lalu sudah ada Anak Bangsa yang berpendapat bahwa Kitab Suci itu Fiksi yang diyakini, jika itu menista Agama mengapa pada saat itu tidak diproses hukum #</w:t>
      </w:r>
    </w:p>
    <w:p>
      <w:r>
        <w:rPr>
          <w:b/>
          <w:u w:val="single"/>
        </w:rPr>
        <w:t>210040</w:t>
      </w:r>
    </w:p>
    <w:p>
      <w:r>
        <w:t>USER Hahahahaha.... manusia jadi2an no 1..! #2019GantiPresiden #2019GantiPresiden #2019GantiPresiden ..nyata untuk perubahan Indonesia..</w:t>
      </w:r>
    </w:p>
    <w:p>
      <w:r>
        <w:rPr>
          <w:b/>
          <w:u w:val="single"/>
        </w:rPr>
        <w:t>210041</w:t>
      </w:r>
    </w:p>
    <w:p>
      <w:r>
        <w:t>Semakin seru, keika US menaikan 10% biaya tarif untuk produk tambahan mereka ke China yg bernilai 500 Miliar USD. Ketika publik dan parlemen US menyutujui ini, kita bisa liat apakah China bisa membalas atau bahkan hanya keteteran. Tapi ujung2nya Indonesi</w:t>
      </w:r>
    </w:p>
    <w:p>
      <w:r>
        <w:rPr>
          <w:b/>
          <w:u w:val="single"/>
        </w:rPr>
        <w:t>210042</w:t>
      </w:r>
    </w:p>
    <w:p>
      <w:r>
        <w:t>Peristiwa Mei 98 Refleksi Puncak Kemarahan Rakyat pada rezim MILITERISTIK !!!; Maukah Kita #Presiden Militeristik yg sdh terbukti membuat Indonesia Bangkrut !!!;</w:t>
      </w:r>
    </w:p>
    <w:p>
      <w:r>
        <w:rPr>
          <w:b/>
          <w:u w:val="single"/>
        </w:rPr>
        <w:t>210043</w:t>
      </w:r>
    </w:p>
    <w:p>
      <w:r>
        <w:t>USER USER USER Botul kali itu ! Herannya aku knp warga jakarta tidak mncari tau knp dia dipecat dari mentri jokowi.\nAnies di pecat karena\nBODOH\nTOLOL\nFAKIR IDE\nMISQEEN NALAR !!!!\nSang presiden bukan ABS, beliau perhatikan s</w:t>
      </w:r>
    </w:p>
    <w:p>
      <w:r>
        <w:rPr>
          <w:b/>
          <w:u w:val="single"/>
        </w:rPr>
        <w:t>210044</w:t>
      </w:r>
    </w:p>
    <w:p>
      <w:r>
        <w:t>Subhanallah, Apalagi kalau ahok sampai divonis tidak bersalah, Naudzubillahmindzalik. Tanda wajib lengserkan jokowi</w:t>
      </w:r>
    </w:p>
    <w:p>
      <w:r>
        <w:rPr>
          <w:b/>
          <w:u w:val="single"/>
        </w:rPr>
        <w:t>210045</w:t>
      </w:r>
    </w:p>
    <w:p>
      <w:r>
        <w:t>USER USER USER Suka2 gw mau di ekspresikan dmn...\nPresiden kita ??????...gw ngga milih dia tuh..\nYa klo nyadar banyak haters harusnya tau diri ...bukan malah makin edan sibuk nipu rakyat'</w:t>
      </w:r>
    </w:p>
    <w:p>
      <w:r>
        <w:rPr>
          <w:b/>
          <w:u w:val="single"/>
        </w:rPr>
        <w:t>210046</w:t>
      </w:r>
    </w:p>
    <w:p>
      <w:r>
        <w:t>USER Ihh sipit kepoo\xf0\x9f\x98\x9d'</w:t>
      </w:r>
    </w:p>
    <w:p>
      <w:r>
        <w:rPr>
          <w:b/>
          <w:u w:val="single"/>
        </w:rPr>
        <w:t>210047</w:t>
      </w:r>
    </w:p>
    <w:p>
      <w:r>
        <w:t>USER USER Ini harus menjadi perhatian utama USER ternyata seorang pilot pun sudah terjangkit kedengkian akut. Kredibilitas &amp;amp; nama baik maskapai penerbangan papan atas dipertaruhkan, betapa mahalnya citra airlines sek</w:t>
      </w:r>
    </w:p>
    <w:p>
      <w:r>
        <w:rPr>
          <w:b/>
          <w:u w:val="single"/>
        </w:rPr>
        <w:t>210048</w:t>
      </w:r>
    </w:p>
    <w:p>
      <w:r>
        <w:t>USER Hahaha. Kenapa bisa tidak asing? Kamu sudah pernah melihatku sebelumnya hm?'</w:t>
      </w:r>
    </w:p>
    <w:p>
      <w:r>
        <w:rPr>
          <w:b/>
          <w:u w:val="single"/>
        </w:rPr>
        <w:t>210049</w:t>
      </w:r>
    </w:p>
    <w:p>
      <w:r>
        <w:t>Dukungan anti hoax dan pilkada damai oleh warga dan linmas kel.nginden janhkungan sukolilo sby</w:t>
      </w:r>
    </w:p>
    <w:p>
      <w:r>
        <w:rPr>
          <w:b/>
          <w:u w:val="single"/>
        </w:rPr>
        <w:t>210050</w:t>
      </w:r>
    </w:p>
    <w:p>
      <w:r>
        <w:t>Sumpah gue puasa ini, selama 7 hari ini, kalo udah jam 4 sore langsung otak pentium 2. Lemot najis.\n\nMeeting sampe di coel-coel karena gue bengong. Ditanya tadi sahur apa ngga hahahaha.'</w:t>
      </w:r>
    </w:p>
    <w:p>
      <w:r>
        <w:rPr>
          <w:b/>
          <w:u w:val="single"/>
        </w:rPr>
        <w:t>210051</w:t>
      </w:r>
    </w:p>
    <w:p>
      <w:r>
        <w:t>USER USER USER Monmaap, apa hubungannya tes DNA sama PKI? Apa ideologi dan pandangan politik bisa diturunkan secara genetik?'</w:t>
      </w:r>
    </w:p>
    <w:p>
      <w:r>
        <w:rPr>
          <w:b/>
          <w:u w:val="single"/>
        </w:rPr>
        <w:t>210052</w:t>
      </w:r>
    </w:p>
    <w:p>
      <w:r>
        <w:t>Super Gubernur Indonesia memang membanggakan..?; Beda kelasnya dengan Gubernur Reklamasi yang dibangga2kan para cukong. ?; #2019GantiPresiden; #2019PresidenBaru; #CukupSatuPeriode; ;</w:t>
      </w:r>
    </w:p>
    <w:p>
      <w:r>
        <w:rPr>
          <w:b/>
          <w:u w:val="single"/>
        </w:rPr>
        <w:t>210053</w:t>
      </w:r>
    </w:p>
    <w:p>
      <w:r>
        <w:t>USER USER USER Hati2 penyakit onta gila, pasukan daster, Kampret Lo Wo ijo dst.\nKemarin yg rusuh2 di Mako Brumob siapa ya? Coba ngomongnya didepan mrk mulutnya bisa langsung dibuat bergedel..'</w:t>
      </w:r>
    </w:p>
    <w:p>
      <w:r>
        <w:rPr>
          <w:b/>
          <w:u w:val="single"/>
        </w:rPr>
        <w:t>210054</w:t>
      </w:r>
    </w:p>
    <w:p>
      <w:r>
        <w:t>RT USER: Om ini \xf0\x9f\x91\x87 mengoda banget pamer kontol besar bikin pikiran terbawa arus cinta \xf0\x9f\x92\x98 URL</w:t>
      </w:r>
    </w:p>
    <w:p>
      <w:r>
        <w:rPr>
          <w:b/>
          <w:u w:val="single"/>
        </w:rPr>
        <w:t>210055</w:t>
      </w:r>
    </w:p>
    <w:p>
      <w:r>
        <w:t>RT USER: Bikin kacau kekacauan dimana mana di Indonesia dan kriminal ilegal, mati aja lo USER USER URL</w:t>
      </w:r>
    </w:p>
    <w:p>
      <w:r>
        <w:rPr>
          <w:b/>
          <w:u w:val="single"/>
        </w:rPr>
        <w:t>210056</w:t>
      </w:r>
    </w:p>
    <w:p>
      <w:r>
        <w:t>RT USER: Enaaaak banget lo minta maaaf...\n\nProses hukum harus tetap berjalan\n\nBiar bajingan kayak dia ini kapok\xf0\x9f\x91\x8a\xf0\x9f\x91\x8a\xf0\x9f\x91\x8a\xf0\x9f\x98\x88\nMohon USER\xe2\x80\xa6'</w:t>
      </w:r>
    </w:p>
    <w:p>
      <w:r>
        <w:rPr>
          <w:b/>
          <w:u w:val="single"/>
        </w:rPr>
        <w:t>210057</w:t>
      </w:r>
    </w:p>
    <w:p>
      <w:r>
        <w:t>RT USER: Prabowo ketularan mencla mencle Amien Rais. URL</w:t>
      </w:r>
    </w:p>
    <w:p>
      <w:r>
        <w:rPr>
          <w:b/>
          <w:u w:val="single"/>
        </w:rPr>
        <w:t>210058</w:t>
      </w:r>
    </w:p>
    <w:p>
      <w:r>
        <w:t>Komisi Pemilihan Umum (KPU) Kota Cimahi menetapkan sebanyak 364.980 jiwa masuk dalam Daftar Pemilih Tetap (DPT) dan bisa menyalurkan hak pilihnya pada Pemilihan Gubernur (Pilgub) Jawa Barat 2018 mendatang.</w:t>
      </w:r>
    </w:p>
    <w:p>
      <w:r>
        <w:rPr>
          <w:b/>
          <w:u w:val="single"/>
        </w:rPr>
        <w:t>210059</w:t>
      </w:r>
    </w:p>
    <w:p>
      <w:r>
        <w:t>menolak lupa RT USER Tentang peristiwa 98 kami sepakat dg Kivlan Zen. Bukan Prabowo yg harus bertanggung jawab tetapi Wiranto</w:t>
      </w:r>
    </w:p>
    <w:p>
      <w:r>
        <w:rPr>
          <w:b/>
          <w:u w:val="single"/>
        </w:rPr>
        <w:t>210060</w:t>
      </w:r>
    </w:p>
    <w:p>
      <w:r>
        <w:t>USER USER USER USER USER USER manis-manis idiot ni orang'</w:t>
      </w:r>
    </w:p>
    <w:p>
      <w:r>
        <w:rPr>
          <w:b/>
          <w:u w:val="single"/>
        </w:rPr>
        <w:t>210061</w:t>
      </w:r>
    </w:p>
    <w:p>
      <w:r>
        <w:t>sekalinya lagi ngecekin perintilan eh nilai ada yg nyangkud, silit.'</w:t>
      </w:r>
    </w:p>
    <w:p>
      <w:r>
        <w:rPr>
          <w:b/>
          <w:u w:val="single"/>
        </w:rPr>
        <w:t>210062</w:t>
      </w:r>
    </w:p>
    <w:p>
      <w:r>
        <w:t>Para ulama USER mengajarkan tentang bagaimana harus saling menghormati antar sesama walaupun berbeda agama, suku, bahasa dan budaya</w:t>
      </w:r>
    </w:p>
    <w:p>
      <w:r>
        <w:rPr>
          <w:b/>
          <w:u w:val="single"/>
        </w:rPr>
        <w:t>210063</w:t>
      </w:r>
    </w:p>
    <w:p>
      <w:r>
        <w:t>Dunia adalah penjara bagi orang beriman dan surga bagi orang kafir. (HR Muslim)'</w:t>
      </w:r>
    </w:p>
    <w:p>
      <w:r>
        <w:rPr>
          <w:b/>
          <w:u w:val="single"/>
        </w:rPr>
        <w:t>210064</w:t>
      </w:r>
    </w:p>
    <w:p>
      <w:r>
        <w:t>USER USER Waaah ibu kau si P3R3Q gerwani di g3nkbenkz BABI sipit..??? Bijimane bentuk adikmu nanti ya choong...?? Kau aja udah hancur hasil di3nth0t kuda,,, bijimane sama BABI cipiit??? Ngooaaahahaaa fantasan keluarga hewan \xf0\x9f\xa4\xa3\</w:t>
      </w:r>
    </w:p>
    <w:p>
      <w:r>
        <w:rPr>
          <w:b/>
          <w:u w:val="single"/>
        </w:rPr>
        <w:t>210065</w:t>
      </w:r>
    </w:p>
    <w:p>
      <w:r>
        <w:t>Lucunya adalah kak pacar nyadain ini telat bgt guys. Gue rasa pengaruh mecin tuh emang bikin kita slow respon/agak bolot gitu. Dia terbirit-birit nelfon gue pas udah di pintu 1 panik nyariin cemilannya dong -,;\n\n'sayang, ketinggalan cemilanku ada di kita?????'\n\nOrgil \xf0\x9f\x98\xad\xf0\x9f\x98\xad\xf0\x9f\x98\xad"</w:t>
      </w:r>
    </w:p>
    <w:p>
      <w:r>
        <w:rPr>
          <w:b/>
          <w:u w:val="single"/>
        </w:rPr>
        <w:t>210066</w:t>
      </w:r>
    </w:p>
    <w:p>
      <w:r>
        <w:t>USER USER Politik agama mrmbuat masyarakat terpolarisasi . Kerakter sosial media juga membuat orang-orang mudah terpolarisasi . Apalagi yg emosian. Fanatisme kelompok yg membabi-buta itu dibawa ke keseharian . *menurutku ya'</w:t>
      </w:r>
    </w:p>
    <w:p>
      <w:r>
        <w:rPr>
          <w:b/>
          <w:u w:val="single"/>
        </w:rPr>
        <w:t>210067</w:t>
      </w:r>
    </w:p>
    <w:p>
      <w:r>
        <w:t>Maju terus pak USER.</w:t>
      </w:r>
    </w:p>
    <w:p>
      <w:r>
        <w:rPr>
          <w:b/>
          <w:u w:val="single"/>
        </w:rPr>
        <w:t>210068</w:t>
      </w:r>
    </w:p>
    <w:p>
      <w:r>
        <w:t>RT USER: Politisi Gerindra Minta Jokowi Tak Banyak Omong URL Presiden hrs banyak omong kl gk di kr bisu USER</w:t>
      </w:r>
    </w:p>
    <w:p>
      <w:r>
        <w:rPr>
          <w:b/>
          <w:u w:val="single"/>
        </w:rPr>
        <w:t>210069</w:t>
      </w:r>
    </w:p>
    <w:p>
      <w:r>
        <w:t>menasbihkan diri sebagai ustad tp mulutnya seperti jamban.. sifatnya penuh kedengkian, kebencian, ketamakan, rakus, berwajah licik itulah si tungku meleduk sang provokator bertameng agama USER'</w:t>
      </w:r>
    </w:p>
    <w:p>
      <w:r>
        <w:rPr>
          <w:b/>
          <w:u w:val="single"/>
        </w:rPr>
        <w:t>210070</w:t>
      </w:r>
    </w:p>
    <w:p>
      <w:r>
        <w:t>Dan anehnya juga orang yang gak suka gue sukanya merong-merong gitu padahal gue biasa aja lah ya biarin aja yang penting duit gue ngalir gitu aja si \xf0\x9f\x98\x83\xf0\x9f\x98\x83\xf0\x9f\x98\x83 kalo seandainya gue gak jadi diri sendiri itu gak nyaman</w:t>
      </w:r>
    </w:p>
    <w:p>
      <w:r>
        <w:rPr>
          <w:b/>
          <w:u w:val="single"/>
        </w:rPr>
        <w:t>210071</w:t>
      </w:r>
    </w:p>
    <w:p>
      <w:r>
        <w:t>yang genting tahta nya si USER Takut di lengserkan, maka nya dia bungkam semuah ormas dan buat aturan PT 20%...,,</w:t>
      </w:r>
    </w:p>
    <w:p>
      <w:r>
        <w:rPr>
          <w:b/>
          <w:u w:val="single"/>
        </w:rPr>
        <w:t>210072</w:t>
      </w:r>
    </w:p>
    <w:p>
      <w:r>
        <w:t>Demo 299 adalah demo stress frustrasi dan gagal. Tadinya demo itu menjadi demo massal dengan ratusan ribu dan... URL</w:t>
      </w:r>
    </w:p>
    <w:p>
      <w:r>
        <w:rPr>
          <w:b/>
          <w:u w:val="single"/>
        </w:rPr>
        <w:t>210073</w:t>
      </w:r>
    </w:p>
    <w:p>
      <w:r>
        <w:t>USER USER Terbaik! Tak pernah exist zaman rejim Najib \xe2\x9c\x8c'</w:t>
      </w:r>
    </w:p>
    <w:p>
      <w:r>
        <w:rPr>
          <w:b/>
          <w:u w:val="single"/>
        </w:rPr>
        <w:t>210074</w:t>
      </w:r>
    </w:p>
    <w:p>
      <w:r>
        <w:t>Cina usir aja semua dr Indonesia.kita lihat siapa yg miskin duluan</w:t>
      </w:r>
    </w:p>
    <w:p>
      <w:r>
        <w:rPr>
          <w:b/>
          <w:u w:val="single"/>
        </w:rPr>
        <w:t>210075</w:t>
      </w:r>
    </w:p>
    <w:p>
      <w:r>
        <w:t>USER Iya sih, kalo gue bandingin sama yang lain bucin banget dulu lu ke gue asw pantes aja digosipin.'</w:t>
      </w:r>
    </w:p>
    <w:p>
      <w:r>
        <w:rPr>
          <w:b/>
          <w:u w:val="single"/>
        </w:rPr>
        <w:t>210076</w:t>
      </w:r>
    </w:p>
    <w:p>
      <w:r>
        <w:t>USER USER Alhamdulillah......kami semua lbh cerdas n lbh mengerti lg dgn isu2 PKI yg uda nga laku n mlai d hembuskan lg demi syahwat politik! Love u ISLAMku n love u NUSANTARAku....'</w:t>
      </w:r>
    </w:p>
    <w:p>
      <w:r>
        <w:rPr>
          <w:b/>
          <w:u w:val="single"/>
        </w:rPr>
        <w:t>210077</w:t>
      </w:r>
    </w:p>
    <w:p>
      <w:r>
        <w:t>USER USER USER Lom dikurangi biaya rs krn kena racunnya.\nDah lah tadz... cuma gerombolan berudu dungu yg tertarik usaha ginian.'</w:t>
      </w:r>
    </w:p>
    <w:p>
      <w:r>
        <w:rPr>
          <w:b/>
          <w:u w:val="single"/>
        </w:rPr>
        <w:t>210078</w:t>
      </w:r>
    </w:p>
    <w:p>
      <w:r>
        <w:t>USER USER USER Catet satu cebong kader Komunis Indonesia.'</w:t>
      </w:r>
    </w:p>
    <w:p>
      <w:r>
        <w:rPr>
          <w:b/>
          <w:u w:val="single"/>
        </w:rPr>
        <w:t>210079</w:t>
      </w:r>
    </w:p>
    <w:p>
      <w:r>
        <w:t>Jatuh dari ketinggian luar biasa dan aku masih hidup tanpa cacat. Bukankah inu karunia? Ya. Kepalaku hanya mengalami pendarahan otak di dalam, sedikit kata dokter. Tak apa, tak perlu operasi. Alhamdulillah.'</w:t>
      </w:r>
    </w:p>
    <w:p>
      <w:r>
        <w:rPr>
          <w:b/>
          <w:u w:val="single"/>
        </w:rPr>
        <w:t>210080</w:t>
      </w:r>
    </w:p>
    <w:p>
      <w:r>
        <w:t>USER USER Soalnya dia budek kaya bolot Om... \nTuuh, kuping nya kotor seperti hatinya....'</w:t>
      </w:r>
    </w:p>
    <w:p>
      <w:r>
        <w:rPr>
          <w:b/>
          <w:u w:val="single"/>
        </w:rPr>
        <w:t>210081</w:t>
      </w:r>
    </w:p>
    <w:p>
      <w:r>
        <w:t>lo boleh bangga politik Indonesia masuk itungan amrik dan cina... tapi sayang diitung bwt dijajah</w:t>
      </w:r>
    </w:p>
    <w:p>
      <w:r>
        <w:rPr>
          <w:b/>
          <w:u w:val="single"/>
        </w:rPr>
        <w:t>210082</w:t>
      </w:r>
    </w:p>
    <w:p>
      <w:r>
        <w:t>USER USER Dari seteru ayah anak, mau nembak meleset, eh kakaknya juga diincar. Sinting kan. \xf0\x9f\x98\x85'</w:t>
      </w:r>
    </w:p>
    <w:p>
      <w:r>
        <w:rPr>
          <w:b/>
          <w:u w:val="single"/>
        </w:rPr>
        <w:t>210083</w:t>
      </w:r>
    </w:p>
    <w:p>
      <w:r>
        <w:t>USER Mana enak gitu doank ngewe donk'</w:t>
      </w:r>
    </w:p>
    <w:p>
      <w:r>
        <w:rPr>
          <w:b/>
          <w:u w:val="single"/>
        </w:rPr>
        <w:t>210084</w:t>
      </w:r>
    </w:p>
    <w:p>
      <w:r>
        <w:t>RT USER: https:// #ngentot 1 ronde setelah subuhan ohhhh crottttt URL</w:t>
      </w:r>
    </w:p>
    <w:p>
      <w:r>
        <w:rPr>
          <w:b/>
          <w:u w:val="single"/>
        </w:rPr>
        <w:t>210085</w:t>
      </w:r>
    </w:p>
    <w:p>
      <w:r>
        <w:t>RT USER USER brati yg milih anies sandi goblok komau dikadalin saracen jelas jelas bajingan kok .. kenak loe ya</w:t>
      </w:r>
    </w:p>
    <w:p>
      <w:r>
        <w:rPr>
          <w:b/>
          <w:u w:val="single"/>
        </w:rPr>
        <w:t>210086</w:t>
      </w:r>
    </w:p>
    <w:p>
      <w:r>
        <w:t>USER Lebih geblek, kalo udah merit malah suka nelponin terus kak \xf0\x9f\x98\x82\xf0\x9f\x98\x82\xf0\x9f\x98\x82\xf0\x9f\x98\x82'</w:t>
      </w:r>
    </w:p>
    <w:p>
      <w:r>
        <w:rPr>
          <w:b/>
          <w:u w:val="single"/>
        </w:rPr>
        <w:t>210087</w:t>
      </w:r>
    </w:p>
    <w:p>
      <w:r>
        <w:t>USER USER Kasih pantun ; ? ?; -Permata dipoles menjadi batu yang indah...; -Burung srigunting memelas hati pak Raden...; ; -Gerindra-PKS sekutu menuju segajah...; -Yang penting #2019GantiPresiden .</w:t>
      </w:r>
    </w:p>
    <w:p>
      <w:r>
        <w:rPr>
          <w:b/>
          <w:u w:val="single"/>
        </w:rPr>
        <w:t>210088</w:t>
      </w:r>
    </w:p>
    <w:p>
      <w:r>
        <w:t>Memang iblis punya perangai yang buat kucing macam tu zzzzzzzz tak sanggup aku tgk \xf0\x9f\x98\xad'</w:t>
      </w:r>
    </w:p>
    <w:p>
      <w:r>
        <w:rPr>
          <w:b/>
          <w:u w:val="single"/>
        </w:rPr>
        <w:t>210089</w:t>
      </w:r>
    </w:p>
    <w:p>
      <w:r>
        <w:t>USER mau coba kntl kejepit gua het?'</w:t>
      </w:r>
    </w:p>
    <w:p>
      <w:r>
        <w:rPr>
          <w:b/>
          <w:u w:val="single"/>
        </w:rPr>
        <w:t>210090</w:t>
      </w:r>
    </w:p>
    <w:p>
      <w:r>
        <w:t>USER Logikanya kmn sih orang ini \xf0\x9f\x99\x88\nHubungan PT 20% sama rezim takut kalah itu apa?\nPT 20% itu di buat tahun 2008, era siapa itu?? Asbun aja \xf0\x9f\x98\x82'</w:t>
      </w:r>
    </w:p>
    <w:p>
      <w:r>
        <w:rPr>
          <w:b/>
          <w:u w:val="single"/>
        </w:rPr>
        <w:t>210091</w:t>
      </w:r>
    </w:p>
    <w:p>
      <w:r>
        <w:t>eng ing eng ...; ; KPK Periksa Gubernur dan Cawagub Sumut Ijeck Shah</w:t>
      </w:r>
    </w:p>
    <w:p>
      <w:r>
        <w:rPr>
          <w:b/>
          <w:u w:val="single"/>
        </w:rPr>
        <w:t>210092</w:t>
      </w:r>
    </w:p>
    <w:p>
      <w:r>
        <w:t>USER USER Penistaan bencong'</w:t>
      </w:r>
    </w:p>
    <w:p>
      <w:r>
        <w:rPr>
          <w:b/>
          <w:u w:val="single"/>
        </w:rPr>
        <w:t>210093</w:t>
      </w:r>
    </w:p>
    <w:p>
      <w:r>
        <w:t>RT USER: Thailand, negara di asia yg cowoknya punya kontol besar URL</w:t>
      </w:r>
    </w:p>
    <w:p>
      <w:r>
        <w:rPr>
          <w:b/>
          <w:u w:val="single"/>
        </w:rPr>
        <w:t>210094</w:t>
      </w:r>
    </w:p>
    <w:p>
      <w:r>
        <w:t>USER Karena dalam puisi ibu indonesia jelas dan spesifik ke agama ter tentu, seperti azan dan syariat islam. Itu terlalu tendensius. Disini apakan USER sebagai media jurnalistik paham perbedaan struktur kalimat serta pemilihan kata yg dig</w:t>
      </w:r>
    </w:p>
    <w:p>
      <w:r>
        <w:rPr>
          <w:b/>
          <w:u w:val="single"/>
        </w:rPr>
        <w:t>210095</w:t>
      </w:r>
    </w:p>
    <w:p>
      <w:r>
        <w:t>Jujur gw sulit lupain lo , disaat gw sibuk lupain lo , lo malah keliatan biasa aja , bangke ngga sih lo'</w:t>
      </w:r>
    </w:p>
    <w:p>
      <w:r>
        <w:rPr>
          <w:b/>
          <w:u w:val="single"/>
        </w:rPr>
        <w:t>210096</w:t>
      </w:r>
    </w:p>
    <w:p>
      <w:r>
        <w:t>USER Yang bener lo lee? Teorinya USER kalo netflix season 2 kacrut makin terbukti nih\xf0\x9f\x98\x82'</w:t>
      </w:r>
    </w:p>
    <w:p>
      <w:r>
        <w:rPr>
          <w:b/>
          <w:u w:val="single"/>
        </w:rPr>
        <w:t>210097</w:t>
      </w:r>
    </w:p>
    <w:p>
      <w:r>
        <w:t>USER USER USER USER USER USER Utang meroket \nRupiah anjlok\nEkonomi nyungsep\nInfrstruktur Ambruk\nBBM naik\nDaya beli turun\nDiserbu Import ratusan ton narkoba \nDiserbu TKA\nDuit 35 trilyun digondol taipan\n.</w:t>
      </w:r>
    </w:p>
    <w:p>
      <w:r>
        <w:rPr>
          <w:b/>
          <w:u w:val="single"/>
        </w:rPr>
        <w:t>210098</w:t>
      </w:r>
    </w:p>
    <w:p>
      <w:r>
        <w:t>USER Hanya orang bodoh yg pilih sontoloyo'</w:t>
      </w:r>
    </w:p>
    <w:p>
      <w:r>
        <w:rPr>
          <w:b/>
          <w:u w:val="single"/>
        </w:rPr>
        <w:t>210099</w:t>
      </w:r>
    </w:p>
    <w:p>
      <w:r>
        <w:t>USER taplak meja kayaknya'</w:t>
      </w:r>
    </w:p>
    <w:p>
      <w:r>
        <w:rPr>
          <w:b/>
          <w:u w:val="single"/>
        </w:rPr>
        <w:t>210100</w:t>
      </w:r>
    </w:p>
    <w:p>
      <w:r>
        <w:t>USER emang cuma babi yg punya buntut hihihi mungkin kamu unicorn'</w:t>
      </w:r>
    </w:p>
    <w:p>
      <w:r>
        <w:rPr>
          <w:b/>
          <w:u w:val="single"/>
        </w:rPr>
        <w:t>210101</w:t>
      </w:r>
    </w:p>
    <w:p>
      <w:r>
        <w:t>\xe2\x80\x94 karena lo semua ngga pernah nanggepin gue, iyaa emg ngga selalu ngacangin sih. Tapi pliss. Lo semua kayak mandang gue 'dasar autis kerjaannya main hp mulu' \nPliss gue ini cari pelampiasan. Lo semua ngga ada di posisi gue. Jadi gausah banyak</w:t>
      </w:r>
    </w:p>
    <w:p>
      <w:r>
        <w:rPr>
          <w:b/>
          <w:u w:val="single"/>
        </w:rPr>
        <w:t>210102</w:t>
      </w:r>
    </w:p>
    <w:p>
      <w:r>
        <w:t>USER USER Congor rusak.... \nMakin muak orang melihat orang ini'</w:t>
      </w:r>
    </w:p>
    <w:p>
      <w:r>
        <w:rPr>
          <w:b/>
          <w:u w:val="single"/>
        </w:rPr>
        <w:t>210103</w:t>
      </w:r>
    </w:p>
    <w:p>
      <w:r>
        <w:t>Melawan Indonesia, Belanda dipastikan Menggunakan Meriam Bom. Sedangkan, Indonesia Mengandalkan Meriam Bellina'</w:t>
      </w:r>
    </w:p>
    <w:p>
      <w:r>
        <w:rPr>
          <w:b/>
          <w:u w:val="single"/>
        </w:rPr>
        <w:t>210104</w:t>
      </w:r>
    </w:p>
    <w:p>
      <w:r>
        <w:t>USER ngmg apasi kntl'</w:t>
      </w:r>
    </w:p>
    <w:p>
      <w:r>
        <w:rPr>
          <w:b/>
          <w:u w:val="single"/>
        </w:rPr>
        <w:t>210105</w:t>
      </w:r>
    </w:p>
    <w:p>
      <w:r>
        <w:t>USER USER USER USER USER Ayo 2019 kita ganti presiden. \nSetuju bang, eh, tp siapa gantinya? \nGoblok, tolol, kunyuk malah nanya, ya kita cari bareng2 koplak\nOoo begitu bang\n\nInilah drama kumpulan celeng dungu kalo</w:t>
      </w:r>
    </w:p>
    <w:p>
      <w:r>
        <w:rPr>
          <w:b/>
          <w:u w:val="single"/>
        </w:rPr>
        <w:t>210106</w:t>
      </w:r>
    </w:p>
    <w:p>
      <w:r>
        <w:t>cebong kalo liat duit pura2 budek pasti \n#menolaklupa #liatbudek URL</w:t>
      </w:r>
    </w:p>
    <w:p>
      <w:r>
        <w:rPr>
          <w:b/>
          <w:u w:val="single"/>
        </w:rPr>
        <w:t>210107</w:t>
      </w:r>
    </w:p>
    <w:p>
      <w:r>
        <w:t>USER itu biar nyambung yu semua geblek:('</w:t>
      </w:r>
    </w:p>
    <w:p>
      <w:r>
        <w:rPr>
          <w:b/>
          <w:u w:val="single"/>
        </w:rPr>
        <w:t>210108</w:t>
      </w:r>
    </w:p>
    <w:p>
      <w:r>
        <w:t>Tegas bukan keras.; Beda kata, beda pula tafsirannya.</w:t>
      </w:r>
    </w:p>
    <w:p>
      <w:r>
        <w:rPr>
          <w:b/>
          <w:u w:val="single"/>
        </w:rPr>
        <w:t>210109</w:t>
      </w:r>
    </w:p>
    <w:p>
      <w:r>
        <w:t>USER Boleh baca dengan lebih lanjut di</w:t>
      </w:r>
    </w:p>
    <w:p>
      <w:r>
        <w:rPr>
          <w:b/>
          <w:u w:val="single"/>
        </w:rPr>
        <w:t>210110</w:t>
      </w:r>
    </w:p>
    <w:p>
      <w:r>
        <w:t>Terkait dengan misi ini kita tinggal melihat bagaimana kelompok Tokyo dan washington akan mengeksekusi indonesia lewat politik mulai 2018 ini? Seberapa kuat ' geng China komunis' mewarnai kebijakan rezim PDIP - JKW yg diprakirakan oleh pasar akan tumbang</w:t>
      </w:r>
    </w:p>
    <w:p>
      <w:r>
        <w:rPr>
          <w:b/>
          <w:u w:val="single"/>
        </w:rPr>
        <w:t>210111</w:t>
      </w:r>
    </w:p>
    <w:p>
      <w:r>
        <w:t>Ganyang PKI dg segala anteknya... URL</w:t>
      </w:r>
    </w:p>
    <w:p>
      <w:r>
        <w:rPr>
          <w:b/>
          <w:u w:val="single"/>
        </w:rPr>
        <w:t>210112</w:t>
      </w:r>
    </w:p>
    <w:p>
      <w:r>
        <w:t>Pengendalian diri. Namun sudah muak, orang lain terlalu menyepelekan. Aku takut dan cukup lelah. Egoism. Membuatku ingin menjadi sepenuhnya si jahat. Bajingan.'</w:t>
      </w:r>
    </w:p>
    <w:p>
      <w:r>
        <w:rPr>
          <w:b/>
          <w:u w:val="single"/>
        </w:rPr>
        <w:t>210113</w:t>
      </w:r>
    </w:p>
    <w:p>
      <w:r>
        <w:t>USER Siklus couple-an\n\n- beda rasa\n- rasa asing\n- break\n- break up\n\nDah gitu aja terus...\n\nKalau merasa tak sama seperti dulu coba saling terbuka. Itu biasa nya krn ada nya kurang komunikasi atau ketidak pekaan di satu pihak \xf0\x9f\x98\x85</w:t>
      </w:r>
    </w:p>
    <w:p>
      <w:r>
        <w:rPr>
          <w:b/>
          <w:u w:val="single"/>
        </w:rPr>
        <w:t>210114</w:t>
      </w:r>
    </w:p>
    <w:p>
      <w:r>
        <w:t>RT USER: Tante Gak Tahan Dietot Kontol Gede URL</w:t>
      </w:r>
    </w:p>
    <w:p>
      <w:r>
        <w:rPr>
          <w:b/>
          <w:u w:val="single"/>
        </w:rPr>
        <w:t>210115</w:t>
      </w:r>
    </w:p>
    <w:p>
      <w:r>
        <w:t>USER mabuk onta arab, bro??? \xf0\x9f\xa4\xa3\xf0\x9f\xa4\xa3'</w:t>
      </w:r>
    </w:p>
    <w:p>
      <w:r>
        <w:rPr>
          <w:b/>
          <w:u w:val="single"/>
        </w:rPr>
        <w:t>210116</w:t>
      </w:r>
    </w:p>
    <w:p>
      <w:r>
        <w:t>USER USER NEXT! ambil alih raisa dr tangan asing. tmbh byk lg bani kampret yg kelojotan. huekekekek..!!'</w:t>
      </w:r>
    </w:p>
    <w:p>
      <w:r>
        <w:rPr>
          <w:b/>
          <w:u w:val="single"/>
        </w:rPr>
        <w:t>210117</w:t>
      </w:r>
    </w:p>
    <w:p>
      <w:r>
        <w:t>Hmm, keknya bahaya kalo sampe pilihan cawapres ke dia juga, bisa kejadian lagi nurunin presiden paksa kek ahok dulu, yg maju akhirnya cawapresnya? Mungkin ?; Menang kalah tetep menang, jago juga strateginya, kek ga ada cawapres lain aja yg bener ?</w:t>
      </w:r>
    </w:p>
    <w:p>
      <w:r>
        <w:rPr>
          <w:b/>
          <w:u w:val="single"/>
        </w:rPr>
        <w:t>210118</w:t>
      </w:r>
    </w:p>
    <w:p>
      <w:r>
        <w:t>Karena mereka itu KERE DAN MISKIN...tak punya hak tanah belaga sombong.BEDEBAH semua mereka</w:t>
      </w:r>
    </w:p>
    <w:p>
      <w:r>
        <w:rPr>
          <w:b/>
          <w:u w:val="single"/>
        </w:rPr>
        <w:t>210119</w:t>
      </w:r>
    </w:p>
    <w:p>
      <w:r>
        <w:t>5 Hal Tak Mengenakkan yang Bisa Terjadi Saat Bercinta dan Cara Mengatasinya via USER</w:t>
      </w:r>
    </w:p>
    <w:p>
      <w:r>
        <w:rPr>
          <w:b/>
          <w:u w:val="single"/>
        </w:rPr>
        <w:t>210120</w:t>
      </w:r>
    </w:p>
    <w:p>
      <w:r>
        <w:t>USER Mau protes aja sama presiden kalo kyk gini jadinya'</w:t>
      </w:r>
    </w:p>
    <w:p>
      <w:r>
        <w:rPr>
          <w:b/>
          <w:u w:val="single"/>
        </w:rPr>
        <w:t>210121</w:t>
      </w:r>
    </w:p>
    <w:p>
      <w:r>
        <w:t>Di dunia maya, seseorg di nilai dr tulisannya. Jika tulisannya alay, mk alay-lah orgnya. Jika tulisannya formal, mk formal-lah orgnya'</w:t>
      </w:r>
    </w:p>
    <w:p>
      <w:r>
        <w:rPr>
          <w:b/>
          <w:u w:val="single"/>
        </w:rPr>
        <w:t>210122</w:t>
      </w:r>
    </w:p>
    <w:p>
      <w:r>
        <w:t>Keluarlah wahai setan miskin'</w:t>
      </w:r>
    </w:p>
    <w:p>
      <w:r>
        <w:rPr>
          <w:b/>
          <w:u w:val="single"/>
        </w:rPr>
        <w:t>210123</w:t>
      </w:r>
    </w:p>
    <w:p>
      <w:r>
        <w:t>USER USER USER Kelihatan asbun.. SBY gak pernah dukung jkw tong, demokrat masuk oposisi..waduhh kok tmbh kelihatan ngawur gini gembel warnet yg satu ini.. Hhaaa'</w:t>
      </w:r>
    </w:p>
    <w:p>
      <w:r>
        <w:rPr>
          <w:b/>
          <w:u w:val="single"/>
        </w:rPr>
        <w:t>210124</w:t>
      </w:r>
    </w:p>
    <w:p>
      <w:r>
        <w:t>Bodo fake haram'</w:t>
      </w:r>
    </w:p>
    <w:p>
      <w:r>
        <w:rPr>
          <w:b/>
          <w:u w:val="single"/>
        </w:rPr>
        <w:t>210125</w:t>
      </w:r>
    </w:p>
    <w:p>
      <w:r>
        <w:t>pemerintahan Gus Ipul dan Puti ke depan akan memperkuat program Nawacita Presiden Jokowi di Jawa Timur. #RakyatB3rsamaJKW</w:t>
      </w:r>
    </w:p>
    <w:p>
      <w:r>
        <w:rPr>
          <w:b/>
          <w:u w:val="single"/>
        </w:rPr>
        <w:t>210126</w:t>
      </w:r>
    </w:p>
    <w:p>
      <w:r>
        <w:t>5. Berdasarkan pengalamanmu, rekomendasi organisasi apa yg harus diikuti mahasiswa? USER #KUchat</w:t>
      </w:r>
    </w:p>
    <w:p>
      <w:r>
        <w:rPr>
          <w:b/>
          <w:u w:val="single"/>
        </w:rPr>
        <w:t>210127</w:t>
      </w:r>
    </w:p>
    <w:p>
      <w:r>
        <w:t>Allan Nairn : Ini Yang Akan Terjadi Kalau Prabowo Jadi Presiden</w:t>
      </w:r>
    </w:p>
    <w:p>
      <w:r>
        <w:rPr>
          <w:b/>
          <w:u w:val="single"/>
        </w:rPr>
        <w:t>210128</w:t>
      </w:r>
    </w:p>
    <w:p>
      <w:r>
        <w:t>Menyerang Islam mestilah dilakukan oleh orang Islam. Ini berlaku sekian lama orang Islam yang menyerang Islam akan dipelihara oleh Kafir sepertimana Salman Rushdie lelaki Islam yang disimpan di UK sehingga diangkat dengan tinggi oleh negara bukan Islam.</w:t>
      </w:r>
    </w:p>
    <w:p>
      <w:r>
        <w:rPr>
          <w:b/>
          <w:u w:val="single"/>
        </w:rPr>
        <w:t>210129</w:t>
      </w:r>
    </w:p>
    <w:p>
      <w:r>
        <w:t>USER Bajingan. Inter itu tim top dan hebat. Lazio itu yg sampah'</w:t>
      </w:r>
    </w:p>
    <w:p>
      <w:r>
        <w:rPr>
          <w:b/>
          <w:u w:val="single"/>
        </w:rPr>
        <w:t>210130</w:t>
      </w:r>
    </w:p>
    <w:p>
      <w:r>
        <w:t>USER wendy kunyuk bukan wandy. emang saya lalaki apa TAT'</w:t>
      </w:r>
    </w:p>
    <w:p>
      <w:r>
        <w:rPr>
          <w:b/>
          <w:u w:val="single"/>
        </w:rPr>
        <w:t>210131</w:t>
      </w:r>
    </w:p>
    <w:p>
      <w:r>
        <w:t>USER USER USER Najib tokoh islam?? Islam pa munafik, korup dan zalim tu?? \nIslam palsu umno ada lh.'</w:t>
      </w:r>
    </w:p>
    <w:p>
      <w:r>
        <w:rPr>
          <w:b/>
          <w:u w:val="single"/>
        </w:rPr>
        <w:t>210132</w:t>
      </w:r>
    </w:p>
    <w:p>
      <w:r>
        <w:t>USER Mau bangke burik apa blangsak brengsek?'</w:t>
      </w:r>
    </w:p>
    <w:p>
      <w:r>
        <w:rPr>
          <w:b/>
          <w:u w:val="single"/>
        </w:rPr>
        <w:t>210133</w:t>
      </w:r>
    </w:p>
    <w:p>
      <w:r>
        <w:t>USER Semoga besok jadi 100rb/kg agar bani cebong merasakan pahit nya dan segera sadar'</w:t>
      </w:r>
    </w:p>
    <w:p>
      <w:r>
        <w:rPr>
          <w:b/>
          <w:u w:val="single"/>
        </w:rPr>
        <w:t>210134</w:t>
      </w:r>
    </w:p>
    <w:p>
      <w:r>
        <w:t>USER DPR itu kaum botol alias bodoh bin tolol, otak isinya cuma gimana caranya bisa dapet duit Bancakan'</w:t>
      </w:r>
    </w:p>
    <w:p>
      <w:r>
        <w:rPr>
          <w:b/>
          <w:u w:val="single"/>
        </w:rPr>
        <w:t>210135</w:t>
      </w:r>
    </w:p>
    <w:p>
      <w:r>
        <w:t>USER USER USER USER Seng gak seneng Islam Nusantara PKI.'</w:t>
      </w:r>
    </w:p>
    <w:p>
      <w:r>
        <w:rPr>
          <w:b/>
          <w:u w:val="single"/>
        </w:rPr>
        <w:t>210136</w:t>
      </w:r>
    </w:p>
    <w:p>
      <w:r>
        <w:t>Alangkah Rugi dan Nista di ke abadian jika manusia yg tercipta dr SARIPATI TANAH tapi kembalinya di NERAKA"NKRI butuh Koboi HOLISTIK"( IMAN)'</w:t>
      </w:r>
    </w:p>
    <w:p>
      <w:r>
        <w:rPr>
          <w:b/>
          <w:u w:val="single"/>
        </w:rPr>
        <w:t>210137</w:t>
      </w:r>
    </w:p>
    <w:p>
      <w:r>
        <w:t>#mersing Saya ingat dia (Timbalan Presiden PAN, Salahuddin Ayub) tidak akan ke mana kalau buat begitu</w:t>
      </w:r>
    </w:p>
    <w:p>
      <w:r>
        <w:rPr>
          <w:b/>
          <w:u w:val="single"/>
        </w:rPr>
        <w:t>210138</w:t>
      </w:r>
    </w:p>
    <w:p>
      <w:r>
        <w:t>Tadi beli, dapet B semua. \n\nUdah firasat hoki, taunya rank turun. Kampret. URL</w:t>
      </w:r>
    </w:p>
    <w:p>
      <w:r>
        <w:rPr>
          <w:b/>
          <w:u w:val="single"/>
        </w:rPr>
        <w:t>210139</w:t>
      </w:r>
    </w:p>
    <w:p>
      <w:r>
        <w:t>Kopi Robusta Pagaralam Ditanam oleh Belanda pada 1930-an</w:t>
      </w:r>
    </w:p>
    <w:p>
      <w:r>
        <w:rPr>
          <w:b/>
          <w:u w:val="single"/>
        </w:rPr>
        <w:t>210140</w:t>
      </w:r>
    </w:p>
    <w:p>
      <w:r>
        <w:t>sori bukan munafik\n\ngimanapun suka nya gue atau sesering apapun gue having sex bukan berarti gue suka ngeliat akun akun anonim pake ava kntl seliweran di temlen atau notif gue\n\njadi sori banget kalo akun lo mesti gue blokir'</w:t>
      </w:r>
    </w:p>
    <w:p>
      <w:r>
        <w:rPr>
          <w:b/>
          <w:u w:val="single"/>
        </w:rPr>
        <w:t>210141</w:t>
      </w:r>
    </w:p>
    <w:p>
      <w:r>
        <w:t>klik</w:t>
      </w:r>
    </w:p>
    <w:p>
      <w:r>
        <w:rPr>
          <w:b/>
          <w:u w:val="single"/>
        </w:rPr>
        <w:t>210142</w:t>
      </w:r>
    </w:p>
    <w:p>
      <w:r>
        <w:t>Priski bolot banget'</w:t>
      </w:r>
    </w:p>
    <w:p>
      <w:r>
        <w:rPr>
          <w:b/>
          <w:u w:val="single"/>
        </w:rPr>
        <w:t>210143</w:t>
      </w:r>
    </w:p>
    <w:p>
      <w:r>
        <w:t>RT USER: Semoga Setya Novanto mati jadi bangkai di trotoar mayatnya dimakan semut merah.</w:t>
      </w:r>
    </w:p>
    <w:p>
      <w:r>
        <w:rPr>
          <w:b/>
          <w:u w:val="single"/>
        </w:rPr>
        <w:t>210144</w:t>
      </w:r>
    </w:p>
    <w:p>
      <w:r>
        <w:t>RT USER Jokowi milih yang Cerdas Kali! Bukan anak buatan..</w:t>
      </w:r>
    </w:p>
    <w:p>
      <w:r>
        <w:rPr>
          <w:b/>
          <w:u w:val="single"/>
        </w:rPr>
        <w:t>210145</w:t>
      </w:r>
    </w:p>
    <w:p>
      <w:r>
        <w:t>Itulah sebabnya scra ekonomi rencana tsbt dinilai berbahaya. Pasalnya, dana murah tadi bersifat dana jangka pendek.</w:t>
      </w:r>
    </w:p>
    <w:p>
      <w:r>
        <w:rPr>
          <w:b/>
          <w:u w:val="single"/>
        </w:rPr>
        <w:t>210146</w:t>
      </w:r>
    </w:p>
    <w:p>
      <w:r>
        <w:t>Kebijakan pemerintah yang memikirkan umat Islam menjadi indikator kembali terpilihnya Presiden Jokowi sebagai salah satu muslim berperngaruh di dunia lantaran diterima di kalangan muslim dengan baik. ; #TokohMuslimBerpengaruh #TheMuslim500;</w:t>
      </w:r>
    </w:p>
    <w:p>
      <w:r>
        <w:rPr>
          <w:b/>
          <w:u w:val="single"/>
        </w:rPr>
        <w:t>210147</w:t>
      </w:r>
    </w:p>
    <w:p>
      <w:r>
        <w:t>Presiden Jokowi sudah merampungkan 30 proyek strategis nasional (PSN) periode 2016-2017 senilai Rp 94,8 triliun.; ; Kita dukung pak Jokowi 2 periode yang sdh terbukti serta melanjutkan pembangunan berkesinambungan.; USER; ; #2019TetapJokowi ; #Jokowi2Pe</w:t>
      </w:r>
    </w:p>
    <w:p>
      <w:r>
        <w:rPr>
          <w:b/>
          <w:u w:val="single"/>
        </w:rPr>
        <w:t>210148</w:t>
      </w:r>
    </w:p>
    <w:p>
      <w:r>
        <w:t>Anda lapar sesaat, hidup mewah, di Suriah mereka hidup sengsara, sama2 karena Islam &amp; Muhammad BEJAD dipercaya nabi</w:t>
      </w:r>
    </w:p>
    <w:p>
      <w:r>
        <w:rPr>
          <w:b/>
          <w:u w:val="single"/>
        </w:rPr>
        <w:t>210149</w:t>
      </w:r>
    </w:p>
    <w:p>
      <w:r>
        <w:t>Allah SWT Tuhan Gadungan memang harus dibuang ke jamban USER USER USER USER ngejorokin trs</w:t>
      </w:r>
    </w:p>
    <w:p>
      <w:r>
        <w:rPr>
          <w:b/>
          <w:u w:val="single"/>
        </w:rPr>
        <w:t>210150</w:t>
      </w:r>
    </w:p>
    <w:p>
      <w:r>
        <w:t>USER Karena sekarang banci juga merokok'</w:t>
      </w:r>
    </w:p>
    <w:p>
      <w:r>
        <w:rPr>
          <w:b/>
          <w:u w:val="single"/>
        </w:rPr>
        <w:t>210151</w:t>
      </w:r>
    </w:p>
    <w:p>
      <w:r>
        <w:t>Begal Arab Buta Huruf malah dinabikan USER Begal Sadis Kelompok Lampung yg Rampok dan Bunuh Karyawati Dibekuk</w:t>
      </w:r>
    </w:p>
    <w:p>
      <w:r>
        <w:rPr>
          <w:b/>
          <w:u w:val="single"/>
        </w:rPr>
        <w:t>210152</w:t>
      </w:r>
    </w:p>
    <w:p>
      <w:r>
        <w:t>USER .....Prabowo pengecut menuduh elit goblok dan maling secara serampangan ! Klo jantan dia hrs menyebut nama orangnya, klo tdk berani berarti banci ! kemungkinan yg dia maksud semua ketum partai lawan politiknya.....hahaha salam 2 periode.'</w:t>
      </w:r>
    </w:p>
    <w:p>
      <w:r>
        <w:rPr>
          <w:b/>
          <w:u w:val="single"/>
        </w:rPr>
        <w:t>210153</w:t>
      </w:r>
    </w:p>
    <w:p>
      <w:r>
        <w:t>USER Pdhl kebaya buat melestarikan budaya dan salah satu cara biar ga corat coret:(</w:t>
      </w:r>
    </w:p>
    <w:p>
      <w:r>
        <w:rPr>
          <w:b/>
          <w:u w:val="single"/>
        </w:rPr>
        <w:t>210154</w:t>
      </w:r>
    </w:p>
    <w:p>
      <w:r>
        <w:t>USER USER Sy sendiri berpendapat, tak semua manusia sempurna. Ada yg dilahirkan cacat, ada yg terencat dan seperti keadaan LGBT mereka ada masalah secara batin. Alhamdulillah kerana kita ada agama , kita tau kenapa kita tak boleh nak</w:t>
      </w:r>
    </w:p>
    <w:p>
      <w:r>
        <w:rPr>
          <w:b/>
          <w:u w:val="single"/>
        </w:rPr>
        <w:t>210155</w:t>
      </w:r>
    </w:p>
    <w:p>
      <w:r>
        <w:t>USER Mana datanya,banyak bacot sj'</w:t>
      </w:r>
    </w:p>
    <w:p>
      <w:r>
        <w:rPr>
          <w:b/>
          <w:u w:val="single"/>
        </w:rPr>
        <w:t>210156</w:t>
      </w:r>
    </w:p>
    <w:p>
      <w:r>
        <w:t>USER duluuu bgt ada, tp krn memutuskan terjun sbg kontra rezim, foto-foto lama udh diapusin jd hanya tinggal memori gumpalan pixel :)) abang telat sih, knp gak follow dari dulu :)) #heh'</w:t>
      </w:r>
    </w:p>
    <w:p>
      <w:r>
        <w:rPr>
          <w:b/>
          <w:u w:val="single"/>
        </w:rPr>
        <w:t>210157</w:t>
      </w:r>
    </w:p>
    <w:p>
      <w:r>
        <w:t>RT USER iya dizaman jokowi Indo tambah mundur</w:t>
      </w:r>
    </w:p>
    <w:p>
      <w:r>
        <w:rPr>
          <w:b/>
          <w:u w:val="single"/>
        </w:rPr>
        <w:t>210158</w:t>
      </w:r>
    </w:p>
    <w:p>
      <w:r>
        <w:t>Ass. Tahun 2024 pasti Presiden baru</w:t>
      </w:r>
    </w:p>
    <w:p>
      <w:r>
        <w:rPr>
          <w:b/>
          <w:u w:val="single"/>
        </w:rPr>
        <w:t>210159</w:t>
      </w:r>
    </w:p>
    <w:p>
      <w:r>
        <w:t>USER Kalau ngepal kntl itu lo enak'</w:t>
      </w:r>
    </w:p>
    <w:p>
      <w:r>
        <w:rPr>
          <w:b/>
          <w:u w:val="single"/>
        </w:rPr>
        <w:t>210160</w:t>
      </w:r>
    </w:p>
    <w:p>
      <w:r>
        <w:t>Baru tau ada akun promote gigolo..pas diliat yang minat booking laki..lah dijadiin gay..fix yang punya akun bencong..najis ngentot'</w:t>
      </w:r>
    </w:p>
    <w:p>
      <w:r>
        <w:rPr>
          <w:b/>
          <w:u w:val="single"/>
        </w:rPr>
        <w:t>210161</w:t>
      </w:r>
    </w:p>
    <w:p>
      <w:r>
        <w:t>USER Gak jelas lo kampang'</w:t>
      </w:r>
    </w:p>
    <w:p>
      <w:r>
        <w:rPr>
          <w:b/>
          <w:u w:val="single"/>
        </w:rPr>
        <w:t>210162</w:t>
      </w:r>
    </w:p>
    <w:p>
      <w:r>
        <w:t>USER USER Gua ga bisa ewe anjir'</w:t>
      </w:r>
    </w:p>
    <w:p>
      <w:r>
        <w:rPr>
          <w:b/>
          <w:u w:val="single"/>
        </w:rPr>
        <w:t>210163</w:t>
      </w:r>
    </w:p>
    <w:p>
      <w:r>
        <w:t>USER USER Ini Islam tapi pikiran fasis sekaligus komunis, yang benar hanya satu menurut dia, kita bukan hewan kita manusia yang punya hak berpikir, perbedaan adalah rahmah.'</w:t>
      </w:r>
    </w:p>
    <w:p>
      <w:r>
        <w:rPr>
          <w:b/>
          <w:u w:val="single"/>
        </w:rPr>
        <w:t>210164</w:t>
      </w:r>
    </w:p>
    <w:p>
      <w:r>
        <w:t>USER Kalo itu ga ada perdebatan. Hindu nusantara yang benar.'</w:t>
      </w:r>
    </w:p>
    <w:p>
      <w:r>
        <w:rPr>
          <w:b/>
          <w:u w:val="single"/>
        </w:rPr>
        <w:t>210165</w:t>
      </w:r>
    </w:p>
    <w:p>
      <w:r>
        <w:t>USER USER USER USER USER USER USER Denger2 di Morowali sono lgi buka loker sbnyk kl 8000 pkrja, tpi isu yg beredar mngtkan bhwa pkrja yg bkal dterima cuma 2000an... inikah penyebabnya ???\n(Kndari adlah</w:t>
      </w:r>
    </w:p>
    <w:p>
      <w:r>
        <w:rPr>
          <w:b/>
          <w:u w:val="single"/>
        </w:rPr>
        <w:t>210166</w:t>
      </w:r>
    </w:p>
    <w:p>
      <w:r>
        <w:t>USER Begokkkkkk. Dasar otak onta, pikiran mesummm.. rakyat yg sdh kecekik ekonomi makin dicekik dg pajak semakin tinggi. Tp pemda DKI dan DPRD foya2 dgn duit pajak'</w:t>
      </w:r>
    </w:p>
    <w:p>
      <w:r>
        <w:rPr>
          <w:b/>
          <w:u w:val="single"/>
        </w:rPr>
        <w:t>210167</w:t>
      </w:r>
    </w:p>
    <w:p>
      <w:r>
        <w:t>hehee masi aktif kok sudah berpolitik sby aja mundur dulu. Mundur aja pak jenderal gatot. URL</w:t>
      </w:r>
    </w:p>
    <w:p>
      <w:r>
        <w:rPr>
          <w:b/>
          <w:u w:val="single"/>
        </w:rPr>
        <w:t>210168</w:t>
      </w:r>
    </w:p>
    <w:p>
      <w:r>
        <w:t>USER awas ada yang menggeranyangi silit mu nder'</w:t>
      </w:r>
    </w:p>
    <w:p>
      <w:r>
        <w:rPr>
          <w:b/>
          <w:u w:val="single"/>
        </w:rPr>
        <w:t>210169</w:t>
      </w:r>
    </w:p>
    <w:p>
      <w:r>
        <w:t>USER sepertinya dia dari Nu cabang kristen .'</w:t>
      </w:r>
    </w:p>
    <w:p>
      <w:r>
        <w:rPr>
          <w:b/>
          <w:u w:val="single"/>
        </w:rPr>
        <w:t>210170</w:t>
      </w:r>
    </w:p>
    <w:p>
      <w:r>
        <w:t>LebaranPresidenBaru 1. Punya massa 2. Punya wibawa 3. Punya strategi SIDANG ISTIMEWA lengserkan jokowi Sebelum lebaran</w:t>
      </w:r>
    </w:p>
    <w:p>
      <w:r>
        <w:rPr>
          <w:b/>
          <w:u w:val="single"/>
        </w:rPr>
        <w:t>210171</w:t>
      </w:r>
    </w:p>
    <w:p>
      <w:r>
        <w:t>USER Itu artinya aku yahudi'</w:t>
      </w:r>
    </w:p>
    <w:p>
      <w:r>
        <w:rPr>
          <w:b/>
          <w:u w:val="single"/>
        </w:rPr>
        <w:t>210172</w:t>
      </w:r>
    </w:p>
    <w:p>
      <w:r>
        <w:t>USER Lagi cerita-cerita gitu..\n\n\xf0\x9f\x91\xa6 iya kalo di kristen kan ada Rabu Abu, Kamis Putih, Jumat Agung..\n\xf0\x9f\x91\xa9 sabtu?\n\xf0\x9f\x91\xa6 jalan yuk..\n\nAuk amatttttt\xf0\x9f\x98\x82\xf0\x9f\x98\x82\xf0\x9f\x98\x82'</w:t>
      </w:r>
    </w:p>
    <w:p>
      <w:r>
        <w:rPr>
          <w:b/>
          <w:u w:val="single"/>
        </w:rPr>
        <w:t>210173</w:t>
      </w:r>
    </w:p>
    <w:p>
      <w:r>
        <w:t>Keterangan:; Para ulama menulis bahawa syarat untuk memperbaharui wuduk ialah wuduk lama itu telah digunakan untuk mana-mana ibadat.; (Bazl ul-Majhud)</w:t>
      </w:r>
    </w:p>
    <w:p>
      <w:r>
        <w:rPr>
          <w:b/>
          <w:u w:val="single"/>
        </w:rPr>
        <w:t>210174</w:t>
      </w:r>
    </w:p>
    <w:p>
      <w:r>
        <w:t>USER Yelah tapi katolik church punya la. Haha.'</w:t>
      </w:r>
    </w:p>
    <w:p>
      <w:r>
        <w:rPr>
          <w:b/>
          <w:u w:val="single"/>
        </w:rPr>
        <w:t>210175</w:t>
      </w:r>
    </w:p>
    <w:p>
      <w:r>
        <w:t>USER Maklum namanya uga Bani pinggiran koreng'</w:t>
      </w:r>
    </w:p>
    <w:p>
      <w:r>
        <w:rPr>
          <w:b/>
          <w:u w:val="single"/>
        </w:rPr>
        <w:t>210176</w:t>
      </w:r>
    </w:p>
    <w:p>
      <w:r>
        <w:t>USER USER Seharusnya Ulama itu bersifat spt Gus Mus.Andaikan ulama sekarang ini sifatnys spt GusMus,negara dan rakyat ini akan tenang.Tausyiah dan kata2nya sangat beradab dan mendinginkan suasana tidak mengadu domba sesama muslim dgn prin</w:t>
      </w:r>
    </w:p>
    <w:p>
      <w:r>
        <w:rPr>
          <w:b/>
          <w:u w:val="single"/>
        </w:rPr>
        <w:t>210177</w:t>
      </w:r>
    </w:p>
    <w:p>
      <w:r>
        <w:t>USER USER USER USER USER USER USER Iya, tp apakah Islam mengusik,? Tp namanya juga cebong, gak rese gak asik\xf0\x9f\xa4\xaa\xf0\x9f\xa4\xaa\xf0\x9f\xa4\xaa'</w:t>
      </w:r>
    </w:p>
    <w:p>
      <w:r>
        <w:rPr>
          <w:b/>
          <w:u w:val="single"/>
        </w:rPr>
        <w:t>210178</w:t>
      </w:r>
    </w:p>
    <w:p>
      <w:r>
        <w:t>USER Zon zon cocot kok miring terus'</w:t>
      </w:r>
    </w:p>
    <w:p>
      <w:r>
        <w:rPr>
          <w:b/>
          <w:u w:val="single"/>
        </w:rPr>
        <w:t>210179</w:t>
      </w:r>
    </w:p>
    <w:p>
      <w:r>
        <w:t>yampun ini rp asing bgt napada :('</w:t>
      </w:r>
    </w:p>
    <w:p>
      <w:r>
        <w:rPr>
          <w:b/>
          <w:u w:val="single"/>
        </w:rPr>
        <w:t>210180</w:t>
      </w:r>
    </w:p>
    <w:p>
      <w:r>
        <w:t>siapa yg menawari B Prabowo coba sebut klo tidak subut mungkin cuma hoax aja x</w:t>
      </w:r>
    </w:p>
    <w:p>
      <w:r>
        <w:rPr>
          <w:b/>
          <w:u w:val="single"/>
        </w:rPr>
        <w:t>210181</w:t>
      </w:r>
    </w:p>
    <w:p>
      <w:r>
        <w:t>banci anjr wkwkwk USER URL</w:t>
      </w:r>
    </w:p>
    <w:p>
      <w:r>
        <w:rPr>
          <w:b/>
          <w:u w:val="single"/>
        </w:rPr>
        <w:t>210182</w:t>
      </w:r>
    </w:p>
    <w:p>
      <w:r>
        <w:t>pak USER berfoto ramah bareng para haters ; ; �???�???�???; ; #KamiGanjarYasin</w:t>
      </w:r>
    </w:p>
    <w:p>
      <w:r>
        <w:rPr>
          <w:b/>
          <w:u w:val="single"/>
        </w:rPr>
        <w:t>210183</w:t>
      </w:r>
    </w:p>
    <w:p>
      <w:r>
        <w:t>Jokowi Apresiasi Bandara Kertajati Cepat Selesai</w:t>
      </w:r>
    </w:p>
    <w:p>
      <w:r>
        <w:rPr>
          <w:b/>
          <w:u w:val="single"/>
        </w:rPr>
        <w:t>210184</w:t>
      </w:r>
    </w:p>
    <w:p>
      <w:r>
        <w:t>1. Penetrasi Gubernur Jawa Tengah (Jateng) non-aktif Ganjar Pranowo ke Kementerian Pertanian (Kementan) membuahkan hasil; ; #LupaBolehNgawurJangan; #PilgubJateng2018; #KamiGanjarYasin; #Ganjaryasin1; #JatengGayeng1xLagi; #PDIPerjuangan; #KandangBant3ng</w:t>
      </w:r>
    </w:p>
    <w:p>
      <w:r>
        <w:rPr>
          <w:b/>
          <w:u w:val="single"/>
        </w:rPr>
        <w:t>210185</w:t>
      </w:r>
    </w:p>
    <w:p>
      <w:r>
        <w:t>GIRING GANESHA PENGAGUM DIKTATOR JOKOWI</w:t>
      </w:r>
    </w:p>
    <w:p>
      <w:r>
        <w:rPr>
          <w:b/>
          <w:u w:val="single"/>
        </w:rPr>
        <w:t>210186</w:t>
      </w:r>
    </w:p>
    <w:p>
      <w:r>
        <w:t>USER USER USER USER Kalau merasa kitab kalian di nista, laporkan. Apa hubungannya dengan demo. Waspadai cebong kafir yg ngaku-ngaku Islam.</w:t>
      </w:r>
    </w:p>
    <w:p>
      <w:r>
        <w:rPr>
          <w:b/>
          <w:u w:val="single"/>
        </w:rPr>
        <w:t>210187</w:t>
      </w:r>
    </w:p>
    <w:p>
      <w:r>
        <w:t>USER Kacau ini era. Kacau lagi yg sdh pd tau tapi diam krna sdh kontrak jadi jongos asing aseng. #Naked'</w:t>
      </w:r>
    </w:p>
    <w:p>
      <w:r>
        <w:rPr>
          <w:b/>
          <w:u w:val="single"/>
        </w:rPr>
        <w:t>210188</w:t>
      </w:r>
    </w:p>
    <w:p>
      <w:r>
        <w:t>USER \xe2\x9c\x85 heh mata kau lah, ko kira aku ini apa. ku colokkan mata kau mampus kau'</w:t>
      </w:r>
    </w:p>
    <w:p>
      <w:r>
        <w:rPr>
          <w:b/>
          <w:u w:val="single"/>
        </w:rPr>
        <w:t>210189</w:t>
      </w:r>
    </w:p>
    <w:p>
      <w:r>
        <w:t>KARYAWAN DEPOT KEC BILAH HILIR DEKLARASI ANTI HOAX &amp;amp; PILKADA 2018 DAMAI</w:t>
      </w:r>
    </w:p>
    <w:p>
      <w:r>
        <w:rPr>
          <w:b/>
          <w:u w:val="single"/>
        </w:rPr>
        <w:t>210190</w:t>
      </w:r>
    </w:p>
    <w:p>
      <w:r>
        <w:t>Info terupdate berita-berita ekonomi, bisnis, keuangan dan perbankan</w:t>
      </w:r>
    </w:p>
    <w:p>
      <w:r>
        <w:rPr>
          <w:b/>
          <w:u w:val="single"/>
        </w:rPr>
        <w:t>210191</w:t>
      </w:r>
    </w:p>
    <w:p>
      <w:r>
        <w:t>rp haneul bejat suka memekin muka brondong.yang on retweet'</w:t>
      </w:r>
    </w:p>
    <w:p>
      <w:r>
        <w:rPr>
          <w:b/>
          <w:u w:val="single"/>
        </w:rPr>
        <w:t>210192</w:t>
      </w:r>
    </w:p>
    <w:p>
      <w:r>
        <w:t>USER Kafir pada pandangan ulamak biasanya dikaitkan dgn kafir yg Allah gelarkan pada syaitan. Yg membawa maksud ingkar perintah Allah. Bukan bermakna keluar dari islam.'</w:t>
      </w:r>
    </w:p>
    <w:p>
      <w:r>
        <w:rPr>
          <w:b/>
          <w:u w:val="single"/>
        </w:rPr>
        <w:t>210193</w:t>
      </w:r>
    </w:p>
    <w:p>
      <w:r>
        <w:t>Kantor LBH Dikepung Massa takut dikuak pokoknya ganyang pki</w:t>
      </w:r>
    </w:p>
    <w:p>
      <w:r>
        <w:rPr>
          <w:b/>
          <w:u w:val="single"/>
        </w:rPr>
        <w:t>210194</w:t>
      </w:r>
    </w:p>
    <w:p>
      <w:r>
        <w:t>USER Gak boleh jangan sampai makan coklat, dulu anjing saya malah mencret gitu untung gapapa []'</w:t>
      </w:r>
    </w:p>
    <w:p>
      <w:r>
        <w:rPr>
          <w:b/>
          <w:u w:val="single"/>
        </w:rPr>
        <w:t>210195</w:t>
      </w:r>
    </w:p>
    <w:p>
      <w:r>
        <w:t>USER USER USER USER USER USER USER Pesan yg sy tangkap dari cebong liberal anti islam adalah :\nJangan gunakan islam dalam berpolitik , pisahkanlah agama dari politik \n\nItu strategi basi ala o</w:t>
      </w:r>
    </w:p>
    <w:p>
      <w:r>
        <w:rPr>
          <w:b/>
          <w:u w:val="single"/>
        </w:rPr>
        <w:t>210196</w:t>
      </w:r>
    </w:p>
    <w:p>
      <w:r>
        <w:t>USER Partai islam bro....yg benar benar tau dosanya...,bukan satu kasus ini tiga kasus,ternyata kaum munafikun lebih parah dr orang kafir...'</w:t>
      </w:r>
    </w:p>
    <w:p>
      <w:r>
        <w:rPr>
          <w:b/>
          <w:u w:val="single"/>
        </w:rPr>
        <w:t>210197</w:t>
      </w:r>
    </w:p>
    <w:p>
      <w:r>
        <w:t>USER aku katakan anjing kpd ahmad dani, boleh....aku katakan babi kpd ahmad dhani, boleh...</w:t>
      </w:r>
    </w:p>
    <w:p>
      <w:r>
        <w:rPr>
          <w:b/>
          <w:u w:val="single"/>
        </w:rPr>
        <w:t>210198</w:t>
      </w:r>
    </w:p>
    <w:p>
      <w:r>
        <w:t>Jangankan Banjir, Tuhan aja Dilawan Sama Ahok #JakartaBanjir Tapi Jakarta hari Ini Bukan Banjir, Hanya GENANGAN.</w:t>
      </w:r>
    </w:p>
    <w:p>
      <w:r>
        <w:rPr>
          <w:b/>
          <w:u w:val="single"/>
        </w:rPr>
        <w:t>210199</w:t>
      </w:r>
    </w:p>
    <w:p>
      <w:r>
        <w:t>Ayo kawan kita bersama\nNaik delman atau onta\nKita sama-samaa... \nPergi ke bulaaaannn'</w:t>
      </w:r>
    </w:p>
    <w:p>
      <w:r>
        <w:rPr>
          <w:b/>
          <w:u w:val="single"/>
        </w:rPr>
        <w:t>210200</w:t>
      </w:r>
    </w:p>
    <w:p>
      <w:r>
        <w:t>USER Banyak bacot lo, ini bahasa sekitar.'</w:t>
      </w:r>
    </w:p>
    <w:p>
      <w:r>
        <w:rPr>
          <w:b/>
          <w:u w:val="single"/>
        </w:rPr>
        <w:t>210201</w:t>
      </w:r>
    </w:p>
    <w:p>
      <w:r>
        <w:t>Berbeda sedikit dibanding selama era Jokowi, pada era 1971-88 China dan AS tak terlibat secara langsung. Penyingkiran Islam pada era itu dominan dilakukan oleh Rezim Orba/CSIS/elit Tionghoa/ katolik radikal tanpa partisipasi komunitas Tionghoa dan sempa</w:t>
      </w:r>
    </w:p>
    <w:p>
      <w:r>
        <w:rPr>
          <w:b/>
          <w:u w:val="single"/>
        </w:rPr>
        <w:t>210202</w:t>
      </w:r>
    </w:p>
    <w:p>
      <w:r>
        <w:t>USER Suara orang mati koq masi dipakai buat legitimasi. Dasar rezim cebong dungu!!'</w:t>
      </w:r>
    </w:p>
    <w:p>
      <w:r>
        <w:rPr>
          <w:b/>
          <w:u w:val="single"/>
        </w:rPr>
        <w:t>210203</w:t>
      </w:r>
    </w:p>
    <w:p>
      <w:r>
        <w:t>Prabowo: Mau Bantu Rohingya? RI Harus Disegani URL URL</w:t>
      </w:r>
    </w:p>
    <w:p>
      <w:r>
        <w:rPr>
          <w:b/>
          <w:u w:val="single"/>
        </w:rPr>
        <w:t>210204</w:t>
      </w:r>
    </w:p>
    <w:p>
      <w:r>
        <w:t>Gubernur Sosialisasikan Asian Games Kepada Masyarakat se-Kecamatan Sako</w:t>
      </w:r>
    </w:p>
    <w:p>
      <w:r>
        <w:rPr>
          <w:b/>
          <w:u w:val="single"/>
        </w:rPr>
        <w:t>210205</w:t>
      </w:r>
    </w:p>
    <w:p>
      <w:r>
        <w:t>Bobotoh Persib terlalu agung hanya untuk bermusuhan dengan suporter kampungan. #PersibDay #PersibJuara'</w:t>
      </w:r>
    </w:p>
    <w:p>
      <w:r>
        <w:rPr>
          <w:b/>
          <w:u w:val="single"/>
        </w:rPr>
        <w:t>210206</w:t>
      </w:r>
    </w:p>
    <w:p>
      <w:r>
        <w:t>Gianluigi Buffon Sudah Tepat Diusir Wasit Michael Oliver kata Presiden UEFA</w:t>
      </w:r>
    </w:p>
    <w:p>
      <w:r>
        <w:rPr>
          <w:b/>
          <w:u w:val="single"/>
        </w:rPr>
        <w:t>210207</w:t>
      </w:r>
    </w:p>
    <w:p>
      <w:r>
        <w:t>USER USER Gimana rasanya nyabu bang?</w:t>
      </w:r>
    </w:p>
    <w:p>
      <w:r>
        <w:rPr>
          <w:b/>
          <w:u w:val="single"/>
        </w:rPr>
        <w:t>210208</w:t>
      </w:r>
    </w:p>
    <w:p>
      <w:r>
        <w:t>Specheslah dengan Hasil pemilihan kepala daerah DKI 2017 Benarkah Anies-Sandi Menang Karena Sara..</w:t>
      </w:r>
    </w:p>
    <w:p>
      <w:r>
        <w:rPr>
          <w:b/>
          <w:u w:val="single"/>
        </w:rPr>
        <w:t>210209</w:t>
      </w:r>
    </w:p>
    <w:p>
      <w:r>
        <w:t>USER katanya pemerintah lagi menjunjung tinggi seni dan budaya tradisional. Tapi faktanya belum terasa...; ; #Cirebonseni #taritopeng #</w:t>
      </w:r>
    </w:p>
    <w:p>
      <w:r>
        <w:rPr>
          <w:b/>
          <w:u w:val="single"/>
        </w:rPr>
        <w:t>210210</w:t>
      </w:r>
    </w:p>
    <w:p>
      <w:r>
        <w:t>1. Siang hari ini, Presiden USER memimpin Rapat Terbatas di Istana Kepresidenan Bogor dengan topik 'Perkembagan Persiapan Asian Games XVIII Tahun 2018' #JokowiPacuPromosiAsianGames #YukPromosikanAsianGames18</w:t>
      </w:r>
    </w:p>
    <w:p>
      <w:r>
        <w:rPr>
          <w:b/>
          <w:u w:val="single"/>
        </w:rPr>
        <w:t>210211</w:t>
      </w:r>
    </w:p>
    <w:p>
      <w:r>
        <w:t>RT USER USER Prabowo simulut busuk dia cuma sampah negara bisa nya cuma bikin gaduh</w:t>
      </w:r>
    </w:p>
    <w:p>
      <w:r>
        <w:rPr>
          <w:b/>
          <w:u w:val="single"/>
        </w:rPr>
        <w:t>210212</w:t>
      </w:r>
    </w:p>
    <w:p>
      <w:r>
        <w:t>Rakyak dukung USER usut tuntas kasus anies bwsdn &amp; sandiaga uno jg anggota dpr,mpr,dprd &amp; para penguasa elit politik yang telibat korupsi</w:t>
      </w:r>
    </w:p>
    <w:p>
      <w:r>
        <w:rPr>
          <w:b/>
          <w:u w:val="single"/>
        </w:rPr>
        <w:t>210213</w:t>
      </w:r>
    </w:p>
    <w:p>
      <w:r>
        <w:t>Lengserkan tito.... Dah g beres kapolri masak buat sprti itu, semua yg berlawanan dgn ahok dan dek jokowi dikriminalisasi</w:t>
      </w:r>
    </w:p>
    <w:p>
      <w:r>
        <w:rPr>
          <w:b/>
          <w:u w:val="single"/>
        </w:rPr>
        <w:t>210214</w:t>
      </w:r>
    </w:p>
    <w:p>
      <w:r>
        <w:t>USER USER USER USER USER USER USER USER USER USER USER USER USER USER USER USER USER USER Pasti....sebab itu cina</w:t>
      </w:r>
    </w:p>
    <w:p>
      <w:r>
        <w:rPr>
          <w:b/>
          <w:u w:val="single"/>
        </w:rPr>
        <w:t>210215</w:t>
      </w:r>
    </w:p>
    <w:p>
      <w:r>
        <w:t>USER Apa kau bbual sompret'</w:t>
      </w:r>
    </w:p>
    <w:p>
      <w:r>
        <w:rPr>
          <w:b/>
          <w:u w:val="single"/>
        </w:rPr>
        <w:t>210216</w:t>
      </w:r>
    </w:p>
    <w:p>
      <w:r>
        <w:t>Gubraaaaak!!!! Malu liatnya... Untung semalem debat ga kaya MATA NAJWA.. Coba kalo formatnya sama pasti Ringsek dah pasangan ASU...</w:t>
      </w:r>
    </w:p>
    <w:p>
      <w:r>
        <w:rPr>
          <w:b/>
          <w:u w:val="single"/>
        </w:rPr>
        <w:t>210217</w:t>
      </w:r>
    </w:p>
    <w:p>
      <w:r>
        <w:t>RT USER: Aku percaya kok mereka tuh sebetulnya baik cuman karena hasutan manusia tapi mirip iblis aja jadi mereKa memandang saya\xe2\x80\xa6'</w:t>
      </w:r>
    </w:p>
    <w:p>
      <w:r>
        <w:rPr>
          <w:b/>
          <w:u w:val="single"/>
        </w:rPr>
        <w:t>210218</w:t>
      </w:r>
    </w:p>
    <w:p>
      <w:r>
        <w:t>Ancaman demi ancaman ku dapat dari pacarku saat dia menelfon. Ya... aku memang sendiri di kota yg asing ini, wajar jika aku takut dengan ancamannya. Ku fikir-fikir kembali dan akhirnya aku memutuskan untuk kembali dengan pacarku dan melepaskan teman kant</w:t>
      </w:r>
    </w:p>
    <w:p>
      <w:r>
        <w:rPr>
          <w:b/>
          <w:u w:val="single"/>
        </w:rPr>
        <w:t>210219</w:t>
      </w:r>
    </w:p>
    <w:p>
      <w:r>
        <w:t>Pertumbuhan Ekonomi Indonesia Luartal-I 2018</w:t>
      </w:r>
    </w:p>
    <w:p>
      <w:r>
        <w:rPr>
          <w:b/>
          <w:u w:val="single"/>
        </w:rPr>
        <w:t>210220</w:t>
      </w:r>
    </w:p>
    <w:p>
      <w:r>
        <w:t>USER Bom takjil itumah..'</w:t>
      </w:r>
    </w:p>
    <w:p>
      <w:r>
        <w:rPr>
          <w:b/>
          <w:u w:val="single"/>
        </w:rPr>
        <w:t>210221</w:t>
      </w:r>
    </w:p>
    <w:p>
      <w:r>
        <w:t>USER Emang cem bangsat ya temen terkutuk macam tuh untung bulan puasa nehehe'</w:t>
      </w:r>
    </w:p>
    <w:p>
      <w:r>
        <w:rPr>
          <w:b/>
          <w:u w:val="single"/>
        </w:rPr>
        <w:t>210222</w:t>
      </w:r>
    </w:p>
    <w:p>
      <w:r>
        <w:t>SILAKAN SIMAK !!!.; ; GUBERNUR INDONESIA PAK USER BERTEMU PRESIDEN USER SHALAT JUM'AT BERSAMA.</w:t>
      </w:r>
    </w:p>
    <w:p>
      <w:r>
        <w:rPr>
          <w:b/>
          <w:u w:val="single"/>
        </w:rPr>
        <w:t>210223</w:t>
      </w:r>
    </w:p>
    <w:p>
      <w:r>
        <w:t>Bacot lu member karma'</w:t>
      </w:r>
    </w:p>
    <w:p>
      <w:r>
        <w:rPr>
          <w:b/>
          <w:u w:val="single"/>
        </w:rPr>
        <w:t>210224</w:t>
      </w:r>
    </w:p>
    <w:p>
      <w:r>
        <w:t>RT USER: USER Aku inget dulu pernah pura pura sakit biar diperhatiin alias anjing bangsat jadi sakit beneran kan brengsek'</w:t>
      </w:r>
    </w:p>
    <w:p>
      <w:r>
        <w:rPr>
          <w:b/>
          <w:u w:val="single"/>
        </w:rPr>
        <w:t>210225</w:t>
      </w:r>
    </w:p>
    <w:p>
      <w:r>
        <w:t>USER Gini aja terus sampe titit kamu copot yang\xf0\x9f\x99\x82'</w:t>
      </w:r>
    </w:p>
    <w:p>
      <w:r>
        <w:rPr>
          <w:b/>
          <w:u w:val="single"/>
        </w:rPr>
        <w:t>210226</w:t>
      </w:r>
    </w:p>
    <w:p>
      <w:r>
        <w:t>RT USER: pengen qmu kontolin sambil ngentot ma suami.... URL</w:t>
      </w:r>
    </w:p>
    <w:p>
      <w:r>
        <w:rPr>
          <w:b/>
          <w:u w:val="single"/>
        </w:rPr>
        <w:t>210227</w:t>
      </w:r>
    </w:p>
    <w:p>
      <w:r>
        <w:t>eh sori bangetnih Milton J Bennet, lu ngapain punya S3 kalo cuma mau bilang "simpati sama empati sama sama penting" goblok'</w:t>
      </w:r>
    </w:p>
    <w:p>
      <w:r>
        <w:rPr>
          <w:b/>
          <w:u w:val="single"/>
        </w:rPr>
        <w:t>210228</w:t>
      </w:r>
    </w:p>
    <w:p>
      <w:r>
        <w:t>kalo kenalan, trus gue bilang dr Kalimantan, orang pada ngira gue Dayak atau Cina. \xf0\x9f\x98\x82\xf0\x9f\x98\x82\xf0\x9f\x98\x82\xf0\x9f\x98\x82'</w:t>
      </w:r>
    </w:p>
    <w:p>
      <w:r>
        <w:rPr>
          <w:b/>
          <w:u w:val="single"/>
        </w:rPr>
        <w:t>210229</w:t>
      </w:r>
    </w:p>
    <w:p>
      <w:r>
        <w:t>USER Semua bukan cuma menteri... Anggota DPR yang ingkar saat rapat ...potong tunjangan dan gajinya'</w:t>
      </w:r>
    </w:p>
    <w:p>
      <w:r>
        <w:rPr>
          <w:b/>
          <w:u w:val="single"/>
        </w:rPr>
        <w:t>210230</w:t>
      </w:r>
    </w:p>
    <w:p>
      <w:r>
        <w:t>USER USER USER USER USER si cebong sudah kebanyakan makan tahi jokowi, dia baru sadar kl nanti jokowi sudah mengumumkan INDONESIA dirubah menjadi INDOCHINA,,,'</w:t>
      </w:r>
    </w:p>
    <w:p>
      <w:r>
        <w:rPr>
          <w:b/>
          <w:u w:val="single"/>
        </w:rPr>
        <w:t>210231</w:t>
      </w:r>
    </w:p>
    <w:p>
      <w:r>
        <w:t>USER Namanya anak buah iblis, \nmuslim taat dimusuhi muslim bermaksiyat dipuji-puji.\nPembela negeri dia benci, penjilat asing dia hormati.'</w:t>
      </w:r>
    </w:p>
    <w:p>
      <w:r>
        <w:rPr>
          <w:b/>
          <w:u w:val="single"/>
        </w:rPr>
        <w:t>210232</w:t>
      </w:r>
    </w:p>
    <w:p>
      <w:r>
        <w:t>USER Wkwk jahat mah edan'</w:t>
      </w:r>
    </w:p>
    <w:p>
      <w:r>
        <w:rPr>
          <w:b/>
          <w:u w:val="single"/>
        </w:rPr>
        <w:t>210233</w:t>
      </w:r>
    </w:p>
    <w:p>
      <w:r>
        <w:t>Hai guys. Gakerasa ya 70 Hari Lagi Penentuan Masa Depan Majalengka 5 Tahun kedepan, ; �??� gkmau lg Pajak Mahal? ; �??� gkmau lg susah Cari Kerjaan? ; �??� gkmau lg berobat susah? ; �??� gkmau lg biaya pendidikan mahal? ; �??� gkmau lg jalan banyak rusak? ; �??� gkmau lg E</w:t>
      </w:r>
    </w:p>
    <w:p>
      <w:r>
        <w:rPr>
          <w:b/>
          <w:u w:val="single"/>
        </w:rPr>
        <w:t>210234</w:t>
      </w:r>
    </w:p>
    <w:p>
      <w:r>
        <w:t>RT USER: Sekumpulan Teman Penista Agama\nTdk ada empati buat korban banjir, hanya koar2 memuji junjunganya https:\/\/t.co\/XQFktDG74x</w:t>
      </w:r>
    </w:p>
    <w:p>
      <w:r>
        <w:rPr>
          <w:b/>
          <w:u w:val="single"/>
        </w:rPr>
        <w:t>210235</w:t>
      </w:r>
    </w:p>
    <w:p>
      <w:r>
        <w:t>Presiden USER bersama ulama - Siapapun yg dipilih rakyat itulah kehendak Allah SWT. Negara Indonesia akan semakin kokoh apabila ulama dan umara selalu beriringan serta menjaga silaturahmi. ; ; #JokowiBersamaUlama; #KitabSuciBukanFiksi</w:t>
      </w:r>
    </w:p>
    <w:p>
      <w:r>
        <w:rPr>
          <w:b/>
          <w:u w:val="single"/>
        </w:rPr>
        <w:t>210236</w:t>
      </w:r>
    </w:p>
    <w:p>
      <w:r>
        <w:t>USER Dalam sejarah politik Indonesia dikenal pergerakan 3 Angkatan:\n\n1. #Angkatan45 yang memperjuangkan kemerdekaan\n\n2. #Angkatan66 dengan tuntutan Tritura: bubarkan PKI, turunkan harga2, rombak kabinet \n\n3. #Angkatan98 dengan tuntutan Refo</w:t>
      </w:r>
    </w:p>
    <w:p>
      <w:r>
        <w:rPr>
          <w:b/>
          <w:u w:val="single"/>
        </w:rPr>
        <w:t>210237</w:t>
      </w:r>
    </w:p>
    <w:p>
      <w:r>
        <w:t>RT USER USER USER Heleh istana di kuasai cina hancur sudah rakyat indonesia</w:t>
      </w:r>
    </w:p>
    <w:p>
      <w:r>
        <w:rPr>
          <w:b/>
          <w:u w:val="single"/>
        </w:rPr>
        <w:t>210238</w:t>
      </w:r>
    </w:p>
    <w:p>
      <w:r>
        <w:t>Begitulah media''yahudi antek dajjal penjilat klo ga menggoreng issu mereka kelaparan,semangat trs bang jonru...abaikan cebong"yg sakit otak</w:t>
      </w:r>
    </w:p>
    <w:p>
      <w:r>
        <w:rPr>
          <w:b/>
          <w:u w:val="single"/>
        </w:rPr>
        <w:t>210239</w:t>
      </w:r>
    </w:p>
    <w:p>
      <w:r>
        <w:t>RT USER: Tinggalkan bicara tentang PKI mari kita fokus ke 2019 ganti Presiden jadikan USER sebagai the next Presiden</w:t>
      </w:r>
    </w:p>
    <w:p>
      <w:r>
        <w:rPr>
          <w:b/>
          <w:u w:val="single"/>
        </w:rPr>
        <w:t>210240</w:t>
      </w:r>
    </w:p>
    <w:p>
      <w:r>
        <w:t>Sejak awal, janji campaign-nya Moon Jae-In memang memperbaiki hubungan dgn Korut kok. Makanya dia pilih approach utk hold project THAAD sejak masa kampanye.\n\nYg bikin runyam hubungan Korsel-Korut tahun lalu ya karena congor Trump aja.'</w:t>
      </w:r>
    </w:p>
    <w:p>
      <w:r>
        <w:rPr>
          <w:b/>
          <w:u w:val="single"/>
        </w:rPr>
        <w:t>210241</w:t>
      </w:r>
    </w:p>
    <w:p>
      <w:r>
        <w:t>USER USER USER USER Sodakoh tapi ngarap imbalan wakakkakkak otak ganti presiden emang somplak'</w:t>
      </w:r>
    </w:p>
    <w:p>
      <w:r>
        <w:rPr>
          <w:b/>
          <w:u w:val="single"/>
        </w:rPr>
        <w:t>210242</w:t>
      </w:r>
    </w:p>
    <w:p>
      <w:r>
        <w:t>Fakta keterlibatan Laskar Hitam terlihat di Mauk, dengan menyelenggarakan sunat paksa terhadap semua lelaki Tionghoa di Mauk, Selapajang, dll.'</w:t>
      </w:r>
    </w:p>
    <w:p>
      <w:r>
        <w:rPr>
          <w:b/>
          <w:u w:val="single"/>
        </w:rPr>
        <w:t>210243</w:t>
      </w:r>
    </w:p>
    <w:p>
      <w:r>
        <w:t>Yahudi lobby wali allegation out qadiani lobby wali in..'</w:t>
      </w:r>
    </w:p>
    <w:p>
      <w:r>
        <w:rPr>
          <w:b/>
          <w:u w:val="single"/>
        </w:rPr>
        <w:t>210244</w:t>
      </w:r>
    </w:p>
    <w:p>
      <w:r>
        <w:t>USER /lompat/ wesss perasaan ga bawa taplak merah'</w:t>
      </w:r>
    </w:p>
    <w:p>
      <w:r>
        <w:rPr>
          <w:b/>
          <w:u w:val="single"/>
        </w:rPr>
        <w:t>210245</w:t>
      </w:r>
    </w:p>
    <w:p>
      <w:r>
        <w:t>Asma Dewi Tersangka Hate Speech Ternyata Loyalis Prabowo &amp;amp; Anies-Sandi? Jejak Digi..</w:t>
      </w:r>
    </w:p>
    <w:p>
      <w:r>
        <w:rPr>
          <w:b/>
          <w:u w:val="single"/>
        </w:rPr>
        <w:t>210246</w:t>
      </w:r>
    </w:p>
    <w:p>
      <w:r>
        <w:t>RT USER: USER kalo settingan ga mungkin lah gue milih yoj, itu sama aja kek nyemplung ke got bego'</w:t>
      </w:r>
    </w:p>
    <w:p>
      <w:r>
        <w:rPr>
          <w:b/>
          <w:u w:val="single"/>
        </w:rPr>
        <w:t>210247</w:t>
      </w:r>
    </w:p>
    <w:p>
      <w:r>
        <w:t>USER USER Aktivis 65 itu mah. Yg bersama sama Pak Harto menumpas PKI'</w:t>
      </w:r>
    </w:p>
    <w:p>
      <w:r>
        <w:rPr>
          <w:b/>
          <w:u w:val="single"/>
        </w:rPr>
        <w:t>210248</w:t>
      </w:r>
    </w:p>
    <w:p>
      <w:r>
        <w:t>USER Ya Allah bener bgt, dunia SSK kejam gaes. Member ngga punya fanbase kuat atau sultan ya sudah hanya berharap pada push manajemen yg pasti pilih2 :('</w:t>
      </w:r>
    </w:p>
    <w:p>
      <w:r>
        <w:rPr>
          <w:b/>
          <w:u w:val="single"/>
        </w:rPr>
        <w:t>210249</w:t>
      </w:r>
    </w:p>
    <w:p>
      <w:r>
        <w:t>USER heh kontol, jan sok pemes lu di rp, muka kek memek, org tua lu kek monyet, agama lu aje agama kontol 9</w:t>
      </w:r>
    </w:p>
    <w:p>
      <w:r>
        <w:rPr>
          <w:b/>
          <w:u w:val="single"/>
        </w:rPr>
        <w:t>210250</w:t>
      </w:r>
    </w:p>
    <w:p>
      <w:r>
        <w:t>USER USER Babi tu makhluk Allah..'</w:t>
      </w:r>
    </w:p>
    <w:p>
      <w:r>
        <w:rPr>
          <w:b/>
          <w:u w:val="single"/>
        </w:rPr>
        <w:t>210251</w:t>
      </w:r>
    </w:p>
    <w:p>
      <w:r>
        <w:t>RT USER: Ni memek tyap hri snge mulu'</w:t>
      </w:r>
    </w:p>
    <w:p>
      <w:r>
        <w:rPr>
          <w:b/>
          <w:u w:val="single"/>
        </w:rPr>
        <w:t>210252</w:t>
      </w:r>
    </w:p>
    <w:p>
      <w:r>
        <w:t>laptop gue udah dari 2 bulan lalu ga selesai selesai di service. katanya cuma 2 minggu setan'</w:t>
      </w:r>
    </w:p>
    <w:p>
      <w:r>
        <w:rPr>
          <w:b/>
          <w:u w:val="single"/>
        </w:rPr>
        <w:t>210253</w:t>
      </w:r>
    </w:p>
    <w:p>
      <w:r>
        <w:t>USER Pak USER lihat beda pemahaman Islam antara Gus Mus dan Ba'asyir, isi Quran harus Anda buat JELAS</w:t>
      </w:r>
    </w:p>
    <w:p>
      <w:r>
        <w:rPr>
          <w:b/>
          <w:u w:val="single"/>
        </w:rPr>
        <w:t>210254</w:t>
      </w:r>
    </w:p>
    <w:p>
      <w:r>
        <w:t>USER USER USER lah kamu umat apa ..umat iblis...intinya adalah ada ribuan orang dirugikan oleh bajingan sialan kok ya masih ada yg bela..gitu aja.'</w:t>
      </w:r>
    </w:p>
    <w:p>
      <w:r>
        <w:rPr>
          <w:b/>
          <w:u w:val="single"/>
        </w:rPr>
        <w:t>210255</w:t>
      </w:r>
    </w:p>
    <w:p>
      <w:r>
        <w:t>Air tebu sebelum viral pun harga yahudi. Dah viral nanti harga nazi ke acaner?'</w:t>
      </w:r>
    </w:p>
    <w:p>
      <w:r>
        <w:rPr>
          <w:b/>
          <w:u w:val="single"/>
        </w:rPr>
        <w:t>210256</w:t>
      </w:r>
    </w:p>
    <w:p>
      <w:r>
        <w:t>Tabrakan kapal dan pembohong besar Bangsa Indonesia Itu kerja Jokowor undercover</w:t>
      </w:r>
    </w:p>
    <w:p>
      <w:r>
        <w:rPr>
          <w:b/>
          <w:u w:val="single"/>
        </w:rPr>
        <w:t>210257</w:t>
      </w:r>
    </w:p>
    <w:p>
      <w:r>
        <w:t>Kita berbangga, kita bersyukur karena Pemerintah kita berhasil mengambil alih 51% divestasi saham PT. FI. Yang tidak berbangga dan tidak bersyukur adalah mafia tambang dan antek orde baru yang pululan tahun berkomplot dengan asing menguras dan merampok k</w:t>
      </w:r>
    </w:p>
    <w:p>
      <w:r>
        <w:rPr>
          <w:b/>
          <w:u w:val="single"/>
        </w:rPr>
        <w:t>210258</w:t>
      </w:r>
    </w:p>
    <w:p>
      <w:r>
        <w:t>usss kok bloon banget sih mereka\xf0\x9f\x98\xad'</w:t>
      </w:r>
    </w:p>
    <w:p>
      <w:r>
        <w:rPr>
          <w:b/>
          <w:u w:val="single"/>
        </w:rPr>
        <w:t>210259</w:t>
      </w:r>
    </w:p>
    <w:p>
      <w:r>
        <w:t>USER USER USER liat onta di namani tersinggung'</w:t>
      </w:r>
    </w:p>
    <w:p>
      <w:r>
        <w:rPr>
          <w:b/>
          <w:u w:val="single"/>
        </w:rPr>
        <w:t>210260</w:t>
      </w:r>
    </w:p>
    <w:p>
      <w:r>
        <w:t>mata sipit.. mau marah mau senang mau melirik mau apa aja tetap segaris.. hahaha ..enak nya si mata sipit'</w:t>
      </w:r>
    </w:p>
    <w:p>
      <w:r>
        <w:rPr>
          <w:b/>
          <w:u w:val="single"/>
        </w:rPr>
        <w:t>210261</w:t>
      </w:r>
    </w:p>
    <w:p>
      <w:r>
        <w:t>Video diduga perang Teroris Budha yang kocar kacir melawan Pertahanan pemuda muslim minoritas Rohingya.</w:t>
      </w:r>
    </w:p>
    <w:p>
      <w:r>
        <w:rPr>
          <w:b/>
          <w:u w:val="single"/>
        </w:rPr>
        <w:t>210262</w:t>
      </w:r>
    </w:p>
    <w:p>
      <w:r>
        <w:t>USER USER Rezim utang....pencitraan demi berkuasa k3mbali....rezim kampretttt'</w:t>
      </w:r>
    </w:p>
    <w:p>
      <w:r>
        <w:rPr>
          <w:b/>
          <w:u w:val="single"/>
        </w:rPr>
        <w:t>210263</w:t>
      </w:r>
    </w:p>
    <w:p>
      <w:r>
        <w:t>Usir cina ganyang cina</w:t>
      </w:r>
    </w:p>
    <w:p>
      <w:r>
        <w:rPr>
          <w:b/>
          <w:u w:val="single"/>
        </w:rPr>
        <w:t>210264</w:t>
      </w:r>
    </w:p>
    <w:p>
      <w:r>
        <w:t>USER Antek Komunis.. biadab. Jongos cina</w:t>
      </w:r>
    </w:p>
    <w:p>
      <w:r>
        <w:rPr>
          <w:b/>
          <w:u w:val="single"/>
        </w:rPr>
        <w:t>210265</w:t>
      </w:r>
    </w:p>
    <w:p>
      <w:r>
        <w:t>Sudah lupa cara menikmati makan enak yang penting kenyang sajahhhhh skrg .... Gembel \xf0\x9f\x98\xac'</w:t>
      </w:r>
    </w:p>
    <w:p>
      <w:r>
        <w:rPr>
          <w:b/>
          <w:u w:val="single"/>
        </w:rPr>
        <w:t>210266</w:t>
      </w:r>
    </w:p>
    <w:p>
      <w:r>
        <w:t>USER USER IBU PASTI WANITA; WANITA BELUM TENTU JADI IBU ; GOBLOK; ; KEAHLIAN CEBONG HANYA 1, TUKANG TIPU !!!; cebong mah gitu, goblok nggak ketulungan. Plonga plongo mengakibatkan optimisme berlebihan; ; #2019GantiPresiden #PlongaPlongo #Dun</w:t>
      </w:r>
    </w:p>
    <w:p>
      <w:r>
        <w:rPr>
          <w:b/>
          <w:u w:val="single"/>
        </w:rPr>
        <w:t>210267</w:t>
      </w:r>
    </w:p>
    <w:p>
      <w:r>
        <w:t>USER Ribut harga mulu, perasaan gw sih harga telur sama daging dr jaman psk Beye sampai skrg, segitu2 aja, telor doang 24rb/kg masa ga bisa beli, ga bisa beli daging? Burger harga promo mulu tuh'</w:t>
      </w:r>
    </w:p>
    <w:p>
      <w:r>
        <w:rPr>
          <w:b/>
          <w:u w:val="single"/>
        </w:rPr>
        <w:t>210268</w:t>
      </w:r>
    </w:p>
    <w:p>
      <w:r>
        <w:t>USER Ga punya kntl mas?'</w:t>
      </w:r>
    </w:p>
    <w:p>
      <w:r>
        <w:rPr>
          <w:b/>
          <w:u w:val="single"/>
        </w:rPr>
        <w:t>210269</w:t>
      </w:r>
    </w:p>
    <w:p>
      <w:r>
        <w:t>Keciduk juga ni Kunyuk...\nProses hukum aja....kagak usah pake Matre... URL</w:t>
      </w:r>
    </w:p>
    <w:p>
      <w:r>
        <w:rPr>
          <w:b/>
          <w:u w:val="single"/>
        </w:rPr>
        <w:t>210270</w:t>
      </w:r>
    </w:p>
    <w:p>
      <w:r>
        <w:t>USER USER Yg menjadi masalah saat ini orang2 mempolitisasi isu2 islam nusantara. Bhkn ada yg smpai bilang sesat, kafir dll. Ini yg jd persoalan, ktka isu2 spti itu dipolitisasi utk kepentingan politik. Klo hanya dlm perbedaan pendapat ya sila</w:t>
      </w:r>
    </w:p>
    <w:p>
      <w:r>
        <w:rPr>
          <w:b/>
          <w:u w:val="single"/>
        </w:rPr>
        <w:t>210271</w:t>
      </w:r>
    </w:p>
    <w:p>
      <w:r>
        <w:t>USER USER Rejim atau pemerintahan yang berasal dari Pemilu LUBER JURDIL. \nJangankan aktivis semua warga negara wajib mendukung pemerintah negaranya'</w:t>
      </w:r>
    </w:p>
    <w:p>
      <w:r>
        <w:rPr>
          <w:b/>
          <w:u w:val="single"/>
        </w:rPr>
        <w:t>210272</w:t>
      </w:r>
    </w:p>
    <w:p>
      <w:r>
        <w:t>USER Padahal jokowi tugasnya cuman membagikan....??? #2019GantiPresiden</w:t>
      </w:r>
    </w:p>
    <w:p>
      <w:r>
        <w:rPr>
          <w:b/>
          <w:u w:val="single"/>
        </w:rPr>
        <w:t>210273</w:t>
      </w:r>
    </w:p>
    <w:p>
      <w:r>
        <w:t>Cari makan dari eksploitasi Agama adalah puncak kejahatan yg bisa dilakukan oleh manusia. Siapa yg bisa melakukan itu, hanya menunggu kesempatan untuk melakukan kejahatan lain.</w:t>
      </w:r>
    </w:p>
    <w:p>
      <w:r>
        <w:rPr>
          <w:b/>
          <w:u w:val="single"/>
        </w:rPr>
        <w:t>210274</w:t>
      </w:r>
    </w:p>
    <w:p>
      <w:r>
        <w:t>tolong entot silit ku dong om\nFaaiz\nArdhi\nBambang Priyo\nRidwan Hasian Firdaus'</w:t>
      </w:r>
    </w:p>
    <w:p>
      <w:r>
        <w:rPr>
          <w:b/>
          <w:u w:val="single"/>
        </w:rPr>
        <w:t>210275</w:t>
      </w:r>
    </w:p>
    <w:p>
      <w:r>
        <w:t>Pastinya #JokowiSayangiPapua</w:t>
      </w:r>
    </w:p>
    <w:p>
      <w:r>
        <w:rPr>
          <w:b/>
          <w:u w:val="single"/>
        </w:rPr>
        <w:t>210276</w:t>
      </w:r>
    </w:p>
    <w:p>
      <w:r>
        <w:t>USER Ngewe trus krj qm.sekali2 donk ma kita2.hehe'</w:t>
      </w:r>
    </w:p>
    <w:p>
      <w:r>
        <w:rPr>
          <w:b/>
          <w:u w:val="single"/>
        </w:rPr>
        <w:t>210277</w:t>
      </w:r>
    </w:p>
    <w:p>
      <w:r>
        <w:t>Ikut melestarikn sbg salah satu geopark di dunia</w:t>
      </w:r>
    </w:p>
    <w:p>
      <w:r>
        <w:rPr>
          <w:b/>
          <w:u w:val="single"/>
        </w:rPr>
        <w:t>210278</w:t>
      </w:r>
    </w:p>
    <w:p>
      <w:r>
        <w:t>RT USER Kehancuran prabowo dibuatnya sendiri dia merobek dirinya sendiri emosi mu menghancurkan dirimu</w:t>
      </w:r>
    </w:p>
    <w:p>
      <w:r>
        <w:rPr>
          <w:b/>
          <w:u w:val="single"/>
        </w:rPr>
        <w:t>210279</w:t>
      </w:r>
    </w:p>
    <w:p>
      <w:r>
        <w:t>RT USER USER Mas USER cebong di kolam istana masih pada idup udh sekarat atau pd mati ? IQ 200 sekolam cebong</w:t>
      </w:r>
    </w:p>
    <w:p>
      <w:r>
        <w:rPr>
          <w:b/>
          <w:u w:val="single"/>
        </w:rPr>
        <w:t>210280</w:t>
      </w:r>
    </w:p>
    <w:p>
      <w:r>
        <w:t>Lalu mereka yg teriak2 jokowi pro asing/aseng, oh soeharto tidak? Soeharto memberikan konsesi ke Freeport untuk eksploitasi tambang emas/tembaga di papua yg amat sangat menguntungkan freeport. Indonesia hanya kebagian saham 8,5% dan royalti 1%.'</w:t>
      </w:r>
    </w:p>
    <w:p>
      <w:r>
        <w:rPr>
          <w:b/>
          <w:u w:val="single"/>
        </w:rPr>
        <w:t>210281</w:t>
      </w:r>
    </w:p>
    <w:p>
      <w:r>
        <w:t>USER mbok kalo tau bego jangan ngebegoin orang lain gitu loh, nanya dulu ke yang ahli'</w:t>
      </w:r>
    </w:p>
    <w:p>
      <w:r>
        <w:rPr>
          <w:b/>
          <w:u w:val="single"/>
        </w:rPr>
        <w:t>210282</w:t>
      </w:r>
    </w:p>
    <w:p>
      <w:r>
        <w:t>Sinyal USER cacat ilang2an melulu -____- memang kau USER jauh lebih baik daripada USER hmm hahah'</w:t>
      </w:r>
    </w:p>
    <w:p>
      <w:r>
        <w:rPr>
          <w:b/>
          <w:u w:val="single"/>
        </w:rPr>
        <w:t>210283</w:t>
      </w:r>
    </w:p>
    <w:p>
      <w:r>
        <w:t>Depan cermin bukan main elok buat posing bagai,cuba dlm gambar nohhai CACAT HAHAHAHAHA'</w:t>
      </w:r>
    </w:p>
    <w:p>
      <w:r>
        <w:rPr>
          <w:b/>
          <w:u w:val="single"/>
        </w:rPr>
        <w:t>210284</w:t>
      </w:r>
    </w:p>
    <w:p>
      <w:r>
        <w:t>USER Etapi ulet nya bikin gatal2 gak mak?\nMak kok suka miara yg aneh2. Tuyul juga mak piara/?'</w:t>
      </w:r>
    </w:p>
    <w:p>
      <w:r>
        <w:rPr>
          <w:b/>
          <w:u w:val="single"/>
        </w:rPr>
        <w:t>210285</w:t>
      </w:r>
    </w:p>
    <w:p>
      <w:r>
        <w:t>USER USER Dia manusia produk dungunya pangkat dungu, akibat lahir dungu., otaknya jd dungu, wajahnya pun dungu krna doyan hina semua dgn dungu...'</w:t>
      </w:r>
    </w:p>
    <w:p>
      <w:r>
        <w:rPr>
          <w:b/>
          <w:u w:val="single"/>
        </w:rPr>
        <w:t>210286</w:t>
      </w:r>
    </w:p>
    <w:p>
      <w:r>
        <w:t>USER Ga rela kunyuk bahagia pagi ini'</w:t>
      </w:r>
    </w:p>
    <w:p>
      <w:r>
        <w:rPr>
          <w:b/>
          <w:u w:val="single"/>
        </w:rPr>
        <w:t>210287</w:t>
      </w:r>
    </w:p>
    <w:p>
      <w:r>
        <w:t>USER ah bom asjbnjadng'</w:t>
      </w:r>
    </w:p>
    <w:p>
      <w:r>
        <w:rPr>
          <w:b/>
          <w:u w:val="single"/>
        </w:rPr>
        <w:t>210288</w:t>
      </w:r>
    </w:p>
    <w:p>
      <w:r>
        <w:t>Masih bagus kalau-kalau ia putus dengan cara baik-baik, Oka kerap meninggalkan perempuan yang berstatus pacarnya dan jalan dengan perempuan lain.\n\nIya, dalam pohon yang sempurna pasti ada satu daun cacat.'</w:t>
      </w:r>
    </w:p>
    <w:p>
      <w:r>
        <w:rPr>
          <w:b/>
          <w:u w:val="single"/>
        </w:rPr>
        <w:t>210289</w:t>
      </w:r>
    </w:p>
    <w:p>
      <w:r>
        <w:t>#MataNajwaDebatJakarta Pak Anies sudah meninggalkan ketenangan dan ketulusannya dalam debat malam ini, mjd agitatif dan licik. semoga kalah kau anjing</w:t>
      </w:r>
    </w:p>
    <w:p>
      <w:r>
        <w:rPr>
          <w:b/>
          <w:u w:val="single"/>
        </w:rPr>
        <w:t>210290</w:t>
      </w:r>
    </w:p>
    <w:p>
      <w:r>
        <w:t>USER USER ok gitu gimana nih nder???mata gw jg sipit nih nder\xf0\x9f\x98\x82\xf0\x9f\x98\x82\xf0\x9f\x98\x82'</w:t>
      </w:r>
    </w:p>
    <w:p>
      <w:r>
        <w:rPr>
          <w:b/>
          <w:u w:val="single"/>
        </w:rPr>
        <w:t>210291</w:t>
      </w:r>
    </w:p>
    <w:p>
      <w:r>
        <w:t>Ganteng banget anjir gw menggelepar'</w:t>
      </w:r>
    </w:p>
    <w:p>
      <w:r>
        <w:rPr>
          <w:b/>
          <w:u w:val="single"/>
        </w:rPr>
        <w:t>210292</w:t>
      </w:r>
    </w:p>
    <w:p>
      <w:r>
        <w:t>Bangke. Nemu aja orang-orang yang bisa bikin ngakak di Twitter.'</w:t>
      </w:r>
    </w:p>
    <w:p>
      <w:r>
        <w:rPr>
          <w:b/>
          <w:u w:val="single"/>
        </w:rPr>
        <w:t>210293</w:t>
      </w:r>
    </w:p>
    <w:p>
      <w:r>
        <w:t>USER Mereun dititah ku si Gunawan : sia asri ngaku kunyuk jadi aing nu keuna kehed.'</w:t>
      </w:r>
    </w:p>
    <w:p>
      <w:r>
        <w:rPr>
          <w:b/>
          <w:u w:val="single"/>
        </w:rPr>
        <w:t>210294</w:t>
      </w:r>
    </w:p>
    <w:p>
      <w:r>
        <w:t>USER Yang upload medianya cebong yang feeder cebong yang komen cebong, kapan loe jadi kodok klo loe cebong terus'</w:t>
      </w:r>
    </w:p>
    <w:p>
      <w:r>
        <w:rPr>
          <w:b/>
          <w:u w:val="single"/>
        </w:rPr>
        <w:t>210295</w:t>
      </w:r>
    </w:p>
    <w:p>
      <w:r>
        <w:t>rp haneul toketnya sering diremes monyet.yang on retweet'</w:t>
      </w:r>
    </w:p>
    <w:p>
      <w:r>
        <w:rPr>
          <w:b/>
          <w:u w:val="single"/>
        </w:rPr>
        <w:t>210296</w:t>
      </w:r>
    </w:p>
    <w:p>
      <w:r>
        <w:t>agen dan harga tiket bus po�ramayana</w:t>
      </w:r>
    </w:p>
    <w:p>
      <w:r>
        <w:rPr>
          <w:b/>
          <w:u w:val="single"/>
        </w:rPr>
        <w:t>210297</w:t>
      </w:r>
    </w:p>
    <w:p>
      <w:r>
        <w:t>USER Aseng ongseng nikmat mana lagi yg kau dustakan... Wkwkwkwk jgn lupa bersyukur itu lah hilang keyakinan skrg...'</w:t>
      </w:r>
    </w:p>
    <w:p>
      <w:r>
        <w:rPr>
          <w:b/>
          <w:u w:val="single"/>
        </w:rPr>
        <w:t>210298</w:t>
      </w:r>
    </w:p>
    <w:p>
      <w:r>
        <w:t>Umat Budha juga harus di usir di Indonesia! URL</w:t>
      </w:r>
    </w:p>
    <w:p>
      <w:r>
        <w:rPr>
          <w:b/>
          <w:u w:val="single"/>
        </w:rPr>
        <w:t>210299</w:t>
      </w:r>
    </w:p>
    <w:p>
      <w:r>
        <w:t>Jika anda ikut �???....silahkan RT�??�??�??;</w:t>
      </w:r>
    </w:p>
    <w:p>
      <w:r>
        <w:rPr>
          <w:b/>
          <w:u w:val="single"/>
        </w:rPr>
        <w:t>210300</w:t>
      </w:r>
    </w:p>
    <w:p>
      <w:r>
        <w:t>USER Iya sih kek komunis banget wkwkwk'</w:t>
      </w:r>
    </w:p>
    <w:p>
      <w:r>
        <w:rPr>
          <w:b/>
          <w:u w:val="single"/>
        </w:rPr>
        <w:t>210301</w:t>
      </w:r>
    </w:p>
    <w:p>
      <w:r>
        <w:t>Zaman Now agalanya jelas dan data sdh jelas. Jika klaimnya benar kasi �???. Jika klaimnya tdk benar. Gak usah repot, JANGAN GANTI PRESIDEN 2019.; Ntar jg ketauan makhluk2 yg jago mlintir fakta. ; Haizz...hidup kog nyari penderitaan. Kerja woi..biar dapur bs n</w:t>
      </w:r>
    </w:p>
    <w:p>
      <w:r>
        <w:rPr>
          <w:b/>
          <w:u w:val="single"/>
        </w:rPr>
        <w:t>210302</w:t>
      </w:r>
    </w:p>
    <w:p>
      <w:r>
        <w:t>Wah klau di Indonesia bisa diboikot tuh banknya. Iran negara islam aja trima uang cina URL</w:t>
      </w:r>
    </w:p>
    <w:p>
      <w:r>
        <w:rPr>
          <w:b/>
          <w:u w:val="single"/>
        </w:rPr>
        <w:t>210303</w:t>
      </w:r>
    </w:p>
    <w:p>
      <w:r>
        <w:t>#SabtuCeria krn sdh weekend lagi nih, Mixagrip mau bagi2 hadiah buat kamu. ; Mixagrip Explore Budaya 2 tahun ini mau kemana?; 1. Like dan follow facebook,twitter dan IG Mixagrip; 2. Tulis jawabanmu di kolom komen, beri hastag #SabtuCeria dan mention 3 oran</w:t>
      </w:r>
    </w:p>
    <w:p>
      <w:r>
        <w:rPr>
          <w:b/>
          <w:u w:val="single"/>
        </w:rPr>
        <w:t>210304</w:t>
      </w:r>
    </w:p>
    <w:p>
      <w:r>
        <w:t>Aamiin ya Rabb.. Lengserkan Jokowi USER</w:t>
      </w:r>
    </w:p>
    <w:p>
      <w:r>
        <w:rPr>
          <w:b/>
          <w:u w:val="single"/>
        </w:rPr>
        <w:t>210305</w:t>
      </w:r>
    </w:p>
    <w:p>
      <w:r>
        <w:t>Ngentod bosque'</w:t>
      </w:r>
    </w:p>
    <w:p>
      <w:r>
        <w:rPr>
          <w:b/>
          <w:u w:val="single"/>
        </w:rPr>
        <w:t>210306</w:t>
      </w:r>
    </w:p>
    <w:p>
      <w:r>
        <w:t>Tengok buku2 yg Kak Nisa baca aku sedar yg aku tak baca sebegitu variasi tajuk.. aku baca palestine ja 5 bulan ni..\n\nAku bodo dah weii..'</w:t>
      </w:r>
    </w:p>
    <w:p>
      <w:r>
        <w:rPr>
          <w:b/>
          <w:u w:val="single"/>
        </w:rPr>
        <w:t>210307</w:t>
      </w:r>
    </w:p>
    <w:p>
      <w:r>
        <w:t>menulis tentangmu adalah cara ku mencintaimu, bukan mulutku bisu, namun aku mengibaratkan aksara adalah keabadian, -- dikenang #ASH'</w:t>
      </w:r>
    </w:p>
    <w:p>
      <w:r>
        <w:rPr>
          <w:b/>
          <w:u w:val="single"/>
        </w:rPr>
        <w:t>210308</w:t>
      </w:r>
    </w:p>
    <w:p>
      <w:r>
        <w:t>Sumpah ya ini railink depan gue pengen gue timpuk pake apapun. Tai'</w:t>
      </w:r>
    </w:p>
    <w:p>
      <w:r>
        <w:rPr>
          <w:b/>
          <w:u w:val="single"/>
        </w:rPr>
        <w:t>210309</w:t>
      </w:r>
    </w:p>
    <w:p>
      <w:r>
        <w:t>Jadi gini rasanya setelah pergi, saling asing terus bertemu kembali, lebih seru wkwkwk'</w:t>
      </w:r>
    </w:p>
    <w:p>
      <w:r>
        <w:rPr>
          <w:b/>
          <w:u w:val="single"/>
        </w:rPr>
        <w:t>210310</w:t>
      </w:r>
    </w:p>
    <w:p>
      <w:r>
        <w:t>USER anjirrrr brengsek bajingan. gila sih lu gua gangerti sih kalo jd lu \n\nternyata ada yg lebih parah dr mantan gua anjir lol\n\nudah skrng fokus exo yg jelas2 membuat kita bahagia^____~'</w:t>
      </w:r>
    </w:p>
    <w:p>
      <w:r>
        <w:rPr>
          <w:b/>
          <w:u w:val="single"/>
        </w:rPr>
        <w:t>210311</w:t>
      </w:r>
    </w:p>
    <w:p>
      <w:r>
        <w:t>Smartfren jaringan nya kok brengsek ya ...'</w:t>
      </w:r>
    </w:p>
    <w:p>
      <w:r>
        <w:rPr>
          <w:b/>
          <w:u w:val="single"/>
        </w:rPr>
        <w:t>210312</w:t>
      </w:r>
    </w:p>
    <w:p>
      <w:r>
        <w:t>Dulu orang bikin karya dulu baru terkenal.\nSekarang kebalikannya. Sulit. Silit.'</w:t>
      </w:r>
    </w:p>
    <w:p>
      <w:r>
        <w:rPr>
          <w:b/>
          <w:u w:val="single"/>
        </w:rPr>
        <w:t>210313</w:t>
      </w:r>
    </w:p>
    <w:p>
      <w:r>
        <w:t>"Keanekaragaman budaya, suku, agama, itulah sesungguhnya kekayaan kita,�?? tutur Djarot di hadapan peserta Rakercabsus USER Kota Gunungsitoli.; ; #GubernurZamanNow ; #DjarotSihar2 ; #SumutPilih2Djoss #DjarotSiharMenang #GunungSitoli #PDIPerjuanga</w:t>
      </w:r>
    </w:p>
    <w:p>
      <w:r>
        <w:rPr>
          <w:b/>
          <w:u w:val="single"/>
        </w:rPr>
        <w:t>210314</w:t>
      </w:r>
    </w:p>
    <w:p>
      <w:r>
        <w:t>Banser kan hobi juga maunya bela kafir.... Makanya si abu janda, apakah bener muslim atau bukan?'</w:t>
      </w:r>
    </w:p>
    <w:p>
      <w:r>
        <w:rPr>
          <w:b/>
          <w:u w:val="single"/>
        </w:rPr>
        <w:t>210315</w:t>
      </w:r>
    </w:p>
    <w:p>
      <w:r>
        <w:t>Bawaslu: Kolaka Tertinggi Pelanggaran ASN Dalam Pilkada</w:t>
      </w:r>
    </w:p>
    <w:p>
      <w:r>
        <w:rPr>
          <w:b/>
          <w:u w:val="single"/>
        </w:rPr>
        <w:t>210316</w:t>
      </w:r>
    </w:p>
    <w:p>
      <w:r>
        <w:t>tau kenapa kalo anda bicara tumpas PKI komunis dan antek pasti anda akan diserang ya krn yg serang anda itulah PKi cm pki yg lindungi pki</w:t>
      </w:r>
    </w:p>
    <w:p>
      <w:r>
        <w:rPr>
          <w:b/>
          <w:u w:val="single"/>
        </w:rPr>
        <w:t>210317</w:t>
      </w:r>
    </w:p>
    <w:p>
      <w:r>
        <w:t>USER USER USER USER USER USER Dasar muka tai babi loh mau tenar agama di bawa2.. Klw berani jgn share di medsos.. Umat siapa pun klw agama nya di hina2 pasti marah besar..!!! Dgn mudah nya langsung minta maaf.. Ayo FPI buruh dan cari o</w:t>
      </w:r>
    </w:p>
    <w:p>
      <w:r>
        <w:rPr>
          <w:b/>
          <w:u w:val="single"/>
        </w:rPr>
        <w:t>210318</w:t>
      </w:r>
    </w:p>
    <w:p>
      <w:r>
        <w:t>USER Gak lah. Kan gua udah tege nih no titit'</w:t>
      </w:r>
    </w:p>
    <w:p>
      <w:r>
        <w:rPr>
          <w:b/>
          <w:u w:val="single"/>
        </w:rPr>
        <w:t>210319</w:t>
      </w:r>
    </w:p>
    <w:p>
      <w:r>
        <w:t>trs kl ada bacot bacot di grup, kl dia udh ngomong, pasti pada setuju semua'</w:t>
      </w:r>
    </w:p>
    <w:p>
      <w:r>
        <w:rPr>
          <w:b/>
          <w:u w:val="single"/>
        </w:rPr>
        <w:t>210320</w:t>
      </w:r>
    </w:p>
    <w:p>
      <w:r>
        <w:t>Yg ada dipikirannya hanya kekuasaan; Ngga peduli rakyatnya kayak apa; #2019GantiPresiden</w:t>
      </w:r>
    </w:p>
    <w:p>
      <w:r>
        <w:rPr>
          <w:b/>
          <w:u w:val="single"/>
        </w:rPr>
        <w:t>210321</w:t>
      </w:r>
    </w:p>
    <w:p>
      <w:r>
        <w:t>USER USER USER Menyelamatkan fundamental ekonomi kearah lebih baik adalah mulia drpd tidak paham klo junjungannya 2010-2014 telah mewaiskan bencana ekonomi</w:t>
      </w:r>
    </w:p>
    <w:p>
      <w:r>
        <w:rPr>
          <w:b/>
          <w:u w:val="single"/>
        </w:rPr>
        <w:t>210322</w:t>
      </w:r>
    </w:p>
    <w:p>
      <w:r>
        <w:t>KH Anis Maftukhin kemudian menjelaskan latar belakang berdirinya ponpes &amp;amp; visinya.; ; Menurutnya, pondok yg berdiri baru 6 bulan lalu ini tidak dipungut biaya, pengajarnya pun jg tidak dibayar.; ; Ponpes ini, selain belajar Ilmu Islam, jg mengajarkan i</w:t>
      </w:r>
    </w:p>
    <w:p>
      <w:r>
        <w:rPr>
          <w:b/>
          <w:u w:val="single"/>
        </w:rPr>
        <w:t>210323</w:t>
      </w:r>
    </w:p>
    <w:p>
      <w:r>
        <w:t>BERSIKAP KERASLAH TERHADAP MEREKA?CINA KAFIR URL</w:t>
      </w:r>
    </w:p>
    <w:p>
      <w:r>
        <w:rPr>
          <w:b/>
          <w:u w:val="single"/>
        </w:rPr>
        <w:t>210324</w:t>
      </w:r>
    </w:p>
    <w:p>
      <w:r>
        <w:t>USER perum cikeas permai ds cikeas udik kec gn putri bogor listriknya padam pak pd banyak rumah tolong dicek. trims'</w:t>
      </w:r>
    </w:p>
    <w:p>
      <w:r>
        <w:rPr>
          <w:b/>
          <w:u w:val="single"/>
        </w:rPr>
        <w:t>210325</w:t>
      </w:r>
    </w:p>
    <w:p>
      <w:r>
        <w:t>Pembangunan overpass di proyek jalan Tol Manado-Bitung ambruk, Selasa siang.; ; Simak beragam informasi ekonomi &amp;amp; bisnis terkini dalam #CNNIDBusiness saat ini bersama USER di USER!</w:t>
      </w:r>
    </w:p>
    <w:p>
      <w:r>
        <w:rPr>
          <w:b/>
          <w:u w:val="single"/>
        </w:rPr>
        <w:t>210326</w:t>
      </w:r>
    </w:p>
    <w:p>
      <w:r>
        <w:t>USER kafir zindiq itu kafir yg terpaksa jd Muslim krn keturunan, hukum syariah ma tekanan sosial (Islam KTP)'</w:t>
      </w:r>
    </w:p>
    <w:p>
      <w:r>
        <w:rPr>
          <w:b/>
          <w:u w:val="single"/>
        </w:rPr>
        <w:t>210327</w:t>
      </w:r>
    </w:p>
    <w:p>
      <w:r>
        <w:t>RT USER USER Manusia manusia iblis yang minta KPK itu Di bubarkan klu KPK Bubar manusia 2 iblis ini pasti senang Hati .</w:t>
      </w:r>
    </w:p>
    <w:p>
      <w:r>
        <w:rPr>
          <w:b/>
          <w:u w:val="single"/>
        </w:rPr>
        <w:t>210328</w:t>
      </w:r>
    </w:p>
    <w:p>
      <w:r>
        <w:t>Presiden mengajak masyarakat untuk membawa negara ini pada kebudayaan politik yang penuh dengan etika, politik yang menyatukan bukan politik yang memecah belah, bukan politik yang membawa perpecahan, bukan politik yang saling menghujat, mencela maupun mema</w:t>
      </w:r>
    </w:p>
    <w:p>
      <w:r>
        <w:rPr>
          <w:b/>
          <w:u w:val="single"/>
        </w:rPr>
        <w:t>210329</w:t>
      </w:r>
    </w:p>
    <w:p>
      <w:r>
        <w:t>Sudirman Said meluncurkan</w:t>
      </w:r>
    </w:p>
    <w:p>
      <w:r>
        <w:rPr>
          <w:b/>
          <w:u w:val="single"/>
        </w:rPr>
        <w:t>210330</w:t>
      </w:r>
    </w:p>
    <w:p>
      <w:r>
        <w:t>USER Titit mu??'</w:t>
      </w:r>
    </w:p>
    <w:p>
      <w:r>
        <w:rPr>
          <w:b/>
          <w:u w:val="single"/>
        </w:rPr>
        <w:t>210331</w:t>
      </w:r>
    </w:p>
    <w:p>
      <w:r>
        <w:t>USER USER USER LEBIH KESEL GUE SAMA KOMANDAN CAI DAN ANTEK - ANTEKNYA SOK BANGET Luh pada'</w:t>
      </w:r>
    </w:p>
    <w:p>
      <w:r>
        <w:rPr>
          <w:b/>
          <w:u w:val="single"/>
        </w:rPr>
        <w:t>210332</w:t>
      </w:r>
    </w:p>
    <w:p>
      <w:r>
        <w:t>Apa setelah kunjungan ini, MenAg mampu membantah, Islam mendungukan &amp; membiadabkan umatnya?</w:t>
      </w:r>
    </w:p>
    <w:p>
      <w:r>
        <w:rPr>
          <w:b/>
          <w:u w:val="single"/>
        </w:rPr>
        <w:t>210333</w:t>
      </w:r>
    </w:p>
    <w:p>
      <w:r>
        <w:t>USER Yang manapun itu, bahkan organ manusia pun termasuk benda asing bagi organ manusia yg lain. Apalagi benda mati macam sabun -.-'</w:t>
      </w:r>
    </w:p>
    <w:p>
      <w:r>
        <w:rPr>
          <w:b/>
          <w:u w:val="single"/>
        </w:rPr>
        <w:t>210334</w:t>
      </w:r>
    </w:p>
    <w:p>
      <w:r>
        <w:t>USER USER Penilaian orang berbeda". Dikhawatirkan rakyat tidak bisa memahami Partai yang berhubungan baik dgn komunis belum tentu komunis. Saya hanya ingin meluruskan.'</w:t>
      </w:r>
    </w:p>
    <w:p>
      <w:r>
        <w:rPr>
          <w:b/>
          <w:u w:val="single"/>
        </w:rPr>
        <w:t>210335</w:t>
      </w:r>
    </w:p>
    <w:p>
      <w:r>
        <w:t>RT USER: kebelet ngentot di kamar mandi \xf0\x9f\x98\x8d\nURL</w:t>
      </w:r>
    </w:p>
    <w:p>
      <w:r>
        <w:rPr>
          <w:b/>
          <w:u w:val="single"/>
        </w:rPr>
        <w:t>210336</w:t>
      </w:r>
    </w:p>
    <w:p>
      <w:r>
        <w:t>USER USER USER Lah anda yang dari awal gak bisa berargumen, ngomongin KACUNG nyambung ke CEBONG kan GOBLOK\n\nente cari dulu arti "KACUNG" baru nyambung lagi'</w:t>
      </w:r>
    </w:p>
    <w:p>
      <w:r>
        <w:rPr>
          <w:b/>
          <w:u w:val="single"/>
        </w:rPr>
        <w:t>210337</w:t>
      </w:r>
    </w:p>
    <w:p>
      <w:r>
        <w:t>USER Bacot apanya, gue ngulang perkataan gue gegara lu budek'</w:t>
      </w:r>
    </w:p>
    <w:p>
      <w:r>
        <w:rPr>
          <w:b/>
          <w:u w:val="single"/>
        </w:rPr>
        <w:t>210338</w:t>
      </w:r>
    </w:p>
    <w:p>
      <w:r>
        <w:t>RT USER: Followers MLI pada kaya tai nih. Giliran tweet ga lucu, dibilangnya gue yang ngadmin. Giliran tweet lucu, malah dibilang twee\xe2\x80\xa6'</w:t>
      </w:r>
    </w:p>
    <w:p>
      <w:r>
        <w:rPr>
          <w:b/>
          <w:u w:val="single"/>
        </w:rPr>
        <w:t>210339</w:t>
      </w:r>
    </w:p>
    <w:p>
      <w:r>
        <w:t>atau 25 persen suara sah nasional untuk mengusung calon presiden dan wakil presiden.</w:t>
      </w:r>
    </w:p>
    <w:p>
      <w:r>
        <w:rPr>
          <w:b/>
          <w:u w:val="single"/>
        </w:rPr>
        <w:t>210340</w:t>
      </w:r>
    </w:p>
    <w:p>
      <w:r>
        <w:t>USER itu kan american.culture bro jangan paksain nilai nilai aseng lah'</w:t>
      </w:r>
    </w:p>
    <w:p>
      <w:r>
        <w:rPr>
          <w:b/>
          <w:u w:val="single"/>
        </w:rPr>
        <w:t>210341</w:t>
      </w:r>
    </w:p>
    <w:p>
      <w:r>
        <w:t>USER USER USER hahaha bener lo USER giliran majikan dia mesum 7 taon si kunyuk mingkem USER sok suci pula ngatain 'mikirin sex' muke lacur lu nyuk.."</w:t>
      </w:r>
    </w:p>
    <w:p>
      <w:r>
        <w:rPr>
          <w:b/>
          <w:u w:val="single"/>
        </w:rPr>
        <w:t>210342</w:t>
      </w:r>
    </w:p>
    <w:p>
      <w:r>
        <w:t>RT USER USER Hrsnya kita malu di Indonesia baru ada gubenur cina</w:t>
      </w:r>
    </w:p>
    <w:p>
      <w:r>
        <w:rPr>
          <w:b/>
          <w:u w:val="single"/>
        </w:rPr>
        <w:t>210343</w:t>
      </w:r>
    </w:p>
    <w:p>
      <w:r>
        <w:t>USER brengsek loe lama lama..jd ber politik'</w:t>
      </w:r>
    </w:p>
    <w:p>
      <w:r>
        <w:rPr>
          <w:b/>
          <w:u w:val="single"/>
        </w:rPr>
        <w:t>210344</w:t>
      </w:r>
    </w:p>
    <w:p>
      <w:r>
        <w:t>USER Ini kadang yg membuat aku sedih tapi gemesh. Dari kedua sisi sama aja, mereka teraduk, difensif dan saling bela buta. Adukan ini kadang membuat aku entah bagaimana kebayang masa itu....\n\nMasa tenang tau tau ada bombardir senapan dan sesu</w:t>
      </w:r>
    </w:p>
    <w:p>
      <w:r>
        <w:rPr>
          <w:b/>
          <w:u w:val="single"/>
        </w:rPr>
        <w:t>210345</w:t>
      </w:r>
    </w:p>
    <w:p>
      <w:r>
        <w:t>Masih mau ganti Presiden?; #2019tetapjokowi</w:t>
      </w:r>
    </w:p>
    <w:p>
      <w:r>
        <w:rPr>
          <w:b/>
          <w:u w:val="single"/>
        </w:rPr>
        <w:t>210346</w:t>
      </w:r>
    </w:p>
    <w:p>
      <w:r>
        <w:t>USER Udah ga pusing lagi? Ayo ntar fc monyet'</w:t>
      </w:r>
    </w:p>
    <w:p>
      <w:r>
        <w:rPr>
          <w:b/>
          <w:u w:val="single"/>
        </w:rPr>
        <w:t>210347</w:t>
      </w:r>
    </w:p>
    <w:p>
      <w:r>
        <w:t>USER USER x relevant. Muslim tapi buat kerja kafir yg terkutuk'</w:t>
      </w:r>
    </w:p>
    <w:p>
      <w:r>
        <w:rPr>
          <w:b/>
          <w:u w:val="single"/>
        </w:rPr>
        <w:t>210348</w:t>
      </w:r>
    </w:p>
    <w:p>
      <w:r>
        <w:t>antek-antek ORBA hobi gunakan isu PKI. kejahatan ORBA memberikan kpd asing kekayaan alam kita Seperti Freeport kpd AS kerjanya mertua Prabowo</w:t>
      </w:r>
    </w:p>
    <w:p>
      <w:r>
        <w:rPr>
          <w:b/>
          <w:u w:val="single"/>
        </w:rPr>
        <w:t>210349</w:t>
      </w:r>
    </w:p>
    <w:p>
      <w:r>
        <w:t>Jadi yang ante aseng itu dah ngemeng belum soal import bawang putih??\n\nOh tentu tidak kan sama junjugannya'</w:t>
      </w:r>
    </w:p>
    <w:p>
      <w:r>
        <w:rPr>
          <w:b/>
          <w:u w:val="single"/>
        </w:rPr>
        <w:t>210350</w:t>
      </w:r>
    </w:p>
    <w:p>
      <w:r>
        <w:t>USER ; Polisi sebagai alat kekuasaan rezim ; #2019GantiPresiden</w:t>
      </w:r>
    </w:p>
    <w:p>
      <w:r>
        <w:rPr>
          <w:b/>
          <w:u w:val="single"/>
        </w:rPr>
        <w:t>210351</w:t>
      </w:r>
    </w:p>
    <w:p>
      <w:r>
        <w:t>USER USER Saat nya kita lihat. Mana suara yg menuduh pak USER antek asing\n\nJd kita tau kan sebenarnya...\n\nMrk lah yg sekarang ribut2 nyerang pak Dhe dg kebeehasilan merebut 51% dari Freeport..\n\nITULAH ANTEK ASING\n\nBahkan disuruh m</w:t>
      </w:r>
    </w:p>
    <w:p>
      <w:r>
        <w:rPr>
          <w:b/>
          <w:u w:val="single"/>
        </w:rPr>
        <w:t>210352</w:t>
      </w:r>
    </w:p>
    <w:p>
      <w:r>
        <w:t>Cina bukit ajak membawang yall \xf0\x9f\x98\x82'</w:t>
      </w:r>
    </w:p>
    <w:p>
      <w:r>
        <w:rPr>
          <w:b/>
          <w:u w:val="single"/>
        </w:rPr>
        <w:t>210353</w:t>
      </w:r>
    </w:p>
    <w:p>
      <w:r>
        <w:t>misal bikin 3 besar gubernur paling berprestasi, itulah yg dipilih rakyat, dgn mekanisme itu siapapun gubernur yg jelas prestasiny nyata bukan hasil pencitraan bisa jd pres dan pasti bukan melulu org jawa.</w:t>
      </w:r>
    </w:p>
    <w:p>
      <w:r>
        <w:rPr>
          <w:b/>
          <w:u w:val="single"/>
        </w:rPr>
        <w:t>210354</w:t>
      </w:r>
    </w:p>
    <w:p>
      <w:r>
        <w:t>Ya itu namanya cawgub goblok gak ngerti peraturan debat....kelihatan bego dan liciknya itu sandiaga uno.</w:t>
      </w:r>
    </w:p>
    <w:p>
      <w:r>
        <w:rPr>
          <w:b/>
          <w:u w:val="single"/>
        </w:rPr>
        <w:t>210355</w:t>
      </w:r>
    </w:p>
    <w:p>
      <w:r>
        <w:t>USER USER USER Golongan kaum bani kampret seperti katak dalam tempurung, teriak tong kosong, kampanye ganti presiden tapi tak tau nama pengganti nya siapa, menjual rongsokan tak bernilai, congor kampret nya yg gede'</w:t>
      </w:r>
    </w:p>
    <w:p>
      <w:r>
        <w:rPr>
          <w:b/>
          <w:u w:val="single"/>
        </w:rPr>
        <w:t>210356</w:t>
      </w:r>
    </w:p>
    <w:p>
      <w:r>
        <w:t>Kapan USER bikin film bakar2 Sekolahan buat pencitraan pak USER URL</w:t>
      </w:r>
    </w:p>
    <w:p>
      <w:r>
        <w:rPr>
          <w:b/>
          <w:u w:val="single"/>
        </w:rPr>
        <w:t>210357</w:t>
      </w:r>
    </w:p>
    <w:p>
      <w:r>
        <w:t>USER Ulama cebong... Wajah suram'</w:t>
      </w:r>
    </w:p>
    <w:p>
      <w:r>
        <w:rPr>
          <w:b/>
          <w:u w:val="single"/>
        </w:rPr>
        <w:t>210358</w:t>
      </w:r>
    </w:p>
    <w:p>
      <w:r>
        <w:t>USER USER bola mata nya lumayan gede tapi bentuk mata nya sipit begituuu SINI KASIH AKU DOLLAR'</w:t>
      </w:r>
    </w:p>
    <w:p>
      <w:r>
        <w:rPr>
          <w:b/>
          <w:u w:val="single"/>
        </w:rPr>
        <w:t>210359</w:t>
      </w:r>
    </w:p>
    <w:p>
      <w:r>
        <w:t>Band metal maen di acara akustik emang pintar sih. Yang penting manggung terus. Tetap produktif. berak sehelm, cebok segelas'</w:t>
      </w:r>
    </w:p>
    <w:p>
      <w:r>
        <w:rPr>
          <w:b/>
          <w:u w:val="single"/>
        </w:rPr>
        <w:t>210360</w:t>
      </w:r>
    </w:p>
    <w:p>
      <w:r>
        <w:t>USER USER Anjir gue juga lupa sih, kelewatan bener asw jarinya. Sampe gue mute, pokoknya dia sadar gue mute. Uke pokoknya, terakhir jadi Bella kalo ga salah dnnya?'</w:t>
      </w:r>
    </w:p>
    <w:p>
      <w:r>
        <w:rPr>
          <w:b/>
          <w:u w:val="single"/>
        </w:rPr>
        <w:t>210361</w:t>
      </w:r>
    </w:p>
    <w:p>
      <w:r>
        <w:t>NURUL ARIFIN INGIN MENGHIDUPKAN KEMBALI BUDAYA SUNDA:</w:t>
      </w:r>
    </w:p>
    <w:p>
      <w:r>
        <w:rPr>
          <w:b/>
          <w:u w:val="single"/>
        </w:rPr>
        <w:t>210362</w:t>
      </w:r>
    </w:p>
    <w:p>
      <w:r>
        <w:t>Itu lohhh yg dilakuin oppa oppa koriya, tapi banyak yg bilang oppa koriya banci tapi masa banci ikut militeran 2 tahun :) URL</w:t>
      </w:r>
    </w:p>
    <w:p>
      <w:r>
        <w:rPr>
          <w:b/>
          <w:u w:val="single"/>
        </w:rPr>
        <w:t>210363</w:t>
      </w:r>
    </w:p>
    <w:p>
      <w:r>
        <w:t>Ada Orang tionghwa yang mengunakan izazah palsu.\n\nlalu ngaku tokoh masyarakat tionghwa sesungguhnya dia adalah sampah di Tg. Pinang.\n\nagama Kristen tapi sering di wihara itu nama nya Munafiq bagi Muslem.'</w:t>
      </w:r>
    </w:p>
    <w:p>
      <w:r>
        <w:rPr>
          <w:b/>
          <w:u w:val="single"/>
        </w:rPr>
        <w:t>210364</w:t>
      </w:r>
    </w:p>
    <w:p>
      <w:r>
        <w:t>USER Giliran berita yg kayak gini para cebonk bermunculan dr kolam, tp kemarin saat presiden kita dihina kalian para cebonk pura2 tuli dan bisu,,, ternyata cinta kalian palsu..'</w:t>
      </w:r>
    </w:p>
    <w:p>
      <w:r>
        <w:rPr>
          <w:b/>
          <w:u w:val="single"/>
        </w:rPr>
        <w:t>210365</w:t>
      </w:r>
    </w:p>
    <w:p>
      <w:r>
        <w:t>RT USER: Niatnya mandi bareng, eh ngentot juga URL</w:t>
      </w:r>
    </w:p>
    <w:p>
      <w:r>
        <w:rPr>
          <w:b/>
          <w:u w:val="single"/>
        </w:rPr>
        <w:t>210366</w:t>
      </w:r>
    </w:p>
    <w:p>
      <w:r>
        <w:t>Ih gila Nirina bego banget.'</w:t>
      </w:r>
    </w:p>
    <w:p>
      <w:r>
        <w:rPr>
          <w:b/>
          <w:u w:val="single"/>
        </w:rPr>
        <w:t>210367</w:t>
      </w:r>
    </w:p>
    <w:p>
      <w:r>
        <w:t>USER USER Komunis anjing wkwkw'</w:t>
      </w:r>
    </w:p>
    <w:p>
      <w:r>
        <w:rPr>
          <w:b/>
          <w:u w:val="single"/>
        </w:rPr>
        <w:t>210368</w:t>
      </w:r>
    </w:p>
    <w:p>
      <w:r>
        <w:t>Prabowo Subianto "calon presiden Abadi" Gagal maju URL</w:t>
      </w:r>
    </w:p>
    <w:p>
      <w:r>
        <w:rPr>
          <w:b/>
          <w:u w:val="single"/>
        </w:rPr>
        <w:t>210369</w:t>
      </w:r>
    </w:p>
    <w:p>
      <w:r>
        <w:t>USER Pertamina rugi\nBPJS rugi\nGaruda rugi\nPLN rugi\nMayoritas BUMN rugi\nJalan tol pada ambruk\nBensin mahal\nListrik mahal\nPajak mencekik\nTelor mahal\nDaging mahal\nBeras impor\nGaram Impor\nCangkul impor\nTKA asing merajalela\n\nPRESTAS</w:t>
      </w:r>
    </w:p>
    <w:p>
      <w:r>
        <w:rPr>
          <w:b/>
          <w:u w:val="single"/>
        </w:rPr>
        <w:t>210370</w:t>
      </w:r>
    </w:p>
    <w:p>
      <w:r>
        <w:t>Zaman SBY Biaya Makan Sekeluarga dalam Sehari Cukup Rp 50.000. Zaman Sekarang Rp 120.000 sd Rp 150.000 Baru Cukup. Gaji PNS Sudah 4 Tahun Tidak Naik.; Kasihan Nasib Rakyat yg Gajinya Rata2 Dua Juta sd 3 Juta. ; Mumet Mereka.; Mungkin Mrk Berdoa:"Oh, Lamany</w:t>
      </w:r>
    </w:p>
    <w:p>
      <w:r>
        <w:rPr>
          <w:b/>
          <w:u w:val="single"/>
        </w:rPr>
        <w:t>210371</w:t>
      </w:r>
    </w:p>
    <w:p>
      <w:r>
        <w:t>RT USER: USER USER Dasar..kunyuk nih nyariduit..modal nipu..bangsat Abu..'</w:t>
      </w:r>
    </w:p>
    <w:p>
      <w:r>
        <w:rPr>
          <w:b/>
          <w:u w:val="single"/>
        </w:rPr>
        <w:t>210372</w:t>
      </w:r>
    </w:p>
    <w:p>
      <w:r>
        <w:t>USER USER USER Masak imej TKI selalu seperti itu. Diaspora kita dahsyat2 lho....'</w:t>
      </w:r>
    </w:p>
    <w:p>
      <w:r>
        <w:rPr>
          <w:b/>
          <w:u w:val="single"/>
        </w:rPr>
        <w:t>210373</w:t>
      </w:r>
    </w:p>
    <w:p>
      <w:r>
        <w:t>Bajingan...bangsat... lo bukan siapa-siapa, kok sombong banget!!!!'</w:t>
      </w:r>
    </w:p>
    <w:p>
      <w:r>
        <w:rPr>
          <w:b/>
          <w:u w:val="single"/>
        </w:rPr>
        <w:t>210374</w:t>
      </w:r>
    </w:p>
    <w:p>
      <w:r>
        <w:t>Mantan itu perlu di kasi bunga biar lebih so sweet dikit, bunga bangke maksudnya :|'</w:t>
      </w:r>
    </w:p>
    <w:p>
      <w:r>
        <w:rPr>
          <w:b/>
          <w:u w:val="single"/>
        </w:rPr>
        <w:t>210375</w:t>
      </w:r>
    </w:p>
    <w:p>
      <w:r>
        <w:t>Allah boleh buat kedudukan kau dari setinggi langit sehingga sehina longkang busuk yang dipandang jijik oleh semua orang'</w:t>
      </w:r>
    </w:p>
    <w:p>
      <w:r>
        <w:rPr>
          <w:b/>
          <w:u w:val="single"/>
        </w:rPr>
        <w:t>210376</w:t>
      </w:r>
    </w:p>
    <w:p>
      <w:r>
        <w:t>USER brengsek lu gua tak mau di sontot sama sofil'</w:t>
      </w:r>
    </w:p>
    <w:p>
      <w:r>
        <w:rPr>
          <w:b/>
          <w:u w:val="single"/>
        </w:rPr>
        <w:t>210377</w:t>
      </w:r>
    </w:p>
    <w:p>
      <w:r>
        <w:t>USER USER USER Wajah anak lo Kliatan Bgt ya!! Penuh dendam dan kebencian! Pasti anak anak lo makan dari hasil uang haram. Bapaknya kayak lo!! Banci dan rumpi!!! Lo ngatain gue makan tai?? Nah lo dan istri serta anak anak dan ortu lo makan bangke uang haram</w:t>
      </w:r>
    </w:p>
    <w:p>
      <w:r>
        <w:rPr>
          <w:b/>
          <w:u w:val="single"/>
        </w:rPr>
        <w:t>210378</w:t>
      </w:r>
    </w:p>
    <w:p>
      <w:r>
        <w:t>Semakin kagum dg Gubernur rasa Presiden ini...luarr biasa smart,brilian,lugas,tegas...dan ga perlu pura2 nge-tes staff nya.</w:t>
      </w:r>
    </w:p>
    <w:p>
      <w:r>
        <w:rPr>
          <w:b/>
          <w:u w:val="single"/>
        </w:rPr>
        <w:t>210379</w:t>
      </w:r>
    </w:p>
    <w:p>
      <w:r>
        <w:t>RT USER: USER Apa ga bosen bergaya monoton dr tahun atu sampe 2018 kok gaya jualan CITRA dgn pasang wajah melas terus rakyat sj\xe2\x80\xa6'</w:t>
      </w:r>
    </w:p>
    <w:p>
      <w:r>
        <w:rPr>
          <w:b/>
          <w:u w:val="single"/>
        </w:rPr>
        <w:t>210380</w:t>
      </w:r>
    </w:p>
    <w:p>
      <w:r>
        <w:t>Tiga kali berturut-turut tdk melaksanakan shalatjumat sudah termasuk golongan org kafir.\n#KemuliaanHariJumat'</w:t>
      </w:r>
    </w:p>
    <w:p>
      <w:r>
        <w:rPr>
          <w:b/>
          <w:u w:val="single"/>
        </w:rPr>
        <w:t>210381</w:t>
      </w:r>
    </w:p>
    <w:p>
      <w:r>
        <w:t>..apalagi disela2 meja atau lemari tempat nyelempit begitu juga hrs berkali2 disapu, biar ga buat tempat bernaung kecoa atau dibuat tempat eek cicak :('</w:t>
      </w:r>
    </w:p>
    <w:p>
      <w:r>
        <w:rPr>
          <w:b/>
          <w:u w:val="single"/>
        </w:rPr>
        <w:t>210382</w:t>
      </w:r>
    </w:p>
    <w:p>
      <w:r>
        <w:t>USER USER Tmbh songong aja di bencong halu...g usah di beritain opo min...'</w:t>
      </w:r>
    </w:p>
    <w:p>
      <w:r>
        <w:rPr>
          <w:b/>
          <w:u w:val="single"/>
        </w:rPr>
        <w:t>210383</w:t>
      </w:r>
    </w:p>
    <w:p>
      <w:r>
        <w:t>USER woi elah ngakak terus sih anjir hari ini WKKW'</w:t>
      </w:r>
    </w:p>
    <w:p>
      <w:r>
        <w:rPr>
          <w:b/>
          <w:u w:val="single"/>
        </w:rPr>
        <w:t>210384</w:t>
      </w:r>
    </w:p>
    <w:p>
      <w:r>
        <w:t>dekalarasi pilkada 2018 aman dan anti hoax karyawan bank BRI jabon</w:t>
      </w:r>
    </w:p>
    <w:p>
      <w:r>
        <w:rPr>
          <w:b/>
          <w:u w:val="single"/>
        </w:rPr>
        <w:t>210385</w:t>
      </w:r>
    </w:p>
    <w:p>
      <w:r>
        <w:t>Gak cuma 2 anak Papua yg digendong tapi 8000 rebu anak Papua dijadikan anak asuh USER. �???�???�???�??? ; ;</w:t>
      </w:r>
    </w:p>
    <w:p>
      <w:r>
        <w:rPr>
          <w:b/>
          <w:u w:val="single"/>
        </w:rPr>
        <w:t>210386</w:t>
      </w:r>
    </w:p>
    <w:p>
      <w:r>
        <w:t>USER USER Jadi ingat Tanah Abang, Trotoar dan Sampah...'</w:t>
      </w:r>
    </w:p>
    <w:p>
      <w:r>
        <w:rPr>
          <w:b/>
          <w:u w:val="single"/>
        </w:rPr>
        <w:t>210387</w:t>
      </w:r>
    </w:p>
    <w:p>
      <w:r>
        <w:t>Pengusaha Media Sosial Harus Dipastikan Kenetralannya dalam Pilkada dan Pilpres</w:t>
      </w:r>
    </w:p>
    <w:p>
      <w:r>
        <w:rPr>
          <w:b/>
          <w:u w:val="single"/>
        </w:rPr>
        <w:t>210388</w:t>
      </w:r>
    </w:p>
    <w:p>
      <w:r>
        <w:t>USER dengar kabar, Newmont NTB dilacurkan ke Cina ?\nApakah itu benar ??'</w:t>
      </w:r>
    </w:p>
    <w:p>
      <w:r>
        <w:rPr>
          <w:b/>
          <w:u w:val="single"/>
        </w:rPr>
        <w:t>210389</w:t>
      </w:r>
    </w:p>
    <w:p>
      <w:r>
        <w:t>Personil Provost Polsek Pringsewu Kota Bripka Viktor I., Patroli Keamanan Objek vital di jalan kesehatan dan menyampaikan pesan Kamtibmas kepada petugas parkir Kopdit Gentiaras Pringsewu</w:t>
      </w:r>
    </w:p>
    <w:p>
      <w:r>
        <w:rPr>
          <w:b/>
          <w:u w:val="single"/>
        </w:rPr>
        <w:t>210390</w:t>
      </w:r>
    </w:p>
    <w:p>
      <w:r>
        <w:t>Siapa bilang ekonomi Indonesia baik-baik saja ???</w:t>
      </w:r>
    </w:p>
    <w:p>
      <w:r>
        <w:rPr>
          <w:b/>
          <w:u w:val="single"/>
        </w:rPr>
        <w:t>210391</w:t>
      </w:r>
    </w:p>
    <w:p>
      <w:r>
        <w:t>USER Gua prnh ni jaman SMA, ketinggalan bis sekolah jadi naik bis umum, trus posisi gua berdiri dr pertama naik ampe turun. Pas lagi berdiri pantat gua di toel2in anjiiiing. Karna gua gak lemah lembut kaya elu, itu tangannya diem2 lgsg gua cengk</w:t>
      </w:r>
    </w:p>
    <w:p>
      <w:r>
        <w:rPr>
          <w:b/>
          <w:u w:val="single"/>
        </w:rPr>
        <w:t>210392</w:t>
      </w:r>
    </w:p>
    <w:p>
      <w:r>
        <w:t>USER USER Nanti umpetin setan loh. Mending mabar sudoku aja deh?'</w:t>
      </w:r>
    </w:p>
    <w:p>
      <w:r>
        <w:rPr>
          <w:b/>
          <w:u w:val="single"/>
        </w:rPr>
        <w:t>210393</w:t>
      </w:r>
    </w:p>
    <w:p>
      <w:r>
        <w:t>USER Jonru ini di lindungi sama kelompok prabowo subianto cs polisi aja gk berani menghukum orang ini dan bebas pergi kmna mna</w:t>
      </w:r>
    </w:p>
    <w:p>
      <w:r>
        <w:rPr>
          <w:b/>
          <w:u w:val="single"/>
        </w:rPr>
        <w:t>210394</w:t>
      </w:r>
    </w:p>
    <w:p>
      <w:r>
        <w:t>Karna kondisi udah malem gw udah letih. Kalo capek mood juga gak keruan kan. Gw jadi merasa tertantang. Abangnya udah mayan jauh, mana kondisi jalan padet banyak mobil dan motor, tp entah setan mana yg bikin gw emosi, gw pun ngebut slusap slusup.'</w:t>
      </w:r>
    </w:p>
    <w:p>
      <w:r>
        <w:rPr>
          <w:b/>
          <w:u w:val="single"/>
        </w:rPr>
        <w:t>210395</w:t>
      </w:r>
    </w:p>
    <w:p>
      <w:r>
        <w:t>Pd Bagian belakang trsusun kata �??Indonesia�?? diatas warna dasar bendera Indonesia,Merah Putih dg mnyematkn kberagamn budaya dstiap hrufny yaitu:; ; Tarian Saman,Kain Sasirangan khas Banjarmasin,Tarian yg brasal dr Bali, Wayang Kulit,Barong,Lompat Batu dr Ni</w:t>
      </w:r>
    </w:p>
    <w:p>
      <w:r>
        <w:rPr>
          <w:b/>
          <w:u w:val="single"/>
        </w:rPr>
        <w:t>210396</w:t>
      </w:r>
    </w:p>
    <w:p>
      <w:r>
        <w:t>USER Saya belo kok ga sipit'</w:t>
      </w:r>
    </w:p>
    <w:p>
      <w:r>
        <w:rPr>
          <w:b/>
          <w:u w:val="single"/>
        </w:rPr>
        <w:t>210397</w:t>
      </w:r>
    </w:p>
    <w:p>
      <w:r>
        <w:t>USER WKWKWKW LAHIRAN BOONGAN OCHU\xf0\x9f\x98\xad yg hamil sipit/?'</w:t>
      </w:r>
    </w:p>
    <w:p>
      <w:r>
        <w:rPr>
          <w:b/>
          <w:u w:val="single"/>
        </w:rPr>
        <w:t>210398</w:t>
      </w:r>
    </w:p>
    <w:p>
      <w:r>
        <w:t>RT USER: Sebagai melayu kita haruslah meletakkan dosa pada tempatnya, sebagai contoh yang paling utama ialah tudung. Sewajarnya kita tek\xe2\x80\xa6'</w:t>
      </w:r>
    </w:p>
    <w:p>
      <w:r>
        <w:rPr>
          <w:b/>
          <w:u w:val="single"/>
        </w:rPr>
        <w:t>210399</w:t>
      </w:r>
    </w:p>
    <w:p>
      <w:r>
        <w:t>akibat tidak memiliki ilmu itu akan menjadi penyebab bisnis dan investasi beresiko tinggi</w:t>
      </w:r>
    </w:p>
    <w:p>
      <w:r>
        <w:rPr>
          <w:b/>
          <w:u w:val="single"/>
        </w:rPr>
        <w:t>210400</w:t>
      </w:r>
    </w:p>
    <w:p>
      <w:r>
        <w:t>"Pengetahuan tidak dapat menggantikan persahabatan. Aku (Patrick) lebih suka jadi idiot daripada kehilanganmu (Spongebob)'</w:t>
      </w:r>
    </w:p>
    <w:p>
      <w:r>
        <w:rPr>
          <w:b/>
          <w:u w:val="single"/>
        </w:rPr>
        <w:t>210401</w:t>
      </w:r>
    </w:p>
    <w:p>
      <w:r>
        <w:t>USER USER banyak cocot. diem aja lu. komplotan tkng ngalus ama pelakor aja lu dukung'</w:t>
      </w:r>
    </w:p>
    <w:p>
      <w:r>
        <w:rPr>
          <w:b/>
          <w:u w:val="single"/>
        </w:rPr>
        <w:t>210402</w:t>
      </w:r>
    </w:p>
    <w:p>
      <w:r>
        <w:t>USER USER USER Eet dah...MD3 ITU WAKIL PEMERINTAH JUGA HADIR DAN IKUT MEMBAHAS....dah sana cuci kaki dan belajar lagi ya...'</w:t>
      </w:r>
    </w:p>
    <w:p>
      <w:r>
        <w:rPr>
          <w:b/>
          <w:u w:val="single"/>
        </w:rPr>
        <w:t>210403</w:t>
      </w:r>
    </w:p>
    <w:p>
      <w:r>
        <w:t>Belajarlah dari BABI NGEPET, kalau malam\ncuma pakai lilin =&amp;gt; Hemat listrik.'</w:t>
      </w:r>
    </w:p>
    <w:p>
      <w:r>
        <w:rPr>
          <w:b/>
          <w:u w:val="single"/>
        </w:rPr>
        <w:t>210404</w:t>
      </w:r>
    </w:p>
    <w:p>
      <w:r>
        <w:t>Sebenarnya khan bisa ditetapkn sbg kawasan cagar budaya, lalu buat peraturan, rmh gadang didlm kawasn tdk boleh dirubh fungsi</w:t>
      </w:r>
    </w:p>
    <w:p>
      <w:r>
        <w:rPr>
          <w:b/>
          <w:u w:val="single"/>
        </w:rPr>
        <w:t>210405</w:t>
      </w:r>
    </w:p>
    <w:p>
      <w:r>
        <w:t>"Ah lu udah dibayarin ke luar negeri masih aja ngeluh dasar nggak bersyukur" \n\nKntl'</w:t>
      </w:r>
    </w:p>
    <w:p>
      <w:r>
        <w:rPr>
          <w:b/>
          <w:u w:val="single"/>
        </w:rPr>
        <w:t>210406</w:t>
      </w:r>
    </w:p>
    <w:p>
      <w:r>
        <w:t>USER KALO ITU GW JUGA TAU + GAK NANYA BOLOT'</w:t>
      </w:r>
    </w:p>
    <w:p>
      <w:r>
        <w:rPr>
          <w:b/>
          <w:u w:val="single"/>
        </w:rPr>
        <w:t>210407</w:t>
      </w:r>
    </w:p>
    <w:p>
      <w:r>
        <w:t>USER BUBARKAN DPR .....TAK ADA MANFAATNYA ...! MENGHAMBAT KEMAJUAN PENEGAKKAN HUKUM NKRI</w:t>
      </w:r>
    </w:p>
    <w:p>
      <w:r>
        <w:rPr>
          <w:b/>
          <w:u w:val="single"/>
        </w:rPr>
        <w:t>210408</w:t>
      </w:r>
    </w:p>
    <w:p>
      <w:r>
        <w:t>Di dlm tubuh PKS ada koreng yg harus di Obati...klo Gak akan semakin Menggerogoti PKS...\xf0\x9f\x98\xaa\xf0\x9f\x98\xaa URL</w:t>
      </w:r>
    </w:p>
    <w:p>
      <w:r>
        <w:rPr>
          <w:b/>
          <w:u w:val="single"/>
        </w:rPr>
        <w:t>210409</w:t>
      </w:r>
    </w:p>
    <w:p>
      <w:r>
        <w:t>Statement lain: ?Presiden diktator?.; Diulang2 lg oleh kelompok tertentu.; Lo punya smartphone kan? Harusnya lo smart.; Liat ciri2 negara yg dikuasai diktator: Korea Utara.; Googling semua keadaan di sana.; Silakan bandingkan dengan Indonesia.; Masuk akal</w:t>
      </w:r>
    </w:p>
    <w:p>
      <w:r>
        <w:rPr>
          <w:b/>
          <w:u w:val="single"/>
        </w:rPr>
        <w:t>210410</w:t>
      </w:r>
    </w:p>
    <w:p>
      <w:r>
        <w:t>Maklum rezim anti islam URL</w:t>
      </w:r>
    </w:p>
    <w:p>
      <w:r>
        <w:rPr>
          <w:b/>
          <w:u w:val="single"/>
        </w:rPr>
        <w:t>210411</w:t>
      </w:r>
    </w:p>
    <w:p>
      <w:r>
        <w:t>USER USER USER fuck teroris budha myanmar.</w:t>
      </w:r>
    </w:p>
    <w:p>
      <w:r>
        <w:rPr>
          <w:b/>
          <w:u w:val="single"/>
        </w:rPr>
        <w:t>210412</w:t>
      </w:r>
    </w:p>
    <w:p>
      <w:r>
        <w:t>USER Astaghfirullah Jahatnya Rezim'</w:t>
      </w:r>
    </w:p>
    <w:p>
      <w:r>
        <w:rPr>
          <w:b/>
          <w:u w:val="single"/>
        </w:rPr>
        <w:t>210413</w:t>
      </w:r>
    </w:p>
    <w:p>
      <w:r>
        <w:t>\xe2\x80\x9cyang menyebabkan agama itu cacat ialah hawa nafsu.\xe2\x80\x9d - HR Asysyihaa</w:t>
      </w:r>
    </w:p>
    <w:p>
      <w:r>
        <w:rPr>
          <w:b/>
          <w:u w:val="single"/>
        </w:rPr>
        <w:t>210414</w:t>
      </w:r>
    </w:p>
    <w:p>
      <w:r>
        <w:t>Ramos yang aku pandang idola dahulu, sekarang dah ku anggap jijik babi kmk'</w:t>
      </w:r>
    </w:p>
    <w:p>
      <w:r>
        <w:rPr>
          <w:b/>
          <w:u w:val="single"/>
        </w:rPr>
        <w:t>210415</w:t>
      </w:r>
    </w:p>
    <w:p>
      <w:r>
        <w:t>�???PAGELARAN BUDAYA MINANGKABAU 2018�???; .; .; Event Terspektakuler dan Terbesar yang dinantikan�?�</w:t>
      </w:r>
    </w:p>
    <w:p>
      <w:r>
        <w:rPr>
          <w:b/>
          <w:u w:val="single"/>
        </w:rPr>
        <w:t>210416</w:t>
      </w:r>
    </w:p>
    <w:p>
      <w:r>
        <w:t>USER Semenjak di bego2in ama ustadz felix,ni orang bukannya makin baik... tp tolol nya makin menjadi... mungkin kebanyakan ngejilat tokai'</w:t>
      </w:r>
    </w:p>
    <w:p>
      <w:r>
        <w:rPr>
          <w:b/>
          <w:u w:val="single"/>
        </w:rPr>
        <w:t>210417</w:t>
      </w:r>
    </w:p>
    <w:p>
      <w:r>
        <w:t>USER Belum lagi Nabi Muhammad seorang pedagang, Nabi bahkan dalam catatan sejarah pernah ke syam. Bahkan suku badui aja punya kebiasaan mengenakan sarung. Ente kira makkah dan madinah deket? Pake onta zaman itu?'</w:t>
      </w:r>
    </w:p>
    <w:p>
      <w:r>
        <w:rPr>
          <w:b/>
          <w:u w:val="single"/>
        </w:rPr>
        <w:t>210418</w:t>
      </w:r>
    </w:p>
    <w:p>
      <w:r>
        <w:t>Apakah ini HOAX?? colek USER USER USER</w:t>
      </w:r>
    </w:p>
    <w:p>
      <w:r>
        <w:rPr>
          <w:b/>
          <w:u w:val="single"/>
        </w:rPr>
        <w:t>210419</w:t>
      </w:r>
    </w:p>
    <w:p>
      <w:r>
        <w:t>USER Y JGN MAU DOI CUMAN PENCITRAAN AJA APLOT APLOT GITU DIHHH DI PERSONAL NYA SALTY IN JIUN MULU SOMPRET'</w:t>
      </w:r>
    </w:p>
    <w:p>
      <w:r>
        <w:rPr>
          <w:b/>
          <w:u w:val="single"/>
        </w:rPr>
        <w:t>210420</w:t>
      </w:r>
    </w:p>
    <w:p>
      <w:r>
        <w:t>SMP gw udah sounding2 minta ke Katolik terbagus jg tapi bokap gw percaya amatan sama SMPN yg katanya terbagus. Pasrahlah'</w:t>
      </w:r>
    </w:p>
    <w:p>
      <w:r>
        <w:rPr>
          <w:b/>
          <w:u w:val="single"/>
        </w:rPr>
        <w:t>210421</w:t>
      </w:r>
    </w:p>
    <w:p>
      <w:r>
        <w:t>USER Saya sama cp mah baik-baik aja. Malah saya lebih suka begini. Hubungan yg lalu malah kyk sampah. Saya mengaca dengan hubungan lalu, saya merasa lebih dewasa skrg saat sama doi hmmm'</w:t>
      </w:r>
    </w:p>
    <w:p>
      <w:r>
        <w:rPr>
          <w:b/>
          <w:u w:val="single"/>
        </w:rPr>
        <w:t>210422</w:t>
      </w:r>
    </w:p>
    <w:p>
      <w:r>
        <w:t>USER Itu islam sontoloyo...anna. puasa bln syawal lebaranya bln suro perayaannya di tempat setan seperti laut selatan, gunung kawi.'</w:t>
      </w:r>
    </w:p>
    <w:p>
      <w:r>
        <w:rPr>
          <w:b/>
          <w:u w:val="single"/>
        </w:rPr>
        <w:t>210423</w:t>
      </w:r>
    </w:p>
    <w:p>
      <w:r>
        <w:t>USER Gilaaaa lu ndro___pelepasa\xc3\xb1 saham disamakan dgn proklamasi kemerdekaan,\nSaking pinternya merangkai kata atao keblinger niiih Bani Onta...'</w:t>
      </w:r>
    </w:p>
    <w:p>
      <w:r>
        <w:rPr>
          <w:b/>
          <w:u w:val="single"/>
        </w:rPr>
        <w:t>210424</w:t>
      </w:r>
    </w:p>
    <w:p>
      <w:r>
        <w:t>USER Dibiayai oleh uang negara hanya utk hasil yg namanya sampah</w:t>
      </w:r>
    </w:p>
    <w:p>
      <w:r>
        <w:rPr>
          <w:b/>
          <w:u w:val="single"/>
        </w:rPr>
        <w:t>210425</w:t>
      </w:r>
    </w:p>
    <w:p>
      <w:r>
        <w:t>RT USER USER Kalo ingin benar-bencar PKI gak ada di Indonesia bubarkan PDIP !!</w:t>
      </w:r>
    </w:p>
    <w:p>
      <w:r>
        <w:rPr>
          <w:b/>
          <w:u w:val="single"/>
        </w:rPr>
        <w:t>210426</w:t>
      </w:r>
    </w:p>
    <w:p>
      <w:r>
        <w:t>USER Pak USER saya harap Anda membuktikan, Islam damai dan terbuka, seperti yang selalu Anda katakan</w:t>
      </w:r>
    </w:p>
    <w:p>
      <w:r>
        <w:rPr>
          <w:b/>
          <w:u w:val="single"/>
        </w:rPr>
        <w:t>210427</w:t>
      </w:r>
    </w:p>
    <w:p>
      <w:r>
        <w:t>USER USER Nyerah aja dah neh rezim ! Rusak semuanya !!\n\n2019 ganti presiden !!!'</w:t>
      </w:r>
    </w:p>
    <w:p>
      <w:r>
        <w:rPr>
          <w:b/>
          <w:u w:val="single"/>
        </w:rPr>
        <w:t>210428</w:t>
      </w:r>
    </w:p>
    <w:p>
      <w:r>
        <w:t>I just realized, jangan2 mimin gerindra itu antek bego yg sengaja disusupkan biar gerindra keliatan makin bego di sosmed?</w:t>
      </w:r>
    </w:p>
    <w:p>
      <w:r>
        <w:rPr>
          <w:b/>
          <w:u w:val="single"/>
        </w:rPr>
        <w:t>210429</w:t>
      </w:r>
    </w:p>
    <w:p>
      <w:r>
        <w:t>Di Cina contohnya, seiring meningkatnya beras sintetis, jagung sintetis dll, produk yang ber-label #halal menjadi solusi tersendiri bagi masyarakat Cina yang tidak ingin tertipu.\n\nPasar inilah yang telah diisi oleh Malaysia disana.'</w:t>
      </w:r>
    </w:p>
    <w:p>
      <w:r>
        <w:rPr>
          <w:b/>
          <w:u w:val="single"/>
        </w:rPr>
        <w:t>210430</w:t>
      </w:r>
    </w:p>
    <w:p>
      <w:r>
        <w:t>RT USER: Siapapun yg mengelola perkara sistem tiket masuk ke Bromo,Tengger,Semeru ini emang biadab, idiot, pantek, jembat'</w:t>
      </w:r>
    </w:p>
    <w:p>
      <w:r>
        <w:rPr>
          <w:b/>
          <w:u w:val="single"/>
        </w:rPr>
        <w:t>210431</w:t>
      </w:r>
    </w:p>
    <w:p>
      <w:r>
        <w:t>USER 6 (enam) bani-manusia itu = masyarakat ???'</w:t>
      </w:r>
    </w:p>
    <w:p>
      <w:r>
        <w:rPr>
          <w:b/>
          <w:u w:val="single"/>
        </w:rPr>
        <w:t>210432</w:t>
      </w:r>
    </w:p>
    <w:p>
      <w:r>
        <w:t>USER Kga cape tuh kntl'</w:t>
      </w:r>
    </w:p>
    <w:p>
      <w:r>
        <w:rPr>
          <w:b/>
          <w:u w:val="single"/>
        </w:rPr>
        <w:t>210433</w:t>
      </w:r>
    </w:p>
    <w:p>
      <w:r>
        <w:t>USER Enak tug g memek y'</w:t>
      </w:r>
    </w:p>
    <w:p>
      <w:r>
        <w:rPr>
          <w:b/>
          <w:u w:val="single"/>
        </w:rPr>
        <w:t>210434</w:t>
      </w:r>
    </w:p>
    <w:p>
      <w:r>
        <w:t>Yeu kunyuk mt gue kaga di bales, sok suci cuih'</w:t>
      </w:r>
    </w:p>
    <w:p>
      <w:r>
        <w:rPr>
          <w:b/>
          <w:u w:val="single"/>
        </w:rPr>
        <w:t>210435</w:t>
      </w:r>
    </w:p>
    <w:p>
      <w:r>
        <w:t>USER bantu aku cari judul film ini dong \xf0\x9f\x98\x85\nfilm tentang 4 org pjalan kaki spanjang 4000km ga? Film taun 2000an, pkoknya lakon cewenya mati dtgah gurun pasir\n4 orgnya tu kabur menghindari negara2 komunis supaya bsa balik ke negarany</w:t>
      </w:r>
    </w:p>
    <w:p>
      <w:r>
        <w:rPr>
          <w:b/>
          <w:u w:val="single"/>
        </w:rPr>
        <w:t>210436</w:t>
      </w:r>
    </w:p>
    <w:p>
      <w:r>
        <w:t>Menarik membaca berita sedih ini bahwa dari 9 kandidat:; 1. Calon yg tidak dihambat:; ; 2. Calon yang dihambat:; ; #20TahunPKS</w:t>
      </w:r>
    </w:p>
    <w:p>
      <w:r>
        <w:rPr>
          <w:b/>
          <w:u w:val="single"/>
        </w:rPr>
        <w:t>210437</w:t>
      </w:r>
    </w:p>
    <w:p>
      <w:r>
        <w:t>Harga minyak dunia \nWTI udah 71 dan Brent udah 81\nasumsi pemerintah 48 ...\n\nDireksi pertamina udah ganti berkali kali di pemerintahan Jokowi ... kasihan perusahaan ini ... buat maenan politikus kacrut ...'</w:t>
      </w:r>
    </w:p>
    <w:p>
      <w:r>
        <w:rPr>
          <w:b/>
          <w:u w:val="single"/>
        </w:rPr>
        <w:t>210438</w:t>
      </w:r>
    </w:p>
    <w:p>
      <w:r>
        <w:t>Hee? Bukannya kader situ yg ngomong mulu lebih tepatnya ngetwitt mulu tanpa faedah URL</w:t>
      </w:r>
    </w:p>
    <w:p>
      <w:r>
        <w:rPr>
          <w:b/>
          <w:u w:val="single"/>
        </w:rPr>
        <w:t>210439</w:t>
      </w:r>
    </w:p>
    <w:p>
      <w:r>
        <w:t>Budha membunuh di Myanmar</w:t>
      </w:r>
    </w:p>
    <w:p>
      <w:r>
        <w:rPr>
          <w:b/>
          <w:u w:val="single"/>
        </w:rPr>
        <w:t>210440</w:t>
      </w:r>
    </w:p>
    <w:p>
      <w:r>
        <w:t>USER USER Exorcist itu pengusiran setan dalam agama katolik-kristen gitu'</w:t>
      </w:r>
    </w:p>
    <w:p>
      <w:r>
        <w:rPr>
          <w:b/>
          <w:u w:val="single"/>
        </w:rPr>
        <w:t>210441</w:t>
      </w:r>
    </w:p>
    <w:p>
      <w:r>
        <w:t>Doa anak yatim dan ulama �??? janji allah itu pasti semoga juara afc dan liga amin</w:t>
      </w:r>
    </w:p>
    <w:p>
      <w:r>
        <w:rPr>
          <w:b/>
          <w:u w:val="single"/>
        </w:rPr>
        <w:t>210442</w:t>
      </w:r>
    </w:p>
    <w:p>
      <w:r>
        <w:t>USER Saya suka Anies kasih kuliah, pasti bagus. Saya dukung Anies jadi dosen, prof, rektor. Itu memang kehebatan beliau. Bukan jadi gubernur</w:t>
      </w:r>
    </w:p>
    <w:p>
      <w:r>
        <w:rPr>
          <w:b/>
          <w:u w:val="single"/>
        </w:rPr>
        <w:t>210443</w:t>
      </w:r>
    </w:p>
    <w:p>
      <w:r>
        <w:t>Pegimana ini? �?�� RT USER: Menarik!; ; Meskipun kaosnya bertuliskan �??2018 Ganti Gubernur Jateng�??, namun semangat dan antusiasme untuk mengajak foto bersama pak USER tetap ada.; ; #KamiGanjarYasin</w:t>
      </w:r>
    </w:p>
    <w:p>
      <w:r>
        <w:rPr>
          <w:b/>
          <w:u w:val="single"/>
        </w:rPr>
        <w:t>210444</w:t>
      </w:r>
    </w:p>
    <w:p>
      <w:r>
        <w:t>Sontoloyo itu penggembala itik. Tapi istilah ini mngalami pergeseran makna: gak beres, lambat, dsb.\n\nSama kayak bajingan. Itu sebetulnya pngndara cikar. \n\nBetul gak Mas USER ?'</w:t>
      </w:r>
    </w:p>
    <w:p>
      <w:r>
        <w:rPr>
          <w:b/>
          <w:u w:val="single"/>
        </w:rPr>
        <w:t>210445</w:t>
      </w:r>
    </w:p>
    <w:p>
      <w:r>
        <w:t>Kalau sampai ini beneran bom ya, gue udah gak ngerti lagi ama nalar orang yg ngebom sih. Siapa yg mau doi sasar? Ngaco banget ini sasarannya. Ya, terlepas mereka punya justifikasi tersendiri ya terkait sasarannya.'</w:t>
      </w:r>
    </w:p>
    <w:p>
      <w:r>
        <w:rPr>
          <w:b/>
          <w:u w:val="single"/>
        </w:rPr>
        <w:t>210446</w:t>
      </w:r>
    </w:p>
    <w:p>
      <w:r>
        <w:t>Oleh karena itu, unutk menunjukkan sebagai negara yang berdaulat, sektor-sektor ekonomi harus dikuasai oleh negara dan dipergunakan sebesar-besarnya untuk kemakmuran rakyat. Bukan oleh negara asing yang tidak memperdulikan pembangunan Indonesia. #Freepor</w:t>
      </w:r>
    </w:p>
    <w:p>
      <w:r>
        <w:rPr>
          <w:b/>
          <w:u w:val="single"/>
        </w:rPr>
        <w:t>210447</w:t>
      </w:r>
    </w:p>
    <w:p>
      <w:r>
        <w:t>RT USER: si cantik jago ngemut alias nyepong kontol , toketnya keliatan , jadi bikin sange , pengen juga dong kontol kaya gitu .\xe2\x80\xa6'</w:t>
      </w:r>
    </w:p>
    <w:p>
      <w:r>
        <w:rPr>
          <w:b/>
          <w:u w:val="single"/>
        </w:rPr>
        <w:t>210448</w:t>
      </w:r>
    </w:p>
    <w:p>
      <w:r>
        <w:t>USER YE LU AJA PICEK MATANYA,ORG GUA CANTIK GINI'</w:t>
      </w:r>
    </w:p>
    <w:p>
      <w:r>
        <w:rPr>
          <w:b/>
          <w:u w:val="single"/>
        </w:rPr>
        <w:t>210449</w:t>
      </w:r>
    </w:p>
    <w:p>
      <w:r>
        <w:t>Selamat pagi. Selamat dan semangat beraktivitas. Salam 2 periode untuk Pak Jokowi �??�?��???�???�???; ; Presiden Joko Widodo (Jokowi) tercatat sudah merampungkan 30 proyek strategis nasional (PSN) yang terhitung sejak 2016-2017. Apa saja?; #T3tapJokowi2019;</w:t>
      </w:r>
    </w:p>
    <w:p>
      <w:r>
        <w:rPr>
          <w:b/>
          <w:u w:val="single"/>
        </w:rPr>
        <w:t>210450</w:t>
      </w:r>
    </w:p>
    <w:p>
      <w:r>
        <w:t>Kl terjadi disini...saatnya kita usir cina dr negri ini..kecuali cina patriotis kaya gw</w:t>
      </w:r>
    </w:p>
    <w:p>
      <w:r>
        <w:rPr>
          <w:b/>
          <w:u w:val="single"/>
        </w:rPr>
        <w:t>210451</w:t>
      </w:r>
    </w:p>
    <w:p>
      <w:r>
        <w:t>R : Fie ban motorku bocor nih,, gimana nanti aku pulang?\nF : Makanya pakek ini anti kerut anti bocor charm body fit chaaaaarrrmmmm\nR : SARAP'</w:t>
      </w:r>
    </w:p>
    <w:p>
      <w:r>
        <w:rPr>
          <w:b/>
          <w:u w:val="single"/>
        </w:rPr>
        <w:t>210452</w:t>
      </w:r>
    </w:p>
    <w:p>
      <w:r>
        <w:t>DI TL GUA GADA YG DAPET TIKET. TERUS RIBUAN TIKET BISA FULL BOOKED TUH SIAPA? TUYUL?'</w:t>
      </w:r>
    </w:p>
    <w:p>
      <w:r>
        <w:rPr>
          <w:b/>
          <w:u w:val="single"/>
        </w:rPr>
        <w:t>210453</w:t>
      </w:r>
    </w:p>
    <w:p>
      <w:r>
        <w:t>USER hadeuhh malah pura2 bloon capek deh'</w:t>
      </w:r>
    </w:p>
    <w:p>
      <w:r>
        <w:rPr>
          <w:b/>
          <w:u w:val="single"/>
        </w:rPr>
        <w:t>210454</w:t>
      </w:r>
    </w:p>
    <w:p>
      <w:r>
        <w:t>RT USER: Anyway, mandangkan semalam ada orang back up sangat golongan elit dan kutuk orang yang voice out the unfairness from the ric\xe2\x80\xa6'</w:t>
      </w:r>
    </w:p>
    <w:p>
      <w:r>
        <w:rPr>
          <w:b/>
          <w:u w:val="single"/>
        </w:rPr>
        <w:t>210455</w:t>
      </w:r>
    </w:p>
    <w:p>
      <w:r>
        <w:t>USER Efek aseng ...'</w:t>
      </w:r>
    </w:p>
    <w:p>
      <w:r>
        <w:rPr>
          <w:b/>
          <w:u w:val="single"/>
        </w:rPr>
        <w:t>210456</w:t>
      </w:r>
    </w:p>
    <w:p>
      <w:r>
        <w:t>USER USER USER USER USER USER USER USER USER USER USER USER USER USER USER USER USER USER USER USER USER USER</w:t>
      </w:r>
    </w:p>
    <w:p>
      <w:r>
        <w:rPr>
          <w:b/>
          <w:u w:val="single"/>
        </w:rPr>
        <w:t>210457</w:t>
      </w:r>
    </w:p>
    <w:p>
      <w:r>
        <w:t>apa !!!! apa ? eh loe boca agama tau aturan tuhan dimana ? goblok dungu otak penuh tai seperti onta'</w:t>
      </w:r>
    </w:p>
    <w:p>
      <w:r>
        <w:rPr>
          <w:b/>
          <w:u w:val="single"/>
        </w:rPr>
        <w:t>210458</w:t>
      </w:r>
    </w:p>
    <w:p>
      <w:r>
        <w:t>Sementara satu pintu antrean rata-rata hanya bisa menampung sekitar 2.000 penonton dengan pengawasan dari empat petugas keamanan. #RabuSeru #KedanIM3</w:t>
      </w:r>
    </w:p>
    <w:p>
      <w:r>
        <w:rPr>
          <w:b/>
          <w:u w:val="single"/>
        </w:rPr>
        <w:t>210459</w:t>
      </w:r>
    </w:p>
    <w:p>
      <w:r>
        <w:t>USER Ndak cacat dalam artian bagaimana. It leaves scars on you but you can still heal from it. Kalau kamu merasa itu mengganggumu dalam berelasi dgn orang lain, termasuk pasangan, please see a psychologist. Konsul lah, dan terapi ya.'</w:t>
      </w:r>
    </w:p>
    <w:p>
      <w:r>
        <w:rPr>
          <w:b/>
          <w:u w:val="single"/>
        </w:rPr>
        <w:t>210460</w:t>
      </w:r>
    </w:p>
    <w:p>
      <w:r>
        <w:t>Di Indonesia, belum pernah lihat orang ateis. Disini banyak, culture shock.\n\nSelain menganggap Tuhan itu tidak ada, mereka juga menganggap agama hanya akan menjadi batasan bagi kebebasan masyarakat.'</w:t>
      </w:r>
    </w:p>
    <w:p>
      <w:r>
        <w:rPr>
          <w:b/>
          <w:u w:val="single"/>
        </w:rPr>
        <w:t>210461</w:t>
      </w:r>
    </w:p>
    <w:p>
      <w:r>
        <w:t>USER USER Ini Kehebatan Dlm Merusak Bangsa USER. URL</w:t>
      </w:r>
    </w:p>
    <w:p>
      <w:r>
        <w:rPr>
          <w:b/>
          <w:u w:val="single"/>
        </w:rPr>
        <w:t>210462</w:t>
      </w:r>
    </w:p>
    <w:p>
      <w:r>
        <w:t>USER Mls. Lu bau bandot'</w:t>
      </w:r>
    </w:p>
    <w:p>
      <w:r>
        <w:rPr>
          <w:b/>
          <w:u w:val="single"/>
        </w:rPr>
        <w:t>210463</w:t>
      </w:r>
    </w:p>
    <w:p>
      <w:r>
        <w:t>USER Tkw/ Tkl/ tki belom disebut mbak, ini gak cm ke negara tujuan kayak arab, misal keluarga majikan jalan jalan ke amerika, kita bs di ajak mbak heheehe \xf0\x9f\x98\x81\xf0\x9f\x98\x81\xf0\x9f\x98\x81'</w:t>
      </w:r>
    </w:p>
    <w:p>
      <w:r>
        <w:rPr>
          <w:b/>
          <w:u w:val="single"/>
        </w:rPr>
        <w:t>210464</w:t>
      </w:r>
    </w:p>
    <w:p>
      <w:r>
        <w:t>USER Pengen ngentot kmu dong'</w:t>
      </w:r>
    </w:p>
    <w:p>
      <w:r>
        <w:rPr>
          <w:b/>
          <w:u w:val="single"/>
        </w:rPr>
        <w:t>210465</w:t>
      </w:r>
    </w:p>
    <w:p>
      <w:r>
        <w:t>USER USER Pengen cepat" pilpres neh, biar tenang negara ini tanpa gaduh.. ; ; #2019GantiPresiden</w:t>
      </w:r>
    </w:p>
    <w:p>
      <w:r>
        <w:rPr>
          <w:b/>
          <w:u w:val="single"/>
        </w:rPr>
        <w:t>210466</w:t>
      </w:r>
    </w:p>
    <w:p>
      <w:r>
        <w:t>RT USER USER USER Cocoknya jadi pawang kuda. Terlihat bagaimana kuda-kuda itu kala disentuhnya...</w:t>
      </w:r>
    </w:p>
    <w:p>
      <w:r>
        <w:rPr>
          <w:b/>
          <w:u w:val="single"/>
        </w:rPr>
        <w:t>210467</w:t>
      </w:r>
    </w:p>
    <w:p>
      <w:r>
        <w:t>Menangkal paham radikal yang banyak beredar di masyarakat membutuhkan dukungan sejumlah elemen, tak terkecuali para penyuluh agama. Penyuluh agama diharapkan juga ikut berperan dalam menghalau berkembangnya paham radikal.</w:t>
      </w:r>
    </w:p>
    <w:p>
      <w:r>
        <w:rPr>
          <w:b/>
          <w:u w:val="single"/>
        </w:rPr>
        <w:t>210468</w:t>
      </w:r>
    </w:p>
    <w:p>
      <w:r>
        <w:t>Ormas yg tidak boleh dibubarkan oleh perppu, karena YLBHI menganggap Jokowi adalah pemimpin otoriter</w:t>
      </w:r>
    </w:p>
    <w:p>
      <w:r>
        <w:rPr>
          <w:b/>
          <w:u w:val="single"/>
        </w:rPr>
        <w:t>210469</w:t>
      </w:r>
    </w:p>
    <w:p>
      <w:r>
        <w:t>Dalang demo kmren kelompok yg anti Jokowi, manfaatkan isu PKI, meraih simpati umat Islam tuk menyerang Pemerintahan. Lagu Lama Bang.</w:t>
      </w:r>
    </w:p>
    <w:p>
      <w:r>
        <w:rPr>
          <w:b/>
          <w:u w:val="single"/>
        </w:rPr>
        <w:t>210470</w:t>
      </w:r>
    </w:p>
    <w:p>
      <w:r>
        <w:t>Kenapa berkata asu dibilang mengumpat dan kasar? Bukannya asu salah satu hewan piaraan yg lucu dan ngemesin? Nek ra iso eek we ws tak pelihara'</w:t>
      </w:r>
    </w:p>
    <w:p>
      <w:r>
        <w:rPr>
          <w:b/>
          <w:u w:val="single"/>
        </w:rPr>
        <w:t>210471</w:t>
      </w:r>
    </w:p>
    <w:p>
      <w:r>
        <w:t>USER USER USER Ga usah sok ngomong ekonomi dah; Kl bos kalian aja masih nunggak gaji karyawan, buat ngangkut kader ketempat acara ga mampu bayar carteran angkot, si USER bayar listrik pun nunggak; Beresin dulu ekonomi kalian; Ekonom</w:t>
      </w:r>
    </w:p>
    <w:p>
      <w:r>
        <w:rPr>
          <w:b/>
          <w:u w:val="single"/>
        </w:rPr>
        <w:t>210472</w:t>
      </w:r>
    </w:p>
    <w:p>
      <w:r>
        <w:t>43) Program18: Melindungi sepenuhnya seluruh produk warisan budaya / ekspresi budaya tradisional dan hak cipta para seniman. USER #Asyikm3nang #Asyikm3nang</w:t>
      </w:r>
    </w:p>
    <w:p>
      <w:r>
        <w:rPr>
          <w:b/>
          <w:u w:val="single"/>
        </w:rPr>
        <w:t>210473</w:t>
      </w:r>
    </w:p>
    <w:p>
      <w:r>
        <w:t>RT USER: USER bioskop.\nDidudukin 2 bocah poni lempar.\nDitegur malah ngancem, "udah, kami g mau berantem".\nKluar panggil secur\xe2\x80\xa6'</w:t>
      </w:r>
    </w:p>
    <w:p>
      <w:r>
        <w:rPr>
          <w:b/>
          <w:u w:val="single"/>
        </w:rPr>
        <w:t>210474</w:t>
      </w:r>
    </w:p>
    <w:p>
      <w:r>
        <w:t>Hampir tiap hari stalk dia. Ntah la. Dari form 6 ndak pandai stop. Bangkai'</w:t>
      </w:r>
    </w:p>
    <w:p>
      <w:r>
        <w:rPr>
          <w:b/>
          <w:u w:val="single"/>
        </w:rPr>
        <w:t>210475</w:t>
      </w:r>
    </w:p>
    <w:p>
      <w:r>
        <w:t>Yg mana di sekolah katolik tak pernah ada. Gw klo ketemu teman yg SMPnya di katolik terbagus itu minder abis'</w:t>
      </w:r>
    </w:p>
    <w:p>
      <w:r>
        <w:rPr>
          <w:b/>
          <w:u w:val="single"/>
        </w:rPr>
        <w:t>210476</w:t>
      </w:r>
    </w:p>
    <w:p>
      <w:r>
        <w:t>Agama tak bisa jadi pemersatu bangsa, agama mbangun manusia yg sadar akan bangsa, tak mungkin dgn nyembah2 Allah SWT</w:t>
      </w:r>
    </w:p>
    <w:p>
      <w:r>
        <w:rPr>
          <w:b/>
          <w:u w:val="single"/>
        </w:rPr>
        <w:t>210477</w:t>
      </w:r>
    </w:p>
    <w:p>
      <w:r>
        <w:t>Lalu setelah googling aku mengetahui fakta bahwa pake wig buat perempuan yahudi yg sudah menikah sama halnya dengan muslimah yg pakai hijab untuk menutup aurat'</w:t>
      </w:r>
    </w:p>
    <w:p>
      <w:r>
        <w:rPr>
          <w:b/>
          <w:u w:val="single"/>
        </w:rPr>
        <w:t>210478</w:t>
      </w:r>
    </w:p>
    <w:p>
      <w:r>
        <w:t>Pengen bilang jancuk:('</w:t>
      </w:r>
    </w:p>
    <w:p>
      <w:r>
        <w:rPr>
          <w:b/>
          <w:u w:val="single"/>
        </w:rPr>
        <w:t>210479</w:t>
      </w:r>
    </w:p>
    <w:p>
      <w:r>
        <w:t>Yg menghina org tua, apalagi ulama ya ngga kenal agama..</w:t>
      </w:r>
    </w:p>
    <w:p>
      <w:r>
        <w:rPr>
          <w:b/>
          <w:u w:val="single"/>
        </w:rPr>
        <w:t>210480</w:t>
      </w:r>
    </w:p>
    <w:p>
      <w:r>
        <w:t>Lelaki melayu ni biasa cik cik sekalian .pakai seksi dikatanya zina mata tapi bila tengok porn dikatanya \xe2\x80\x9celok lah daripada aku berzina\xe2\x80\x9d .sesungguhnya golongan ini bodoh macam tombol pintu'</w:t>
      </w:r>
    </w:p>
    <w:p>
      <w:r>
        <w:rPr>
          <w:b/>
          <w:u w:val="single"/>
        </w:rPr>
        <w:t>210481</w:t>
      </w:r>
    </w:p>
    <w:p>
      <w:r>
        <w:t>Besarnya ledakan bom hanya merusak bagian kecil belahan dunia. Coretan tinta pena mampu menghancurkan semuah peradaban manusia.'</w:t>
      </w:r>
    </w:p>
    <w:p>
      <w:r>
        <w:rPr>
          <w:b/>
          <w:u w:val="single"/>
        </w:rPr>
        <w:t>210482</w:t>
      </w:r>
    </w:p>
    <w:p>
      <w:r>
        <w:t>RT USER USER USER USER sby gak butuh dijelek2in memang sudah pimpinan kaum bobrok koruptor</w:t>
      </w:r>
    </w:p>
    <w:p>
      <w:r>
        <w:rPr>
          <w:b/>
          <w:u w:val="single"/>
        </w:rPr>
        <w:t>210483</w:t>
      </w:r>
    </w:p>
    <w:p>
      <w:r>
        <w:t>Di Thailand mau menuntut ilmu. Dia tinggal di gereja kristen dan bantu2 disana. Selain itu sekolah juga. Katanya anaknya emang pinter dan udah sering bawa medali buat sekolah.'</w:t>
      </w:r>
    </w:p>
    <w:p>
      <w:r>
        <w:rPr>
          <w:b/>
          <w:u w:val="single"/>
        </w:rPr>
        <w:t>210484</w:t>
      </w:r>
    </w:p>
    <w:p>
      <w:r>
        <w:t>USER Oo dikira sudah gak lagi... tapi sekarang gak ada hadiah pulsa dari yuhu lagi ya.. dulu ku pernah menang lo?'</w:t>
      </w:r>
    </w:p>
    <w:p>
      <w:r>
        <w:rPr>
          <w:b/>
          <w:u w:val="single"/>
        </w:rPr>
        <w:t>210485</w:t>
      </w:r>
    </w:p>
    <w:p>
      <w:r>
        <w:t>USER Widih, nanti kamu saya pilih buat jadi presiden.</w:t>
      </w:r>
    </w:p>
    <w:p>
      <w:r>
        <w:rPr>
          <w:b/>
          <w:u w:val="single"/>
        </w:rPr>
        <w:t>210486</w:t>
      </w:r>
    </w:p>
    <w:p>
      <w:r>
        <w:t>USER USER USER USER USER USER USER USER USER USER USER USER USER USER USER USER USER USER USER USER Lah emang sekarang presiden nya prabowo ,tolol boleh goblok kurangi ,'</w:t>
      </w:r>
    </w:p>
    <w:p>
      <w:r>
        <w:rPr>
          <w:b/>
          <w:u w:val="single"/>
        </w:rPr>
        <w:t>210487</w:t>
      </w:r>
    </w:p>
    <w:p>
      <w:r>
        <w:t>Demokrasi Terpimpin (Guided Democra\xc2\xadcy). Ciri-ciri demokrasi terpimpin yaitu dominasi politik presiden dan berkembangnya pengaruh komunis dan peranan tentara (ABRI) dalam panggung politik national.'</w:t>
      </w:r>
    </w:p>
    <w:p>
      <w:r>
        <w:rPr>
          <w:b/>
          <w:u w:val="single"/>
        </w:rPr>
        <w:t>210488</w:t>
      </w:r>
    </w:p>
    <w:p>
      <w:r>
        <w:t>�??Anak-anak Papua juga anak kandung Ibu Pertiwi. Mereka berhak untuk diperhatikan. Mereka juga berhak - dengan kepala tegak - menatap masa depan.�??; Terima kasih, Presiden USER �???; ; *Gue pilih yang menggendong anak-anak Papua daripada yang digendong-gendo</w:t>
      </w:r>
    </w:p>
    <w:p>
      <w:r>
        <w:rPr>
          <w:b/>
          <w:u w:val="single"/>
        </w:rPr>
        <w:t>210489</w:t>
      </w:r>
    </w:p>
    <w:p>
      <w:r>
        <w:t>USER USER PADAHAL BEDA LAYOUT. Picek.'</w:t>
      </w:r>
    </w:p>
    <w:p>
      <w:r>
        <w:rPr>
          <w:b/>
          <w:u w:val="single"/>
        </w:rPr>
        <w:t>210490</w:t>
      </w:r>
    </w:p>
    <w:p>
      <w:r>
        <w:t>USER Jawa luas mas..mbak..om..tante.. jabar, Banten, Jateng, DIY, Jatim. Saya antara Jawa (barat) - (Banten). Disini mayoritas anti PDI. Maksudnya Jateng yg pro PDI. Kalau itu, benar adanya. Bung Tomo dari Jatim. Anti asing.'</w:t>
      </w:r>
    </w:p>
    <w:p>
      <w:r>
        <w:rPr>
          <w:b/>
          <w:u w:val="single"/>
        </w:rPr>
        <w:t>210491</w:t>
      </w:r>
    </w:p>
    <w:p>
      <w:r>
        <w:t>LIT AS FUCK \xf0\x9f\x94\xa5 SILIT DIKENTU \xf0\x9f\x8d\x91\xf0\x9f\x92\xa8'</w:t>
      </w:r>
    </w:p>
    <w:p>
      <w:r>
        <w:rPr>
          <w:b/>
          <w:u w:val="single"/>
        </w:rPr>
        <w:t>210492</w:t>
      </w:r>
    </w:p>
    <w:p>
      <w:r>
        <w:t>\xe2\x80\x9cYa Allah, ampunilah dosaku dan hilangkanlah kepanasan hatiku, dan lepaskanlah aku dari syaitan yang terkutuk\xe2\x80\x9d'</w:t>
      </w:r>
    </w:p>
    <w:p>
      <w:r>
        <w:rPr>
          <w:b/>
          <w:u w:val="single"/>
        </w:rPr>
        <w:t>210493</w:t>
      </w:r>
    </w:p>
    <w:p>
      <w:r>
        <w:t>INFO IRAK:\nSyiah Sadrist Koalisi dgn Komunis untuk Menangkan Pemilu di Irak\n(Tak Menutup Kemungkinan dapat Terjadi di Negara Lain) \xe2\x80\x94 khawatir'</w:t>
      </w:r>
    </w:p>
    <w:p>
      <w:r>
        <w:rPr>
          <w:b/>
          <w:u w:val="single"/>
        </w:rPr>
        <w:t>210494</w:t>
      </w:r>
    </w:p>
    <w:p>
      <w:r>
        <w:t>di gaji pulahan sampe ratusan juta / bulan\n\nasset yang ada bukanya nambah tapi malah kejual\n\nngutang buat proyek pekerjanya malah tka\n\nbegitu banyak hasil bumi malah pilih untuk import\n\ngara\xe2\x80\x9d Badut yg Akrobat Mulu\xe2\x80\x99\nhasilnya</w:t>
      </w:r>
    </w:p>
    <w:p>
      <w:r>
        <w:rPr>
          <w:b/>
          <w:u w:val="single"/>
        </w:rPr>
        <w:t>210495</w:t>
      </w:r>
    </w:p>
    <w:p>
      <w:r>
        <w:t>USER Mau nanya bang itu lambang telor cebong bukan? \xf0\x9f\x98\xad\xf0\x9f\x98\xad\xf0\x9f\x98\xad'</w:t>
      </w:r>
    </w:p>
    <w:p>
      <w:r>
        <w:rPr>
          <w:b/>
          <w:u w:val="single"/>
        </w:rPr>
        <w:t>210496</w:t>
      </w:r>
    </w:p>
    <w:p>
      <w:r>
        <w:t>USER ayo, ngentot ma aku'</w:t>
      </w:r>
    </w:p>
    <w:p>
      <w:r>
        <w:rPr>
          <w:b/>
          <w:u w:val="single"/>
        </w:rPr>
        <w:t>210497</w:t>
      </w:r>
    </w:p>
    <w:p>
      <w:r>
        <w:t>USER USER Siapa bilang dia ustadz,pembual,sinting dia'</w:t>
      </w:r>
    </w:p>
    <w:p>
      <w:r>
        <w:rPr>
          <w:b/>
          <w:u w:val="single"/>
        </w:rPr>
        <w:t>210498</w:t>
      </w:r>
    </w:p>
    <w:p>
      <w:r>
        <w:t>USER USER USER Mereka kira yg dibantai budha teroris Rohingya itu bukan manusia</w:t>
      </w:r>
    </w:p>
    <w:p>
      <w:r>
        <w:rPr>
          <w:b/>
          <w:u w:val="single"/>
        </w:rPr>
        <w:t>210499</w:t>
      </w:r>
    </w:p>
    <w:p>
      <w:r>
        <w:t>USER HB bajingan, go to hell erd u lil lil taknak mati, dh tua menyusahkn org'</w:t>
      </w:r>
    </w:p>
    <w:p>
      <w:r>
        <w:rPr>
          <w:b/>
          <w:u w:val="single"/>
        </w:rPr>
        <w:t>210500</w:t>
      </w:r>
    </w:p>
    <w:p>
      <w:r>
        <w:t>#ILCPrabowoMenyerang ilc sukses undang orang gila karena ahok kalah ampe lupa potong kuping gila gila gila gila gila beneran \xf0\x9f\x98\x81'</w:t>
      </w:r>
    </w:p>
    <w:p>
      <w:r>
        <w:rPr>
          <w:b/>
          <w:u w:val="single"/>
        </w:rPr>
        <w:t>210501</w:t>
      </w:r>
    </w:p>
    <w:p>
      <w:r>
        <w:t>#TomohonInternationalFlowerFestival\nTomohon juga merupakan pusat pembelajaran agama Kristen dan Katolik. Ada tempat khusus untuk berdoa dan meditasi yang disebut Bukit Kasih, sebuah tempat suci yang indah dan tenang. #TomohonInternationalFlowerFestival'</w:t>
      </w:r>
    </w:p>
    <w:p>
      <w:r>
        <w:rPr>
          <w:b/>
          <w:u w:val="single"/>
        </w:rPr>
        <w:t>210502</w:t>
      </w:r>
    </w:p>
    <w:p>
      <w:r>
        <w:t>USER partai sontoloyo, tidak pernah menghargai orang lain'</w:t>
      </w:r>
    </w:p>
    <w:p>
      <w:r>
        <w:rPr>
          <w:b/>
          <w:u w:val="single"/>
        </w:rPr>
        <w:t>210503</w:t>
      </w:r>
    </w:p>
    <w:p>
      <w:r>
        <w:t>USER USER USER Abu gosok janda Udh pa dungu lgi yg gini jdi pengingkutnya presiden malu maluiin aja jokowi aja'</w:t>
      </w:r>
    </w:p>
    <w:p>
      <w:r>
        <w:rPr>
          <w:b/>
          <w:u w:val="single"/>
        </w:rPr>
        <w:t>210504</w:t>
      </w:r>
    </w:p>
    <w:p>
      <w:r>
        <w:t>USER USER Lho... QS.2.208 bknnya berkisah ttg orang2 Yahudi sprt Abdullah ibnu Salam, Asad ibnu Ubaid, Sa'labah\xc2\xa0dll yg telah masuk Islam namun minta izin utk kebaktian di hari sabtu dan baca Taurat di malam hari?\n\nSedang Kaab bin a</w:t>
      </w:r>
    </w:p>
    <w:p>
      <w:r>
        <w:rPr>
          <w:b/>
          <w:u w:val="single"/>
        </w:rPr>
        <w:t>210505</w:t>
      </w:r>
    </w:p>
    <w:p>
      <w:r>
        <w:t>USER mama aku islam papa aku kristen aku krislam hehe kelar perkara'</w:t>
      </w:r>
    </w:p>
    <w:p>
      <w:r>
        <w:rPr>
          <w:b/>
          <w:u w:val="single"/>
        </w:rPr>
        <w:t>210506</w:t>
      </w:r>
    </w:p>
    <w:p>
      <w:r>
        <w:t>USER Ah serah maneh aja lot bolot!'</w:t>
      </w:r>
    </w:p>
    <w:p>
      <w:r>
        <w:rPr>
          <w:b/>
          <w:u w:val="single"/>
        </w:rPr>
        <w:t>210507</w:t>
      </w:r>
    </w:p>
    <w:p>
      <w:r>
        <w:t>Klo sdh berseberangan apa aja ditentang.</w:t>
      </w:r>
    </w:p>
    <w:p>
      <w:r>
        <w:rPr>
          <w:b/>
          <w:u w:val="single"/>
        </w:rPr>
        <w:t>210508</w:t>
      </w:r>
    </w:p>
    <w:p>
      <w:r>
        <w:t>Demokrat tdk ingin buru2 krn kita serius ingin masuk medan perang dengan kemenangan. ; ; Jgn mengirim pasukan yg tdk siap mental, tdk siap logistik dan tdk siap amunisi ke medan perang. ; ; Atur strategi yg tepat dan benar, bkn emosional semata ingin peran</w:t>
      </w:r>
    </w:p>
    <w:p>
      <w:r>
        <w:rPr>
          <w:b/>
          <w:u w:val="single"/>
        </w:rPr>
        <w:t>210509</w:t>
      </w:r>
    </w:p>
    <w:p>
      <w:r>
        <w:t>Kalo ada kuli cina nya, Usir segera, tenaga kerja indonesia yg nganggur banyak URL</w:t>
      </w:r>
    </w:p>
    <w:p>
      <w:r>
        <w:rPr>
          <w:b/>
          <w:u w:val="single"/>
        </w:rPr>
        <w:t>210510</w:t>
      </w:r>
    </w:p>
    <w:p>
      <w:r>
        <w:t>USER \xe2\x99\xa1.\xe3\x80\x80Hinata sontak terkejut dan mengerjap beberapa saat. Untungnya, ia pernah belajar bahasa asing jadi ia bisa mengerti arti ucapan sosok yang baru ditemuinya ini.\n\n\xe3\x80\x80\xe3\x80\x80"Ah, selamat malam. Namaku Hyu</w:t>
      </w:r>
    </w:p>
    <w:p>
      <w:r>
        <w:rPr>
          <w:b/>
          <w:u w:val="single"/>
        </w:rPr>
        <w:t>210511</w:t>
      </w:r>
    </w:p>
    <w:p>
      <w:r>
        <w:t>USER USER USER USER USER di nusantara pun bukan tidak ada peperangan sama sekali antara islam dengan hindu &amp;amp; budha.\nSunan Giri terkenal dg pusaka Kala Munyeng berperang melawan majapahit'</w:t>
      </w:r>
    </w:p>
    <w:p>
      <w:r>
        <w:rPr>
          <w:b/>
          <w:u w:val="single"/>
        </w:rPr>
        <w:t>210512</w:t>
      </w:r>
    </w:p>
    <w:p>
      <w:r>
        <w:t>Gue mau nonton brodus cina kali ya soalnya ganteng banget ya Allah ciptaan-Mu :('</w:t>
      </w:r>
    </w:p>
    <w:p>
      <w:r>
        <w:rPr>
          <w:b/>
          <w:u w:val="single"/>
        </w:rPr>
        <w:t>210513</w:t>
      </w:r>
    </w:p>
    <w:p>
      <w:r>
        <w:t>Dubes Kwang Il: Kekuatan Budaya Bangun Hubungan Baik Indonesia-Korea</w:t>
      </w:r>
    </w:p>
    <w:p>
      <w:r>
        <w:rPr>
          <w:b/>
          <w:u w:val="single"/>
        </w:rPr>
        <w:t>210514</w:t>
      </w:r>
    </w:p>
    <w:p>
      <w:r>
        <w:t>Sejahat manapun dia jangan di hina kisah silam hidup dia. Jika dia seorang pendosa, kamu juga seorang pendosa. Kerana selagi kamu bernama manusia, TIDAK akan terlepas daripada melakukan Kesilapan dan Dosa . \n\n #AkuSeorangPendosa \n#liku2kehidupan'</w:t>
      </w:r>
    </w:p>
    <w:p>
      <w:r>
        <w:rPr>
          <w:b/>
          <w:u w:val="single"/>
        </w:rPr>
        <w:t>210515</w:t>
      </w:r>
    </w:p>
    <w:p>
      <w:r>
        <w:t>USER kalo mecin jangan dijadiin cemilan mangkannya kang. Jadi begonya bego banget.</w:t>
      </w:r>
    </w:p>
    <w:p>
      <w:r>
        <w:rPr>
          <w:b/>
          <w:u w:val="single"/>
        </w:rPr>
        <w:t>210516</w:t>
      </w:r>
    </w:p>
    <w:p>
      <w:r>
        <w:t>USER USER Cebong tolol...emang kayak lu..cuman klontang klantung ngandalin nyebarin hoax dan fitnah baru dpt nasi bungkus....kalo tolol jgn diliatin dimuka umum malu maluin bong...wkkw.wk.wk.'</w:t>
      </w:r>
    </w:p>
    <w:p>
      <w:r>
        <w:rPr>
          <w:b/>
          <w:u w:val="single"/>
        </w:rPr>
        <w:t>210517</w:t>
      </w:r>
    </w:p>
    <w:p>
      <w:r>
        <w:t>Ternyata USER partai Maling. ; #2019GantiPresiden</w:t>
      </w:r>
    </w:p>
    <w:p>
      <w:r>
        <w:rPr>
          <w:b/>
          <w:u w:val="single"/>
        </w:rPr>
        <w:t>210518</w:t>
      </w:r>
    </w:p>
    <w:p>
      <w:r>
        <w:t>USER Setahu Saya sejak zaman Soegija sudah ada konsep "100% Katolik, 100% Indonesia \xf0\x9f\x87\xae\xf0\x9f\x87\xa9".'</w:t>
      </w:r>
    </w:p>
    <w:p>
      <w:r>
        <w:rPr>
          <w:b/>
          <w:u w:val="single"/>
        </w:rPr>
        <w:t>210519</w:t>
      </w:r>
    </w:p>
    <w:p>
      <w:r>
        <w:t>USER wkwkwk sompret anjir nasib sama sama buruk gitu? ngakak bangsul'</w:t>
      </w:r>
    </w:p>
    <w:p>
      <w:r>
        <w:rPr>
          <w:b/>
          <w:u w:val="single"/>
        </w:rPr>
        <w:t>210520</w:t>
      </w:r>
    </w:p>
    <w:p>
      <w:r>
        <w:t>masuknya Jokowi sebagai tokoh muslim yang berpengaruh di dunia berdasarkan Lembaga survei The Muslim 500, merupakan bukti perjuangan presiden kepada umat muslim di Indonesia; #TokohMuslimBerpengaruh #TheMuslim500 #jokowi #muslimindonesia #mediaindonesia</w:t>
      </w:r>
    </w:p>
    <w:p>
      <w:r>
        <w:rPr>
          <w:b/>
          <w:u w:val="single"/>
        </w:rPr>
        <w:t>210521</w:t>
      </w:r>
    </w:p>
    <w:p>
      <w:r>
        <w:t>sasaeng sasaeng your eyes picek a'</w:t>
      </w:r>
    </w:p>
    <w:p>
      <w:r>
        <w:rPr>
          <w:b/>
          <w:u w:val="single"/>
        </w:rPr>
        <w:t>210522</w:t>
      </w:r>
    </w:p>
    <w:p>
      <w:r>
        <w:t>Bener om,Apa memang maunya otoriter pak USER?</w:t>
      </w:r>
    </w:p>
    <w:p>
      <w:r>
        <w:rPr>
          <w:b/>
          <w:u w:val="single"/>
        </w:rPr>
        <w:t>210523</w:t>
      </w:r>
    </w:p>
    <w:p>
      <w:r>
        <w:t>1. Kemarin bersama bapak Presiden meninjau Bandara Kertajati (BIJB) di Jawa Barat, yg Insyaallah akan dilakukan soft opening pd bulan Mei ini. Bandara ini akan melayani penerbangan domestik, Internasional, dan angkutan Haji.</w:t>
      </w:r>
    </w:p>
    <w:p>
      <w:r>
        <w:rPr>
          <w:b/>
          <w:u w:val="single"/>
        </w:rPr>
        <w:t>210524</w:t>
      </w:r>
    </w:p>
    <w:p>
      <w:r>
        <w:t>USER USER Nanti orang Hindu marah'</w:t>
      </w:r>
    </w:p>
    <w:p>
      <w:r>
        <w:rPr>
          <w:b/>
          <w:u w:val="single"/>
        </w:rPr>
        <w:t>210525</w:t>
      </w:r>
    </w:p>
    <w:p>
      <w:r>
        <w:t>USER #Jawabannya adlh; KARENA PASUKAN ONTA 212 DENGAN PEMIMPIN BRENGSEK YG KINI BURON, MEREKA SAMA" MENIKMATI HASILNYA.\nMEREKA BAHAGIA MENIKMATI UANG HARAM KARENA MEREKA SATU KEYAKINAN..!!!!'</w:t>
      </w:r>
    </w:p>
    <w:p>
      <w:r>
        <w:rPr>
          <w:b/>
          <w:u w:val="single"/>
        </w:rPr>
        <w:t>210526</w:t>
      </w:r>
    </w:p>
    <w:p>
      <w:r>
        <w:t>USER Lebuk can bai mai taau.hishh maka can sejak zaman sekolah . Dating butah beraan gk udik'</w:t>
      </w:r>
    </w:p>
    <w:p>
      <w:r>
        <w:rPr>
          <w:b/>
          <w:u w:val="single"/>
        </w:rPr>
        <w:t>210527</w:t>
      </w:r>
    </w:p>
    <w:p>
      <w:r>
        <w:t>Allah mengancam orang-orang munafik laki-laki dan perempuan dan orang-orang kafir dengan neraka Jahannam, mereka kekal di dalamnya. (9:68)'</w:t>
      </w:r>
    </w:p>
    <w:p>
      <w:r>
        <w:rPr>
          <w:b/>
          <w:u w:val="single"/>
        </w:rPr>
        <w:t>210528</w:t>
      </w:r>
    </w:p>
    <w:p>
      <w:r>
        <w:t>Hamdalah. Kelar juga ini fitur keparat.'</w:t>
      </w:r>
    </w:p>
    <w:p>
      <w:r>
        <w:rPr>
          <w:b/>
          <w:u w:val="single"/>
        </w:rPr>
        <w:t>210529</w:t>
      </w:r>
    </w:p>
    <w:p>
      <w:r>
        <w:t>�??Peniaga kaum India 100 peratus akan memilih pemimpin yang akan menjaga perkembangan ekonomi negara. kalau politik bagus, ekonomi negara juga akan bagus.; ;</w:t>
      </w:r>
    </w:p>
    <w:p>
      <w:r>
        <w:rPr>
          <w:b/>
          <w:u w:val="single"/>
        </w:rPr>
        <w:t>210530</w:t>
      </w:r>
    </w:p>
    <w:p>
      <w:r>
        <w:t>RT USER: USER Lagunya bagus. Mvnya juga ga abal walaupun yua sbg sponsor screentimenya beuh. Tapi bagus kok dia, yg b\xe2\x80\xa6'</w:t>
      </w:r>
    </w:p>
    <w:p>
      <w:r>
        <w:rPr>
          <w:b/>
          <w:u w:val="single"/>
        </w:rPr>
        <w:t>210531</w:t>
      </w:r>
    </w:p>
    <w:p>
      <w:r>
        <w:t>USER Ahok (BTP) Basuki Tai Babi</w:t>
      </w:r>
    </w:p>
    <w:p>
      <w:r>
        <w:rPr>
          <w:b/>
          <w:u w:val="single"/>
        </w:rPr>
        <w:t>210532</w:t>
      </w:r>
    </w:p>
    <w:p>
      <w:r>
        <w:t>USER USER USER USER USER Nggak wajarnya karena di shoot, polisi sudah benar dengan kehati2annya, cb kl dia benar bawa bom gmn? Cm lihat diatas... aparat kelihatan terteror,... mungkin ada cara yg lebih elegan.</w:t>
      </w:r>
    </w:p>
    <w:p>
      <w:r>
        <w:rPr>
          <w:b/>
          <w:u w:val="single"/>
        </w:rPr>
        <w:t>210533</w:t>
      </w:r>
    </w:p>
    <w:p>
      <w:r>
        <w:t>Besok dia minta bubarkan TNI !</w:t>
      </w:r>
    </w:p>
    <w:p>
      <w:r>
        <w:rPr>
          <w:b/>
          <w:u w:val="single"/>
        </w:rPr>
        <w:t>210534</w:t>
      </w:r>
    </w:p>
    <w:p>
      <w:r>
        <w:t>Di KTP, saya Katolik. Saya pun pergi ke gereja karena tata cara agama di KTP saya seperti itu. Tapi, saya pernah ke masjid dan pernah juga ke wihara atau dalam bahasa sansekerta yaitu vihara. Bukan sekedar berkunjung. Disana saya pun melantunkan doa.'</w:t>
      </w:r>
    </w:p>
    <w:p>
      <w:r>
        <w:rPr>
          <w:b/>
          <w:u w:val="single"/>
        </w:rPr>
        <w:t>210535</w:t>
      </w:r>
    </w:p>
    <w:p>
      <w:r>
        <w:t>Bukan hanya kursi RI1, kursi calon Wakil Presiden juga ramai diperebutkan. Jangan lewatkan perbincangannya di "SIASAT BEREBUT ISTANA", LIVE di USER pukul 20.00 WIB</w:t>
      </w:r>
    </w:p>
    <w:p>
      <w:r>
        <w:rPr>
          <w:b/>
          <w:u w:val="single"/>
        </w:rPr>
        <w:t>210536</w:t>
      </w:r>
    </w:p>
    <w:p>
      <w:r>
        <w:t>Jatim anti berita Hoax Pilkada Aman dan Damai</w:t>
      </w:r>
    </w:p>
    <w:p>
      <w:r>
        <w:rPr>
          <w:b/>
          <w:u w:val="single"/>
        </w:rPr>
        <w:t>210537</w:t>
      </w:r>
    </w:p>
    <w:p>
      <w:r>
        <w:t>bong, cebong kapan kalian bisa pinter..? hadehhh</w:t>
      </w:r>
    </w:p>
    <w:p>
      <w:r>
        <w:rPr>
          <w:b/>
          <w:u w:val="single"/>
        </w:rPr>
        <w:t>210538</w:t>
      </w:r>
    </w:p>
    <w:p>
      <w:r>
        <w:t>USER USER USER USER USER USER USER Kenapa lo emosi? Pe'a. Dasar cebong, \xf0\x9f\x98\x82"</w:t>
      </w:r>
    </w:p>
    <w:p>
      <w:r>
        <w:rPr>
          <w:b/>
          <w:u w:val="single"/>
        </w:rPr>
        <w:t>210539</w:t>
      </w:r>
    </w:p>
    <w:p>
      <w:r>
        <w:t>USER USER Bukan begitu, komunisme itu faham fasisme, semua negara komunis itu berpotensi menjadi bangsa fasis, seperti cina sekarang, atau uni sovyet dulu yang mana bangsa-bangsa non rusia (non slavia tepatnya) banyak yang dbunuh'</w:t>
      </w:r>
    </w:p>
    <w:p>
      <w:r>
        <w:rPr>
          <w:b/>
          <w:u w:val="single"/>
        </w:rPr>
        <w:t>210540</w:t>
      </w:r>
    </w:p>
    <w:p>
      <w:r>
        <w:t>mungkin awalnya karena gua alay gua galau di tweet terus ini anak ngejb taunya gua cerita di dm sama dia'</w:t>
      </w:r>
    </w:p>
    <w:p>
      <w:r>
        <w:rPr>
          <w:b/>
          <w:u w:val="single"/>
        </w:rPr>
        <w:t>210541</w:t>
      </w:r>
    </w:p>
    <w:p>
      <w:r>
        <w:t>RT USER Nanti ada rezim Indonesia islam rezim amerika Kristen ujung-ujungnya islam vs budha vs Kristen vs hindu senang kah anda?</w:t>
      </w:r>
    </w:p>
    <w:p>
      <w:r>
        <w:rPr>
          <w:b/>
          <w:u w:val="single"/>
        </w:rPr>
        <w:t>210542</w:t>
      </w:r>
    </w:p>
    <w:p>
      <w:r>
        <w:t>USER USER USER USER Trus kalo sdh rasa jijik elu bisa masuk surga? \xf0\x9f\x98\xac\xf0\x9f\x98\xac'</w:t>
      </w:r>
    </w:p>
    <w:p>
      <w:r>
        <w:rPr>
          <w:b/>
          <w:u w:val="single"/>
        </w:rPr>
        <w:t>210543</w:t>
      </w:r>
    </w:p>
    <w:p>
      <w:r>
        <w:t>USER WISHNYA KE LU SEMUA TAI.'</w:t>
      </w:r>
    </w:p>
    <w:p>
      <w:r>
        <w:rPr>
          <w:b/>
          <w:u w:val="single"/>
        </w:rPr>
        <w:t>210544</w:t>
      </w:r>
    </w:p>
    <w:p>
      <w:r>
        <w:t>Satpol PP dan Satlinmas harus meningkatkan kesiapsiagaan keterlibatannya memberikan dukungan kelancaran pelaksanaan Pilkada 2018;</w:t>
      </w:r>
    </w:p>
    <w:p>
      <w:r>
        <w:rPr>
          <w:b/>
          <w:u w:val="single"/>
        </w:rPr>
        <w:t>210545</w:t>
      </w:r>
    </w:p>
    <w:p>
      <w:r>
        <w:t>USER USER Palsunya keliatan banget...dasar cebong noraaa'</w:t>
      </w:r>
    </w:p>
    <w:p>
      <w:r>
        <w:rPr>
          <w:b/>
          <w:u w:val="single"/>
        </w:rPr>
        <w:t>210546</w:t>
      </w:r>
    </w:p>
    <w:p>
      <w:r>
        <w:t>USER Heh bajingan!!!! Ngapain lo kloning akun gue!!! BANGSAT'</w:t>
      </w:r>
    </w:p>
    <w:p>
      <w:r>
        <w:rPr>
          <w:b/>
          <w:u w:val="single"/>
        </w:rPr>
        <w:t>210547</w:t>
      </w:r>
    </w:p>
    <w:p>
      <w:r>
        <w:t>Monyet Turun ke Pemukiman Warga Cibadak Sukabumi - URL</w:t>
      </w:r>
    </w:p>
    <w:p>
      <w:r>
        <w:rPr>
          <w:b/>
          <w:u w:val="single"/>
        </w:rPr>
        <w:t>210548</w:t>
      </w:r>
    </w:p>
    <w:p>
      <w:r>
        <w:t>RT USER USER Bubarkan aja dpr kerjanya santai ngantuk ngapain digaji wakil-wakil rakyat yg gak becus menyusahkan rakyat aja.</w:t>
      </w:r>
    </w:p>
    <w:p>
      <w:r>
        <w:rPr>
          <w:b/>
          <w:u w:val="single"/>
        </w:rPr>
        <w:t>210549</w:t>
      </w:r>
    </w:p>
    <w:p>
      <w:r>
        <w:t>Kritik Prabowo pada pemerintahan Jokowi itu tak produktif lebih banyak blunder dan tak mendapat simpati dukungan.</w:t>
      </w:r>
    </w:p>
    <w:p>
      <w:r>
        <w:rPr>
          <w:b/>
          <w:u w:val="single"/>
        </w:rPr>
        <w:t>210550</w:t>
      </w:r>
    </w:p>
    <w:p>
      <w:r>
        <w:t>Survei Median, 46,37 persen Ganti Presiden dan 45,22 persen Jokowi 2 Periode:</w:t>
      </w:r>
    </w:p>
    <w:p>
      <w:r>
        <w:rPr>
          <w:b/>
          <w:u w:val="single"/>
        </w:rPr>
        <w:t>210551</w:t>
      </w:r>
    </w:p>
    <w:p>
      <w:r>
        <w:t>USER Cukup sudah umat Islam manjadi objek penderita dinegeri ini hanya dimanfaatkan suaranya saat pemilihan. Saatnya buka mata,pikiran dan hati, mari pilih wakil rakyat dan pemerintah daerah dan presiden yg mengerti dan peduli dgn syariat Islam.�??�??</w:t>
      </w:r>
    </w:p>
    <w:p>
      <w:r>
        <w:rPr>
          <w:b/>
          <w:u w:val="single"/>
        </w:rPr>
        <w:t>210552</w:t>
      </w:r>
    </w:p>
    <w:p>
      <w:r>
        <w:t>Tolong dong orang-orang Istana ingatin pak Jokowi bentar lagi mau pemilu. Pak Jokowi harus packing2 segera Prabowo udah siap-siap 10 tahun lalu.</w:t>
      </w:r>
    </w:p>
    <w:p>
      <w:r>
        <w:rPr>
          <w:b/>
          <w:u w:val="single"/>
        </w:rPr>
        <w:t>210553</w:t>
      </w:r>
    </w:p>
    <w:p>
      <w:r>
        <w:t>RT USER Prabowo lagi siapa keberanian maklum tong kosong nyaring bunyinya</w:t>
      </w:r>
    </w:p>
    <w:p>
      <w:r>
        <w:rPr>
          <w:b/>
          <w:u w:val="single"/>
        </w:rPr>
        <w:t>210554</w:t>
      </w:r>
    </w:p>
    <w:p>
      <w:r>
        <w:t>Si penebar kebencian SARA itu sering ikut kampanye Anis-Sandi? Ya ya ya... GakHabisPikir</w:t>
      </w:r>
    </w:p>
    <w:p>
      <w:r>
        <w:rPr>
          <w:b/>
          <w:u w:val="single"/>
        </w:rPr>
        <w:t>210555</w:t>
      </w:r>
    </w:p>
    <w:p>
      <w:r>
        <w:t>Gagal fokus karna takut sama kaos</w:t>
      </w:r>
    </w:p>
    <w:p>
      <w:r>
        <w:rPr>
          <w:b/>
          <w:u w:val="single"/>
        </w:rPr>
        <w:t>210556</w:t>
      </w:r>
    </w:p>
    <w:p>
      <w:r>
        <w:t>Tapi karena tahtah anda jadi pikun pak prabowo</w:t>
      </w:r>
    </w:p>
    <w:p>
      <w:r>
        <w:rPr>
          <w:b/>
          <w:u w:val="single"/>
        </w:rPr>
        <w:t>210557</w:t>
      </w:r>
    </w:p>
    <w:p>
      <w:r>
        <w:t>Agenda Budaya April 2018 - USER</w:t>
      </w:r>
    </w:p>
    <w:p>
      <w:r>
        <w:rPr>
          <w:b/>
          <w:u w:val="single"/>
        </w:rPr>
        <w:t>210558</w:t>
      </w:r>
    </w:p>
    <w:p>
      <w:r>
        <w:t>USER sssst...tidak perlu ribuuut... bikin budek...!!!\nkita lihat saja nanti tahun 2019, siapa yang akan di ridhoi oleh Allah SWT untuk memimpin kembali negara kita yang tercinta ini. \n\nsudah, titik.'</w:t>
      </w:r>
    </w:p>
    <w:p>
      <w:r>
        <w:rPr>
          <w:b/>
          <w:u w:val="single"/>
        </w:rPr>
        <w:t>210559</w:t>
      </w:r>
    </w:p>
    <w:p>
      <w:r>
        <w:t>Bubarkan KPK.!!! KPK merusak Nalar Demokrasi. USER</w:t>
      </w:r>
    </w:p>
    <w:p>
      <w:r>
        <w:rPr>
          <w:b/>
          <w:u w:val="single"/>
        </w:rPr>
        <w:t>210560</w:t>
      </w:r>
    </w:p>
    <w:p>
      <w:r>
        <w:t>RT USER Bukti apa?dengan masuknya investor cina dan buruh cina ke indonesia apa itu kurg bukti?</w:t>
      </w:r>
    </w:p>
    <w:p>
      <w:r>
        <w:rPr>
          <w:b/>
          <w:u w:val="single"/>
        </w:rPr>
        <w:t>210561</w:t>
      </w:r>
    </w:p>
    <w:p>
      <w:r>
        <w:t>Aku setuju sekali... Langkah selanjutnya lengserkan Jokowi..haha</w:t>
      </w:r>
    </w:p>
    <w:p>
      <w:r>
        <w:rPr>
          <w:b/>
          <w:u w:val="single"/>
        </w:rPr>
        <w:t>210562</w:t>
      </w:r>
    </w:p>
    <w:p>
      <w:r>
        <w:t>USER USER Waakaakaak.... Ni orang pasti pendukung Yahudi... Jangan jangan dipikiran dia yg ada negara Israel... waakaakaak'</w:t>
      </w:r>
    </w:p>
    <w:p>
      <w:r>
        <w:rPr>
          <w:b/>
          <w:u w:val="single"/>
        </w:rPr>
        <w:t>210563</w:t>
      </w:r>
    </w:p>
    <w:p>
      <w:r>
        <w:t>USER USER Ada pengaruh komunisme di situ: eks komunis ya komitmen rendah.'</w:t>
      </w:r>
    </w:p>
    <w:p>
      <w:r>
        <w:rPr>
          <w:b/>
          <w:u w:val="single"/>
        </w:rPr>
        <w:t>210564</w:t>
      </w:r>
    </w:p>
    <w:p>
      <w:r>
        <w:t>Ngapa jadi asing sama isi tl sini padahal isinya cuma mutuals yang biasanya'</w:t>
      </w:r>
    </w:p>
    <w:p>
      <w:r>
        <w:rPr>
          <w:b/>
          <w:u w:val="single"/>
        </w:rPr>
        <w:t>210565</w:t>
      </w:r>
    </w:p>
    <w:p>
      <w:r>
        <w:t>Bagus itu USER: reklamasi gagal atau batal? jangankan ahok, jokowi pun pasti kami lengserkan !! enak</w:t>
      </w:r>
    </w:p>
    <w:p>
      <w:r>
        <w:rPr>
          <w:b/>
          <w:u w:val="single"/>
        </w:rPr>
        <w:t>210566</w:t>
      </w:r>
    </w:p>
    <w:p>
      <w:r>
        <w:t>RT USER keris kok di letakkan di depan? Ngajak perang siapa hati-hati bntr lg dipecat sama USER</w:t>
      </w:r>
    </w:p>
    <w:p>
      <w:r>
        <w:rPr>
          <w:b/>
          <w:u w:val="single"/>
        </w:rPr>
        <w:t>210567</w:t>
      </w:r>
    </w:p>
    <w:p>
      <w:r>
        <w:t>USER USER Data kecurangannya dimana bro klik linknya donk biar pada tau kalau jkw curang,klo terbukti curang mestinya dulu prabocor menang dlm sidang gugatan bro,lha saksi aja dagelan pada umbar lucu2an kok dibilang curang,bner kata fahri#</w:t>
      </w:r>
    </w:p>
    <w:p>
      <w:r>
        <w:rPr>
          <w:b/>
          <w:u w:val="single"/>
        </w:rPr>
        <w:t>210568</w:t>
      </w:r>
    </w:p>
    <w:p>
      <w:r>
        <w:t>USER USER Edannnn juga Vatikan diblokir ...situs umat Katholik ...'</w:t>
      </w:r>
    </w:p>
    <w:p>
      <w:r>
        <w:rPr>
          <w:b/>
          <w:u w:val="single"/>
        </w:rPr>
        <w:t>210569</w:t>
      </w:r>
    </w:p>
    <w:p>
      <w:r>
        <w:t>USER USER USER Malu ma nama+peci tu dsr pecun'</w:t>
      </w:r>
    </w:p>
    <w:p>
      <w:r>
        <w:rPr>
          <w:b/>
          <w:u w:val="single"/>
        </w:rPr>
        <w:t>210570</w:t>
      </w:r>
    </w:p>
    <w:p>
      <w:r>
        <w:t>Tulisan2 gombal hoax seperti yg dibuat professor Marcus Mietzner membanjiri media internasional terutama di Australia, Hongkong, Spore, Eropa dan AS \n\nJaringan Santamaria erat sekali hubungannya dengan CSIS dan Kasebul (kelompok katolik ultrakanan di I</w:t>
      </w:r>
    </w:p>
    <w:p>
      <w:r>
        <w:rPr>
          <w:b/>
          <w:u w:val="single"/>
        </w:rPr>
        <w:t>210571</w:t>
      </w:r>
    </w:p>
    <w:p>
      <w:r>
        <w:t>USER Mana suaranya cebong.... ??????? \nKeluar kolam dunk...dunk...dunk \xf0\x9f\x98\x81\xf0\x9f\x98\x81\xf0\x9f\x98\x81'</w:t>
      </w:r>
    </w:p>
    <w:p>
      <w:r>
        <w:rPr>
          <w:b/>
          <w:u w:val="single"/>
        </w:rPr>
        <w:t>210572</w:t>
      </w:r>
    </w:p>
    <w:p>
      <w:r>
        <w:t>RT USER Bisa aja nih Gerindra bikin jebakan "Batman" knp ga Prabowo aja yg suruh nobar Film G30S.</w:t>
      </w:r>
    </w:p>
    <w:p>
      <w:r>
        <w:rPr>
          <w:b/>
          <w:u w:val="single"/>
        </w:rPr>
        <w:t>210573</w:t>
      </w:r>
    </w:p>
    <w:p>
      <w:r>
        <w:t>USER Telor burung onta\n\ntdi nonton orang makan itu gede bgt gils'</w:t>
      </w:r>
    </w:p>
    <w:p>
      <w:r>
        <w:rPr>
          <w:b/>
          <w:u w:val="single"/>
        </w:rPr>
        <w:t>210574</w:t>
      </w:r>
    </w:p>
    <w:p>
      <w:r>
        <w:t>USER USER Waspada disemua lini sudah banyak penyusup kader pki n antek china komunis</w:t>
      </w:r>
    </w:p>
    <w:p>
      <w:r>
        <w:rPr>
          <w:b/>
          <w:u w:val="single"/>
        </w:rPr>
        <w:t>210575</w:t>
      </w:r>
    </w:p>
    <w:p>
      <w:r>
        <w:t>USER Lo itu sama kaya temen lo si johny kadut yg suka ngambil gambar buat nyinyir tanpa tau itu dari mana dan kenapa..\xf0\x9f\x98\x82\nCebong kebiasaan kunyah hoax..\xf0\x9f\x98\x9d'</w:t>
      </w:r>
    </w:p>
    <w:p>
      <w:r>
        <w:rPr>
          <w:b/>
          <w:u w:val="single"/>
        </w:rPr>
        <w:t>210576</w:t>
      </w:r>
    </w:p>
    <w:p>
      <w:r>
        <w:t>Kalau stigma PKI, KOMUNIS, KAFIR, MUNAFIQ dan BABI boleh dilanjutkan ya bpk DPR? bhkn blh tuh teriak gantung, bunuh n usir WNI etnis cina</w:t>
      </w:r>
    </w:p>
    <w:p>
      <w:r>
        <w:rPr>
          <w:b/>
          <w:u w:val="single"/>
        </w:rPr>
        <w:t>210577</w:t>
      </w:r>
    </w:p>
    <w:p>
      <w:r>
        <w:t>USER Omongan mu rusak..Dasar KontoL'</w:t>
      </w:r>
    </w:p>
    <w:p>
      <w:r>
        <w:rPr>
          <w:b/>
          <w:u w:val="single"/>
        </w:rPr>
        <w:t>210578</w:t>
      </w:r>
    </w:p>
    <w:p>
      <w:r>
        <w:t>USER Astaghfirullah ingak elok la tu tuduh orang kafir'</w:t>
      </w:r>
    </w:p>
    <w:p>
      <w:r>
        <w:rPr>
          <w:b/>
          <w:u w:val="single"/>
        </w:rPr>
        <w:t>210579</w:t>
      </w:r>
    </w:p>
    <w:p>
      <w:r>
        <w:t>USER USER Yang kuat makan isyu sara justru Gerindra yang tidak sanggup menerima kenyataan. \nWajar kalau isu sara hilang karena Gerindra lah Pencipta sekaligus pemamah isu sara. Politik bejat'</w:t>
      </w:r>
    </w:p>
    <w:p>
      <w:r>
        <w:rPr>
          <w:b/>
          <w:u w:val="single"/>
        </w:rPr>
        <w:t>210580</w:t>
      </w:r>
    </w:p>
    <w:p>
      <w:r>
        <w:t>USER USER Lu gak bakal tau juga susih, actress china namanya Mingmukedaisi Kuerban. Bingung kan lu wkwk'</w:t>
      </w:r>
    </w:p>
    <w:p>
      <w:r>
        <w:rPr>
          <w:b/>
          <w:u w:val="single"/>
        </w:rPr>
        <w:t>210581</w:t>
      </w:r>
    </w:p>
    <w:p>
      <w:r>
        <w:t>PDI-P komunis!!</w:t>
      </w:r>
    </w:p>
    <w:p>
      <w:r>
        <w:rPr>
          <w:b/>
          <w:u w:val="single"/>
        </w:rPr>
        <w:t>210582</w:t>
      </w:r>
    </w:p>
    <w:p>
      <w:r>
        <w:t>USER USER Betul sekali, adem lihatnya apa lagi Gubernur dan wagubnya kerjanya nyata dan dihargai negara lain</w:t>
      </w:r>
    </w:p>
    <w:p>
      <w:r>
        <w:rPr>
          <w:b/>
          <w:u w:val="single"/>
        </w:rPr>
        <w:t>210583</w:t>
      </w:r>
    </w:p>
    <w:p>
      <w:r>
        <w:t>Jauhi manuver yg membuat kita terpecah...</w:t>
      </w:r>
    </w:p>
    <w:p>
      <w:r>
        <w:rPr>
          <w:b/>
          <w:u w:val="single"/>
        </w:rPr>
        <w:t>210584</w:t>
      </w:r>
    </w:p>
    <w:p>
      <w:r>
        <w:t>Kadang teringin nak jadi Chani. Tengok cara Tae layan dia jeles wuu \xf0\x9f\x98\x82'</w:t>
      </w:r>
    </w:p>
    <w:p>
      <w:r>
        <w:rPr>
          <w:b/>
          <w:u w:val="single"/>
        </w:rPr>
        <w:t>210585</w:t>
      </w:r>
    </w:p>
    <w:p>
      <w:r>
        <w:t>Masya Allah... Bupati ini ikut orasi dalam demo Sukmawati, Rela dipecat dari Jabatannya; ; �??Saya siap dipecat karna membela agama Islam, apabila agama Islam dilecehkan,�?? kata Bupati Labuhanbatu dihadapan ribuan umat Islam yg menggelar Aksi Bela Islam (6/4)</w:t>
      </w:r>
    </w:p>
    <w:p>
      <w:r>
        <w:rPr>
          <w:b/>
          <w:u w:val="single"/>
        </w:rPr>
        <w:t>210586</w:t>
      </w:r>
    </w:p>
    <w:p>
      <w:r>
        <w:t>USER Ya jelas lah om mereka cm gede cocot doank\xf0\x9f\x98\x8c\nYa begitulah kualitas mereka\xf0\x9f\x98\xaa'</w:t>
      </w:r>
    </w:p>
    <w:p>
      <w:r>
        <w:rPr>
          <w:b/>
          <w:u w:val="single"/>
        </w:rPr>
        <w:t>210587</w:t>
      </w:r>
    </w:p>
    <w:p>
      <w:r>
        <w:t>USER USER USER USER USER udah dungu belagak sok pinter,tp tetap aja dungu nya keliatan.wkwkwkwkwk....'</w:t>
      </w:r>
    </w:p>
    <w:p>
      <w:r>
        <w:rPr>
          <w:b/>
          <w:u w:val="single"/>
        </w:rPr>
        <w:t>210588</w:t>
      </w:r>
    </w:p>
    <w:p>
      <w:r>
        <w:t>RT USER bubarkan pansus bubarkan DPR</w:t>
      </w:r>
    </w:p>
    <w:p>
      <w:r>
        <w:rPr>
          <w:b/>
          <w:u w:val="single"/>
        </w:rPr>
        <w:t>210589</w:t>
      </w:r>
    </w:p>
    <w:p>
      <w:r>
        <w:t>USER USER Sama seperti isu anti-islam dan antek asing yang ditujukan oleh *siapa ya* ke pak Jokowi dong ya min ?'</w:t>
      </w:r>
    </w:p>
    <w:p>
      <w:r>
        <w:rPr>
          <w:b/>
          <w:u w:val="single"/>
        </w:rPr>
        <w:t>210590</w:t>
      </w:r>
    </w:p>
    <w:p>
      <w:r>
        <w:t>Alfatihah...aamiin</w:t>
      </w:r>
    </w:p>
    <w:p>
      <w:r>
        <w:rPr>
          <w:b/>
          <w:u w:val="single"/>
        </w:rPr>
        <w:t>210591</w:t>
      </w:r>
    </w:p>
    <w:p>
      <w:r>
        <w:t>segenap warga kel pocanan tolak berita hoax dan sukseskan pilkada damai di wilayah kota kediri:</w:t>
      </w:r>
    </w:p>
    <w:p>
      <w:r>
        <w:rPr>
          <w:b/>
          <w:u w:val="single"/>
        </w:rPr>
        <w:t>210592</w:t>
      </w:r>
    </w:p>
    <w:p>
      <w:r>
        <w:t>sumpah goblok bgt alamatnya belum gue ganti kampang'</w:t>
      </w:r>
    </w:p>
    <w:p>
      <w:r>
        <w:rPr>
          <w:b/>
          <w:u w:val="single"/>
        </w:rPr>
        <w:t>210593</w:t>
      </w:r>
    </w:p>
    <w:p>
      <w:r>
        <w:t>USER Makanya ada Gereja Kristen Jawa, Gereja Kristen Maluku dll.Dalam keberagaman,ajarannya tetap satu: Yesus sebagai Juruselamat. Lainnya cuma gimmick aja, malah seru kalau lg ada pekan budaya di gereja2 dan kt nyanyi lagu ibadah dalam berbagai baha</w:t>
      </w:r>
    </w:p>
    <w:p>
      <w:r>
        <w:rPr>
          <w:b/>
          <w:u w:val="single"/>
        </w:rPr>
        <w:t>210594</w:t>
      </w:r>
    </w:p>
    <w:p>
      <w:r>
        <w:t>Kita lawan PKS konsisten melawan investasi Cina meskipun grup Lippo donatur Anies Sandi yang buat Meikarta PKS teta</w:t>
      </w:r>
    </w:p>
    <w:p>
      <w:r>
        <w:rPr>
          <w:b/>
          <w:u w:val="single"/>
        </w:rPr>
        <w:t>210595</w:t>
      </w:r>
    </w:p>
    <w:p>
      <w:r>
        <w:t>USER Saran yg TIDAK SMART, bodoh dan tolol'</w:t>
      </w:r>
    </w:p>
    <w:p>
      <w:r>
        <w:rPr>
          <w:b/>
          <w:u w:val="single"/>
        </w:rPr>
        <w:t>210596</w:t>
      </w:r>
    </w:p>
    <w:p>
      <w:r>
        <w:t>USER USER USER USER USER USER USER USER Kafir itu pengucapan intetnal umat muslim kepada non muslim, dan domba2 tetsesat adalah pengucapan internal umat kristen kepada non kristen, jadi sama2 radikal,</w:t>
      </w:r>
    </w:p>
    <w:p>
      <w:r>
        <w:rPr>
          <w:b/>
          <w:u w:val="single"/>
        </w:rPr>
        <w:t>210597</w:t>
      </w:r>
    </w:p>
    <w:p>
      <w:r>
        <w:t>USER USER Betul.... beban hidup meningkat dirasakan oleh bani sumbu pendek yg biasa treak2 kopar kapir... mrk kekurangan job demo krn udh ga laku....'</w:t>
      </w:r>
    </w:p>
    <w:p>
      <w:r>
        <w:rPr>
          <w:b/>
          <w:u w:val="single"/>
        </w:rPr>
        <w:t>210598</w:t>
      </w:r>
    </w:p>
    <w:p>
      <w:r>
        <w:t>Pemerintah Israel adalah golongan Yahudi radikal, berbeda dengan rakyatnya sebagian menginginkan perdamaian.'</w:t>
      </w:r>
    </w:p>
    <w:p>
      <w:r>
        <w:rPr>
          <w:b/>
          <w:u w:val="single"/>
        </w:rPr>
        <w:t>210599</w:t>
      </w:r>
    </w:p>
    <w:p>
      <w:r>
        <w:t>USER USER Bapaknya Prabowo itu sebagai penggagas supaya Indonesia BERHUTANG..... iya soemitro</w:t>
      </w:r>
    </w:p>
    <w:p>
      <w:r>
        <w:rPr>
          <w:b/>
          <w:u w:val="single"/>
        </w:rPr>
        <w:t>210600</w:t>
      </w:r>
    </w:p>
    <w:p>
      <w:r>
        <w:t>Karena cinta hasil menikung adalah terkutuk.'</w:t>
      </w:r>
    </w:p>
    <w:p>
      <w:r>
        <w:rPr>
          <w:b/>
          <w:u w:val="single"/>
        </w:rPr>
        <w:t>210601</w:t>
      </w:r>
    </w:p>
    <w:p>
      <w:r>
        <w:t>USER Karena yg doyan teriak saya pancasila saya indonesia kebanyakan adalah komunis cina dan antek anteknya</w:t>
      </w:r>
    </w:p>
    <w:p>
      <w:r>
        <w:rPr>
          <w:b/>
          <w:u w:val="single"/>
        </w:rPr>
        <w:t>210602</w:t>
      </w:r>
    </w:p>
    <w:p>
      <w:r>
        <w:t>USER Kitab suci bukan hnya islam yg punya. Tp smua umat beragama. U punya agama gk? USER</w:t>
      </w:r>
    </w:p>
    <w:p>
      <w:r>
        <w:rPr>
          <w:b/>
          <w:u w:val="single"/>
        </w:rPr>
        <w:t>210603</w:t>
      </w:r>
    </w:p>
    <w:p>
      <w:r>
        <w:t>USER USER Biarlah Pak Gubernur DKI itu slsaikan dulu tugasnya. Supaya full nampak hsl krj krs belio slm 5 thn. 5 thn gak lama. Sabar. Slsaikan dl Jabatan yg sdh di Amanahkan olh rakyat dg susah payah. Pak Anies msh muda, jln msh pnjg. Insya</w:t>
      </w:r>
    </w:p>
    <w:p>
      <w:r>
        <w:rPr>
          <w:b/>
          <w:u w:val="single"/>
        </w:rPr>
        <w:t>210604</w:t>
      </w:r>
    </w:p>
    <w:p>
      <w:r>
        <w:t>Ulama Purwakarta Sebut Bupati Dedi Mulyadi Raja Syirik</w:t>
      </w:r>
    </w:p>
    <w:p>
      <w:r>
        <w:rPr>
          <w:b/>
          <w:u w:val="single"/>
        </w:rPr>
        <w:t>210605</w:t>
      </w:r>
    </w:p>
    <w:p>
      <w:r>
        <w:t>USER USER INSYA ALLAH,GANJAR PRANOWO DGN RIDHO' ALLAH SWT &amp;amp; WARGA JATENG,PREDIKSI GANJAR TETAP GUBERNUR JATENG !!</w:t>
      </w:r>
    </w:p>
    <w:p>
      <w:r>
        <w:rPr>
          <w:b/>
          <w:u w:val="single"/>
        </w:rPr>
        <w:t>210606</w:t>
      </w:r>
    </w:p>
    <w:p>
      <w:r>
        <w:t>USER Bangkitkan ekonomi umat? Fiksi atau Realita?; ; Faktanya pertumbuhan ekonomi Nusa Tenggara Barat (NTB) minus 4,18%. ; ; Amanah &amp;amp; kewenangan sbg gubernur tidak dimanfaatkan merevolusi daerahnya dari ketergantungan eksploitasi SDA.; ;</w:t>
      </w:r>
    </w:p>
    <w:p>
      <w:r>
        <w:rPr>
          <w:b/>
          <w:u w:val="single"/>
        </w:rPr>
        <w:t>210607</w:t>
      </w:r>
    </w:p>
    <w:p>
      <w:r>
        <w:t>#OpenBoSurabaya USER\nmasih online aja kau\nsempak\nakun tipu2 bangsat\nbajingan kai'</w:t>
      </w:r>
    </w:p>
    <w:p>
      <w:r>
        <w:rPr>
          <w:b/>
          <w:u w:val="single"/>
        </w:rPr>
        <w:t>210608</w:t>
      </w:r>
    </w:p>
    <w:p>
      <w:r>
        <w:t>Khofifah merupakan menteri berprestasi kabinet kerja Presiden Jokowi BaGusS #BarisanGusSholah</w:t>
      </w:r>
    </w:p>
    <w:p>
      <w:r>
        <w:rPr>
          <w:b/>
          <w:u w:val="single"/>
        </w:rPr>
        <w:t>210609</w:t>
      </w:r>
    </w:p>
    <w:p>
      <w:r>
        <w:t>USER USER Ora jlas.bari jdi gubernur udh smaunya, gemana jdi presiden</w:t>
      </w:r>
    </w:p>
    <w:p>
      <w:r>
        <w:rPr>
          <w:b/>
          <w:u w:val="single"/>
        </w:rPr>
        <w:t>210610</w:t>
      </w:r>
    </w:p>
    <w:p>
      <w:r>
        <w:t>USER USER Setabak yahudi dol. kena boikot'</w:t>
      </w:r>
    </w:p>
    <w:p>
      <w:r>
        <w:rPr>
          <w:b/>
          <w:u w:val="single"/>
        </w:rPr>
        <w:t>210611</w:t>
      </w:r>
    </w:p>
    <w:p>
      <w:r>
        <w:t>tidak dicintaimu adalah sesuatu yang baru, yang membuatku merasa asing diantara segala hati yang membuka pintunya padaku'</w:t>
      </w:r>
    </w:p>
    <w:p>
      <w:r>
        <w:rPr>
          <w:b/>
          <w:u w:val="single"/>
        </w:rPr>
        <w:t>210612</w:t>
      </w:r>
    </w:p>
    <w:p>
      <w:r>
        <w:t>kedatangan pasangan Hasanah ini untuk meminta doa restu untuk berlaga pada kontestasi Pemilihan Gubernur Jabar 2018.;</w:t>
      </w:r>
    </w:p>
    <w:p>
      <w:r>
        <w:rPr>
          <w:b/>
          <w:u w:val="single"/>
        </w:rPr>
        <w:t>210613</w:t>
      </w:r>
    </w:p>
    <w:p>
      <w:r>
        <w:t>...\nTapi jgn risau, server yg pki SSD, 24/7 heavy usage pun ada around more than a year before SSD tu worn out. Itu jangka masa dia lah.\n\nSo kalau laptop biasa, aku jangkakan lebih dari dua tahun korang boleh pakai. Tu pun kalau takde pape tindakan bo</w:t>
      </w:r>
    </w:p>
    <w:p>
      <w:r>
        <w:rPr>
          <w:b/>
          <w:u w:val="single"/>
        </w:rPr>
        <w:t>210614</w:t>
      </w:r>
    </w:p>
    <w:p>
      <w:r>
        <w:t>Idiot...Nggak punya kompetensi bicara ttg kanker... URL</w:t>
      </w:r>
    </w:p>
    <w:p>
      <w:r>
        <w:rPr>
          <w:b/>
          <w:u w:val="single"/>
        </w:rPr>
        <w:t>210615</w:t>
      </w:r>
    </w:p>
    <w:p>
      <w:r>
        <w:t>USER beliau warga katolik di sana mas? kirim nomornya ya'</w:t>
      </w:r>
    </w:p>
    <w:p>
      <w:r>
        <w:rPr>
          <w:b/>
          <w:u w:val="single"/>
        </w:rPr>
        <w:t>210616</w:t>
      </w:r>
    </w:p>
    <w:p>
      <w:r>
        <w:t>USER Pak USER penjelasan berikut untuk mendorong Anda, mau mengklarifikasi kebenaran 25 Nabi Islam</w:t>
      </w:r>
    </w:p>
    <w:p>
      <w:r>
        <w:rPr>
          <w:b/>
          <w:u w:val="single"/>
        </w:rPr>
        <w:t>210617</w:t>
      </w:r>
    </w:p>
    <w:p>
      <w:r>
        <w:t>USER Syiah dimusuhi Yahudi didekati...\nPolitics..'</w:t>
      </w:r>
    </w:p>
    <w:p>
      <w:r>
        <w:rPr>
          <w:b/>
          <w:u w:val="single"/>
        </w:rPr>
        <w:t>210618</w:t>
      </w:r>
    </w:p>
    <w:p>
      <w:r>
        <w:t>USER USER USER USER USER USER USER USER USER USER USER Bagaimana perasaan ibu. Yg kedua anaknya meninggal krn bom'</w:t>
      </w:r>
    </w:p>
    <w:p>
      <w:r>
        <w:rPr>
          <w:b/>
          <w:u w:val="single"/>
        </w:rPr>
        <w:t>210619</w:t>
      </w:r>
    </w:p>
    <w:p>
      <w:r>
        <w:t>RT USER USER USER USER Insya allah ga ktipu ma tampang ga kayak jokowi</w:t>
      </w:r>
    </w:p>
    <w:p>
      <w:r>
        <w:rPr>
          <w:b/>
          <w:u w:val="single"/>
        </w:rPr>
        <w:t>210620</w:t>
      </w:r>
    </w:p>
    <w:p>
      <w:r>
        <w:t>Brengsek lagunya mantaaapppp!! URL</w:t>
      </w:r>
    </w:p>
    <w:p>
      <w:r>
        <w:rPr>
          <w:b/>
          <w:u w:val="single"/>
        </w:rPr>
        <w:t>210621</w:t>
      </w:r>
    </w:p>
    <w:p>
      <w:r>
        <w:t>Sifat Budaya: ; 1. Universal; 2. Stabil &amp;amp; dinamis; 3. Berubah-ubah; 4. Membantu manusia dalam memenuhi kebutuhan; 5. Diperoleh melalui proses belajar</w:t>
      </w:r>
    </w:p>
    <w:p>
      <w:r>
        <w:rPr>
          <w:b/>
          <w:u w:val="single"/>
        </w:rPr>
        <w:t>210622</w:t>
      </w:r>
    </w:p>
    <w:p>
      <w:r>
        <w:t>Ridwan Kamil: Kembangkan Satu Pesantren Satu Perusahaan; #RINDUJabarJuara1 #RINDUJabarJuara #JabarJuara #RinduJabarJuaraNomor1 #PilgubJabar2018 #RidwanKamil;</w:t>
      </w:r>
    </w:p>
    <w:p>
      <w:r>
        <w:rPr>
          <w:b/>
          <w:u w:val="single"/>
        </w:rPr>
        <w:t>210623</w:t>
      </w:r>
    </w:p>
    <w:p>
      <w:r>
        <w:t>USER Mulai deh buzer asing plus akun pengkhianat bangsa bergerak... ingin menciptakan situasi tdk kondusif...\nTentunya aparat yg berwenang memantau gerakan.akun2 tsb.....'</w:t>
      </w:r>
    </w:p>
    <w:p>
      <w:r>
        <w:rPr>
          <w:b/>
          <w:u w:val="single"/>
        </w:rPr>
        <w:t>210624</w:t>
      </w:r>
    </w:p>
    <w:p>
      <w:r>
        <w:t>Beda faham impor garam, Mendag Eka mau impor &amp;amp; Menkelautan, Fadel tdk mau impor. Kemenko Ekonomi survey ke Jatim, Jateng, Jabar, tim dari Es. II : Dir. Impor Kemendag, Kemen Kelautan, Kemen industri &amp;amp; Sy Ketua tim, Karo Data Setwantimpres. Hslnya,</w:t>
      </w:r>
    </w:p>
    <w:p>
      <w:r>
        <w:rPr>
          <w:b/>
          <w:u w:val="single"/>
        </w:rPr>
        <w:t>210625</w:t>
      </w:r>
    </w:p>
    <w:p>
      <w:r>
        <w:t>USER Apa babi'</w:t>
      </w:r>
    </w:p>
    <w:p>
      <w:r>
        <w:rPr>
          <w:b/>
          <w:u w:val="single"/>
        </w:rPr>
        <w:t>210626</w:t>
      </w:r>
    </w:p>
    <w:p>
      <w:r>
        <w:t>USER Emang kunti bau menyan ya?'</w:t>
      </w:r>
    </w:p>
    <w:p>
      <w:r>
        <w:rPr>
          <w:b/>
          <w:u w:val="single"/>
        </w:rPr>
        <w:t>210627</w:t>
      </w:r>
    </w:p>
    <w:p>
      <w:r>
        <w:t>Arema FC menyadari beratnya tekanan bermain di kandang Persebaya Surabaya. Oleh karena itu, Singo Edan benar-benar mempersiapkan mental para pemainnya.'</w:t>
      </w:r>
    </w:p>
    <w:p>
      <w:r>
        <w:rPr>
          <w:b/>
          <w:u w:val="single"/>
        </w:rPr>
        <w:t>210628</w:t>
      </w:r>
    </w:p>
    <w:p>
      <w:r>
        <w:t>USER Aku kira park woojin anaknya kalem kalem cool gitu taunya kaya eek'</w:t>
      </w:r>
    </w:p>
    <w:p>
      <w:r>
        <w:rPr>
          <w:b/>
          <w:u w:val="single"/>
        </w:rPr>
        <w:t>210629</w:t>
      </w:r>
    </w:p>
    <w:p>
      <w:r>
        <w:t>USER Mana mau maen di cina hehehe'</w:t>
      </w:r>
    </w:p>
    <w:p>
      <w:r>
        <w:rPr>
          <w:b/>
          <w:u w:val="single"/>
        </w:rPr>
        <w:t>210630</w:t>
      </w:r>
    </w:p>
    <w:p>
      <w:r>
        <w:t>USER USER USER Saya tetap ingin #2019GantiPresiden ; #BalikinKeSolo</w:t>
      </w:r>
    </w:p>
    <w:p>
      <w:r>
        <w:rPr>
          <w:b/>
          <w:u w:val="single"/>
        </w:rPr>
        <w:t>210631</w:t>
      </w:r>
    </w:p>
    <w:p>
      <w:r>
        <w:t>Pertemuan Presiden Jokowi dan Ulama Jawa Barat. USER</w:t>
      </w:r>
    </w:p>
    <w:p>
      <w:r>
        <w:rPr>
          <w:b/>
          <w:u w:val="single"/>
        </w:rPr>
        <w:t>210632</w:t>
      </w:r>
    </w:p>
    <w:p>
      <w:r>
        <w:t>nanya aja ke USER</w:t>
      </w:r>
    </w:p>
    <w:p>
      <w:r>
        <w:rPr>
          <w:b/>
          <w:u w:val="single"/>
        </w:rPr>
        <w:t>210633</w:t>
      </w:r>
    </w:p>
    <w:p>
      <w:r>
        <w:t>Ngeri dah sekaligus salut ama anak muda yg bahasanya soal akhirat mulu. Lu yakin ga bakal nyesel buat rasain gimana serunya jadi youth brengsek bodoh dan tolol?'</w:t>
      </w:r>
    </w:p>
    <w:p>
      <w:r>
        <w:rPr>
          <w:b/>
          <w:u w:val="single"/>
        </w:rPr>
        <w:t>210634</w:t>
      </w:r>
    </w:p>
    <w:p>
      <w:r>
        <w:t>Wah edan itu fotosyut'</w:t>
      </w:r>
    </w:p>
    <w:p>
      <w:r>
        <w:rPr>
          <w:b/>
          <w:u w:val="single"/>
        </w:rPr>
        <w:t>210635</w:t>
      </w:r>
    </w:p>
    <w:p>
      <w:r>
        <w:t>USER IYA BENER!!\nNYUAP MAKANAN AJA DI VIDEOIN..\nCONGOR LU KEMANA2 BANGSAD JIJIK\n\nMENDING KALO MAKANANNYA DOANG BISA BIKIN LAPAR LAH MULUTNYA YG DI VIDEOIN EWW.. \xf0\x9f\x98\x91\xf0\x9f\x98\x91'</w:t>
      </w:r>
    </w:p>
    <w:p>
      <w:r>
        <w:rPr>
          <w:b/>
          <w:u w:val="single"/>
        </w:rPr>
        <w:t>210636</w:t>
      </w:r>
    </w:p>
    <w:p>
      <w:r>
        <w:t>gubernur rasa presiden #aniespresiden2019</w:t>
      </w:r>
    </w:p>
    <w:p>
      <w:r>
        <w:rPr>
          <w:b/>
          <w:u w:val="single"/>
        </w:rPr>
        <w:t>210637</w:t>
      </w:r>
    </w:p>
    <w:p>
      <w:r>
        <w:t>Kata dalam pendapat bisa macam2 artinya. ulama A tafsirnya ini, ulama B tafsirnya itu. Makanya gue nanya ke banyak orang yg gue anggap paham. Guru ngaji temen gue juga gue tanyain. Cuma, karena ada banyak tafsir, jangan ambil yg enaknya aja.. �???�???; ; Yes, in</w:t>
      </w:r>
    </w:p>
    <w:p>
      <w:r>
        <w:rPr>
          <w:b/>
          <w:u w:val="single"/>
        </w:rPr>
        <w:t>210638</w:t>
      </w:r>
    </w:p>
    <w:p>
      <w:r>
        <w:t>USER Dan siapapun yg pro pemerintah lngsg dicap kafir,komunis dan pro asing.....\n\nMelek matanya rie....!!!!'</w:t>
      </w:r>
    </w:p>
    <w:p>
      <w:r>
        <w:rPr>
          <w:b/>
          <w:u w:val="single"/>
        </w:rPr>
        <w:t>210639</w:t>
      </w:r>
    </w:p>
    <w:p>
      <w:r>
        <w:t>USER wkwkwk anjing emang jancuk'</w:t>
      </w:r>
    </w:p>
    <w:p>
      <w:r>
        <w:rPr>
          <w:b/>
          <w:u w:val="single"/>
        </w:rPr>
        <w:t>210640</w:t>
      </w:r>
    </w:p>
    <w:p>
      <w:r>
        <w:t>Dalam praktek pannage peternak memberikan satu atau dua ekor babi sebagai bayaran untuk tuan tanah. #dyk'</w:t>
      </w:r>
    </w:p>
    <w:p>
      <w:r>
        <w:rPr>
          <w:b/>
          <w:u w:val="single"/>
        </w:rPr>
        <w:t>210641</w:t>
      </w:r>
    </w:p>
    <w:p>
      <w:r>
        <w:t>Siap-siap antek asing aseng komunis kapitalis liberalis atheis wahyudi</w:t>
      </w:r>
    </w:p>
    <w:p>
      <w:r>
        <w:rPr>
          <w:b/>
          <w:u w:val="single"/>
        </w:rPr>
        <w:t>210642</w:t>
      </w:r>
    </w:p>
    <w:p>
      <w:r>
        <w:t>Dulu kita selalu mengucap kata sayang di penghujung malam, kini tak lebih dari dua orang asing yg terkadang diam-diam merindukan masa lalu'</w:t>
      </w:r>
    </w:p>
    <w:p>
      <w:r>
        <w:rPr>
          <w:b/>
          <w:u w:val="single"/>
        </w:rPr>
        <w:t>210643</w:t>
      </w:r>
    </w:p>
    <w:p>
      <w:r>
        <w:t>USER USER Sungguh cerdas dan brillian congor ni menteri'</w:t>
      </w:r>
    </w:p>
    <w:p>
      <w:r>
        <w:rPr>
          <w:b/>
          <w:u w:val="single"/>
        </w:rPr>
        <w:t>210644</w:t>
      </w:r>
    </w:p>
    <w:p>
      <w:r>
        <w:t>RT USER: Sebisa mungkin pembangunan Pulau C dan D dilanjutkan Djarot sebelum Oktober nanti Anies-Sandi kuasai Balai Kota.</w:t>
      </w:r>
    </w:p>
    <w:p>
      <w:r>
        <w:rPr>
          <w:b/>
          <w:u w:val="single"/>
        </w:rPr>
        <w:t>210645</w:t>
      </w:r>
    </w:p>
    <w:p>
      <w:r>
        <w:t>Inget temen gue ke TMII dulu. Terus banyak yang teriak teriak. Kira dia ada penculikan pas di deketin. Banyak cowok ganteng tapi sipit sipit. \n\nDan itu adalah\n2PM wkwkwkwkkw'</w:t>
      </w:r>
    </w:p>
    <w:p>
      <w:r>
        <w:rPr>
          <w:b/>
          <w:u w:val="single"/>
        </w:rPr>
        <w:t>210646</w:t>
      </w:r>
    </w:p>
    <w:p>
      <w:r>
        <w:t>Trus geblek nya lagi\nTernyata si blekok pisan ini masi punya bini.. blm cere\nAkhirnya gw putusin dong begitu tau ada bininya\n\nTrus bbrp waktu kemudian gw uda jalan sama laki gw, iseng gw posting tytyd laki gw dulu \xf0\x9f\x99\x88\nLah bininya si ble</w:t>
      </w:r>
    </w:p>
    <w:p>
      <w:r>
        <w:rPr>
          <w:b/>
          <w:u w:val="single"/>
        </w:rPr>
        <w:t>210647</w:t>
      </w:r>
    </w:p>
    <w:p>
      <w:r>
        <w:t>USER Tum, bahas ketimpangan ekonomi dong hehe</w:t>
      </w:r>
    </w:p>
    <w:p>
      <w:r>
        <w:rPr>
          <w:b/>
          <w:u w:val="single"/>
        </w:rPr>
        <w:t>210648</w:t>
      </w:r>
    </w:p>
    <w:p>
      <w:r>
        <w:t>Aku juga mau kaya akun kntl ah yg ngrusuhin semua akun yg ngetwit bokep atau kntl atau apa mau search pake keywords selfi ah'</w:t>
      </w:r>
    </w:p>
    <w:p>
      <w:r>
        <w:rPr>
          <w:b/>
          <w:u w:val="single"/>
        </w:rPr>
        <w:t>210649</w:t>
      </w:r>
    </w:p>
    <w:p>
      <w:r>
        <w:t>USER Mana ada anjir. Kagak lah.'</w:t>
      </w:r>
    </w:p>
    <w:p>
      <w:r>
        <w:rPr>
          <w:b/>
          <w:u w:val="single"/>
        </w:rPr>
        <w:t>210650</w:t>
      </w:r>
    </w:p>
    <w:p>
      <w:r>
        <w:t>USER Emangnya sinbiy setan apa eon hwhw'</w:t>
      </w:r>
    </w:p>
    <w:p>
      <w:r>
        <w:rPr>
          <w:b/>
          <w:u w:val="single"/>
        </w:rPr>
        <w:t>210651</w:t>
      </w:r>
    </w:p>
    <w:p>
      <w:r>
        <w:t>Ketua DPR: Budaya tak Identik Pertunjukan Seni #BicaraPolitik</w:t>
      </w:r>
    </w:p>
    <w:p>
      <w:r>
        <w:rPr>
          <w:b/>
          <w:u w:val="single"/>
        </w:rPr>
        <w:t>210652</w:t>
      </w:r>
    </w:p>
    <w:p>
      <w:r>
        <w:t>Budaya Kamoro Sukses Pukau Publik Swiss</w:t>
      </w:r>
    </w:p>
    <w:p>
      <w:r>
        <w:rPr>
          <w:b/>
          <w:u w:val="single"/>
        </w:rPr>
        <w:t>210653</w:t>
      </w:r>
    </w:p>
    <w:p>
      <w:r>
        <w:t>USER USER USER USER USER USER USER USER USER USER USER USER USER USER USER USER USER ini yang banci URL</w:t>
      </w:r>
    </w:p>
    <w:p>
      <w:r>
        <w:rPr>
          <w:b/>
          <w:u w:val="single"/>
        </w:rPr>
        <w:t>210654</w:t>
      </w:r>
    </w:p>
    <w:p>
      <w:r>
        <w:t>Berakhirnya masa jabatan Djarot menandai berakhirnya pemerintahan DKI yang bersih transparan profesional. siap-siap... Dibohongin anies sandi URL</w:t>
      </w:r>
    </w:p>
    <w:p>
      <w:r>
        <w:rPr>
          <w:b/>
          <w:u w:val="single"/>
        </w:rPr>
        <w:t>210655</w:t>
      </w:r>
    </w:p>
    <w:p>
      <w:r>
        <w:t>Pilih Mana? #Pilpres2019</w:t>
      </w:r>
    </w:p>
    <w:p>
      <w:r>
        <w:rPr>
          <w:b/>
          <w:u w:val="single"/>
        </w:rPr>
        <w:t>210656</w:t>
      </w:r>
    </w:p>
    <w:p>
      <w:r>
        <w:t>Tomohon juga merupakan pusat pembelajaran agama Kristen dan Katolik. Ada tempat khusus untuk berdoa dan meditasi yang disebut Bukit Kasih, sebuah tempat suci yang indah dan tenang. #TomohonInternationalFlowerFestival\n\nT</w:t>
      </w:r>
    </w:p>
    <w:p>
      <w:r>
        <w:rPr>
          <w:b/>
          <w:u w:val="single"/>
        </w:rPr>
        <w:t>210657</w:t>
      </w:r>
    </w:p>
    <w:p>
      <w:r>
        <w:t>Mulut Jamban, Bani Taplak, Bani Serbet, Cebongers, Taikers, Sumbu Pendek, IQ jongkok dan masih banyak lagi, itu benar-benar familier ditelinga. \n\nLalu, siapa sebenarnya yang memulai?\n\nEntahlah, tapi kalo harus menghentikan istilah "Cebong dan Kampret</w:t>
      </w:r>
    </w:p>
    <w:p>
      <w:r>
        <w:rPr>
          <w:b/>
          <w:u w:val="single"/>
        </w:rPr>
        <w:t>210658</w:t>
      </w:r>
    </w:p>
    <w:p>
      <w:r>
        <w:t>USER USER USER Ga ada aroma PKI,malah Penumpas PKI,ga ada terlibat langsg maupun tak Korupsi,cuma difitnah murahan oleh para penjilat pantat Iblis !!'</w:t>
      </w:r>
    </w:p>
    <w:p>
      <w:r>
        <w:rPr>
          <w:b/>
          <w:u w:val="single"/>
        </w:rPr>
        <w:t>210659</w:t>
      </w:r>
    </w:p>
    <w:p>
      <w:r>
        <w:t>USER Hyunjin anak tunggal, i.n pny abang &amp;amp; adik. Mereka berdua sama2 katolik. Sekolah di SOPA. Hyunjin dance line, i.n vokal line'</w:t>
      </w:r>
    </w:p>
    <w:p>
      <w:r>
        <w:rPr>
          <w:b/>
          <w:u w:val="single"/>
        </w:rPr>
        <w:t>210660</w:t>
      </w:r>
    </w:p>
    <w:p>
      <w:r>
        <w:t>USER To name a few: trade war AS-China, suku bunga AS meningkat oleh The Fed, Trump\xe2\x80\x99s tax reform plan, instabilitas geopolitik, investor asing banyak narik dana lg dr pasar saham Indo.'</w:t>
      </w:r>
    </w:p>
    <w:p>
      <w:r>
        <w:rPr>
          <w:b/>
          <w:u w:val="single"/>
        </w:rPr>
        <w:t>210661</w:t>
      </w:r>
    </w:p>
    <w:p>
      <w:r>
        <w:t>Apa lagi pembelaan atas mega proyek ini pak? Alasannya untuk memperkuat ekonomi? Ekonomi siapa? USER USER MeikartaGate</w:t>
      </w:r>
    </w:p>
    <w:p>
      <w:r>
        <w:rPr>
          <w:b/>
          <w:u w:val="single"/>
        </w:rPr>
        <w:t>210662</w:t>
      </w:r>
    </w:p>
    <w:p>
      <w:r>
        <w:t>Salah satu yang aku duga tetap akan dipakai menjegal Jokowi: "Jokowi membela Ahok si penista agama."</w:t>
      </w:r>
    </w:p>
    <w:p>
      <w:r>
        <w:rPr>
          <w:b/>
          <w:u w:val="single"/>
        </w:rPr>
        <w:t>210663</w:t>
      </w:r>
    </w:p>
    <w:p>
      <w:r>
        <w:t>USER Krn cebong tdk akn mengakui pria lajang yg hanya lulusan SI Sastra sbg profesor, krn utk disebut profesor, ank SMP pun tau hrs melalui strata pnddikan lg stlh SI,itu jwb an knp cebong lbh cerdas dari bani kamfret'</w:t>
      </w:r>
    </w:p>
    <w:p>
      <w:r>
        <w:rPr>
          <w:b/>
          <w:u w:val="single"/>
        </w:rPr>
        <w:t>210664</w:t>
      </w:r>
    </w:p>
    <w:p>
      <w:r>
        <w:t>1 Usir Dubes Myanmar 2 Putus hub. Diplomatik 3 Unjuk rasa nasional 4 Tarik Nobel Suu Kyi 5 Tuntut maaf Ummat Budha 6 Utus pasukan penyelamat</w:t>
      </w:r>
    </w:p>
    <w:p>
      <w:r>
        <w:rPr>
          <w:b/>
          <w:u w:val="single"/>
        </w:rPr>
        <w:t>210665</w:t>
      </w:r>
    </w:p>
    <w:p>
      <w:r>
        <w:t>buaya mn au chris paul\xf0\x9f\xa4\xad'</w:t>
      </w:r>
    </w:p>
    <w:p>
      <w:r>
        <w:rPr>
          <w:b/>
          <w:u w:val="single"/>
        </w:rPr>
        <w:t>210666</w:t>
      </w:r>
    </w:p>
    <w:p>
      <w:r>
        <w:t>suatu saat pak USER bisa jadi RI-1 insya Allah..</w:t>
      </w:r>
    </w:p>
    <w:p>
      <w:r>
        <w:rPr>
          <w:b/>
          <w:u w:val="single"/>
        </w:rPr>
        <w:t>210667</w:t>
      </w:r>
    </w:p>
    <w:p>
      <w:r>
        <w:t>Benyamin Sueb dulu nyanyi ngedumel, sekarang jadi musik rap.</w:t>
      </w:r>
    </w:p>
    <w:p>
      <w:r>
        <w:rPr>
          <w:b/>
          <w:u w:val="single"/>
        </w:rPr>
        <w:t>210668</w:t>
      </w:r>
    </w:p>
    <w:p>
      <w:r>
        <w:t>RT USER Asal SETIA bayar pajak. Dan uang pajaknya tdk utk bayar upah orang-orang yg mau mengubah UU KPK</w:t>
      </w:r>
    </w:p>
    <w:p>
      <w:r>
        <w:rPr>
          <w:b/>
          <w:u w:val="single"/>
        </w:rPr>
        <w:t>210669</w:t>
      </w:r>
    </w:p>
    <w:p>
      <w:r>
        <w:t>gmn dgn etnis cina yg ada di indonesia? Imigran gelap jg kan?</w:t>
      </w:r>
    </w:p>
    <w:p>
      <w:r>
        <w:rPr>
          <w:b/>
          <w:u w:val="single"/>
        </w:rPr>
        <w:t>210670</w:t>
      </w:r>
    </w:p>
    <w:p>
      <w:r>
        <w:t>USER kirain banci:('</w:t>
      </w:r>
    </w:p>
    <w:p>
      <w:r>
        <w:rPr>
          <w:b/>
          <w:u w:val="single"/>
        </w:rPr>
        <w:t>210671</w:t>
      </w:r>
    </w:p>
    <w:p>
      <w:r>
        <w:t>RT USER Apa ga lebih baik pak SBY nyapres lagi ya mbah, biar jokowi mundur aja lahhh</w:t>
      </w:r>
    </w:p>
    <w:p>
      <w:r>
        <w:rPr>
          <w:b/>
          <w:u w:val="single"/>
        </w:rPr>
        <w:t>210672</w:t>
      </w:r>
    </w:p>
    <w:p>
      <w:r>
        <w:t>CAKADA Terkena OTT, KPU Jatim Yakin Pilkada Lancar;</w:t>
      </w:r>
    </w:p>
    <w:p>
      <w:r>
        <w:rPr>
          <w:b/>
          <w:u w:val="single"/>
        </w:rPr>
        <w:t>210673</w:t>
      </w:r>
    </w:p>
    <w:p>
      <w:r>
        <w:t>MASY SIDOMULYO KEC AEK KUO KAB LABURA DEKLARASI ANTI HOAX &amp;amp; PILKADA 2...</w:t>
      </w:r>
    </w:p>
    <w:p>
      <w:r>
        <w:rPr>
          <w:b/>
          <w:u w:val="single"/>
        </w:rPr>
        <w:t>210674</w:t>
      </w:r>
    </w:p>
    <w:p>
      <w:r>
        <w:t>Luar biasa jauh berbeda dg terjdi bom perancis. Dari dua pertiwa tsb bs kita lihat reaksi Rezim Jokowi seolah memperlihatkan Rezim anti islam</w:t>
      </w:r>
    </w:p>
    <w:p>
      <w:r>
        <w:rPr>
          <w:b/>
          <w:u w:val="single"/>
        </w:rPr>
        <w:t>210675</w:t>
      </w:r>
    </w:p>
    <w:p>
      <w:r>
        <w:t>USER Dulu dipaksa menanam sama van den bosch di ambil hasilnya di jual sama belanda via VOC. lalu hasilnya pun di korup VOC sayangnya sampai merdeka pin begitu. Hasil panen di salurkan lewat badan pemerintah &amp;amp; jg di korup sama pejabat bangke..\n\n</w:t>
      </w:r>
    </w:p>
    <w:p>
      <w:r>
        <w:rPr>
          <w:b/>
          <w:u w:val="single"/>
        </w:rPr>
        <w:t>210676</w:t>
      </w:r>
    </w:p>
    <w:p>
      <w:r>
        <w:t>Makin ancur ini negara karena jokowi. Lol. URL</w:t>
      </w:r>
    </w:p>
    <w:p>
      <w:r>
        <w:rPr>
          <w:b/>
          <w:u w:val="single"/>
        </w:rPr>
        <w:t>210677</w:t>
      </w:r>
    </w:p>
    <w:p>
      <w:r>
        <w:t>anjing dengan daun telinga tegak memiliki pendengaran yang lebih baik daripada anjing berdaun telinga jatuh</w:t>
      </w:r>
    </w:p>
    <w:p>
      <w:r>
        <w:rPr>
          <w:b/>
          <w:u w:val="single"/>
        </w:rPr>
        <w:t>210678</w:t>
      </w:r>
    </w:p>
    <w:p>
      <w:r>
        <w:t>USER Namanya juga standar janda, teriak2 benci kapir aseng tapi oshinya kapir aseng semua \xf0\x9f\x98\x82'</w:t>
      </w:r>
    </w:p>
    <w:p>
      <w:r>
        <w:rPr>
          <w:b/>
          <w:u w:val="single"/>
        </w:rPr>
        <w:t>210679</w:t>
      </w:r>
    </w:p>
    <w:p>
      <w:r>
        <w:t>USER eue lewat mulu'</w:t>
      </w:r>
    </w:p>
    <w:p>
      <w:r>
        <w:rPr>
          <w:b/>
          <w:u w:val="single"/>
        </w:rPr>
        <w:t>210680</w:t>
      </w:r>
    </w:p>
    <w:p>
      <w:r>
        <w:t>USER Hebatlah di rejim ini org sdh pada kaya smua'</w:t>
      </w:r>
    </w:p>
    <w:p>
      <w:r>
        <w:rPr>
          <w:b/>
          <w:u w:val="single"/>
        </w:rPr>
        <w:t>210681</w:t>
      </w:r>
    </w:p>
    <w:p>
      <w:r>
        <w:t>Kemacetan makin menggila. ; Karena pertumbuhan mobilmotor 8X dari pertumbuhan jalan. ; Ganti presidenpun tak akan bisa kurangi kemacetan ini.; Tapi dg ganti presiden minimal bisa mengurangi kemacetan yg lain. ; Jadi? Tetap #2019GantiPresiden</w:t>
      </w:r>
    </w:p>
    <w:p>
      <w:r>
        <w:rPr>
          <w:b/>
          <w:u w:val="single"/>
        </w:rPr>
        <w:t>210682</w:t>
      </w:r>
    </w:p>
    <w:p>
      <w:r>
        <w:t>USER Iya mas, orang kristen klo nyanyi jingle bell juga keren'</w:t>
      </w:r>
    </w:p>
    <w:p>
      <w:r>
        <w:rPr>
          <w:b/>
          <w:u w:val="single"/>
        </w:rPr>
        <w:t>210683</w:t>
      </w:r>
    </w:p>
    <w:p>
      <w:r>
        <w:t>USER Tu pisang bule Mn ko gak neko " pkai profil kontol Mr Mr bule ya ? Q mau kontol km cyg'</w:t>
      </w:r>
    </w:p>
    <w:p>
      <w:r>
        <w:rPr>
          <w:b/>
          <w:u w:val="single"/>
        </w:rPr>
        <w:t>210684</w:t>
      </w:r>
    </w:p>
    <w:p>
      <w:r>
        <w:t>USER USER USER USER USER Kalau kata guru ngaji saya, disuruh perbanyak baca alhamdulillah. Biar hidup jadi ayem. Kalo temen saya orang katolik, dia banyak memuji2 Tuhan \xf0\x9f\x98\x8a'</w:t>
      </w:r>
    </w:p>
    <w:p>
      <w:r>
        <w:rPr>
          <w:b/>
          <w:u w:val="single"/>
        </w:rPr>
        <w:t>210685</w:t>
      </w:r>
    </w:p>
    <w:p>
      <w:r>
        <w:t>iori berapa kali poto merem meluluk.. itu gak sengaja merem gegara pas ngedip atau emang sipit maximal ya?! wkwkkw.. monmaap dek iori XD'</w:t>
      </w:r>
    </w:p>
    <w:p>
      <w:r>
        <w:rPr>
          <w:b/>
          <w:u w:val="single"/>
        </w:rPr>
        <w:t>210686</w:t>
      </w:r>
    </w:p>
    <w:p>
      <w:r>
        <w:t>Walah....jadi ini toh maksud anies sandi dgn DP 0%. Smua pendukungnya bisa nginep gratis di penjara. okeoce saracen</w:t>
      </w:r>
    </w:p>
    <w:p>
      <w:r>
        <w:rPr>
          <w:b/>
          <w:u w:val="single"/>
        </w:rPr>
        <w:t>210687</w:t>
      </w:r>
    </w:p>
    <w:p>
      <w:r>
        <w:t>USER USER Jgn prnh tkut bpk presiden, krn anda tdk brjln sendirian, diblkg mu ada mayoritas masyarakat Indonesia yg trs mendukungmu,bgsa ini bgsa bermartabat,dan dgn kjadian ini,kita jd tau,bhw yg slma ini triak anti Aseng trnyta mlah jd ag</w:t>
      </w:r>
    </w:p>
    <w:p>
      <w:r>
        <w:rPr>
          <w:b/>
          <w:u w:val="single"/>
        </w:rPr>
        <w:t>210688</w:t>
      </w:r>
    </w:p>
    <w:p>
      <w:r>
        <w:t>USER pgn ngomong bangke'</w:t>
      </w:r>
    </w:p>
    <w:p>
      <w:r>
        <w:rPr>
          <w:b/>
          <w:u w:val="single"/>
        </w:rPr>
        <w:t>210689</w:t>
      </w:r>
    </w:p>
    <w:p>
      <w:r>
        <w:t>jangan kasih kendor.....; anda layak dpt bintang....; USER ; USER ; USER</w:t>
      </w:r>
    </w:p>
    <w:p>
      <w:r>
        <w:rPr>
          <w:b/>
          <w:u w:val="single"/>
        </w:rPr>
        <w:t>210690</w:t>
      </w:r>
    </w:p>
    <w:p>
      <w:r>
        <w:t>USER Hahahhaha ye wehh silap2 bom pun aku tak dengau. Ecehh kau memang, kita sama2 ah ni brother susah bangun.'</w:t>
      </w:r>
    </w:p>
    <w:p>
      <w:r>
        <w:rPr>
          <w:b/>
          <w:u w:val="single"/>
        </w:rPr>
        <w:t>210691</w:t>
      </w:r>
    </w:p>
    <w:p>
      <w:r>
        <w:t>iya,kelasnya penista agama,bs nya cm ngebacot doang yg arogan sk blg taik" nenek lu,oh ya sumber waras n nama d kasus E ktp apkabar?skakmat</w:t>
      </w:r>
    </w:p>
    <w:p>
      <w:r>
        <w:rPr>
          <w:b/>
          <w:u w:val="single"/>
        </w:rPr>
        <w:t>210692</w:t>
      </w:r>
    </w:p>
    <w:p>
      <w:r>
        <w:t>USER Eh nurull kuliah dimana? Jurusan apa? Ha bahasa mandarin? Berarti kerja sama dong sama komunis ? Wah masih saudaraan dong sama g30spki'</w:t>
      </w:r>
    </w:p>
    <w:p>
      <w:r>
        <w:rPr>
          <w:b/>
          <w:u w:val="single"/>
        </w:rPr>
        <w:t>210693</w:t>
      </w:r>
    </w:p>
    <w:p>
      <w:r>
        <w:t>biar miskin tp ga jd antek asing dan aseng</w:t>
      </w:r>
    </w:p>
    <w:p>
      <w:r>
        <w:rPr>
          <w:b/>
          <w:u w:val="single"/>
        </w:rPr>
        <w:t>210694</w:t>
      </w:r>
    </w:p>
    <w:p>
      <w:r>
        <w:t>USER USER BABI KAU INI YHA\nMUNGKIN LAHIR DARI BANI BABI KAU INI ,\nANJING LAH KAU INI ,\n\nKau Ngomong Mentei selangkangan\nTapi MAJIKAN KAU BINI NYE SELINGKUH 7 Tahun \nItu Yg cocok Mentri selangkangan\n7 tahun Coy ,\n\nHRS kau Tuduh begitu</w:t>
      </w:r>
    </w:p>
    <w:p>
      <w:r>
        <w:rPr>
          <w:b/>
          <w:u w:val="single"/>
        </w:rPr>
        <w:t>210695</w:t>
      </w:r>
    </w:p>
    <w:p>
      <w:r>
        <w:t>RT USER: Tapi kadang ade member yang babi main sedap tekak setiap hari nak dibelanje\xf0\x9f\xa4\xa6\xf0\x9f\x8f\xbb\xe2\x80\x8d\xe2\x99\x82\xef\xb8\x8f URL</w:t>
      </w:r>
    </w:p>
    <w:p>
      <w:r>
        <w:rPr>
          <w:b/>
          <w:u w:val="single"/>
        </w:rPr>
        <w:t>210696</w:t>
      </w:r>
    </w:p>
    <w:p>
      <w:r>
        <w:t>USER USER #TokohPerubahan adalah mereka yang telah memberikan kontribusi nyata berkelanjutan untuk memajukan suatu masyarakat dalam berbagai bidang, seperti ekonomi, budaya, kesehatan, dan sebagainya.</w:t>
      </w:r>
    </w:p>
    <w:p>
      <w:r>
        <w:rPr>
          <w:b/>
          <w:u w:val="single"/>
        </w:rPr>
        <w:t>210697</w:t>
      </w:r>
    </w:p>
    <w:p>
      <w:r>
        <w:t>Kayanya, kementrian penerangan butuh dibangkitin lagi. Yutuber/selebgram bajingan udah mulai overexposed.'</w:t>
      </w:r>
    </w:p>
    <w:p>
      <w:r>
        <w:rPr>
          <w:b/>
          <w:u w:val="single"/>
        </w:rPr>
        <w:t>210698</w:t>
      </w:r>
    </w:p>
    <w:p>
      <w:r>
        <w:t>USER namanya juga rezim suka2, ndan. mereka yg buat peraturan, mereka juga yg melanggar'</w:t>
      </w:r>
    </w:p>
    <w:p>
      <w:r>
        <w:rPr>
          <w:b/>
          <w:u w:val="single"/>
        </w:rPr>
        <w:t>210699</w:t>
      </w:r>
    </w:p>
    <w:p>
      <w:r>
        <w:t>USER pas di cari ga nemu tpi bunyi mulu anjir'</w:t>
      </w:r>
    </w:p>
    <w:p>
      <w:r>
        <w:rPr>
          <w:b/>
          <w:u w:val="single"/>
        </w:rPr>
        <w:t>210700</w:t>
      </w:r>
    </w:p>
    <w:p>
      <w:r>
        <w:t>USER yg perlu dipertanyakan jga adlh sikap mardani AS yg jg kader partai islam</w:t>
      </w:r>
    </w:p>
    <w:p>
      <w:r>
        <w:rPr>
          <w:b/>
          <w:u w:val="single"/>
        </w:rPr>
        <w:t>210701</w:t>
      </w:r>
    </w:p>
    <w:p>
      <w:r>
        <w:t>Fadli Zon: Potensi Korupsi Pilkada Lewat DPRD Lebih Kecil</w:t>
      </w:r>
    </w:p>
    <w:p>
      <w:r>
        <w:rPr>
          <w:b/>
          <w:u w:val="single"/>
        </w:rPr>
        <w:t>210702</w:t>
      </w:r>
    </w:p>
    <w:p>
      <w:r>
        <w:t>Presiden Amerika Barack Hussein Obama mendesak Putin untuk menarik mundur tentara Rusia di Ukraina.</w:t>
      </w:r>
    </w:p>
    <w:p>
      <w:r>
        <w:rPr>
          <w:b/>
          <w:u w:val="single"/>
        </w:rPr>
        <w:t>210703</w:t>
      </w:r>
    </w:p>
    <w:p>
      <w:r>
        <w:t>Kita bangga dg prestasi Musa La Ode Abu Hanafi, hafidz 7 tahun di Musabaqah Hifzil Quran Internasional di Mesir</w:t>
      </w:r>
    </w:p>
    <w:p>
      <w:r>
        <w:rPr>
          <w:b/>
          <w:u w:val="single"/>
        </w:rPr>
        <w:t>210704</w:t>
      </w:r>
    </w:p>
    <w:p>
      <w:r>
        <w:t>USER Dari pantat sapi'</w:t>
      </w:r>
    </w:p>
    <w:p>
      <w:r>
        <w:rPr>
          <w:b/>
          <w:u w:val="single"/>
        </w:rPr>
        <w:t>210705</w:t>
      </w:r>
    </w:p>
    <w:p>
      <w:r>
        <w:t>blh jg tuh. bntu sundul �???</w:t>
      </w:r>
    </w:p>
    <w:p>
      <w:r>
        <w:rPr>
          <w:b/>
          <w:u w:val="single"/>
        </w:rPr>
        <w:t>210706</w:t>
      </w:r>
    </w:p>
    <w:p>
      <w:r>
        <w:t>USER USER USER USER USER Takut? Jaman rezim suharto yang represif aja saya berani koq.'</w:t>
      </w:r>
    </w:p>
    <w:p>
      <w:r>
        <w:rPr>
          <w:b/>
          <w:u w:val="single"/>
        </w:rPr>
        <w:t>210707</w:t>
      </w:r>
    </w:p>
    <w:p>
      <w:r>
        <w:t>USER Bacot lu diyem'</w:t>
      </w:r>
    </w:p>
    <w:p>
      <w:r>
        <w:rPr>
          <w:b/>
          <w:u w:val="single"/>
        </w:rPr>
        <w:t>210708</w:t>
      </w:r>
    </w:p>
    <w:p>
      <w:r>
        <w:t>jadi inget pernah nonton film piramid2 gitu rame2, serem. yang lain teriak, gue sama temen gue ketawa2. sudah sinting'</w:t>
      </w:r>
    </w:p>
    <w:p>
      <w:r>
        <w:rPr>
          <w:b/>
          <w:u w:val="single"/>
        </w:rPr>
        <w:t>210709</w:t>
      </w:r>
    </w:p>
    <w:p>
      <w:r>
        <w:t>Mau taawudz dulu biar dijauhkan dari godaan syaiton yang terkutuk : ('</w:t>
      </w:r>
    </w:p>
    <w:p>
      <w:r>
        <w:rPr>
          <w:b/>
          <w:u w:val="single"/>
        </w:rPr>
        <w:t>210710</w:t>
      </w:r>
    </w:p>
    <w:p>
      <w:r>
        <w:t>RT USER: Memek gatel pengen di kentot pake kontol keker'</w:t>
      </w:r>
    </w:p>
    <w:p>
      <w:r>
        <w:rPr>
          <w:b/>
          <w:u w:val="single"/>
        </w:rPr>
        <w:t>210711</w:t>
      </w:r>
    </w:p>
    <w:p>
      <w:r>
        <w:t>Hai saya hampir mati dalam jamban kerana tergelincir hm'</w:t>
      </w:r>
    </w:p>
    <w:p>
      <w:r>
        <w:rPr>
          <w:b/>
          <w:u w:val="single"/>
        </w:rPr>
        <w:t>210712</w:t>
      </w:r>
    </w:p>
    <w:p>
      <w:r>
        <w:t>Buah simalakama itu bernama Asma Dewi penyebar sara waktu kampanye anies sandi</w:t>
      </w:r>
    </w:p>
    <w:p>
      <w:r>
        <w:rPr>
          <w:b/>
          <w:u w:val="single"/>
        </w:rPr>
        <w:t>210713</w:t>
      </w:r>
    </w:p>
    <w:p>
      <w:r>
        <w:t>Nalar yang sehat tidak mungkin berfikir �??buruk�?? hingga sejauh itu. Puisi itu ditulis oleh seorang ulama yang mencintai Islam. Seorang ulama yang merindukan Islam tumbuh sebagai ajaran kasih sayang dan rahmat bagi seluruh masyarakat di negeri ini. #PercayaG</w:t>
      </w:r>
    </w:p>
    <w:p>
      <w:r>
        <w:rPr>
          <w:b/>
          <w:u w:val="single"/>
        </w:rPr>
        <w:t>210714</w:t>
      </w:r>
    </w:p>
    <w:p>
      <w:r>
        <w:t>USER Bolot aja biar legenda'</w:t>
      </w:r>
    </w:p>
    <w:p>
      <w:r>
        <w:rPr>
          <w:b/>
          <w:u w:val="single"/>
        </w:rPr>
        <w:t>210715</w:t>
      </w:r>
    </w:p>
    <w:p>
      <w:r>
        <w:t>�??Yang menyebabkan agama cacat adalah hawa nafsu, maka kendalikanlah hawa nafsumu.�?? (HR. Asyahaab)</w:t>
      </w:r>
    </w:p>
    <w:p>
      <w:r>
        <w:rPr>
          <w:b/>
          <w:u w:val="single"/>
        </w:rPr>
        <w:t>210716</w:t>
      </w:r>
    </w:p>
    <w:p>
      <w:r>
        <w:t>Jokowi Ajak Ulama Dinginkan Suasana Jelang Pilkada.; #2019JokowiLanjutkan; JKFC23456789 JOINKalsel andreOPA AktivitasJokowi KORNASJOIN JOINKalsel cepu_supriyanto jokowi join_ri join_ri</w:t>
      </w:r>
    </w:p>
    <w:p>
      <w:r>
        <w:rPr>
          <w:b/>
          <w:u w:val="single"/>
        </w:rPr>
        <w:t>210717</w:t>
      </w:r>
    </w:p>
    <w:p>
      <w:r>
        <w:t>USER Bajingan ya...blok aje'</w:t>
      </w:r>
    </w:p>
    <w:p>
      <w:r>
        <w:rPr>
          <w:b/>
          <w:u w:val="single"/>
        </w:rPr>
        <w:t>210718</w:t>
      </w:r>
    </w:p>
    <w:p>
      <w:r>
        <w:t>USER Apasih, gajelas lu bangke'</w:t>
      </w:r>
    </w:p>
    <w:p>
      <w:r>
        <w:rPr>
          <w:b/>
          <w:u w:val="single"/>
        </w:rPr>
        <w:t>210719</w:t>
      </w:r>
    </w:p>
    <w:p>
      <w:r>
        <w:t>USER USER LOL suster adalah sister (sekolah Katolik)'</w:t>
      </w:r>
    </w:p>
    <w:p>
      <w:r>
        <w:rPr>
          <w:b/>
          <w:u w:val="single"/>
        </w:rPr>
        <w:t>210720</w:t>
      </w:r>
    </w:p>
    <w:p>
      <w:r>
        <w:t>Potret Rezim Jokowi anti pd umat islam bkn sj di indonesia yg dipimpin tpi bahkan dinegara lain sptr Myanmar skrg</w:t>
      </w:r>
    </w:p>
    <w:p>
      <w:r>
        <w:rPr>
          <w:b/>
          <w:u w:val="single"/>
        </w:rPr>
        <w:t>210721</w:t>
      </w:r>
    </w:p>
    <w:p>
      <w:r>
        <w:t>USER USER Makanya. Kalo pake kata-kata bermuka dua itu kan kesannya ngga enak. Karena biasanya sebutan itu untuk nyebut orang munafik.'</w:t>
      </w:r>
    </w:p>
    <w:p>
      <w:r>
        <w:rPr>
          <w:b/>
          <w:u w:val="single"/>
        </w:rPr>
        <w:t>210722</w:t>
      </w:r>
    </w:p>
    <w:p>
      <w:r>
        <w:t>USER dfd apaan yaallah, udik gua'</w:t>
      </w:r>
    </w:p>
    <w:p>
      <w:r>
        <w:rPr>
          <w:b/>
          <w:u w:val="single"/>
        </w:rPr>
        <w:t>210723</w:t>
      </w:r>
    </w:p>
    <w:p>
      <w:r>
        <w:t>RT USER: Sayang banget kalo gak di share. Cewek jilbab bro. Cantik yah padahal haha. Ngentot di toilet URL</w:t>
      </w:r>
    </w:p>
    <w:p>
      <w:r>
        <w:rPr>
          <w:b/>
          <w:u w:val="single"/>
        </w:rPr>
        <w:t>210724</w:t>
      </w:r>
    </w:p>
    <w:p>
      <w:r>
        <w:t>USER USER USER USER USER USER USER USER USER Ini kunyuk bukan ustad..modal bewokan.sama ngomong antam- antum.doang..'</w:t>
      </w:r>
    </w:p>
    <w:p>
      <w:r>
        <w:rPr>
          <w:b/>
          <w:u w:val="single"/>
        </w:rPr>
        <w:t>210725</w:t>
      </w:r>
    </w:p>
    <w:p>
      <w:r>
        <w:t>Saya yakin Alumni 212 tidak ada yang menghina Ulama yang dihormati dan disegani oleh HRS.; ; Yang menghina diduga pihak yg mencoba memecah belah umat Islam melalui kasus dugaan Penistaan Agama.</w:t>
      </w:r>
    </w:p>
    <w:p>
      <w:r>
        <w:rPr>
          <w:b/>
          <w:u w:val="single"/>
        </w:rPr>
        <w:t>210726</w:t>
      </w:r>
    </w:p>
    <w:p>
      <w:r>
        <w:t>USER USER saya kira bau busuk itu sudah puluhan tahun tercium.\naneh saja sampeyan bau mengendusnya baru2 ini.\nApa mungkin waktu geng rezim anda berkuasa baunya harum.'</w:t>
      </w:r>
    </w:p>
    <w:p>
      <w:r>
        <w:rPr>
          <w:b/>
          <w:u w:val="single"/>
        </w:rPr>
        <w:t>210727</w:t>
      </w:r>
    </w:p>
    <w:p>
      <w:r>
        <w:t>Dari kemunculan hukum-hukum yang tidak mencerminkan kepentingan umum, seperti UU MD3 yang tentunya mencederai supremasi hukum yang diharapkan. Ditambah lagi kasus orang hilang yang belum dituntaskan hingga tahun ini.'</w:t>
      </w:r>
    </w:p>
    <w:p>
      <w:r>
        <w:rPr>
          <w:b/>
          <w:u w:val="single"/>
        </w:rPr>
        <w:t>210728</w:t>
      </w:r>
    </w:p>
    <w:p>
      <w:r>
        <w:t>USER Pasti harga akan naik...konsumsi turun tidak ideal lgi...ekonomi gak tumbuh...huuft</w:t>
      </w:r>
    </w:p>
    <w:p>
      <w:r>
        <w:rPr>
          <w:b/>
          <w:u w:val="single"/>
        </w:rPr>
        <w:t>210729</w:t>
      </w:r>
    </w:p>
    <w:p>
      <w:r>
        <w:t>USER Duh gw baru sadar 501 pas praketik 5 jari buat huruf O dan kntl\xf0\x9f\x98\x82'</w:t>
      </w:r>
    </w:p>
    <w:p>
      <w:r>
        <w:rPr>
          <w:b/>
          <w:u w:val="single"/>
        </w:rPr>
        <w:t>210730</w:t>
      </w:r>
    </w:p>
    <w:p>
      <w:r>
        <w:t>USER Masa kaga tau princess. Udik bener ?'</w:t>
      </w:r>
    </w:p>
    <w:p>
      <w:r>
        <w:rPr>
          <w:b/>
          <w:u w:val="single"/>
        </w:rPr>
        <w:t>210731</w:t>
      </w:r>
    </w:p>
    <w:p>
      <w:r>
        <w:t>Dulu waktu kelulusan aku ga pernah coret-coret baju, cupu ya? \xf0\x9f\x98\x82'</w:t>
      </w:r>
    </w:p>
    <w:p>
      <w:r>
        <w:rPr>
          <w:b/>
          <w:u w:val="single"/>
        </w:rPr>
        <w:t>210732</w:t>
      </w:r>
    </w:p>
    <w:p>
      <w:r>
        <w:t>USER USER USER Ada undang2 md3 pantas mereka buru2 sahkan uud md 3 sebelum penggantian dpt'</w:t>
      </w:r>
    </w:p>
    <w:p>
      <w:r>
        <w:rPr>
          <w:b/>
          <w:u w:val="single"/>
        </w:rPr>
        <w:t>210733</w:t>
      </w:r>
    </w:p>
    <w:p>
      <w:r>
        <w:t>.barryaje Faktanya Gubernur aheryawan yg menyelesaikan, si mukidi nongol saat peresmian #2019GantiPresiden aja dah</w:t>
      </w:r>
    </w:p>
    <w:p>
      <w:r>
        <w:rPr>
          <w:b/>
          <w:u w:val="single"/>
        </w:rPr>
        <w:t>210734</w:t>
      </w:r>
    </w:p>
    <w:p>
      <w:r>
        <w:t>Tolong USER USER USER USER USER USER USER Bubarkan Acara PKI tsb URL</w:t>
      </w:r>
    </w:p>
    <w:p>
      <w:r>
        <w:rPr>
          <w:b/>
          <w:u w:val="single"/>
        </w:rPr>
        <w:t>210735</w:t>
      </w:r>
    </w:p>
    <w:p>
      <w:r>
        <w:t>USER Mode pengalihan isue biar kaya rejim era milenial \xf0\x9f\x99\x88, masih 27 juli tapi tiap hari udah liat trailernya ~'</w:t>
      </w:r>
    </w:p>
    <w:p>
      <w:r>
        <w:rPr>
          <w:b/>
          <w:u w:val="single"/>
        </w:rPr>
        <w:t>210736</w:t>
      </w:r>
    </w:p>
    <w:p>
      <w:r>
        <w:t>USER lagian di pulau komodo mah lo gabisa main di pantai yang ada ketemu komodo/buaya lagi berenang,,,,,,,'</w:t>
      </w:r>
    </w:p>
    <w:p>
      <w:r>
        <w:rPr>
          <w:b/>
          <w:u w:val="single"/>
        </w:rPr>
        <w:t>210737</w:t>
      </w:r>
    </w:p>
    <w:p>
      <w:r>
        <w:t>USER Kalau di Inggris dokter2nya demo justru karena ingin menyelamatkan NHS. Mereka minta kedatangan dokter2 baru asing - India - tidak dipersulit'</w:t>
      </w:r>
    </w:p>
    <w:p>
      <w:r>
        <w:rPr>
          <w:b/>
          <w:u w:val="single"/>
        </w:rPr>
        <w:t>210738</w:t>
      </w:r>
    </w:p>
    <w:p>
      <w:r>
        <w:t>USER USER tul..elok le tu yahudi ckp pekan..hahahaha'</w:t>
      </w:r>
    </w:p>
    <w:p>
      <w:r>
        <w:rPr>
          <w:b/>
          <w:u w:val="single"/>
        </w:rPr>
        <w:t>210739</w:t>
      </w:r>
    </w:p>
    <w:p>
      <w:r>
        <w:t>USER Kyulkyung visualnya edan.'</w:t>
      </w:r>
    </w:p>
    <w:p>
      <w:r>
        <w:rPr>
          <w:b/>
          <w:u w:val="single"/>
        </w:rPr>
        <w:t>210740</w:t>
      </w:r>
    </w:p>
    <w:p>
      <w:r>
        <w:t>USER USER tai kucing lo ahh, pengecut!!'</w:t>
      </w:r>
    </w:p>
    <w:p>
      <w:r>
        <w:rPr>
          <w:b/>
          <w:u w:val="single"/>
        </w:rPr>
        <w:t>210741</w:t>
      </w:r>
    </w:p>
    <w:p>
      <w:r>
        <w:t>Dalam PP baru itu, pemerintah menegaskan ketentuan bahwa pemegang Izin Usaha Pertambangan (IUP) dan Izin Usaha Pertambangan Khusus (IUPK) yang sahamnya dimiliki oleh asing untuk melakukan divestasi saham sampai 51 persen secara b</w:t>
      </w:r>
    </w:p>
    <w:p>
      <w:r>
        <w:rPr>
          <w:b/>
          <w:u w:val="single"/>
        </w:rPr>
        <w:t>210742</w:t>
      </w:r>
    </w:p>
    <w:p>
      <w:r>
        <w:t>USER Biar Rezim ini lakukan Pencitraan terus setelah #2019GantiPresiden nanti langsung di Proses saja masalah hukumnya karena Ada indikasi kerugian negara'</w:t>
      </w:r>
    </w:p>
    <w:p>
      <w:r>
        <w:rPr>
          <w:b/>
          <w:u w:val="single"/>
        </w:rPr>
        <w:t>210743</w:t>
      </w:r>
    </w:p>
    <w:p>
      <w:r>
        <w:t>USER USER Parah itu adlh kamu ga akan menemukan saksi bukti pernyataan ilahmu bhw dia adlh ilah yg wajib disembah, yg ada hanya narasi oleh orang yg sumbernya berasal dari riwayat spiritual Yahudi, alias copy paste ilah'</w:t>
      </w:r>
    </w:p>
    <w:p>
      <w:r>
        <w:rPr>
          <w:b/>
          <w:u w:val="single"/>
        </w:rPr>
        <w:t>210744</w:t>
      </w:r>
    </w:p>
    <w:p>
      <w:r>
        <w:t>USER USER Emprop USER mah gelarnya dr haters komplit, dicap kafir, liberal, komunis, munafik, dll.. Kl kuliah mesti berapa SKS tuh gelarnya banyak amat \xf0\x9f\x98\x80\n\nYg lucu dicap liberal dan komunis barengan, otak mana otak.. \xf0\x9f\x</w:t>
      </w:r>
    </w:p>
    <w:p>
      <w:r>
        <w:rPr>
          <w:b/>
          <w:u w:val="single"/>
        </w:rPr>
        <w:t>210745</w:t>
      </w:r>
    </w:p>
    <w:p>
      <w:r>
        <w:t>8 bulan ga ketemu matematika di HI gue jadi goblok banget gitu'</w:t>
      </w:r>
    </w:p>
    <w:p>
      <w:r>
        <w:rPr>
          <w:b/>
          <w:u w:val="single"/>
        </w:rPr>
        <w:t>210746</w:t>
      </w:r>
    </w:p>
    <w:p>
      <w:r>
        <w:t>RT USER: Apik Elekku kui urusanku,Nek raseneng karo aku yowis mingkem rasah nyangkem,Sorry nek aku macak picek macak budek karo wong\xe2\x80\xa6'</w:t>
      </w:r>
    </w:p>
    <w:p>
      <w:r>
        <w:rPr>
          <w:b/>
          <w:u w:val="single"/>
        </w:rPr>
        <w:t>210747</w:t>
      </w:r>
    </w:p>
    <w:p>
      <w:r>
        <w:t>USER USER Mereka yg membela china keparat itu tak ubahnya anjing buduk...!!!! Saya pengin marah....enyahkan para china keparat di bumi NKRI. !!! Sumpah bagi para china yg hidup di indonesia utk setia tanah air!!!...bila mereka tak bersum</w:t>
      </w:r>
    </w:p>
    <w:p>
      <w:r>
        <w:rPr>
          <w:b/>
          <w:u w:val="single"/>
        </w:rPr>
        <w:t>210748</w:t>
      </w:r>
    </w:p>
    <w:p>
      <w:r>
        <w:t>USER // ...Harus tau ya emang? Saya juga asal gas. HAHAHA. Aslinya anaknya buta arah sama gak tau tempat selain domisili mun.'</w:t>
      </w:r>
    </w:p>
    <w:p>
      <w:r>
        <w:rPr>
          <w:b/>
          <w:u w:val="single"/>
        </w:rPr>
        <w:t>210749</w:t>
      </w:r>
    </w:p>
    <w:p>
      <w:r>
        <w:t>9. HTI sudah jelas bakal didukung sama lawan politik jokowi, tujuan utamanya kudeta, turunkan jokowi AksiNaga299</w:t>
      </w:r>
    </w:p>
    <w:p>
      <w:r>
        <w:rPr>
          <w:b/>
          <w:u w:val="single"/>
        </w:rPr>
        <w:t>210750</w:t>
      </w:r>
    </w:p>
    <w:p>
      <w:r>
        <w:t>USER USER anda yg Idiot nuduh org bloon. Kenyataannya sih demi membela seseorang rela pakai data bohong, editan &amp;amp; rekayasa.'</w:t>
      </w:r>
    </w:p>
    <w:p>
      <w:r>
        <w:rPr>
          <w:b/>
          <w:u w:val="single"/>
        </w:rPr>
        <w:t>210751</w:t>
      </w:r>
    </w:p>
    <w:p>
      <w:r>
        <w:t>USER USER USER Jadi presiden kan berarti harus punya kemampuan, kecerdasan, kepandaian dan wawasan yang lebih dari orang biasa.</w:t>
      </w:r>
    </w:p>
    <w:p>
      <w:r>
        <w:rPr>
          <w:b/>
          <w:u w:val="single"/>
        </w:rPr>
        <w:t>210752</w:t>
      </w:r>
    </w:p>
    <w:p>
      <w:r>
        <w:t>Maunya #2019GantiPresiden dan kami akan mendukung pilihan rakyat dan ulama ; ; Semoga pilihannya utk #2019PrabowoAnisMatta ; Inshaa Allah..</w:t>
      </w:r>
    </w:p>
    <w:p>
      <w:r>
        <w:rPr>
          <w:b/>
          <w:u w:val="single"/>
        </w:rPr>
        <w:t>210753</w:t>
      </w:r>
    </w:p>
    <w:p>
      <w:r>
        <w:t>Ngeue???\nEklwkwowkwkwkk \nEue eue'</w:t>
      </w:r>
    </w:p>
    <w:p>
      <w:r>
        <w:rPr>
          <w:b/>
          <w:u w:val="single"/>
        </w:rPr>
        <w:t>210754</w:t>
      </w:r>
    </w:p>
    <w:p>
      <w:r>
        <w:t>USER USER USER USER Waaah ibu kau si P3R3Q gerwani di g3nkbenkz BABI sipit..??? Bijimane bentuk adikmu nanti ya choong...?? Kau aja udah hancur hasil di3nth0t kuda,,, bijimane sama BABI cipiit??? Ngooaaahahaaa fantas</w:t>
      </w:r>
    </w:p>
    <w:p>
      <w:r>
        <w:rPr>
          <w:b/>
          <w:u w:val="single"/>
        </w:rPr>
        <w:t>210755</w:t>
      </w:r>
    </w:p>
    <w:p>
      <w:r>
        <w:t>USER dasar setan'</w:t>
      </w:r>
    </w:p>
    <w:p>
      <w:r>
        <w:rPr>
          <w:b/>
          <w:u w:val="single"/>
        </w:rPr>
        <w:t>210756</w:t>
      </w:r>
    </w:p>
    <w:p>
      <w:r>
        <w:t>USER Evolusi dari cupu - cool (cool nya kyk es di tengah gurun) \xf0\x9f\x98\x9a\xf0\x9f\x98\x9a'</w:t>
      </w:r>
    </w:p>
    <w:p>
      <w:r>
        <w:rPr>
          <w:b/>
          <w:u w:val="single"/>
        </w:rPr>
        <w:t>210757</w:t>
      </w:r>
    </w:p>
    <w:p>
      <w:r>
        <w:t>hideyoshi, nobunaga, ieyashu. \nyang paling banyak diremehkan adalah hideyoshi. \ntapi dia yang bisa membuat burung "bisu"pun bersuka bernyanyi untuknya.\n\nsemoga engkau paham, sayang.'</w:t>
      </w:r>
    </w:p>
    <w:p>
      <w:r>
        <w:rPr>
          <w:b/>
          <w:u w:val="single"/>
        </w:rPr>
        <w:t>210758</w:t>
      </w:r>
    </w:p>
    <w:p>
      <w:r>
        <w:t>4. Ini ide unik, pertama sepanjang sejarah Indonesia untuk kumpulkan impian masyarakat dari setiap propinsi di Indonesia</w:t>
      </w:r>
    </w:p>
    <w:p>
      <w:r>
        <w:rPr>
          <w:b/>
          <w:u w:val="single"/>
        </w:rPr>
        <w:t>210759</w:t>
      </w:r>
    </w:p>
    <w:p>
      <w:r>
        <w:t>Atas dasar hukum apa?</w:t>
      </w:r>
    </w:p>
    <w:p>
      <w:r>
        <w:rPr>
          <w:b/>
          <w:u w:val="single"/>
        </w:rPr>
        <w:t>210760</w:t>
      </w:r>
    </w:p>
    <w:p>
      <w:r>
        <w:t>Selamat hari kartini untuk seluruh wanita di indonesia, dan #2019GantiPresiden</w:t>
      </w:r>
    </w:p>
    <w:p>
      <w:r>
        <w:rPr>
          <w:b/>
          <w:u w:val="single"/>
        </w:rPr>
        <w:t>210761</w:t>
      </w:r>
    </w:p>
    <w:p>
      <w:r>
        <w:t>Komunis dan liberalis membentuk garis yang melalui ujung barat dan timur bumi bermula dari arah utara menuju selatan bertemu di tanah ini tapi kedua-duanya hancur tanpa ada yang keluar jadi pemenang. Sementara banyak negeri2 besar yang jatuh kedalam pro</w:t>
      </w:r>
    </w:p>
    <w:p>
      <w:r>
        <w:rPr>
          <w:b/>
          <w:u w:val="single"/>
        </w:rPr>
        <w:t>210762</w:t>
      </w:r>
    </w:p>
    <w:p>
      <w:r>
        <w:t>New post (Festival Pesona Tambora Angkat Eksotisme Alam dan Budaya Dompu dan Bima) has been published on Paradiso -</w:t>
      </w:r>
    </w:p>
    <w:p>
      <w:r>
        <w:rPr>
          <w:b/>
          <w:u w:val="single"/>
        </w:rPr>
        <w:t>210763</w:t>
      </w:r>
    </w:p>
    <w:p>
      <w:r>
        <w:t>USER Hehe.. Malah dari hasil yg pernah saya baca dan dari diskusi sama beberapa teman, bkn Syiah saja, juga Liberal dan Komunis..\n\nIslam dan Indonesia sedang dlm himpitan Syiah, Liberal dan Komunis..\n\nGitu kalau pendapat banyak org, kalau gak sal</w:t>
      </w:r>
    </w:p>
    <w:p>
      <w:r>
        <w:rPr>
          <w:b/>
          <w:u w:val="single"/>
        </w:rPr>
        <w:t>210764</w:t>
      </w:r>
    </w:p>
    <w:p>
      <w:r>
        <w:t>USER Betul bang,... Nanti kumpulan manusia songong itu mengklaim merasa paling pintar dan hebat buat Jakarta... Gerombolan Kampretttt nasi bungkus dan kencing onta....\xf0\x9f\x91\x8e\xf0\x9f\x91\x8e\xf0\x9f\x91\x8e'</w:t>
      </w:r>
    </w:p>
    <w:p>
      <w:r>
        <w:rPr>
          <w:b/>
          <w:u w:val="single"/>
        </w:rPr>
        <w:t>210765</w:t>
      </w:r>
    </w:p>
    <w:p>
      <w:r>
        <w:t>RT USER: Hoax adalah ari ari politik pak jokowi Kebohongan sama dengan hoax hoax adalah kita wakwaww</w:t>
      </w:r>
    </w:p>
    <w:p>
      <w:r>
        <w:rPr>
          <w:b/>
          <w:u w:val="single"/>
        </w:rPr>
        <w:t>210766</w:t>
      </w:r>
    </w:p>
    <w:p>
      <w:r>
        <w:t>USER USER Dulu zaman sby gampang korupsi bisa beli mobil dan tanah</w:t>
      </w:r>
    </w:p>
    <w:p>
      <w:r>
        <w:rPr>
          <w:b/>
          <w:u w:val="single"/>
        </w:rPr>
        <w:t>210767</w:t>
      </w:r>
    </w:p>
    <w:p>
      <w:r>
        <w:t>USER Nabi aja dikejar-kejar dan dinistakan oleh orang kafir dari dulu ampe sekarang. Terus kita disuruh menyanjung orang yang jelas-2 memusuhi agama ini? Akal sehat mana akal sehat...?</w:t>
      </w:r>
    </w:p>
    <w:p>
      <w:r>
        <w:rPr>
          <w:b/>
          <w:u w:val="single"/>
        </w:rPr>
        <w:t>210768</w:t>
      </w:r>
    </w:p>
    <w:p>
      <w:r>
        <w:t>Ibaratnya sekarang gaya hidup dan budaya asli mereka telah hilang dan benar-benar kehilangan jati dirinya.</w:t>
      </w:r>
    </w:p>
    <w:p>
      <w:r>
        <w:rPr>
          <w:b/>
          <w:u w:val="single"/>
        </w:rPr>
        <w:t>210769</w:t>
      </w:r>
    </w:p>
    <w:p>
      <w:r>
        <w:t>para teroris ingin masuk surga secara instan dg melakukan bom bunuh diri yg mreka sebut jihad..mereka pikir hidup semudah itu :))'</w:t>
      </w:r>
    </w:p>
    <w:p>
      <w:r>
        <w:rPr>
          <w:b/>
          <w:u w:val="single"/>
        </w:rPr>
        <w:t>210770</w:t>
      </w:r>
    </w:p>
    <w:p>
      <w:r>
        <w:t>RT USER USER USER USER USER Tidak ada yg menghina siapa-apa selain perbuatan seseorang itu sendiri, jadi coba lihat sikap bapak yang diktator</w:t>
      </w:r>
    </w:p>
    <w:p>
      <w:r>
        <w:rPr>
          <w:b/>
          <w:u w:val="single"/>
        </w:rPr>
        <w:t>210771</w:t>
      </w:r>
    </w:p>
    <w:p>
      <w:r>
        <w:t>USER Ftv gitu ya judulnya Monyet Cantik dan Majikannya. Bodor wkwkwkwk.'</w:t>
      </w:r>
    </w:p>
    <w:p>
      <w:r>
        <w:rPr>
          <w:b/>
          <w:u w:val="single"/>
        </w:rPr>
        <w:t>210772</w:t>
      </w:r>
    </w:p>
    <w:p>
      <w:r>
        <w:t>lulusan S1 mrka panggil prof -&amp;gt; USER ; Ketum partai mrka panggil presiden -&amp;gt; USER ; Org gk bisa ngaji mrka panggil ustad -&amp;gt; USER ; Sang pemborong kasus tersangka mereka panggil ulama -&amp;gt; USER ; ; Ini namanya Du</w:t>
      </w:r>
    </w:p>
    <w:p>
      <w:r>
        <w:rPr>
          <w:b/>
          <w:u w:val="single"/>
        </w:rPr>
        <w:t>210773</w:t>
      </w:r>
    </w:p>
    <w:p>
      <w:r>
        <w:t>Harga Minyak Naik Dipicu Penguatan Wall Street - Warta Ekonomi</w:t>
      </w:r>
    </w:p>
    <w:p>
      <w:r>
        <w:rPr>
          <w:b/>
          <w:u w:val="single"/>
        </w:rPr>
        <w:t>210774</w:t>
      </w:r>
    </w:p>
    <w:p>
      <w:r>
        <w:t>USER USER USER USER USER USER USER USER USER USER USER USER USER USER USER USER USER USER USER USER Utk Ka</w:t>
      </w:r>
    </w:p>
    <w:p>
      <w:r>
        <w:rPr>
          <w:b/>
          <w:u w:val="single"/>
        </w:rPr>
        <w:t>210775</w:t>
      </w:r>
    </w:p>
    <w:p>
      <w:r>
        <w:t>USER USER Kalo mw buat poros alternatif bs duet TGB-AHY atau sebaliknya AHY-TGB..; AHY dri militer &amp;amp; urusan diplomasi luar negeri serta perwakilan Indonesia Barat..; TGB dari Ulama yg berilmu, bisa kembangkan ekonomi dan sosial di da</w:t>
      </w:r>
    </w:p>
    <w:p>
      <w:r>
        <w:rPr>
          <w:b/>
          <w:u w:val="single"/>
        </w:rPr>
        <w:t>210776</w:t>
      </w:r>
    </w:p>
    <w:p>
      <w:r>
        <w:t>�???�???Warga Baduy setelah selesai memperingati tradisi Seba di Pendopo Pemkab Lebak akan dilanjutkan kembali bertemu dengan Gubernur Banten Wahidin Halim hari ini, Sabtu (21/4) #SebaBaduy2018</w:t>
      </w:r>
    </w:p>
    <w:p>
      <w:r>
        <w:rPr>
          <w:b/>
          <w:u w:val="single"/>
        </w:rPr>
        <w:t>210777</w:t>
      </w:r>
    </w:p>
    <w:p>
      <w:r>
        <w:t>USER Smp bom\xe2\x9d\xa4'</w:t>
      </w:r>
    </w:p>
    <w:p>
      <w:r>
        <w:rPr>
          <w:b/>
          <w:u w:val="single"/>
        </w:rPr>
        <w:t>210778</w:t>
      </w:r>
    </w:p>
    <w:p>
      <w:r>
        <w:t>Gubernur Anies Baswedan bertemu dengan Menteri Dalam Negeri Kerajaan Maroko, Noureddine Boutayeb di Rabat (18 April 2018). Pertemuan bilateral tersebut membahas banyak hal dan saling berbagi perkembangan ekonomi politik selama 20 tahun terakhir.</w:t>
      </w:r>
    </w:p>
    <w:p>
      <w:r>
        <w:rPr>
          <w:b/>
          <w:u w:val="single"/>
        </w:rPr>
        <w:t>210779</w:t>
      </w:r>
    </w:p>
    <w:p>
      <w:r>
        <w:t>USER Jawab nya gampang itu Presiden mu dihina china bangsat kamu kok diam, apa si munafik lagi bisu ?! \n\n#2019GantiPresiden'</w:t>
      </w:r>
    </w:p>
    <w:p>
      <w:r>
        <w:rPr>
          <w:b/>
          <w:u w:val="single"/>
        </w:rPr>
        <w:t>210780</w:t>
      </w:r>
    </w:p>
    <w:p>
      <w:r>
        <w:t>USER Mampus da blm sempet ntn thx you'</w:t>
      </w:r>
    </w:p>
    <w:p>
      <w:r>
        <w:rPr>
          <w:b/>
          <w:u w:val="single"/>
        </w:rPr>
        <w:t>210781</w:t>
      </w:r>
    </w:p>
    <w:p>
      <w:r>
        <w:t>USER Btw ini radha bajingan ga sih wqwq dat muah2nya wqwqwq URL</w:t>
      </w:r>
    </w:p>
    <w:p>
      <w:r>
        <w:rPr>
          <w:b/>
          <w:u w:val="single"/>
        </w:rPr>
        <w:t>210782</w:t>
      </w:r>
    </w:p>
    <w:p>
      <w:r>
        <w:t>dulu manis, sopan, terus gemes gitu, adik material, makamya dulu lu masuk jajaran my top sissy, tapi sekarang, najis jijay bajay, gaada manis2nya, gada gemes2nya, asu asuan terus kerjaannya, udah gue lepeh juga lah dr jajaran adik2 gue mon maap WKWKWKW'</w:t>
      </w:r>
    </w:p>
    <w:p>
      <w:r>
        <w:rPr>
          <w:b/>
          <w:u w:val="single"/>
        </w:rPr>
        <w:t>210783</w:t>
      </w:r>
    </w:p>
    <w:p>
      <w:r>
        <w:t>USER USER USER USER Katanya anti Asing.. dolar minggat harusnya sukuran dong.. malah mumet\xf0\x9f\x98\x80\nCermah doa toa dan ayat solusi segala macam persoalan.. sekalipun produktivitas minim tapi tuntutan setinggi langit'</w:t>
      </w:r>
    </w:p>
    <w:p>
      <w:r>
        <w:rPr>
          <w:b/>
          <w:u w:val="single"/>
        </w:rPr>
        <w:t>210784</w:t>
      </w:r>
    </w:p>
    <w:p>
      <w:r>
        <w:t>Mereka itu keji dan biadab. Ganyang pki dan paham komunis di NKRI URL</w:t>
      </w:r>
    </w:p>
    <w:p>
      <w:r>
        <w:rPr>
          <w:b/>
          <w:u w:val="single"/>
        </w:rPr>
        <w:t>210785</w:t>
      </w:r>
    </w:p>
    <w:p>
      <w:r>
        <w:t>USER Pantas saja Para Kecebong benci sama pak Kivlan dan pak Prabowo...</w:t>
      </w:r>
    </w:p>
    <w:p>
      <w:r>
        <w:rPr>
          <w:b/>
          <w:u w:val="single"/>
        </w:rPr>
        <w:t>210786</w:t>
      </w:r>
    </w:p>
    <w:p>
      <w:r>
        <w:t>USER USER Iya baru rezim sekarang ya \xf0\x9f\x98\x82'</w:t>
      </w:r>
    </w:p>
    <w:p>
      <w:r>
        <w:rPr>
          <w:b/>
          <w:u w:val="single"/>
        </w:rPr>
        <w:t>210787</w:t>
      </w:r>
    </w:p>
    <w:p>
      <w:r>
        <w:t>Dasar kafir laknatullah'</w:t>
      </w:r>
    </w:p>
    <w:p>
      <w:r>
        <w:rPr>
          <w:b/>
          <w:u w:val="single"/>
        </w:rPr>
        <w:t>210788</w:t>
      </w:r>
    </w:p>
    <w:p>
      <w:r>
        <w:t>Rt bokep auto no titit. Siap. \nJadi temennya lulove'</w:t>
      </w:r>
    </w:p>
    <w:p>
      <w:r>
        <w:rPr>
          <w:b/>
          <w:u w:val="single"/>
        </w:rPr>
        <w:t>210789</w:t>
      </w:r>
    </w:p>
    <w:p>
      <w:r>
        <w:t>yang bejat lu, gabisa ngurus keluarga, gausah nyalahin orang. \n\ntolol dipiara.'</w:t>
      </w:r>
    </w:p>
    <w:p>
      <w:r>
        <w:rPr>
          <w:b/>
          <w:u w:val="single"/>
        </w:rPr>
        <w:t>210790</w:t>
      </w:r>
    </w:p>
    <w:p>
      <w:r>
        <w:t>RT USER: USER USER Prabowo mesti tanggung jawab bangun lagi itu sekolah</w:t>
      </w:r>
    </w:p>
    <w:p>
      <w:r>
        <w:rPr>
          <w:b/>
          <w:u w:val="single"/>
        </w:rPr>
        <w:t>210791</w:t>
      </w:r>
    </w:p>
    <w:p>
      <w:r>
        <w:t>Din Syamsuddin berharap konsep wasatiyah Islam bisa menjadi ciri dan identitas umat Islam di tingkat nasional masing-masing negara maupun di tingkat global.; #muslimpro #KTTUlama2018 #KTTIslamWasatiyyah #indonesiabisa #indonesiabertoleransi ;</w:t>
      </w:r>
    </w:p>
    <w:p>
      <w:r>
        <w:rPr>
          <w:b/>
          <w:u w:val="single"/>
        </w:rPr>
        <w:t>210792</w:t>
      </w:r>
    </w:p>
    <w:p>
      <w:r>
        <w:t>USER USER USER USER Kasihannya orang ini.. sebentar lagi masuk RSJ,bisa bisanya menganggap ahok di cintai rakyat.rakyat yang mana cinta mulut jamban..\nBuang sampah pada tempatnya..andai USER berani jujur.sudah masuk</w:t>
      </w:r>
    </w:p>
    <w:p>
      <w:r>
        <w:rPr>
          <w:b/>
          <w:u w:val="single"/>
        </w:rPr>
        <w:t>210793</w:t>
      </w:r>
    </w:p>
    <w:p>
      <w:r>
        <w:t>KTT Ulama dan Cendekiawan Muslim Dunia akan Terbitkan Risalah Bogor -</w:t>
      </w:r>
    </w:p>
    <w:p>
      <w:r>
        <w:rPr>
          <w:b/>
          <w:u w:val="single"/>
        </w:rPr>
        <w:t>210794</w:t>
      </w:r>
    </w:p>
    <w:p>
      <w:r>
        <w:t>YF siapapun ngewe yok, bete banget gua'</w:t>
      </w:r>
    </w:p>
    <w:p>
      <w:r>
        <w:rPr>
          <w:b/>
          <w:u w:val="single"/>
        </w:rPr>
        <w:t>210795</w:t>
      </w:r>
    </w:p>
    <w:p>
      <w:r>
        <w:t>USER USER Korban cuci otak maijen K. Kunyuk.'</w:t>
      </w:r>
    </w:p>
    <w:p>
      <w:r>
        <w:rPr>
          <w:b/>
          <w:u w:val="single"/>
        </w:rPr>
        <w:t>210796</w:t>
      </w:r>
    </w:p>
    <w:p>
      <w:r>
        <w:t>USER tadi saya nonton ant man di garut xxi dan distudio 1 mohon di perbaiki karna dilayarnya itu kaya ada yg cacat setitik gitu tapi itu cukup mengganggu mohon segera di perbaiki layarnya'</w:t>
      </w:r>
    </w:p>
    <w:p>
      <w:r>
        <w:rPr>
          <w:b/>
          <w:u w:val="single"/>
        </w:rPr>
        <w:t>210797</w:t>
      </w:r>
    </w:p>
    <w:p>
      <w:r>
        <w:t>USER umat?? mending jd kristen deh kl akan di klaim umat yg ngikut pks dan rijik sihab\xf0\x9f\x98\x84'</w:t>
      </w:r>
    </w:p>
    <w:p>
      <w:r>
        <w:rPr>
          <w:b/>
          <w:u w:val="single"/>
        </w:rPr>
        <w:t>210798</w:t>
      </w:r>
    </w:p>
    <w:p>
      <w:r>
        <w:t>USER USER Tipiwan tipi favorit kaum fiksi yg dungu \xf0\x9f\x98\x84\xf0\x9f\x98\x84\xf0\x9f\x98\x84'</w:t>
      </w:r>
    </w:p>
    <w:p>
      <w:r>
        <w:rPr>
          <w:b/>
          <w:u w:val="single"/>
        </w:rPr>
        <w:t>210799</w:t>
      </w:r>
    </w:p>
    <w:p>
      <w:r>
        <w:t>USER USER Dua duanya bukan cebong'</w:t>
      </w:r>
    </w:p>
    <w:p>
      <w:r>
        <w:rPr>
          <w:b/>
          <w:u w:val="single"/>
        </w:rPr>
        <w:t>210800</w:t>
      </w:r>
    </w:p>
    <w:p>
      <w:r>
        <w:t>USER USER Kebaca mau nete'</w:t>
      </w:r>
    </w:p>
    <w:p>
      <w:r>
        <w:rPr>
          <w:b/>
          <w:u w:val="single"/>
        </w:rPr>
        <w:t>210801</w:t>
      </w:r>
    </w:p>
    <w:p>
      <w:r>
        <w:t>35 Kreasi Kreatif Kertas dan Koran Bekas ��� Lynde Sitepu | | Rp70.000,00 #bukugpu</w:t>
      </w:r>
    </w:p>
    <w:p>
      <w:r>
        <w:rPr>
          <w:b/>
          <w:u w:val="single"/>
        </w:rPr>
        <w:t>210802</w:t>
      </w:r>
    </w:p>
    <w:p>
      <w:r>
        <w:t>RT USER: Habis jogging pagi kebelet ngentot retweet say URL</w:t>
      </w:r>
    </w:p>
    <w:p>
      <w:r>
        <w:rPr>
          <w:b/>
          <w:u w:val="single"/>
        </w:rPr>
        <w:t>210803</w:t>
      </w:r>
    </w:p>
    <w:p>
      <w:r>
        <w:t>USER Miris presiden negara besar ini tak berdaya ter kacung2 kan'</w:t>
      </w:r>
    </w:p>
    <w:p>
      <w:r>
        <w:rPr>
          <w:b/>
          <w:u w:val="single"/>
        </w:rPr>
        <w:t>210804</w:t>
      </w:r>
    </w:p>
    <w:p>
      <w:r>
        <w:t>USER USER USER Di negara lain adalah aktifis yang dekat dengan penguasa..??yg saya tau aktifis itu bekerja untuk kaum tertindas. Kalau dekat dengan rezim kemungkinan adalah aktifis PALSU'</w:t>
      </w:r>
    </w:p>
    <w:p>
      <w:r>
        <w:rPr>
          <w:b/>
          <w:u w:val="single"/>
        </w:rPr>
        <w:t>210805</w:t>
      </w:r>
    </w:p>
    <w:p>
      <w:r>
        <w:t>USER \xe2\x9c\xb5\xe3\x80\x80.\xe3\x85\xa4\xe3\x85\xa4 dipersilahkan untuk melakukannya. \n\n\xe3\x85\xa4\xe3\x85\xa4Setelah dipersilahkan, barulah ia menghampaskan bokong tepat ke sofa di hadapan sang wira\xe2\x80\x94 memposisikan diri senyama</w:t>
      </w:r>
    </w:p>
    <w:p>
      <w:r>
        <w:rPr>
          <w:b/>
          <w:u w:val="single"/>
        </w:rPr>
        <w:t>210806</w:t>
      </w:r>
    </w:p>
    <w:p>
      <w:r>
        <w:t>Wooy warga USER USER jangan bawa bocah&amp;emak_ ya,ok turunkan jokowi</w:t>
      </w:r>
    </w:p>
    <w:p>
      <w:r>
        <w:rPr>
          <w:b/>
          <w:u w:val="single"/>
        </w:rPr>
        <w:t>210807</w:t>
      </w:r>
    </w:p>
    <w:p>
      <w:r>
        <w:t>USER Gapain di pusing goblok aja elu nya mengexpose ZIONISME KEPARAT ITU JGN2 ELU YG EXPOSE BERITA KAYAK GINI ORANG GILA YG SENANGNYA MENGADUDOMBAKAN ORANG LAIN'</w:t>
      </w:r>
    </w:p>
    <w:p>
      <w:r>
        <w:rPr>
          <w:b/>
          <w:u w:val="single"/>
        </w:rPr>
        <w:t>210808</w:t>
      </w:r>
    </w:p>
    <w:p>
      <w:r>
        <w:t>USER analisa yg gegabah, hanya mendasarkan hasil survey bisa menyimpulkan rupiah bakal menguat tajam &amp;amp; foreign inflow akan meningkat tajam. In fact; di era rejim ini, dana asing MINUS, bahkan sdh dana asing di era sby sdh banyk berkurang.'</w:t>
      </w:r>
    </w:p>
    <w:p>
      <w:r>
        <w:rPr>
          <w:b/>
          <w:u w:val="single"/>
        </w:rPr>
        <w:t>210809</w:t>
      </w:r>
    </w:p>
    <w:p>
      <w:r>
        <w:t>USER Gapapa asal jangan buta cinta wkwkwk'</w:t>
      </w:r>
    </w:p>
    <w:p>
      <w:r>
        <w:rPr>
          <w:b/>
          <w:u w:val="single"/>
        </w:rPr>
        <w:t>210810</w:t>
      </w:r>
    </w:p>
    <w:p>
      <w:r>
        <w:t>Ngajar les di tempat baru. Anak cc uuuu so cute tipikal ideal noona. Pinter banget mtk nya, ganteng, sipit, tinggi dan atletis. Aku mau punya anak satu kek gt ya lord'</w:t>
      </w:r>
    </w:p>
    <w:p>
      <w:r>
        <w:rPr>
          <w:b/>
          <w:u w:val="single"/>
        </w:rPr>
        <w:t>210811</w:t>
      </w:r>
    </w:p>
    <w:p>
      <w:r>
        <w:t>Kenapa ya orang Indonesia ini disuruh tertib susah banget? Salah satu contohnya adalah tertib untuk tidak naik ke KRL sebelum penumpang yang mau turun selesai semua. Saking seringnya nemu orang-orang brengsek kayak gitu di stasiun, saya sampai kepikiran untuk nyiapin kata makian.'</w:t>
      </w:r>
    </w:p>
    <w:p>
      <w:r>
        <w:rPr>
          <w:b/>
          <w:u w:val="single"/>
        </w:rPr>
        <w:t>210812</w:t>
      </w:r>
    </w:p>
    <w:p>
      <w:r>
        <w:t>URL Ini kerja USER usul bubarkan DPR.Kerjanya tdk mewakili rakyat korup melindungi koruptor dll</w:t>
      </w:r>
    </w:p>
    <w:p>
      <w:r>
        <w:rPr>
          <w:b/>
          <w:u w:val="single"/>
        </w:rPr>
        <w:t>210813</w:t>
      </w:r>
    </w:p>
    <w:p>
      <w:r>
        <w:t>USER USER Ah cuma pencitraan ya pak USER?</w:t>
      </w:r>
    </w:p>
    <w:p>
      <w:r>
        <w:rPr>
          <w:b/>
          <w:u w:val="single"/>
        </w:rPr>
        <w:t>210814</w:t>
      </w:r>
    </w:p>
    <w:p>
      <w:r>
        <w:t>Calon cawapres dari pks menurut sy tidak bisa melengkapi kualitas prabowo di pilpres ataupun saat terpilih menjadi presiden nanti coba duet Prabowo - Rizal Ramli Insyaallah menang #ganti presiden 2019 dapat terwujud</w:t>
      </w:r>
    </w:p>
    <w:p>
      <w:r>
        <w:rPr>
          <w:b/>
          <w:u w:val="single"/>
        </w:rPr>
        <w:t>210815</w:t>
      </w:r>
    </w:p>
    <w:p>
      <w:r>
        <w:t>Masalahnya Indonesia bukan Jakarta...</w:t>
      </w:r>
    </w:p>
    <w:p>
      <w:r>
        <w:rPr>
          <w:b/>
          <w:u w:val="single"/>
        </w:rPr>
        <w:t>210816</w:t>
      </w:r>
    </w:p>
    <w:p>
      <w:r>
        <w:t>RT USER: Yang langsung ngaceng harap di Retweet \xf0\x9f\x98\x81 URL</w:t>
      </w:r>
    </w:p>
    <w:p>
      <w:r>
        <w:rPr>
          <w:b/>
          <w:u w:val="single"/>
        </w:rPr>
        <w:t>210817</w:t>
      </w:r>
    </w:p>
    <w:p>
      <w:r>
        <w:t>Media Prima ni sebenarnya dah miskin. Sampai terpaksa buat home shopping dgn syarikat Korea. Berita pun lagi teruk dari fake news. Patut bungkus je dgn drama-drama sampah-sarap tu.'</w:t>
      </w:r>
    </w:p>
    <w:p>
      <w:r>
        <w:rPr>
          <w:b/>
          <w:u w:val="single"/>
        </w:rPr>
        <w:t>210818</w:t>
      </w:r>
    </w:p>
    <w:p>
      <w:r>
        <w:t>hari hari makan babi berbentuk wang haram. muka pun mcm babi. perangai lebih babi dari babi.\n\npolitikus ronggeng babi'</w:t>
      </w:r>
    </w:p>
    <w:p>
      <w:r>
        <w:rPr>
          <w:b/>
          <w:u w:val="single"/>
        </w:rPr>
        <w:t>210819</w:t>
      </w:r>
    </w:p>
    <w:p>
      <w:r>
        <w:t>Allahu Akbar RakyatBersamaFPI BubarkanGMBI CopotKapoldaJabar SelamatkanUlama GaduhKarenaAhok</w:t>
      </w:r>
    </w:p>
    <w:p>
      <w:r>
        <w:rPr>
          <w:b/>
          <w:u w:val="single"/>
        </w:rPr>
        <w:t>210820</w:t>
      </w:r>
    </w:p>
    <w:p>
      <w:r>
        <w:t>1. GUSUR AHOK 2. Lengserkan JOKOWI</w:t>
      </w:r>
    </w:p>
    <w:p>
      <w:r>
        <w:rPr>
          <w:b/>
          <w:u w:val="single"/>
        </w:rPr>
        <w:t>210821</w:t>
      </w:r>
    </w:p>
    <w:p>
      <w:r>
        <w:t>Gemasatukata dengan mengadobsi budaya kearifan lokal Jambi Seni musik kompangan khas Jambi; USER; USER ; USER ; USER ; USER</w:t>
      </w:r>
    </w:p>
    <w:p>
      <w:r>
        <w:rPr>
          <w:b/>
          <w:u w:val="single"/>
        </w:rPr>
        <w:t>210822</w:t>
      </w:r>
    </w:p>
    <w:p>
      <w:r>
        <w:t>USER Udah liat Surabaya lom Pak? Bagusan mana penataannya ma DKI? Kl mo nyapres rapiin dulu Jkt bersihin dr PKL di badan jalan ma trotoar. Kl kemaren lawannya Ridwan Kamil/Risma/Nurdin Abdullah jg kalah. Menang krn BTP Kristen jd gampang nakut2</w:t>
      </w:r>
    </w:p>
    <w:p>
      <w:r>
        <w:rPr>
          <w:b/>
          <w:u w:val="single"/>
        </w:rPr>
        <w:t>210823</w:t>
      </w:r>
    </w:p>
    <w:p>
      <w:r>
        <w:t>USER USER Woo kapir kapir, terus kalo gua nyebut kapir itu menghina ya? Hahahah saking kerdilnya otak lo. Lo ada ngatain islam ini itu, gua gak ada ngatain agama lain spesifik. Dasar kaum intoleran sara lo, munafik, kapir, goblok. Ganti aja to</w:t>
      </w:r>
    </w:p>
    <w:p>
      <w:r>
        <w:rPr>
          <w:b/>
          <w:u w:val="single"/>
        </w:rPr>
        <w:t>210824</w:t>
      </w:r>
    </w:p>
    <w:p>
      <w:r>
        <w:t>Pertanyaan : kenapa di Pilkada Jatim tidak ada ujaran kebencian di Medsos ? ; Lihat peta dukungan partainya ya :)</w:t>
      </w:r>
    </w:p>
    <w:p>
      <w:r>
        <w:rPr>
          <w:b/>
          <w:u w:val="single"/>
        </w:rPr>
        <w:t>210825</w:t>
      </w:r>
    </w:p>
    <w:p>
      <w:r>
        <w:t>Bukan relawan tp team pemenang anies sandi si asma dewi penyebar kebencian</w:t>
      </w:r>
    </w:p>
    <w:p>
      <w:r>
        <w:rPr>
          <w:b/>
          <w:u w:val="single"/>
        </w:rPr>
        <w:t>210826</w:t>
      </w:r>
    </w:p>
    <w:p>
      <w:r>
        <w:t>USER Gembel amat di indomaret. Lagian gue gamau belanja. Cuma mau ke atm mas.'</w:t>
      </w:r>
    </w:p>
    <w:p>
      <w:r>
        <w:rPr>
          <w:b/>
          <w:u w:val="single"/>
        </w:rPr>
        <w:t>210827</w:t>
      </w:r>
    </w:p>
    <w:p>
      <w:r>
        <w:t>USER Oiya saya inget nih anda yang selingkuh pake acara ngewe ngewe itu kan?'</w:t>
      </w:r>
    </w:p>
    <w:p>
      <w:r>
        <w:rPr>
          <w:b/>
          <w:u w:val="single"/>
        </w:rPr>
        <w:t>210828</w:t>
      </w:r>
    </w:p>
    <w:p>
      <w:r>
        <w:t>USER USER Baru kali ini ada capres goblok bin dungu...nada provokativ gitu ya kampret pada percaya heran aku....!!!!! #capresgoblok'</w:t>
      </w:r>
    </w:p>
    <w:p>
      <w:r>
        <w:rPr>
          <w:b/>
          <w:u w:val="single"/>
        </w:rPr>
        <w:t>210829</w:t>
      </w:r>
    </w:p>
    <w:p>
      <w:r>
        <w:t>Acara berikutnya Bang Karni, saya usul, Lindungi Anak Dari Bahaya Mengaji Quran</w:t>
      </w:r>
    </w:p>
    <w:p>
      <w:r>
        <w:rPr>
          <w:b/>
          <w:u w:val="single"/>
        </w:rPr>
        <w:t>210830</w:t>
      </w:r>
    </w:p>
    <w:p>
      <w:r>
        <w:t>RT USER USER Kau lihat ga SBY hampir didemo tiap hari...ga ada yg ditangkap?lah sekarang jokowi, diktatornya keliatan. Semua pada ditangkap</w:t>
      </w:r>
    </w:p>
    <w:p>
      <w:r>
        <w:rPr>
          <w:b/>
          <w:u w:val="single"/>
        </w:rPr>
        <w:t>210831</w:t>
      </w:r>
    </w:p>
    <w:p>
      <w:r>
        <w:t>USER USER USER Intinya pokok pikiran adalah sumatra memiliki kekayaan atas oil, karet, sawit,batubara dlsb dan tidak ingin kekayaan mereka dijual oleh pemerintah jawa pada asing dan koruptor terlebih bisa jalankan syaret islam tanp</w:t>
      </w:r>
    </w:p>
    <w:p>
      <w:r>
        <w:rPr>
          <w:b/>
          <w:u w:val="single"/>
        </w:rPr>
        <w:t>210832</w:t>
      </w:r>
    </w:p>
    <w:p>
      <w:r>
        <w:t>USER Pak USER sebagai pejabat negara, Anda hrs segera buat Kepres / RUU Islam Dilarang di Indonesia</w:t>
      </w:r>
    </w:p>
    <w:p>
      <w:r>
        <w:rPr>
          <w:b/>
          <w:u w:val="single"/>
        </w:rPr>
        <w:t>210833</w:t>
      </w:r>
    </w:p>
    <w:p>
      <w:r>
        <w:t>Pernah D.Trump bangkrut hingga minus jutaan dollar, tapi dia bisa membalik 'kekayaan' itu hingga jadi presiden di US. Bahkan walau saya bujang dan kadang agak seret tapi saya lebih kaya daripada status nominal D.Trump saat itu.</w:t>
      </w:r>
    </w:p>
    <w:p>
      <w:r>
        <w:rPr>
          <w:b/>
          <w:u w:val="single"/>
        </w:rPr>
        <w:t>210834</w:t>
      </w:r>
    </w:p>
    <w:p>
      <w:r>
        <w:t>USER Sendernya kampang. Kalo lo butuh arti kampang apaan gua kasih tau, anak haram.'</w:t>
      </w:r>
    </w:p>
    <w:p>
      <w:r>
        <w:rPr>
          <w:b/>
          <w:u w:val="single"/>
        </w:rPr>
        <w:t>210835</w:t>
      </w:r>
    </w:p>
    <w:p>
      <w:r>
        <w:t>RT USER paham kan hukum menuduh pelacur (S. An-Nur)?Begini ini islam apa kafir? Ini tugas ulama. Bkn mlh mengompori</w:t>
      </w:r>
    </w:p>
    <w:p>
      <w:r>
        <w:rPr>
          <w:b/>
          <w:u w:val="single"/>
        </w:rPr>
        <w:t>210836</w:t>
      </w:r>
    </w:p>
    <w:p>
      <w:r>
        <w:t>Kementerian Keuangan melalui Direktorat Jenderal Pajak (DJP) menargetkan penerimaan pajak 2018 sebesar Rp 1.454,5 triliun.</w:t>
      </w:r>
    </w:p>
    <w:p>
      <w:r>
        <w:rPr>
          <w:b/>
          <w:u w:val="single"/>
        </w:rPr>
        <w:t>210837</w:t>
      </w:r>
    </w:p>
    <w:p>
      <w:r>
        <w:t>Kuliah merubah smua cara pikirqu guys aku mau beli anting aja ky \xe2\x80\x9cnajis mahal bet mending bikin sendiri\xe2\x80\x9d pada intinya gw gamau rugi WKWK ya Allah :('</w:t>
      </w:r>
    </w:p>
    <w:p>
      <w:r>
        <w:rPr>
          <w:b/>
          <w:u w:val="single"/>
        </w:rPr>
        <w:t>210838</w:t>
      </w:r>
    </w:p>
    <w:p>
      <w:r>
        <w:t>USER USER Ente gak paham soal hukum alat tukar, itu yang jadi masalah. Jual beli yang melibatkan uang dengan yang tidak itu beda. Besi ditukar dengan besi iru serupa dengan onta ditukar dengan onta, dalam jumlah tak sama. Beda denga</w:t>
      </w:r>
    </w:p>
    <w:p>
      <w:r>
        <w:rPr>
          <w:b/>
          <w:u w:val="single"/>
        </w:rPr>
        <w:t>210839</w:t>
      </w:r>
    </w:p>
    <w:p>
      <w:r>
        <w:t>monyet prabowo ini memang lucu</w:t>
      </w:r>
    </w:p>
    <w:p>
      <w:r>
        <w:rPr>
          <w:b/>
          <w:u w:val="single"/>
        </w:rPr>
        <w:t>210840</w:t>
      </w:r>
    </w:p>
    <w:p>
      <w:r>
        <w:t>Aku terlahir dari keluarga muslim, dan aku? Aku memilih jalan ku sendiri menjadi seorang kristiani. Karna pacar? Lingkungan? No no no\nJauh sebelum pacaran sm dia aku udh tertarik dan belajar kristen. Dia cuma menjadi sedikit faktor pengyakin aja.'</w:t>
      </w:r>
    </w:p>
    <w:p>
      <w:r>
        <w:rPr>
          <w:b/>
          <w:u w:val="single"/>
        </w:rPr>
        <w:t>210841</w:t>
      </w:r>
    </w:p>
    <w:p>
      <w:r>
        <w:t>USER Jadi mandang orang lewat agama. Kaya biasanya gw gakpernah peduli ama agama orang. Trs jadi ada tulisan "dia kristen" di jidat dia kalo gw deket dia. Langsung nyes trs kepikiran "haruskah gw move?"'</w:t>
      </w:r>
    </w:p>
    <w:p>
      <w:r>
        <w:rPr>
          <w:b/>
          <w:u w:val="single"/>
        </w:rPr>
        <w:t>210842</w:t>
      </w:r>
    </w:p>
    <w:p>
      <w:r>
        <w:t>RT USER USER USER Min apa benar ini orang kerja di kantor pajak? Kalau iya memalukan sekali KaPolri</w:t>
      </w:r>
    </w:p>
    <w:p>
      <w:r>
        <w:rPr>
          <w:b/>
          <w:u w:val="single"/>
        </w:rPr>
        <w:t>210843</w:t>
      </w:r>
    </w:p>
    <w:p>
      <w:r>
        <w:t>Dispensasi ini bukan upaya Kristenisasi sebab untuk bisa dibaptis menjadi Katolik, secara teknis seseorang harus mengikuti pelajaran selama minimal 1 tahun dengan 4 tahapan. Pernikahan tak bisa membuat seseorang serta merta di Katolikkan.'</w:t>
      </w:r>
    </w:p>
    <w:p>
      <w:r>
        <w:rPr>
          <w:b/>
          <w:u w:val="single"/>
        </w:rPr>
        <w:t>210844</w:t>
      </w:r>
    </w:p>
    <w:p>
      <w:r>
        <w:t>when barzan nanyain isi spt pdhl praktikum spt gua belum nyobain ngisi baru dasar hukum dan lain2. jadi ketara bego'</w:t>
      </w:r>
    </w:p>
    <w:p>
      <w:r>
        <w:rPr>
          <w:b/>
          <w:u w:val="single"/>
        </w:rPr>
        <w:t>210845</w:t>
      </w:r>
    </w:p>
    <w:p>
      <w:r>
        <w:t>USER onta ga berani'</w:t>
      </w:r>
    </w:p>
    <w:p>
      <w:r>
        <w:rPr>
          <w:b/>
          <w:u w:val="single"/>
        </w:rPr>
        <w:t>210846</w:t>
      </w:r>
    </w:p>
    <w:p>
      <w:r>
        <w:t>USER USER yg salah itu mereka menulis TERDAKWA PENISTA AGAMA,coba klo ditulis BAGINDA YANG MULIA pasti ga masalah..cuih..</w:t>
      </w:r>
    </w:p>
    <w:p>
      <w:r>
        <w:rPr>
          <w:b/>
          <w:u w:val="single"/>
        </w:rPr>
        <w:t>210847</w:t>
      </w:r>
    </w:p>
    <w:p>
      <w:r>
        <w:t>USER USER USER Syamsir alam muslim kan?\nKnp dia hina ulama?...'</w:t>
      </w:r>
    </w:p>
    <w:p>
      <w:r>
        <w:rPr>
          <w:b/>
          <w:u w:val="single"/>
        </w:rPr>
        <w:t>210848</w:t>
      </w:r>
    </w:p>
    <w:p>
      <w:r>
        <w:t>Model kaya gini kita cukupkan; Lebih baik #2019GantiPresiden</w:t>
      </w:r>
    </w:p>
    <w:p>
      <w:r>
        <w:rPr>
          <w:b/>
          <w:u w:val="single"/>
        </w:rPr>
        <w:t>210849</w:t>
      </w:r>
    </w:p>
    <w:p>
      <w:r>
        <w:t>ANGGOTANYA TERNYATA CINA YANG MANUSIA KAMPRET SEMUA. BAGAIMANA TIDAK KAMPRET MEREKA TERORIS KEJI. INDONESIA MEMILIH THE G.</w:t>
      </w:r>
    </w:p>
    <w:p>
      <w:r>
        <w:rPr>
          <w:b/>
          <w:u w:val="single"/>
        </w:rPr>
        <w:t>210850</w:t>
      </w:r>
    </w:p>
    <w:p>
      <w:r>
        <w:t>eh lebih shock lagi sama indo inggris edan!!! indonesianya kentel gw'</w:t>
      </w:r>
    </w:p>
    <w:p>
      <w:r>
        <w:rPr>
          <w:b/>
          <w:u w:val="single"/>
        </w:rPr>
        <w:t>210851</w:t>
      </w:r>
    </w:p>
    <w:p>
      <w:r>
        <w:t>RT USER: Kalau aku cantik tapi memek ku coklat kamu masih doyan gak?\n\n#ngentot #memek #kontol #sange #pagicrot'</w:t>
      </w:r>
    </w:p>
    <w:p>
      <w:r>
        <w:rPr>
          <w:b/>
          <w:u w:val="single"/>
        </w:rPr>
        <w:t>210852</w:t>
      </w:r>
    </w:p>
    <w:p>
      <w:r>
        <w:t>ada perek yang mau dimainin memeknya? Yang longrep ya'</w:t>
      </w:r>
    </w:p>
    <w:p>
      <w:r>
        <w:rPr>
          <w:b/>
          <w:u w:val="single"/>
        </w:rPr>
        <w:t>210853</w:t>
      </w:r>
    </w:p>
    <w:p>
      <w:r>
        <w:t>Memang kejujuran itu mahal. Hanya dengan #2019GantiPresiden NKRI dapat terbebas dari pengkhianatan bangsa sendiri. Cc USER USER USER USER USER USER</w:t>
      </w:r>
    </w:p>
    <w:p>
      <w:r>
        <w:rPr>
          <w:b/>
          <w:u w:val="single"/>
        </w:rPr>
        <w:t>210854</w:t>
      </w:r>
    </w:p>
    <w:p>
      <w:r>
        <w:t>Dia bilang, "Hidup ini tak selalu melihat ke atas. Ada kalanya perlu menunduk, melihat ke bawah. Bersyukurlah kau masih hidup tanpa cacat dan bisa melihat. Kau hanya tak ingat memori masa kecilmu. Ku juga begitu. Tak ada yang salah. Tak ada yang aneh...'</w:t>
      </w:r>
    </w:p>
    <w:p>
      <w:r>
        <w:rPr>
          <w:b/>
          <w:u w:val="single"/>
        </w:rPr>
        <w:t>210855</w:t>
      </w:r>
    </w:p>
    <w:p>
      <w:r>
        <w:t>Cape loh di tanyain \xe2\x80\x9chamil lagi kah?\xe2\x80\x9d Sampe cuma bisa jawab pake senyum ajaaa.. aku tu gendut naah bukan hamil! \xf0\x9f\x98\xad URL</w:t>
      </w:r>
    </w:p>
    <w:p>
      <w:r>
        <w:rPr>
          <w:b/>
          <w:u w:val="single"/>
        </w:rPr>
        <w:t>210856</w:t>
      </w:r>
    </w:p>
    <w:p>
      <w:r>
        <w:t>USER USER Makasih ya hurup cina :v'</w:t>
      </w:r>
    </w:p>
    <w:p>
      <w:r>
        <w:rPr>
          <w:b/>
          <w:u w:val="single"/>
        </w:rPr>
        <w:t>210857</w:t>
      </w:r>
    </w:p>
    <w:p>
      <w:r>
        <w:t>USER USER USER Wuah satu lagi org dri sorga tapi DONGO......'</w:t>
      </w:r>
    </w:p>
    <w:p>
      <w:r>
        <w:rPr>
          <w:b/>
          <w:u w:val="single"/>
        </w:rPr>
        <w:t>210858</w:t>
      </w:r>
    </w:p>
    <w:p>
      <w:r>
        <w:t>USER Monyet bermuka kucing lagi makan pisank'</w:t>
      </w:r>
    </w:p>
    <w:p>
      <w:r>
        <w:rPr>
          <w:b/>
          <w:u w:val="single"/>
        </w:rPr>
        <w:t>210859</w:t>
      </w:r>
    </w:p>
    <w:p>
      <w:r>
        <w:t>USER USER BANI EGE NAMANYA AH GBLK'</w:t>
      </w:r>
    </w:p>
    <w:p>
      <w:r>
        <w:rPr>
          <w:b/>
          <w:u w:val="single"/>
        </w:rPr>
        <w:t>210860</w:t>
      </w:r>
    </w:p>
    <w:p>
      <w:r>
        <w:t>USER USER USER USER USER USER USER Hiburan malam minggu . Manusia goblok permanen mau disadarkan dsh gak bisa . Lagi bayi otaknya kerendam air ketuban . Apa gara minum kencing habib/ onta? \xf0\x9f\x</w:t>
      </w:r>
    </w:p>
    <w:p>
      <w:r>
        <w:rPr>
          <w:b/>
          <w:u w:val="single"/>
        </w:rPr>
        <w:t>210861</w:t>
      </w:r>
    </w:p>
    <w:p>
      <w:r>
        <w:t>Sudah menjadi orang kristen yang lama, tidak menjamin bahwa kita telah dewasa rohani; hendaknya kita tidak membanggakan diri.'</w:t>
      </w:r>
    </w:p>
    <w:p>
      <w:r>
        <w:rPr>
          <w:b/>
          <w:u w:val="single"/>
        </w:rPr>
        <w:t>210862</w:t>
      </w:r>
    </w:p>
    <w:p>
      <w:r>
        <w:t>*Presiden Jokowi selalu bersikap takzim kepada para Ulama�???*Setelah meninjau proyek pembangunan Bandara Internasional Jawa Barat di Majalengka, Presiden Joko Widodo menyempatkan diri berkunjung ke kantor MUI Jawa Barat.</w:t>
      </w:r>
    </w:p>
    <w:p>
      <w:r>
        <w:rPr>
          <w:b/>
          <w:u w:val="single"/>
        </w:rPr>
        <w:t>210863</w:t>
      </w:r>
    </w:p>
    <w:p>
      <w:r>
        <w:t>USER Saya cape sm org bolot :( URL</w:t>
      </w:r>
    </w:p>
    <w:p>
      <w:r>
        <w:rPr>
          <w:b/>
          <w:u w:val="single"/>
        </w:rPr>
        <w:t>210864</w:t>
      </w:r>
    </w:p>
    <w:p>
      <w:r>
        <w:t>Anies Sandi bentar lagi kebukti menang karena saracen</w:t>
      </w:r>
    </w:p>
    <w:p>
      <w:r>
        <w:rPr>
          <w:b/>
          <w:u w:val="single"/>
        </w:rPr>
        <w:t>210865</w:t>
      </w:r>
    </w:p>
    <w:p>
      <w:r>
        <w:t>Byk lagi isu umat islam yg berlaku. Lgbt dikatakan dosa peribadi. Hatta tu maksiat paling jelas kena cegah sbb kisah kaum nabi luth dh dirakamkan dalam alquran.\n\nPersoalan dia, kita rujuk atau tak alquran dalam kehidupan kita?'</w:t>
      </w:r>
    </w:p>
    <w:p>
      <w:r>
        <w:rPr>
          <w:b/>
          <w:u w:val="single"/>
        </w:rPr>
        <w:t>210866</w:t>
      </w:r>
    </w:p>
    <w:p>
      <w:r>
        <w:t>USER USER dasar mentri ke cebong,,, 2019ganti presiden dan ganti mentri agama sontoloyo munafikun'</w:t>
      </w:r>
    </w:p>
    <w:p>
      <w:r>
        <w:rPr>
          <w:b/>
          <w:u w:val="single"/>
        </w:rPr>
        <w:t>210867</w:t>
      </w:r>
    </w:p>
    <w:p>
      <w:r>
        <w:t>USER Gk ada ..cuma pindah dari tangan asing ke asing lagi , Indonesia tetap jadi penonton aja'</w:t>
      </w:r>
    </w:p>
    <w:p>
      <w:r>
        <w:rPr>
          <w:b/>
          <w:u w:val="single"/>
        </w:rPr>
        <w:t>210868</w:t>
      </w:r>
    </w:p>
    <w:p>
      <w:r>
        <w:t>USER USER katanya ga mw dgn aseng,bgmn ? inkonsisten donk'</w:t>
      </w:r>
    </w:p>
    <w:p>
      <w:r>
        <w:rPr>
          <w:b/>
          <w:u w:val="single"/>
        </w:rPr>
        <w:t>210869</w:t>
      </w:r>
    </w:p>
    <w:p>
      <w:r>
        <w:t>Coba ada yg kordinir utk demo ke dpr suara rakyat bubarkan dpr save kpk</w:t>
      </w:r>
    </w:p>
    <w:p>
      <w:r>
        <w:rPr>
          <w:b/>
          <w:u w:val="single"/>
        </w:rPr>
        <w:t>210870</w:t>
      </w:r>
    </w:p>
    <w:p>
      <w:r>
        <w:t>#kondoms\n\n*Me mau rewatch film marvel di tv*\n\nAyah: Kamu jangan nonton itu, itu tuh buatan yahudi! Orang islam gak boleh nonton yang ada unsur yahudinya!!!!!\n\nMe: ... Oke.\n\nSebel.'</w:t>
      </w:r>
    </w:p>
    <w:p>
      <w:r>
        <w:rPr>
          <w:b/>
          <w:u w:val="single"/>
        </w:rPr>
        <w:t>210871</w:t>
      </w:r>
    </w:p>
    <w:p>
      <w:r>
        <w:t>USER jancok. terkutuk kalian yang ngatain gue tsundere.'</w:t>
      </w:r>
    </w:p>
    <w:p>
      <w:r>
        <w:rPr>
          <w:b/>
          <w:u w:val="single"/>
        </w:rPr>
        <w:t>210872</w:t>
      </w:r>
    </w:p>
    <w:p>
      <w:r>
        <w:t>Banci lu ga berani bales lagi dasar penakut USER bruakakakak :D'</w:t>
      </w:r>
    </w:p>
    <w:p>
      <w:r>
        <w:rPr>
          <w:b/>
          <w:u w:val="single"/>
        </w:rPr>
        <w:t>210873</w:t>
      </w:r>
    </w:p>
    <w:p>
      <w:r>
        <w:t>Pengin gubernur baru gue</w:t>
      </w:r>
    </w:p>
    <w:p>
      <w:r>
        <w:rPr>
          <w:b/>
          <w:u w:val="single"/>
        </w:rPr>
        <w:t>210874</w:t>
      </w:r>
    </w:p>
    <w:p>
      <w:r>
        <w:t>Bongkar terus pak USER siapa itu mereka yang berusaha "membeli" bapak dan partai bapak ,kami rakyat Indonesia akan mendukung siapapun yang berani melawan kekuatan para penjajah modern itu pak .; #2019gantipresiden ; #jokowiend2019</w:t>
      </w:r>
    </w:p>
    <w:p>
      <w:r>
        <w:rPr>
          <w:b/>
          <w:u w:val="single"/>
        </w:rPr>
        <w:t>210875</w:t>
      </w:r>
    </w:p>
    <w:p>
      <w:r>
        <w:t>USER USER Wakil rakyat cocot tok... \nNgomong apa berak'</w:t>
      </w:r>
    </w:p>
    <w:p>
      <w:r>
        <w:rPr>
          <w:b/>
          <w:u w:val="single"/>
        </w:rPr>
        <w:t>210876</w:t>
      </w:r>
    </w:p>
    <w:p>
      <w:r>
        <w:t>RT USER USER USER 7. Era baru pemerintahan Jokowi menjanjikan akan menyelesaikan kasus ini. Namun semua hanya tipuan</w:t>
      </w:r>
    </w:p>
    <w:p>
      <w:r>
        <w:rPr>
          <w:b/>
          <w:u w:val="single"/>
        </w:rPr>
        <w:t>210877</w:t>
      </w:r>
    </w:p>
    <w:p>
      <w:r>
        <w:t>Tau mampus gk?'</w:t>
      </w:r>
    </w:p>
    <w:p>
      <w:r>
        <w:rPr>
          <w:b/>
          <w:u w:val="single"/>
        </w:rPr>
        <w:t>210878</w:t>
      </w:r>
    </w:p>
    <w:p>
      <w:r>
        <w:t>Mulutmu bau tai babi,pembela orba ARAB PRIBUMI SPT USER MEMALUKAN!HIH BNYK BACOT DICULIK LOE SM PRESIDEN BUBAR'2030! URL</w:t>
      </w:r>
    </w:p>
    <w:p>
      <w:r>
        <w:rPr>
          <w:b/>
          <w:u w:val="single"/>
        </w:rPr>
        <w:t>210879</w:t>
      </w:r>
    </w:p>
    <w:p>
      <w:r>
        <w:t>"Shinobi yang melanggar aturan memang disebut sampah, tetapi shinobi yang meninggalkan sahabatnya lebih rendah dari sampah" -Uchiha Obito(Naruto)'</w:t>
      </w:r>
    </w:p>
    <w:p>
      <w:r>
        <w:rPr>
          <w:b/>
          <w:u w:val="single"/>
        </w:rPr>
        <w:t>210880</w:t>
      </w:r>
    </w:p>
    <w:p>
      <w:r>
        <w:t>USER USER Nganu jgn blng copras capres selesaikan dl jadi gubernur ehhh tau tau nya nyapres nganu janji saat ini blm ada yg ditepati nganu aaa nganu sudah ya dilan #balikiinkesolo #2019GantiPresiden</w:t>
      </w:r>
    </w:p>
    <w:p>
      <w:r>
        <w:rPr>
          <w:b/>
          <w:u w:val="single"/>
        </w:rPr>
        <w:t>210881</w:t>
      </w:r>
    </w:p>
    <w:p>
      <w:r>
        <w:t>Lagi buat diorang tercengang ialah bila CPC sendiri akhirnya menjadi negara market economy, bukan lagi negara 100% komunis tegar yang dipimpin seperti zaman Mao Zedong dan Liu Shaoqi.'</w:t>
      </w:r>
    </w:p>
    <w:p>
      <w:r>
        <w:rPr>
          <w:b/>
          <w:u w:val="single"/>
        </w:rPr>
        <w:t>210882</w:t>
      </w:r>
    </w:p>
    <w:p>
      <w:r>
        <w:t>Alam tidak menipu Pak Lukman, tapi Quran harus dipercaya dari Allah SWT MENIPU, nabi diangkat Allah SWT juga menipu</w:t>
      </w:r>
    </w:p>
    <w:p>
      <w:r>
        <w:rPr>
          <w:b/>
          <w:u w:val="single"/>
        </w:rPr>
        <w:t>210883</w:t>
      </w:r>
    </w:p>
    <w:p>
      <w:r>
        <w:t>USER USER USER USER yg lucu itu di saat lo salah rumah, dsni bukan rumah penjilat, sono jilat junjungan lo, dasar cebong ahaha'</w:t>
      </w:r>
    </w:p>
    <w:p>
      <w:r>
        <w:rPr>
          <w:b/>
          <w:u w:val="single"/>
        </w:rPr>
        <w:t>210884</w:t>
      </w:r>
    </w:p>
    <w:p>
      <w:r>
        <w:t>RT USER: RT USER: RT USER: RT USER: RT USER: Mantab gubernur pilihan kalian br�???�??? ; USER; USER; USER; USER; USER; pdhal kebersihan itu sebagian dr iman. Jd ragu dgn imanx Anies and sandi</w:t>
      </w:r>
    </w:p>
    <w:p>
      <w:r>
        <w:rPr>
          <w:b/>
          <w:u w:val="single"/>
        </w:rPr>
        <w:t>210885</w:t>
      </w:r>
    </w:p>
    <w:p>
      <w:r>
        <w:t>Media di Indonesia: Cina Komunis</w:t>
      </w:r>
    </w:p>
    <w:p>
      <w:r>
        <w:rPr>
          <w:b/>
          <w:u w:val="single"/>
        </w:rPr>
        <w:t>210886</w:t>
      </w:r>
    </w:p>
    <w:p>
      <w:r>
        <w:t>USER USER USER USER USER USER USER USER USER USER USER USER USER USER USER USER USER USER RBA dpt latihan kubus</w:t>
      </w:r>
    </w:p>
    <w:p>
      <w:r>
        <w:rPr>
          <w:b/>
          <w:u w:val="single"/>
        </w:rPr>
        <w:t>210887</w:t>
      </w:r>
    </w:p>
    <w:p>
      <w:r>
        <w:t>USER USER USER USER USER USER USER USER Klo mau provo, liat2 dlulah...hahaha.\nUdah ga zaman umat katolik mudah diprovo macam bgini. Kita udah tinggalkan abad kegelapan itu berabad2 silam. T</w:t>
      </w:r>
    </w:p>
    <w:p>
      <w:r>
        <w:rPr>
          <w:b/>
          <w:u w:val="single"/>
        </w:rPr>
        <w:t>210888</w:t>
      </w:r>
    </w:p>
    <w:p>
      <w:r>
        <w:t>USER Dunia kan penuh munafiqun sok suci seperti ente.\nKalo semisal itu Ahok, pasti lo bilang KALAU GAK SALAH KENAPA KABUR?\nTapi karena itu si cabul adalah si jijik, ente jilat memek sendiri... ente bohongi diri sendiri.. ente gak nanya kenapa kabur kalau gak salah.\nMEME</w:t>
      </w:r>
    </w:p>
    <w:p>
      <w:r>
        <w:rPr>
          <w:b/>
          <w:u w:val="single"/>
        </w:rPr>
        <w:t>210889</w:t>
      </w:r>
    </w:p>
    <w:p>
      <w:r>
        <w:t>Moga Koalisi pak USER bs lebih bijak dlm menentukan siapa Bakal Calon Wakil Presiden mendampingi PS ke Pilpres 2019.; ; Saran saya tdk hrs dari partai koalisi, bisa dari tokoh lain yg lbh menjual dan memiliki nilai elektoral tinggi. Ayo saling Legowo;</w:t>
      </w:r>
    </w:p>
    <w:p>
      <w:r>
        <w:rPr>
          <w:b/>
          <w:u w:val="single"/>
        </w:rPr>
        <w:t>210890</w:t>
      </w:r>
    </w:p>
    <w:p>
      <w:r>
        <w:t>RT USER USER Ntar teriak di zalimi korban "org ibadah kok dilarang dsr rezim anti islam" :))</w:t>
      </w:r>
    </w:p>
    <w:p>
      <w:r>
        <w:rPr>
          <w:b/>
          <w:u w:val="single"/>
        </w:rPr>
        <w:t>210891</w:t>
      </w:r>
    </w:p>
    <w:p>
      <w:r>
        <w:t>RT USER USER Prabowo mesti tanggung jawab bangun lagi sekolah yang dibakar</w:t>
      </w:r>
    </w:p>
    <w:p>
      <w:r>
        <w:rPr>
          <w:b/>
          <w:u w:val="single"/>
        </w:rPr>
        <w:t>210892</w:t>
      </w:r>
    </w:p>
    <w:p>
      <w:r>
        <w:t>USER USER USER Memang dibentuk bani togel utk digerakan okeh cukong penunggang agama bukannn? \xf0\x9f\x98\x81'</w:t>
      </w:r>
    </w:p>
    <w:p>
      <w:r>
        <w:rPr>
          <w:b/>
          <w:u w:val="single"/>
        </w:rPr>
        <w:t>210893</w:t>
      </w:r>
    </w:p>
    <w:p>
      <w:r>
        <w:t>Jika kasus yang menjerat umat islam polisi berlaku cepat, giliran si penista Al - Quran kayanya lambat banget Penjarakan penjarakan ahok</w:t>
      </w:r>
    </w:p>
    <w:p>
      <w:r>
        <w:rPr>
          <w:b/>
          <w:u w:val="single"/>
        </w:rPr>
        <w:t>210894</w:t>
      </w:r>
    </w:p>
    <w:p>
      <w:r>
        <w:t>USER Hi, Untuk informasi lebih detail mengenai isu keamanan transaksi tidak dapat di jelaskan, Karena bersifat confidential.</w:t>
      </w:r>
    </w:p>
    <w:p>
      <w:r>
        <w:rPr>
          <w:b/>
          <w:u w:val="single"/>
        </w:rPr>
        <w:t>210895</w:t>
      </w:r>
    </w:p>
    <w:p>
      <w:r>
        <w:t>gua benci bgt liat org koar2 spoiler avenger. yaelahhh!!! sblm avenger kluar juga, film2 yg laen digituin juga kaga pada protes. knp br pd protes skrg?!? bacot'</w:t>
      </w:r>
    </w:p>
    <w:p>
      <w:r>
        <w:rPr>
          <w:b/>
          <w:u w:val="single"/>
        </w:rPr>
        <w:t>210896</w:t>
      </w:r>
    </w:p>
    <w:p>
      <w:r>
        <w:t>Kafir itu artinya "menutup hati atas kebenaran", sedangkan muslim artinya "Selamat"\nNon muslim "tidak selamat"\nOrang di luar islam lebih senang di bilang non muslim "orang yg tidak selamat" ketimbang di bilang kafir "orang yg menutup hati" \xf0\x9f\x98</w:t>
      </w:r>
    </w:p>
    <w:p>
      <w:r>
        <w:rPr>
          <w:b/>
          <w:u w:val="single"/>
        </w:rPr>
        <w:t>210897</w:t>
      </w:r>
    </w:p>
    <w:p>
      <w:r>
        <w:t>USER Taplak meja warteg mana ganteng gini'</w:t>
      </w:r>
    </w:p>
    <w:p>
      <w:r>
        <w:rPr>
          <w:b/>
          <w:u w:val="single"/>
        </w:rPr>
        <w:t>210898</w:t>
      </w:r>
    </w:p>
    <w:p>
      <w:r>
        <w:t>Pertukaran budaya</w:t>
      </w:r>
    </w:p>
    <w:p>
      <w:r>
        <w:rPr>
          <w:b/>
          <w:u w:val="single"/>
        </w:rPr>
        <w:t>210899</w:t>
      </w:r>
    </w:p>
    <w:p>
      <w:r>
        <w:t>USER indiehome ini kacrut emang. pernah saking kesel, teknisi dateng beberapa kali cuma cek, pergi, ga solve juga.\n\nsampe 7 hari, akhirnya kudu pake ketebelece dari seorang Dirjen + bakal nulis di Koran Kompas. Gada 1 jam langsung beres. Ngehe~</w:t>
      </w:r>
    </w:p>
    <w:p>
      <w:r>
        <w:rPr>
          <w:b/>
          <w:u w:val="single"/>
        </w:rPr>
        <w:t>210900</w:t>
      </w:r>
    </w:p>
    <w:p>
      <w:r>
        <w:t>USER Jika dulu seks bebas boleh dikawal dengan peraturan dan undang2, jadi budaya baru seperti LGBT juga boleh dilaksanakan satu mekanisme yg sesuai bg mengawalnya. Kita boleh elakkan perkara yg tidak diingini berlaku tanpa pembelaan yg sewajarny</w:t>
      </w:r>
    </w:p>
    <w:p>
      <w:r>
        <w:rPr>
          <w:b/>
          <w:u w:val="single"/>
        </w:rPr>
        <w:t>210901</w:t>
      </w:r>
    </w:p>
    <w:p>
      <w:r>
        <w:t>USER USER Setelah mengantar anak skolah liat2 dunia maya eh kok ada kalimat yg pas utk gembel warnet mknya lgs aq cc in biar gak lupa\xf0\x9f\x98\x81\xf0\x9f\x98\x81\xf0\x9f\x98\x81'</w:t>
      </w:r>
    </w:p>
    <w:p>
      <w:r>
        <w:rPr>
          <w:b/>
          <w:u w:val="single"/>
        </w:rPr>
        <w:t>210902</w:t>
      </w:r>
    </w:p>
    <w:p>
      <w:r>
        <w:t>PKI itu Ilusi Ancaman Nyata bagi NKRI adalah USER dan antek antek Neo Orba Plus FPI FUI dan kelompok khilafah pemuja ISIS. Waspada!</w:t>
      </w:r>
    </w:p>
    <w:p>
      <w:r>
        <w:rPr>
          <w:b/>
          <w:u w:val="single"/>
        </w:rPr>
        <w:t>210903</w:t>
      </w:r>
    </w:p>
    <w:p>
      <w:r>
        <w:t>USER USER USER Nama cantik mu tak seiring hati busuk mu!!ngaku ber agama tapi kelakuan lebih bagus penyembah berhala,dasar apa kau sebut saya cebong?tunjukkan ayat di kitab suci mu,adakah manusia harus disebut cebong?Otak mu dangkal,berkedok agama tpi kelakuan se</w:t>
      </w:r>
    </w:p>
    <w:p>
      <w:r>
        <w:rPr>
          <w:b/>
          <w:u w:val="single"/>
        </w:rPr>
        <w:t>210904</w:t>
      </w:r>
    </w:p>
    <w:p>
      <w:r>
        <w:t>USER USER Sebenarnya apa yg anda cari dan anda ingin dpatkan..?? RI rusuh..?? Terpecah belah..?? RI perang saudara..?? Kalo yg itu anda harapkan.. anda dapat hasil apa..?? Ga akan jg dpt apapun kecuali sengsara, makan susah, kemungkinan hidu</w:t>
      </w:r>
    </w:p>
    <w:p>
      <w:r>
        <w:rPr>
          <w:b/>
          <w:u w:val="single"/>
        </w:rPr>
        <w:t>210905</w:t>
      </w:r>
    </w:p>
    <w:p>
      <w:r>
        <w:t>*di kantor*\nTV: *nayangin berita driver grab yg ngirim death threat ke cewek tuli*\nBundo: *pake suara kecil* "Tai, ampe di death threat gitu sial"\n.\n.\n.\n.\n.\nkish, kebiasaan lu ngomong jorok untung lu ngomongnya pake suara yg kecil.....'</w:t>
      </w:r>
    </w:p>
    <w:p>
      <w:r>
        <w:rPr>
          <w:b/>
          <w:u w:val="single"/>
        </w:rPr>
        <w:t>210906</w:t>
      </w:r>
    </w:p>
    <w:p>
      <w:r>
        <w:t>USER USER Kacrut banget kualitas anggota2 DPR ini.\nLow to the max ...\n#shameOnYou lah'</w:t>
      </w:r>
    </w:p>
    <w:p>
      <w:r>
        <w:rPr>
          <w:b/>
          <w:u w:val="single"/>
        </w:rPr>
        <w:t>210907</w:t>
      </w:r>
    </w:p>
    <w:p>
      <w:r>
        <w:t>Gausah kepedean bilang kamu bs sembuhin, lu punya titit, bukan meki'</w:t>
      </w:r>
    </w:p>
    <w:p>
      <w:r>
        <w:rPr>
          <w:b/>
          <w:u w:val="single"/>
        </w:rPr>
        <w:t>210908</w:t>
      </w:r>
    </w:p>
    <w:p>
      <w:r>
        <w:t>USER USER Keadilan .. Bilang ke org laen anti aseng, giliran akun medsosnya diblokir, demooooooo... Nyinyiiiiiir... Eh impor barang dr china pula..'</w:t>
      </w:r>
    </w:p>
    <w:p>
      <w:r>
        <w:rPr>
          <w:b/>
          <w:u w:val="single"/>
        </w:rPr>
        <w:t>210909</w:t>
      </w:r>
    </w:p>
    <w:p>
      <w:r>
        <w:t>gue emang bego sayang sama orang yang jelas-jelas ga sayang dan ga pernah mikirin perasaan gue sedikitpun'</w:t>
      </w:r>
    </w:p>
    <w:p>
      <w:r>
        <w:rPr>
          <w:b/>
          <w:u w:val="single"/>
        </w:rPr>
        <w:t>210910</w:t>
      </w:r>
    </w:p>
    <w:p>
      <w:r>
        <w:t>Ngapain tag si kunyuk URL</w:t>
      </w:r>
    </w:p>
    <w:p>
      <w:r>
        <w:rPr>
          <w:b/>
          <w:u w:val="single"/>
        </w:rPr>
        <w:t>210911</w:t>
      </w:r>
    </w:p>
    <w:p>
      <w:r>
        <w:t>USER Kenapa org baik selalu dikasih cobaan dengan berhub sama org yg brengsek?\xf0\x9f\x98\x82'</w:t>
      </w:r>
    </w:p>
    <w:p>
      <w:r>
        <w:rPr>
          <w:b/>
          <w:u w:val="single"/>
        </w:rPr>
        <w:t>210912</w:t>
      </w:r>
    </w:p>
    <w:p>
      <w:r>
        <w:t>USER USER Waspada ulama jabar jangan mau jadi tamen si cungkring ini.; Dia itu muka petruk hati DASAMUKA</w:t>
      </w:r>
    </w:p>
    <w:p>
      <w:r>
        <w:rPr>
          <w:b/>
          <w:u w:val="single"/>
        </w:rPr>
        <w:t>210913</w:t>
      </w:r>
    </w:p>
    <w:p>
      <w:r>
        <w:t>USER Gentong kosong kan nyaring bunyinya mbak.....terbuai dgn kata rayuannya, syair2nya yg keluar dari nyanyiannya juga kadang membuai pendengarnya ( yg bloon pasti terbuai )'</w:t>
      </w:r>
    </w:p>
    <w:p>
      <w:r>
        <w:rPr>
          <w:b/>
          <w:u w:val="single"/>
        </w:rPr>
        <w:t>210914</w:t>
      </w:r>
    </w:p>
    <w:p>
      <w:r>
        <w:t>USER USER pasti kafir bahlul bong200 \xf0\x9f\x98\x82\xf0\x9f\x98\x82'</w:t>
      </w:r>
    </w:p>
    <w:p>
      <w:r>
        <w:rPr>
          <w:b/>
          <w:u w:val="single"/>
        </w:rPr>
        <w:t>210915</w:t>
      </w:r>
    </w:p>
    <w:p>
      <w:r>
        <w:t>"Siapa yang meninggalkan shalat dengan sengaja, maka ia kafir terang-terangan" (HR. Attabrani)'</w:t>
      </w:r>
    </w:p>
    <w:p>
      <w:r>
        <w:rPr>
          <w:b/>
          <w:u w:val="single"/>
        </w:rPr>
        <w:t>210916</w:t>
      </w:r>
    </w:p>
    <w:p>
      <w:r>
        <w:t>USER USER Bahtiar mabok fifis onta'</w:t>
      </w:r>
    </w:p>
    <w:p>
      <w:r>
        <w:rPr>
          <w:b/>
          <w:u w:val="single"/>
        </w:rPr>
        <w:t>210917</w:t>
      </w:r>
    </w:p>
    <w:p>
      <w:r>
        <w:t>USER USER USER Pada akhirnya para bangkai ditemukan</w:t>
      </w:r>
    </w:p>
    <w:p>
      <w:r>
        <w:rPr>
          <w:b/>
          <w:u w:val="single"/>
        </w:rPr>
        <w:t>210918</w:t>
      </w:r>
    </w:p>
    <w:p>
      <w:r>
        <w:t>Se7 sy dgn LBP.; KPU perlu tetapkan cukup 1 tema saja.; ; Misalnya :; #2019GantiPresiden; #2019PresidenBaru ; ; .; ; Luhut kepada Prabowo: Jika Maju Tidak Usah Bawa Tema Agama;</w:t>
      </w:r>
    </w:p>
    <w:p>
      <w:r>
        <w:rPr>
          <w:b/>
          <w:u w:val="single"/>
        </w:rPr>
        <w:t>210919</w:t>
      </w:r>
    </w:p>
    <w:p>
      <w:r>
        <w:t>Gubernur Sumsel Alex Noerdin Sosialisasikan Asian Games Kepada Masyarakat se-Kecamatan Sako</w:t>
      </w:r>
    </w:p>
    <w:p>
      <w:r>
        <w:rPr>
          <w:b/>
          <w:u w:val="single"/>
        </w:rPr>
        <w:t>210920</w:t>
      </w:r>
    </w:p>
    <w:p>
      <w:r>
        <w:t>.; Kantor Gubernur Militer, sekarang Korem 031 Wira Bima.; Sumber : Google; �??�??�??�??; Kirimkan atau tag�?�</w:t>
      </w:r>
    </w:p>
    <w:p>
      <w:r>
        <w:rPr>
          <w:b/>
          <w:u w:val="single"/>
        </w:rPr>
        <w:t>210921</w:t>
      </w:r>
    </w:p>
    <w:p>
      <w:r>
        <w:t>Ada solusi, ngeblock. Efektif? Ga juga krn besok buat akun baru lagi, sambar buang sampah lagi \xf0\x9f\x98\x81\nKita harus bisa jaga kedsmaian di lapak kita sendiri, biar tdk berhamburan sampah medsos yg mmg gak berguna sama sekali. #loncengbuatsambarcu</w:t>
      </w:r>
    </w:p>
    <w:p>
      <w:r>
        <w:rPr>
          <w:b/>
          <w:u w:val="single"/>
        </w:rPr>
        <w:t>210922</w:t>
      </w:r>
    </w:p>
    <w:p>
      <w:r>
        <w:t>USER Baktang ah team kapir kauuu'</w:t>
      </w:r>
    </w:p>
    <w:p>
      <w:r>
        <w:rPr>
          <w:b/>
          <w:u w:val="single"/>
        </w:rPr>
        <w:t>210923</w:t>
      </w:r>
    </w:p>
    <w:p>
      <w:r>
        <w:t>6. Anda akn mndptkan pesan Notifikasi rahasia u/ dtukarkn dg Tiket msuk. Pnukaran hnya bs dlkukan d Stadion mlai 6 jam s/d 1 jam sblm kickoff d loket khusus TCash; ; 7. Pstikan Anda mmliki TCash u/ bs mngakses diskon2 khsus smpai 20%. TCash hnya bs dgnakan</w:t>
      </w:r>
    </w:p>
    <w:p>
      <w:r>
        <w:rPr>
          <w:b/>
          <w:u w:val="single"/>
        </w:rPr>
        <w:t>210924</w:t>
      </w:r>
    </w:p>
    <w:p>
      <w:r>
        <w:t>USER HEH JIJIK GUE LANGSUNG UNFRIEND LO SELAMANYA BARU TAU RASA'</w:t>
      </w:r>
    </w:p>
    <w:p>
      <w:r>
        <w:rPr>
          <w:b/>
          <w:u w:val="single"/>
        </w:rPr>
        <w:t>210925</w:t>
      </w:r>
    </w:p>
    <w:p>
      <w:r>
        <w:t>USER USER USER USER USER Ini anak keparat bangsat pak ..mungkin butuh pembinaan kalo tak bisa dibina mohon dibinasakan saja pak'</w:t>
      </w:r>
    </w:p>
    <w:p>
      <w:r>
        <w:rPr>
          <w:b/>
          <w:u w:val="single"/>
        </w:rPr>
        <w:t>210926</w:t>
      </w:r>
    </w:p>
    <w:p>
      <w:r>
        <w:t>USER USER Iya beda budaya sih kayanya, tapi di jepang juga masih ada yang risih sih sama mv bikini2 gitu... tapi mereka bikinian jatohnya gak sexy, malah lucu gitu...</w:t>
      </w:r>
    </w:p>
    <w:p>
      <w:r>
        <w:rPr>
          <w:b/>
          <w:u w:val="single"/>
        </w:rPr>
        <w:t>210927</w:t>
      </w:r>
    </w:p>
    <w:p>
      <w:r>
        <w:t>Gubernur rasa Presiden �??? ; Sukses terus ya pak USER.. ; Semoga Allah selalu memudahkan segala urusan bapak.. �???</w:t>
      </w:r>
    </w:p>
    <w:p>
      <w:r>
        <w:rPr>
          <w:b/>
          <w:u w:val="single"/>
        </w:rPr>
        <w:t>210928</w:t>
      </w:r>
    </w:p>
    <w:p>
      <w:r>
        <w:t>USER USER Kalau di thailand ada celeng di indonesia ada cebong dan kampret....'</w:t>
      </w:r>
    </w:p>
    <w:p>
      <w:r>
        <w:rPr>
          <w:b/>
          <w:u w:val="single"/>
        </w:rPr>
        <w:t>210929</w:t>
      </w:r>
    </w:p>
    <w:p>
      <w:r>
        <w:t>USER USER Aku ga mau, Taehyung yang ini penggemar berat Mba Kunti. \xf0\x9f\x98\xad'</w:t>
      </w:r>
    </w:p>
    <w:p>
      <w:r>
        <w:rPr>
          <w:b/>
          <w:u w:val="single"/>
        </w:rPr>
        <w:t>210930</w:t>
      </w:r>
    </w:p>
    <w:p>
      <w:r>
        <w:t>Perjuangan kalahkan Ahok baru awal. Kita pindah lengserkan Jokowi.</w:t>
      </w:r>
    </w:p>
    <w:p>
      <w:r>
        <w:rPr>
          <w:b/>
          <w:u w:val="single"/>
        </w:rPr>
        <w:t>210931</w:t>
      </w:r>
    </w:p>
    <w:p>
      <w:r>
        <w:t>Rejim saat ini dengan sadar telah mengabaikan prinsip dasar nasionalisme dan fungsi #sosial atas #tanah. ).|#keadilandistribusitanah'</w:t>
      </w:r>
    </w:p>
    <w:p>
      <w:r>
        <w:rPr>
          <w:b/>
          <w:u w:val="single"/>
        </w:rPr>
        <w:t>210932</w:t>
      </w:r>
    </w:p>
    <w:p>
      <w:r>
        <w:t>Sebenarnya bukan jijik, mungkin muka dia tak SEMULUS kakak2 skalian. MUNGKIN. Takut2 kalau masuk pekerja watson tu suruh dia pakai produk itu ini. Calit itu ini kat muka. Jadi kurang keyakinan diri sbb ingat teruk sgt ke muka dia. Ada org yg mcm ni, jgn</w:t>
      </w:r>
    </w:p>
    <w:p>
      <w:r>
        <w:rPr>
          <w:b/>
          <w:u w:val="single"/>
        </w:rPr>
        <w:t>210933</w:t>
      </w:r>
    </w:p>
    <w:p>
      <w:r>
        <w:t>USER Ketika dilantik blg ;.....SAATNYA PRIBUMI BANGKIT !" Tp nyatanya malah import bawang putih dari China, yg notabene waktu kampanye pilkada selalu bilang ANTI ASENG !!!!!'</w:t>
      </w:r>
    </w:p>
    <w:p>
      <w:r>
        <w:rPr>
          <w:b/>
          <w:u w:val="single"/>
        </w:rPr>
        <w:t>210934</w:t>
      </w:r>
    </w:p>
    <w:p>
      <w:r>
        <w:t>RT USER Berarti BPK sama DPR gak dapat dipercaya dunk. Jadi lebih baik bubarkan saja.</w:t>
      </w:r>
    </w:p>
    <w:p>
      <w:r>
        <w:rPr>
          <w:b/>
          <w:u w:val="single"/>
        </w:rPr>
        <w:t>210935</w:t>
      </w:r>
    </w:p>
    <w:p>
      <w:r>
        <w:t>Gubernur AHOK segala lini susehhh dihantem! Perempuan? No! Uang/ korupsi? NO..makanya luu pada isengin omongan-nya !!!!</w:t>
      </w:r>
    </w:p>
    <w:p>
      <w:r>
        <w:rPr>
          <w:b/>
          <w:u w:val="single"/>
        </w:rPr>
        <w:t>210936</w:t>
      </w:r>
    </w:p>
    <w:p>
      <w:r>
        <w:t>Arsenal ngono ngono ae. Huuuuuuuu! Cupu'</w:t>
      </w:r>
    </w:p>
    <w:p>
      <w:r>
        <w:rPr>
          <w:b/>
          <w:u w:val="single"/>
        </w:rPr>
        <w:t>210937</w:t>
      </w:r>
    </w:p>
    <w:p>
      <w:r>
        <w:t>USER Mungkin kah Komunis, syiah, termasuk juga JIN ANU, yg terlalu alergi dgn islam dan juga kebangkitan islam.\nSemoga tdk ikut terbawa #Dungu2Periode'</w:t>
      </w:r>
    </w:p>
    <w:p>
      <w:r>
        <w:rPr>
          <w:b/>
          <w:u w:val="single"/>
        </w:rPr>
        <w:t>210938</w:t>
      </w:r>
    </w:p>
    <w:p>
      <w:r>
        <w:t>Berkata Al Habib Abdullah Bin Mukshin Al-Attas (Keramat Bogor) :; �??Orang yang buta bukan orang yang melihat banyaknya harta, akan tetapi, yang disebut orang buta, orang yang tak mau melihat ilmu agama�??.</w:t>
      </w:r>
    </w:p>
    <w:p>
      <w:r>
        <w:rPr>
          <w:b/>
          <w:u w:val="single"/>
        </w:rPr>
        <w:t>210939</w:t>
      </w:r>
    </w:p>
    <w:p>
      <w:r>
        <w:t>RT USER: #OpenBoSurabaya USER\nmasih online aja kau\nsempak\nakun tipu2 bangsat\nbajingan kai'</w:t>
      </w:r>
    </w:p>
    <w:p>
      <w:r>
        <w:rPr>
          <w:b/>
          <w:u w:val="single"/>
        </w:rPr>
        <w:t>210940</w:t>
      </w:r>
    </w:p>
    <w:p>
      <w:r>
        <w:t>USER USER Yang gambarnya monyet dua ya?'</w:t>
      </w:r>
    </w:p>
    <w:p>
      <w:r>
        <w:rPr>
          <w:b/>
          <w:u w:val="single"/>
        </w:rPr>
        <w:t>210941</w:t>
      </w:r>
    </w:p>
    <w:p>
      <w:r>
        <w:t>RT USER: Boleh minta maaf tapi proses hukum tetap harus jalan. Kunyuk satu ini harus dikasih pelajaran supaya kedepannya dia bi\xe2\x80\xa6'</w:t>
      </w:r>
    </w:p>
    <w:p>
      <w:r>
        <w:rPr>
          <w:b/>
          <w:u w:val="single"/>
        </w:rPr>
        <w:t>210942</w:t>
      </w:r>
    </w:p>
    <w:p>
      <w:r>
        <w:t>RT USER: lahap banget kl ketemu kontol g disunat \n#bahancoli #kontol #memek #ngentot #ngewe #blowjob #kulumin URL</w:t>
      </w:r>
    </w:p>
    <w:p>
      <w:r>
        <w:rPr>
          <w:b/>
          <w:u w:val="single"/>
        </w:rPr>
        <w:t>210943</w:t>
      </w:r>
    </w:p>
    <w:p>
      <w:r>
        <w:t>USER USER Wkwkwkkw geblek'</w:t>
      </w:r>
    </w:p>
    <w:p>
      <w:r>
        <w:rPr>
          <w:b/>
          <w:u w:val="single"/>
        </w:rPr>
        <w:t>210944</w:t>
      </w:r>
    </w:p>
    <w:p>
      <w:r>
        <w:t>_-_\nTomohon juga merupakan pusat pembelajaran agama Kristen dan Katolik. Ada tempat khusus untuk berdoa dan meditasi yang disebut Bukit Kasih, sebuah tempat suci yang indah dan tenang. #TomohonInternationalFlowerFestival'</w:t>
      </w:r>
    </w:p>
    <w:p>
      <w:r>
        <w:rPr>
          <w:b/>
          <w:u w:val="single"/>
        </w:rPr>
        <w:t>210945</w:t>
      </w:r>
    </w:p>
    <w:p>
      <w:r>
        <w:t>Junhoe kenapa si \xf0\x9f\x98\x82\xf0\x9f\x98\x82 gue kek... lahanjir ada yg lebih geblek dari gue.'</w:t>
      </w:r>
    </w:p>
    <w:p>
      <w:r>
        <w:rPr>
          <w:b/>
          <w:u w:val="single"/>
        </w:rPr>
        <w:t>210946</w:t>
      </w:r>
    </w:p>
    <w:p>
      <w:r>
        <w:t>USER USER USER Katolik Nusantara!!\nAHAHAHAHHAHA\nPandai sekali ya pemecah belah agama kita ini. .'</w:t>
      </w:r>
    </w:p>
    <w:p>
      <w:r>
        <w:rPr>
          <w:b/>
          <w:u w:val="single"/>
        </w:rPr>
        <w:t>210947</w:t>
      </w:r>
    </w:p>
    <w:p>
      <w:r>
        <w:t>Aku rasa emang terlalu cepet untuk buat yang kaya ginian di bulan kelima kita, tapi aku cuma pengen kamu ngerasa bahagia aja dapet hadiah-hadiah kecil dari aku. \n\n Gak terlalu mewah karna aku juga bukan milyarder yang punya banyak uang buat beliin ka</w:t>
      </w:r>
    </w:p>
    <w:p>
      <w:r>
        <w:rPr>
          <w:b/>
          <w:u w:val="single"/>
        </w:rPr>
        <w:t>210948</w:t>
      </w:r>
    </w:p>
    <w:p>
      <w:r>
        <w:t>USER USER USER Haha.., susah bicara sm org bloon. Sudah bloon hatinya penuh dengki lagi \xf0\x9f\x98\x81'</w:t>
      </w:r>
    </w:p>
    <w:p>
      <w:r>
        <w:rPr>
          <w:b/>
          <w:u w:val="single"/>
        </w:rPr>
        <w:t>210949</w:t>
      </w:r>
    </w:p>
    <w:p>
      <w:r>
        <w:t>USER USER USER USER USER Cebong emg begitu selalu minta data \xf0\x9f\x98\x86'</w:t>
      </w:r>
    </w:p>
    <w:p>
      <w:r>
        <w:rPr>
          <w:b/>
          <w:u w:val="single"/>
        </w:rPr>
        <w:t>210950</w:t>
      </w:r>
    </w:p>
    <w:p>
      <w:r>
        <w:t>apapun motif konflik rohingya yg pasti umat muslim di zalimi. titik. RedbonsSaveRohingya</w:t>
      </w:r>
    </w:p>
    <w:p>
      <w:r>
        <w:rPr>
          <w:b/>
          <w:u w:val="single"/>
        </w:rPr>
        <w:t>210951</w:t>
      </w:r>
    </w:p>
    <w:p>
      <w:r>
        <w:t>KH Said Aqil Siroj menerima SK Program Doktoral kajian Islam Nusantara USER dari Kementerian Agama RI</w:t>
      </w:r>
    </w:p>
    <w:p>
      <w:r>
        <w:rPr>
          <w:b/>
          <w:u w:val="single"/>
        </w:rPr>
        <w:t>210952</w:t>
      </w:r>
    </w:p>
    <w:p>
      <w:r>
        <w:t>Bubarkan KPK kalau hanya kasus ecek-ecek yang di urus</w:t>
      </w:r>
    </w:p>
    <w:p>
      <w:r>
        <w:rPr>
          <w:b/>
          <w:u w:val="single"/>
        </w:rPr>
        <w:t>210953</w:t>
      </w:r>
    </w:p>
    <w:p>
      <w:r>
        <w:t>USER Kalau begitu kenapa ijin sekolah swasta tidak keluar pak dedi di purwakarta?\nUntuk yang yayasannya kristen khususnya.\n\nKan hak seluruh rakyat dengan agama apapun.\n\nSalam damai.\n\n~ems~'</w:t>
      </w:r>
    </w:p>
    <w:p>
      <w:r>
        <w:rPr>
          <w:b/>
          <w:u w:val="single"/>
        </w:rPr>
        <w:t>210954</w:t>
      </w:r>
    </w:p>
    <w:p>
      <w:r>
        <w:t>Pernah ngukur kntl sendiri nggak? Kira kira seberapa panjang?'</w:t>
      </w:r>
    </w:p>
    <w:p>
      <w:r>
        <w:rPr>
          <w:b/>
          <w:u w:val="single"/>
        </w:rPr>
        <w:t>210955</w:t>
      </w:r>
    </w:p>
    <w:p>
      <w:r>
        <w:t>USER USER USER USER USER USER USER Curut cebong!! Kaum takfiri juga ternyata USER \xf0\x9f\x98\x82'</w:t>
      </w:r>
    </w:p>
    <w:p>
      <w:r>
        <w:rPr>
          <w:b/>
          <w:u w:val="single"/>
        </w:rPr>
        <w:t>210956</w:t>
      </w:r>
    </w:p>
    <w:p>
      <w:r>
        <w:t>OmMakarOm keadilan sosial atau kelebihan sosial bagi seluruh taipan korup ! siapa yg makar ? makar itu Rezim sendiri ! Lengserkan Jokowi</w:t>
      </w:r>
    </w:p>
    <w:p>
      <w:r>
        <w:rPr>
          <w:b/>
          <w:u w:val="single"/>
        </w:rPr>
        <w:t>210957</w:t>
      </w:r>
    </w:p>
    <w:p>
      <w:r>
        <w:t>Presiden Joko Widodo (Jokowi) meminta agar Sistem Perizinan Berusaha Terintegrasi Secara Online atau Online Single Submission bisa segera diterapkan baik di Kementerian, di tingkat provinsi, di tingkat kabupaten, di tingkat kota. USER</w:t>
      </w:r>
    </w:p>
    <w:p>
      <w:r>
        <w:rPr>
          <w:b/>
          <w:u w:val="single"/>
        </w:rPr>
        <w:t>210958</w:t>
      </w:r>
    </w:p>
    <w:p>
      <w:r>
        <w:t>Jika Allah Berkehendak akan klop pasangan USER #2019PrabowoAnisMatta akan bikin lawan kucarkacir; ; Siap dukung #2019GantiPresiden ??</w:t>
      </w:r>
    </w:p>
    <w:p>
      <w:r>
        <w:rPr>
          <w:b/>
          <w:u w:val="single"/>
        </w:rPr>
        <w:t>210959</w:t>
      </w:r>
    </w:p>
    <w:p>
      <w:r>
        <w:t>USER So bgt jijik tar juga di save nih bntr lg'</w:t>
      </w:r>
    </w:p>
    <w:p>
      <w:r>
        <w:rPr>
          <w:b/>
          <w:u w:val="single"/>
        </w:rPr>
        <w:t>210960</w:t>
      </w:r>
    </w:p>
    <w:p>
      <w:r>
        <w:t>USER USER USER USER Ya goblok...untung ane cebong happy bukan yg dungu versi gerung gerung \xf0\x9f\x98\x82\xf0\x9f\x98\x82\xf0\x9f\x98\x82\xf0\x9f\x98\x82'</w:t>
      </w:r>
    </w:p>
    <w:p>
      <w:r>
        <w:rPr>
          <w:b/>
          <w:u w:val="single"/>
        </w:rPr>
        <w:t>210961</w:t>
      </w:r>
    </w:p>
    <w:p>
      <w:r>
        <w:t>USER Idih najis baru ngeh ini kamu, liat aja ya, siap siap timbal baliknya'</w:t>
      </w:r>
    </w:p>
    <w:p>
      <w:r>
        <w:rPr>
          <w:b/>
          <w:u w:val="single"/>
        </w:rPr>
        <w:t>210962</w:t>
      </w:r>
    </w:p>
    <w:p>
      <w:r>
        <w:t>USER CANTIKK BANGET CIPP!!! MATA KAMU SIPIT GITU YAAA IMUT BANGETT \xf0\x9f\x92\x95\xe2\x9d\xa4'</w:t>
      </w:r>
    </w:p>
    <w:p>
      <w:r>
        <w:rPr>
          <w:b/>
          <w:u w:val="single"/>
        </w:rPr>
        <w:t>210963</w:t>
      </w:r>
    </w:p>
    <w:p>
      <w:r>
        <w:t>Ada sahabatku yg pulang dr Papua. Sebelumnya dia kerja disalh satu kontraktor yg mngerjakan infrastruktur yg sdang dibangun. Beliau cerita bnyak bagmna jauhnya ketinggaln rkyt kita Papua dibnding dgn wilyah lainnya di negeri ini. Syukrlah pk Jkwi jd presid</w:t>
      </w:r>
    </w:p>
    <w:p>
      <w:r>
        <w:rPr>
          <w:b/>
          <w:u w:val="single"/>
        </w:rPr>
        <w:t>210964</w:t>
      </w:r>
    </w:p>
    <w:p>
      <w:r>
        <w:t>Apa sih yang kamu pertimbangkan saat membeli mobil?; ; Bukan hanya soal harga, keamanan dan kenyamanan juga patut diperhatikan lho. Yuk lihat selengkapnya di sini ---&amp;gt;</w:t>
      </w:r>
    </w:p>
    <w:p>
      <w:r>
        <w:rPr>
          <w:b/>
          <w:u w:val="single"/>
        </w:rPr>
        <w:t>210965</w:t>
      </w:r>
    </w:p>
    <w:p>
      <w:r>
        <w:t>USER gue gatau apa muka gue yg begini apa dia yang bego apa gmn MASA GUE UDH PAKE JILBAB TEMEN GUE FIRST IMPRESSION NYA KE GUE, gue org kristen:)))'</w:t>
      </w:r>
    </w:p>
    <w:p>
      <w:r>
        <w:rPr>
          <w:b/>
          <w:u w:val="single"/>
        </w:rPr>
        <w:t>210966</w:t>
      </w:r>
    </w:p>
    <w:p>
      <w:r>
        <w:t>Posting Gambar Jokowi dan Megawati di Atas Ranjang Eko Prabowo Ditangkap. JokowiAgain</w:t>
      </w:r>
    </w:p>
    <w:p>
      <w:r>
        <w:rPr>
          <w:b/>
          <w:u w:val="single"/>
        </w:rPr>
        <w:t>210967</w:t>
      </w:r>
    </w:p>
    <w:p>
      <w:r>
        <w:t>Yaelah malah di terobos lampu merah | kalem bro, itu polisi di belakang kita aja nerobos | ITU NGEJAR KITA DONGO!!'</w:t>
      </w:r>
    </w:p>
    <w:p>
      <w:r>
        <w:rPr>
          <w:b/>
          <w:u w:val="single"/>
        </w:rPr>
        <w:t>210968</w:t>
      </w:r>
    </w:p>
    <w:p>
      <w:r>
        <w:t>.BM�??: Warga Baduy setelah selesai memperingati tradisi Seba di Pendopo Pemkab Lebak akan dilanjutkan kembali bertemu dengan Gubernur Banten Wahidin Halim hari ini, Sabtu (21/4) #SebaBaduy2018</w:t>
      </w:r>
    </w:p>
    <w:p>
      <w:r>
        <w:rPr>
          <w:b/>
          <w:u w:val="single"/>
        </w:rPr>
        <w:t>210969</w:t>
      </w:r>
    </w:p>
    <w:p>
      <w:r>
        <w:t>Indonesia ngapa makin jadi ya. yang tolol, yang bencong lah malah di up..... Udah gak nonton tv masa gak buka sosmed juga gue??!!'</w:t>
      </w:r>
    </w:p>
    <w:p>
      <w:r>
        <w:rPr>
          <w:b/>
          <w:u w:val="single"/>
        </w:rPr>
        <w:t>210970</w:t>
      </w:r>
    </w:p>
    <w:p>
      <w:r>
        <w:t>RT USER USER Ga punya CC tapi jago ngutang ribuan Triliun mainnya..</w:t>
      </w:r>
    </w:p>
    <w:p>
      <w:r>
        <w:rPr>
          <w:b/>
          <w:u w:val="single"/>
        </w:rPr>
        <w:t>210971</w:t>
      </w:r>
    </w:p>
    <w:p>
      <w:r>
        <w:t>USER Rezim tongkol, bisa nya cuma nyontek, ga mikir kalau contekan nya jauh dari standar asli.\nNambah jijik aja gw liat kelakuan si kacung cina \n#2019gantikacung\n#2019GantiPresiden \n#2019GantiRezim'</w:t>
      </w:r>
    </w:p>
    <w:p>
      <w:r>
        <w:rPr>
          <w:b/>
          <w:u w:val="single"/>
        </w:rPr>
        <w:t>210972</w:t>
      </w:r>
    </w:p>
    <w:p>
      <w:r>
        <w:t>Indonesia perlu tindakan nyata , usir Dubes Myanmar utk Indonesia, krna bikhsu Budha dan Militer membunuh secara masal(genosida) etnis Rohingnya</w:t>
      </w:r>
    </w:p>
    <w:p>
      <w:r>
        <w:rPr>
          <w:b/>
          <w:u w:val="single"/>
        </w:rPr>
        <w:t>210973</w:t>
      </w:r>
    </w:p>
    <w:p>
      <w:r>
        <w:t>"Halah cebong, bani taplak, ahok ga mau remisi aja smp sgtunya! Di Cipinang dong penjaranya!".\n\nAdek sayang, ga semua orang berani ngadepin hukum dr awal, even itu hasilnya dy bersalah atau engga. Ga usah pura2 bego, ga perlu diingetin siapa yg kabur2a</w:t>
      </w:r>
    </w:p>
    <w:p>
      <w:r>
        <w:rPr>
          <w:b/>
          <w:u w:val="single"/>
        </w:rPr>
        <w:t>210974</w:t>
      </w:r>
    </w:p>
    <w:p>
      <w:r>
        <w:t>RT USER USER USER USER Bener kamu ngga ada apa-apa nya</w:t>
      </w:r>
    </w:p>
    <w:p>
      <w:r>
        <w:rPr>
          <w:b/>
          <w:u w:val="single"/>
        </w:rPr>
        <w:t>210975</w:t>
      </w:r>
    </w:p>
    <w:p>
      <w:r>
        <w:t>Bukan saja pemilik Abu Tours itu pendonor dana utk 212, ternyata pendukung Anies-Sandi. Rakyat DKI seharusnya prihatin gubernur mrk berhubungan dgn laknat Abu Tours yg menelan 96.000 korban dgn total penipuan Rp1.8T atau 16.439 tahun menabung Rp30rb sehari</w:t>
      </w:r>
    </w:p>
    <w:p>
      <w:r>
        <w:rPr>
          <w:b/>
          <w:u w:val="single"/>
        </w:rPr>
        <w:t>210976</w:t>
      </w:r>
    </w:p>
    <w:p>
      <w:r>
        <w:t>USER USER USER mabuk pil PCC</w:t>
      </w:r>
    </w:p>
    <w:p>
      <w:r>
        <w:rPr>
          <w:b/>
          <w:u w:val="single"/>
        </w:rPr>
        <w:t>210977</w:t>
      </w:r>
    </w:p>
    <w:p>
      <w:r>
        <w:t>USER perasaan sdh sring kena skakmat kok ya ga sembuh2 ya?. Dana utk pensiun jg sdh disahkan DPR...lho org itu kan jg org DPR \xf0\x9f\x98\x82'</w:t>
      </w:r>
    </w:p>
    <w:p>
      <w:r>
        <w:rPr>
          <w:b/>
          <w:u w:val="single"/>
        </w:rPr>
        <w:t>210978</w:t>
      </w:r>
    </w:p>
    <w:p>
      <w:r>
        <w:t>ini kok ngenes ya bacanya.</w:t>
      </w:r>
    </w:p>
    <w:p>
      <w:r>
        <w:rPr>
          <w:b/>
          <w:u w:val="single"/>
        </w:rPr>
        <w:t>210979</w:t>
      </w:r>
    </w:p>
    <w:p>
      <w:r>
        <w:t>Dengan Komunisme-nya Cina besar, Dengan Kapitalisme-nya US besar Dengan Pancasila, Indonesia begini-begini aja bro</w:t>
      </w:r>
    </w:p>
    <w:p>
      <w:r>
        <w:rPr>
          <w:b/>
          <w:u w:val="single"/>
        </w:rPr>
        <w:t>210980</w:t>
      </w:r>
    </w:p>
    <w:p>
      <w:r>
        <w:t>USER Kau cuma pandai jilat pantat penguasa udh pandai pula kau nantangin org.....dasr pelacur politik...'</w:t>
      </w:r>
    </w:p>
    <w:p>
      <w:r>
        <w:rPr>
          <w:b/>
          <w:u w:val="single"/>
        </w:rPr>
        <w:t>210981</w:t>
      </w:r>
    </w:p>
    <w:p>
      <w:r>
        <w:t>RT USER: Sari konde perempuan tua nan fasik tak patut di komparasikan dengan cadar.\n\nKidung mantra tenggelam oleh indahnya azan. Ib\xe2\x80\xa6'</w:t>
      </w:r>
    </w:p>
    <w:p>
      <w:r>
        <w:rPr>
          <w:b/>
          <w:u w:val="single"/>
        </w:rPr>
        <w:t>210982</w:t>
      </w:r>
    </w:p>
    <w:p>
      <w:r>
        <w:t>USER KOK KAMU SOMPRET'</w:t>
      </w:r>
    </w:p>
    <w:p>
      <w:r>
        <w:rPr>
          <w:b/>
          <w:u w:val="single"/>
        </w:rPr>
        <w:t>210983</w:t>
      </w:r>
    </w:p>
    <w:p>
      <w:r>
        <w:t>"Sosialisasi Keamanan Pangan"* - ISWI @ Aula Gedung BPOM Jl. Percetakan Negara, 18042018</w:t>
      </w:r>
    </w:p>
    <w:p>
      <w:r>
        <w:rPr>
          <w:b/>
          <w:u w:val="single"/>
        </w:rPr>
        <w:t>210984</w:t>
      </w:r>
    </w:p>
    <w:p>
      <w:r>
        <w:t>bloon ngapain follow twitter lee sung kyung dah cem paham \xf0\x9f\xa4\xa3'</w:t>
      </w:r>
    </w:p>
    <w:p>
      <w:r>
        <w:rPr>
          <w:b/>
          <w:u w:val="single"/>
        </w:rPr>
        <w:t>210985</w:t>
      </w:r>
    </w:p>
    <w:p>
      <w:r>
        <w:t>USER JAUH BANGET ANJER. morgan mukanya soft (IYAAAAA), june mukanya brengsek'</w:t>
      </w:r>
    </w:p>
    <w:p>
      <w:r>
        <w:rPr>
          <w:b/>
          <w:u w:val="single"/>
        </w:rPr>
        <w:t>210986</w:t>
      </w:r>
    </w:p>
    <w:p>
      <w:r>
        <w:t>USER Ini ada yg #kebelet2periode kelakuan kayak gini, so #2019GantiPresiden insya Allah #2019PrabowoRI1</w:t>
      </w:r>
    </w:p>
    <w:p>
      <w:r>
        <w:rPr>
          <w:b/>
          <w:u w:val="single"/>
        </w:rPr>
        <w:t>210987</w:t>
      </w:r>
    </w:p>
    <w:p>
      <w:r>
        <w:t>USER USER USER USER USER Akhirnya kata2 ajaib kaum onta muncul juga \xf0\x9f\x98\x82'</w:t>
      </w:r>
    </w:p>
    <w:p>
      <w:r>
        <w:rPr>
          <w:b/>
          <w:u w:val="single"/>
        </w:rPr>
        <w:t>210988</w:t>
      </w:r>
    </w:p>
    <w:p>
      <w:r>
        <w:t>Dapil sulawasi tenggara aja \nPasti menang\nDisana banyak TKA\n\n#2019GantiPresiden URL</w:t>
      </w:r>
    </w:p>
    <w:p>
      <w:r>
        <w:rPr>
          <w:b/>
          <w:u w:val="single"/>
        </w:rPr>
        <w:t>210989</w:t>
      </w:r>
    </w:p>
    <w:p>
      <w:r>
        <w:t>USER Harus berapa kali saya bilang saya paham? \n\nSaya kan bilang, saya cuma gasuka kamu ngatain orang munafik cuma gara-gara mereka pengen orang stop bodyshaming orang lain. Sbnrnya yang gak paham tuh lo apa gue? \n\nBtw mas, ini gak nyambung sa</w:t>
      </w:r>
    </w:p>
    <w:p>
      <w:r>
        <w:rPr>
          <w:b/>
          <w:u w:val="single"/>
        </w:rPr>
        <w:t>210990</w:t>
      </w:r>
    </w:p>
    <w:p>
      <w:r>
        <w:t>Udah bingung kalik mau pakai cara apa untuk kampanye. Sampai2 bikin fitnah yang kayak begituan. Depresi ya takut kalah? #IklanAhokJahat</w:t>
      </w:r>
    </w:p>
    <w:p>
      <w:r>
        <w:rPr>
          <w:b/>
          <w:u w:val="single"/>
        </w:rPr>
        <w:t>210991</w:t>
      </w:r>
    </w:p>
    <w:p>
      <w:r>
        <w:t>Gak habis pikir deh gmn kalo kunti itu bs masuk rumah. Gak berani bayangin gue... lo berani bayanginnya? \n\nEnd.'</w:t>
      </w:r>
    </w:p>
    <w:p>
      <w:r>
        <w:rPr>
          <w:b/>
          <w:u w:val="single"/>
        </w:rPr>
        <w:t>210992</w:t>
      </w:r>
    </w:p>
    <w:p>
      <w:r>
        <w:t>USER USER USER Kunyuk kalau DPR bubarkan KPK</w:t>
      </w:r>
    </w:p>
    <w:p>
      <w:r>
        <w:rPr>
          <w:b/>
          <w:u w:val="single"/>
        </w:rPr>
        <w:t>210993</w:t>
      </w:r>
    </w:p>
    <w:p>
      <w:r>
        <w:t>TGB Diyakini Mampu Ciptakan Pemerintahan yang Bersih; ; #KamiMauTGBDrM.ZainulMajdi; ;</w:t>
      </w:r>
    </w:p>
    <w:p>
      <w:r>
        <w:rPr>
          <w:b/>
          <w:u w:val="single"/>
        </w:rPr>
        <w:t>210994</w:t>
      </w:r>
    </w:p>
    <w:p>
      <w:r>
        <w:t>USER USER Bu Susi, emang cuilan titit bernyawa ini punya pikiran?? Kalau punya dimana letaknya?? Beberapa kali dicari pakai GPS dan google Map kagak ketemu"'</w:t>
      </w:r>
    </w:p>
    <w:p>
      <w:r>
        <w:rPr>
          <w:b/>
          <w:u w:val="single"/>
        </w:rPr>
        <w:t>210995</w:t>
      </w:r>
    </w:p>
    <w:p>
      <w:r>
        <w:t>USER USER USER USER USER USER USER USER USER USER USER USER USER USER USER USER USER YA POKOKNYA LU JUGA SINTING'</w:t>
      </w:r>
    </w:p>
    <w:p>
      <w:r>
        <w:rPr>
          <w:b/>
          <w:u w:val="single"/>
        </w:rPr>
        <w:t>210996</w:t>
      </w:r>
    </w:p>
    <w:p>
      <w:r>
        <w:t>USER wkwkkw bg napadah, sma buat ngincer cowo yang ada lu keliyengan sama tugas dan beserta antek anteknya'</w:t>
      </w:r>
    </w:p>
    <w:p>
      <w:r>
        <w:rPr>
          <w:b/>
          <w:u w:val="single"/>
        </w:rPr>
        <w:t>210997</w:t>
      </w:r>
    </w:p>
    <w:p>
      <w:r>
        <w:t>Semacam hewan ulet putih merubung bangkai di sebut set'</w:t>
      </w:r>
    </w:p>
    <w:p>
      <w:r>
        <w:rPr>
          <w:b/>
          <w:u w:val="single"/>
        </w:rPr>
        <w:t>210998</w:t>
      </w:r>
    </w:p>
    <w:p>
      <w:r>
        <w:t>Jangan suka main dengan data ekonomi, tidak ada peristiw ekonomi MAKRO yang ujug2 tanpa ddahului kebijakan sebelumnya</w:t>
      </w:r>
    </w:p>
    <w:p>
      <w:r>
        <w:rPr>
          <w:b/>
          <w:u w:val="single"/>
        </w:rPr>
        <w:t>210999</w:t>
      </w:r>
    </w:p>
    <w:p>
      <w:r>
        <w:t>Di Maroko, Anies Dipanggil �??Super Gubernur�??</w:t>
      </w:r>
    </w:p>
    <w:p>
      <w:r>
        <w:rPr>
          <w:b/>
          <w:u w:val="single"/>
        </w:rPr>
        <w:t>211000</w:t>
      </w:r>
    </w:p>
    <w:p>
      <w:r>
        <w:t>sprti pilkada DKI, dinyatakan Ahok elektabilitasNya tinggi 80% lebih, calon tunggal tdk ada yg bisa yg mengalahkan Ahok, para cukong lupa #media #sosmed yg tdk bisa dimonopoli kebenaran-Nya USER maju cagub #DKI1, lalu eletabilitas Ahok tergerus</w:t>
      </w:r>
    </w:p>
    <w:p>
      <w:r>
        <w:rPr>
          <w:b/>
          <w:u w:val="single"/>
        </w:rPr>
        <w:t>211001</w:t>
      </w:r>
    </w:p>
    <w:p>
      <w:r>
        <w:t>Islam itu indah, Kristen itu kasih, Hindu itu cinta, dan Budha itu damai. Semua agama itu sama dan kita harus saling menghormatinya. :)</w:t>
      </w:r>
    </w:p>
    <w:p>
      <w:r>
        <w:rPr>
          <w:b/>
          <w:u w:val="single"/>
        </w:rPr>
        <w:t>211002</w:t>
      </w:r>
    </w:p>
    <w:p>
      <w:r>
        <w:t>Perang dagang Amerika-Cina lumayan mencurigakan, karena merek sepatu Amerika yang "mahal" masih banyak buatan Cina.\n\nJadi? Dah beli buatan Indonesia aja \n\xf0\x9f\xa4\x99\xf0\x9f\x98\x84'</w:t>
      </w:r>
    </w:p>
    <w:p>
      <w:r>
        <w:rPr>
          <w:b/>
          <w:u w:val="single"/>
        </w:rPr>
        <w:t>211003</w:t>
      </w:r>
    </w:p>
    <w:p>
      <w:r>
        <w:t>Kebaikan adalah bahasa yg bisa di dengar oleh mereka yg tuli dan di lihat oleh mereka yg buta.'</w:t>
      </w:r>
    </w:p>
    <w:p>
      <w:r>
        <w:rPr>
          <w:b/>
          <w:u w:val="single"/>
        </w:rPr>
        <w:t>211004</w:t>
      </w:r>
    </w:p>
    <w:p>
      <w:r>
        <w:t>USER USER USER USER Naik buaya sambil makan pepaya?'</w:t>
      </w:r>
    </w:p>
    <w:p>
      <w:r>
        <w:rPr>
          <w:b/>
          <w:u w:val="single"/>
        </w:rPr>
        <w:t>211005</w:t>
      </w:r>
    </w:p>
    <w:p>
      <w:r>
        <w:t>Muntah-muntah Usai Makan, Seorang Banci Mengaku Telat Dua Bulan'</w:t>
      </w:r>
    </w:p>
    <w:p>
      <w:r>
        <w:rPr>
          <w:b/>
          <w:u w:val="single"/>
        </w:rPr>
        <w:t>211006</w:t>
      </w:r>
    </w:p>
    <w:p>
      <w:r>
        <w:t>Survei: Khawatir Resesi Ekonomi, Konsumen Rajin Menabung</w:t>
      </w:r>
    </w:p>
    <w:p>
      <w:r>
        <w:rPr>
          <w:b/>
          <w:u w:val="single"/>
        </w:rPr>
        <w:t>211007</w:t>
      </w:r>
    </w:p>
    <w:p>
      <w:r>
        <w:t>USER tolong si ini onta nyanyi mulu minta disemprot baygon'</w:t>
      </w:r>
    </w:p>
    <w:p>
      <w:r>
        <w:rPr>
          <w:b/>
          <w:u w:val="single"/>
        </w:rPr>
        <w:t>211008</w:t>
      </w:r>
    </w:p>
    <w:p>
      <w:r>
        <w:t>RT USER USER Tebang pilih pilih ditebang; bubarkan aja USER dan bentuk lembaga baru yg benar2 independent.</w:t>
      </w:r>
    </w:p>
    <w:p>
      <w:r>
        <w:rPr>
          <w:b/>
          <w:u w:val="single"/>
        </w:rPr>
        <w:t>211009</w:t>
      </w:r>
    </w:p>
    <w:p>
      <w:r>
        <w:t>" bertudung tapi perangai tah pape "; Kalau aku buat salah tegur aku. Jangan babitkan tudung atau agama aku. Islam tu sempurna, tapi aku tak.</w:t>
      </w:r>
    </w:p>
    <w:p>
      <w:r>
        <w:rPr>
          <w:b/>
          <w:u w:val="single"/>
        </w:rPr>
        <w:t>211010</w:t>
      </w:r>
    </w:p>
    <w:p>
      <w:r>
        <w:t>Festival Kebudayaan Antarabangsa Tawau 2018 mencerminkan keistimewaan dan keunikan Sabah dari sudut kepelbagaian budaya yang ada di negeri ini, ujar YAB Perdana Menteri USER ketika melancarkan festival tersebut, pada malam tadi.</w:t>
      </w:r>
    </w:p>
    <w:p>
      <w:r>
        <w:rPr>
          <w:b/>
          <w:u w:val="single"/>
        </w:rPr>
        <w:t>211011</w:t>
      </w:r>
    </w:p>
    <w:p>
      <w:r>
        <w:t>USER Pak USER mudah2an Anda semakin melihat bahwa Muhammad hanya seorang buta huruf dungu yang biadab</w:t>
      </w:r>
    </w:p>
    <w:p>
      <w:r>
        <w:rPr>
          <w:b/>
          <w:u w:val="single"/>
        </w:rPr>
        <w:t>211012</w:t>
      </w:r>
    </w:p>
    <w:p>
      <w:r>
        <w:t>USER USER Soalnya dia budek kaya bolot Om... \nTuuh, kuping nya kotor seperti hatinya....'</w:t>
      </w:r>
    </w:p>
    <w:p>
      <w:r>
        <w:rPr>
          <w:b/>
          <w:u w:val="single"/>
        </w:rPr>
        <w:t>211013</w:t>
      </w:r>
    </w:p>
    <w:p>
      <w:r>
        <w:t>USER Kamu aja mainan hole baru, aku mau cari titit baru'</w:t>
      </w:r>
    </w:p>
    <w:p>
      <w:r>
        <w:rPr>
          <w:b/>
          <w:u w:val="single"/>
        </w:rPr>
        <w:t>211014</w:t>
      </w:r>
    </w:p>
    <w:p>
      <w:r>
        <w:t>Maju lu sini anjing'</w:t>
      </w:r>
    </w:p>
    <w:p>
      <w:r>
        <w:rPr>
          <w:b/>
          <w:u w:val="single"/>
        </w:rPr>
        <w:t>211015</w:t>
      </w:r>
    </w:p>
    <w:p>
      <w:r>
        <w:t>RT USER: \xf0\x9f\x91\xa6: "Jangan jahatin anak orang"\n\xf0\x9f\x91\xa8: "Baru juga sekali udah diginiin. Haha"\n\nEmang mau berapa kali lo jahatin anak orang, suparj\xe2\x80\xa6'</w:t>
      </w:r>
    </w:p>
    <w:p>
      <w:r>
        <w:rPr>
          <w:b/>
          <w:u w:val="single"/>
        </w:rPr>
        <w:t>211016</w:t>
      </w:r>
    </w:p>
    <w:p>
      <w:r>
        <w:t>yaudah atuh usir hindu budha juga aja biar gimana pun mereka nga monoteis. atau, tanyain aja dulu deh. tau arti kata "esa" nga sih?</w:t>
      </w:r>
    </w:p>
    <w:p>
      <w:r>
        <w:rPr>
          <w:b/>
          <w:u w:val="single"/>
        </w:rPr>
        <w:t>211017</w:t>
      </w:r>
    </w:p>
    <w:p>
      <w:r>
        <w:t>RT USER USER Kata mas budi kumpul orang bodoh/gila dalam jumlah besar. Murah biayanya... URL</w:t>
      </w:r>
    </w:p>
    <w:p>
      <w:r>
        <w:rPr>
          <w:b/>
          <w:u w:val="single"/>
        </w:rPr>
        <w:t>211018</w:t>
      </w:r>
    </w:p>
    <w:p>
      <w:r>
        <w:t>USER USER USER rakyat cina w mah'</w:t>
      </w:r>
    </w:p>
    <w:p>
      <w:r>
        <w:rPr>
          <w:b/>
          <w:u w:val="single"/>
        </w:rPr>
        <w:t>211019</w:t>
      </w:r>
    </w:p>
    <w:p>
      <w:r>
        <w:t>Presiden USER menghadiri harlah PMII yang ke-58. #JayaPMII</w:t>
      </w:r>
    </w:p>
    <w:p>
      <w:r>
        <w:rPr>
          <w:b/>
          <w:u w:val="single"/>
        </w:rPr>
        <w:t>211020</w:t>
      </w:r>
    </w:p>
    <w:p>
      <w:r>
        <w:t>USER Baru mantap, rejeki bekah buat keluarga.\nDaripada cari sampingan jilat2 penguasa jilat2 pantat penista agama'</w:t>
      </w:r>
    </w:p>
    <w:p>
      <w:r>
        <w:rPr>
          <w:b/>
          <w:u w:val="single"/>
        </w:rPr>
        <w:t>211021</w:t>
      </w:r>
    </w:p>
    <w:p>
      <w:r>
        <w:t>RT USER: tiap hari comment di FB pakai template yg sama: rezim PKI rezim anti-islam rezim penjilat cina dsb.</w:t>
      </w:r>
    </w:p>
    <w:p>
      <w:r>
        <w:rPr>
          <w:b/>
          <w:u w:val="single"/>
        </w:rPr>
        <w:t>211022</w:t>
      </w:r>
    </w:p>
    <w:p>
      <w:r>
        <w:t>USER USER USER Jadi mhs ini bukan aturan bersifat komunis kok, tapi bagaimana pendidikan bisa merata aja'</w:t>
      </w:r>
    </w:p>
    <w:p>
      <w:r>
        <w:rPr>
          <w:b/>
          <w:u w:val="single"/>
        </w:rPr>
        <w:t>211023</w:t>
      </w:r>
    </w:p>
    <w:p>
      <w:r>
        <w:t>USER Mmg sdh hrsnya bgtu mba, apa yg digali ditnh Nusantara sdh smestinya jd milik kita, smua trjdi krn dlu Harto membrikan kebbsan pd asing, utk mengeruk smuanya tnp sisa, dl apa yg didpt papua? Nol. Papua itu sdh ibarat propinsi trbuang, tdk</w:t>
      </w:r>
    </w:p>
    <w:p>
      <w:r>
        <w:rPr>
          <w:b/>
          <w:u w:val="single"/>
        </w:rPr>
        <w:t>211024</w:t>
      </w:r>
    </w:p>
    <w:p>
      <w:r>
        <w:t>Terus dia manggil anaknya buat ambil duitnya di tempat si bapak itu nunggu. Baru deh duitnya dikasih ke gw. Padahal si bapak sehat2 aja, ga cacat fisik, tapi malesnya ga ketulungan buat sekedar beli aja masih nyuruh anaknya yg turun. Mungkin si bapak itu</w:t>
      </w:r>
    </w:p>
    <w:p>
      <w:r>
        <w:rPr>
          <w:b/>
          <w:u w:val="single"/>
        </w:rPr>
        <w:t>211025</w:t>
      </w:r>
    </w:p>
    <w:p>
      <w:r>
        <w:t>USER utk di panti kemudian tak bisa terlacak selamanya. Bahkan kalau ada bom, si bocah tetap tidur nyenyak \xf0\x9f\xa4\xa3'</w:t>
      </w:r>
    </w:p>
    <w:p>
      <w:r>
        <w:rPr>
          <w:b/>
          <w:u w:val="single"/>
        </w:rPr>
        <w:t>211026</w:t>
      </w:r>
    </w:p>
    <w:p>
      <w:r>
        <w:t>\xe2\x80\x9cSaya lihat juga bagus jambanisasi tadi, membikin jamban-jamban keluarga kurang lebih Rp2 juta per jamban,\xe2\x80\x9d tutur Presiden seraya menambahkan pembangunan sanitasi baik bagi keluarga dan kesehatan lingkungan di kampung.'</w:t>
      </w:r>
    </w:p>
    <w:p>
      <w:r>
        <w:rPr>
          <w:b/>
          <w:u w:val="single"/>
        </w:rPr>
        <w:t>211027</w:t>
      </w:r>
    </w:p>
    <w:p>
      <w:r>
        <w:t>hih si merula tae bgt point gue dikurangi 20'</w:t>
      </w:r>
    </w:p>
    <w:p>
      <w:r>
        <w:rPr>
          <w:b/>
          <w:u w:val="single"/>
        </w:rPr>
        <w:t>211028</w:t>
      </w:r>
    </w:p>
    <w:p>
      <w:r>
        <w:t>USER Tangannya pun spontan mengangkat penggorengan yang ia bawa kala melihat sosok dihadapannya mengangkat sebuah tongkat. Rapunzel bermaksud untuk siaga.\n\n"Aku Rapunzel, dan menolongmu untuk apa?"\n\nSikap waspadanya pada orang asing tidak menu</w:t>
      </w:r>
    </w:p>
    <w:p>
      <w:r>
        <w:rPr>
          <w:b/>
          <w:u w:val="single"/>
        </w:rPr>
        <w:t>211029</w:t>
      </w:r>
    </w:p>
    <w:p>
      <w:r>
        <w:t>Bila Cina bs maju dg Komunisme</w:t>
      </w:r>
    </w:p>
    <w:p>
      <w:r>
        <w:rPr>
          <w:b/>
          <w:u w:val="single"/>
        </w:rPr>
        <w:t>211030</w:t>
      </w:r>
    </w:p>
    <w:p>
      <w:r>
        <w:t>Agus silvy Tukang Fitnah #DebatFinalPilkadaJKT</w:t>
      </w:r>
    </w:p>
    <w:p>
      <w:r>
        <w:rPr>
          <w:b/>
          <w:u w:val="single"/>
        </w:rPr>
        <w:t>211031</w:t>
      </w:r>
    </w:p>
    <w:p>
      <w:r>
        <w:t>USER : salam pak Pasek. Bagaimana sistem pengembangan perkampungan budaya di Bali. Kita sedang advokasi pengalihan hak komunitas Rumah Adat Minangkabau menjadi aset daerah dlm rangka pengembngan wisata</w:t>
      </w:r>
    </w:p>
    <w:p>
      <w:r>
        <w:rPr>
          <w:b/>
          <w:u w:val="single"/>
        </w:rPr>
        <w:t>211032</w:t>
      </w:r>
    </w:p>
    <w:p>
      <w:r>
        <w:t>RT USER: Kaum Homo, Lesbian, Banci kalian bela atas nama HAM, tapi seorang wanita yang memakai cadar kalian cerca atas nama tol\xe2\x80\xa6'</w:t>
      </w:r>
    </w:p>
    <w:p>
      <w:r>
        <w:rPr>
          <w:b/>
          <w:u w:val="single"/>
        </w:rPr>
        <w:t>211033</w:t>
      </w:r>
    </w:p>
    <w:p>
      <w:r>
        <w:t>Jauhkan prasangka menutupi hati yang buta.'</w:t>
      </w:r>
    </w:p>
    <w:p>
      <w:r>
        <w:rPr>
          <w:b/>
          <w:u w:val="single"/>
        </w:rPr>
        <w:t>211034</w:t>
      </w:r>
    </w:p>
    <w:p>
      <w:r>
        <w:t>USER USER Politik itu SADIS dan KEJAM karena suka mengancam kalo tdk dituruti. \xf0\x9f\x98\x86\xf0\x9f\x98\x86\xf0\x9f\x98\x86'</w:t>
      </w:r>
    </w:p>
    <w:p>
      <w:r>
        <w:rPr>
          <w:b/>
          <w:u w:val="single"/>
        </w:rPr>
        <w:t>211035</w:t>
      </w:r>
    </w:p>
    <w:p>
      <w:r>
        <w:t>USER Salah pangkah dpt taik..taik lgbt,liberal,menentang raja\xc2\xb2,pengampu kafir harbi.'</w:t>
      </w:r>
    </w:p>
    <w:p>
      <w:r>
        <w:rPr>
          <w:b/>
          <w:u w:val="single"/>
        </w:rPr>
        <w:t>211036</w:t>
      </w:r>
    </w:p>
    <w:p>
      <w:r>
        <w:t>USER USER USER Yg sok tau itu yg blng pemerintah komunis hny kerja sama dgn china dah di cap komunis</w:t>
      </w:r>
    </w:p>
    <w:p>
      <w:r>
        <w:rPr>
          <w:b/>
          <w:u w:val="single"/>
        </w:rPr>
        <w:t>211037</w:t>
      </w:r>
    </w:p>
    <w:p>
      <w:r>
        <w:t>Asyik kutuk kerajaan kata kerajaan tak bantu pelajar, tak beri pendidikan percuma. Dengar apa kata ulama tersohor #GE14</w:t>
      </w:r>
    </w:p>
    <w:p>
      <w:r>
        <w:rPr>
          <w:b/>
          <w:u w:val="single"/>
        </w:rPr>
        <w:t>211038</w:t>
      </w:r>
    </w:p>
    <w:p>
      <w:r>
        <w:t>&amp;lt; mengamati rumah besar ini dari luar?" Ia bertanya pada diri sendiri. Sengaja di pagi yang buta ini Suho tak membawa timnya. Mereka memiliki porsi tugas masing-masing dan Suho juga enggan mendengar keluhan-keluhan manja. Itu menyakiti telinganya.\n\n</w:t>
      </w:r>
    </w:p>
    <w:p>
      <w:r>
        <w:rPr>
          <w:b/>
          <w:u w:val="single"/>
        </w:rPr>
        <w:t>211039</w:t>
      </w:r>
    </w:p>
    <w:p>
      <w:r>
        <w:t>Jenis pisang varietas baru ?</w:t>
      </w:r>
    </w:p>
    <w:p>
      <w:r>
        <w:rPr>
          <w:b/>
          <w:u w:val="single"/>
        </w:rPr>
        <w:t>211040</w:t>
      </w:r>
    </w:p>
    <w:p>
      <w:r>
        <w:t>setuju! Turunkan Jokowi Karena Bela dan Pro PKI!</w:t>
      </w:r>
    </w:p>
    <w:p>
      <w:r>
        <w:rPr>
          <w:b/>
          <w:u w:val="single"/>
        </w:rPr>
        <w:t>211041</w:t>
      </w:r>
    </w:p>
    <w:p>
      <w:r>
        <w:t>#CakIminTheNextWaprescak imin adalah representasi dari kaum muda santri n islam moderatUSER</w:t>
      </w:r>
    </w:p>
    <w:p>
      <w:r>
        <w:rPr>
          <w:b/>
          <w:u w:val="single"/>
        </w:rPr>
        <w:t>211042</w:t>
      </w:r>
    </w:p>
    <w:p>
      <w:r>
        <w:t>USER nti ketauan dong syp yg anaknya pemberontak jaman dulu, ketauan juga dong yg neken kontrak dgn PT Freeport jaman dulu, ketauan juga dong syp yg keturunan tionghoa, ketauan juga dong yg masuk islam karna jadi mantu presiden jaman dulu.</w:t>
      </w:r>
    </w:p>
    <w:p>
      <w:r>
        <w:rPr>
          <w:b/>
          <w:u w:val="single"/>
        </w:rPr>
        <w:t>211043</w:t>
      </w:r>
    </w:p>
    <w:p>
      <w:r>
        <w:t>resep ganteng? mandi di jamban.'</w:t>
      </w:r>
    </w:p>
    <w:p>
      <w:r>
        <w:rPr>
          <w:b/>
          <w:u w:val="single"/>
        </w:rPr>
        <w:t>211044</w:t>
      </w:r>
    </w:p>
    <w:p>
      <w:r>
        <w:t>Hanya manusia dungu, yang mengaku beragama tapi panduan kitab sucinya fiksi belaka.; ; Contoh di Islam, kitab Sucinya Al-Qur'an, sumbernya dari firman2 Allah SWT. Jika Al-Qur'an dianggap fiksi, lalu Al-Hadist mau dianggap apa oleh si dungu?</w:t>
      </w:r>
    </w:p>
    <w:p>
      <w:r>
        <w:rPr>
          <w:b/>
          <w:u w:val="single"/>
        </w:rPr>
        <w:t>211045</w:t>
      </w:r>
    </w:p>
    <w:p>
      <w:r>
        <w:t>Gila babi la berat aku dah turun siel'</w:t>
      </w:r>
    </w:p>
    <w:p>
      <w:r>
        <w:rPr>
          <w:b/>
          <w:u w:val="single"/>
        </w:rPr>
        <w:t>211046</w:t>
      </w:r>
    </w:p>
    <w:p>
      <w:r>
        <w:t>Setelah menko maritim baru, suasana lebih tenang, sebelumnya tahulah �???</w:t>
      </w:r>
    </w:p>
    <w:p>
      <w:r>
        <w:rPr>
          <w:b/>
          <w:u w:val="single"/>
        </w:rPr>
        <w:t>211047</w:t>
      </w:r>
    </w:p>
    <w:p>
      <w:r>
        <w:t>USER Allahuakbar itu gue masih main taplak gunung:') btw ayo temenannn"</w:t>
      </w:r>
    </w:p>
    <w:p>
      <w:r>
        <w:rPr>
          <w:b/>
          <w:u w:val="single"/>
        </w:rPr>
        <w:t>211048</w:t>
      </w:r>
    </w:p>
    <w:p>
      <w:r>
        <w:t>USER Kleb aseng yang kena banned \xf0\x9f\x98\x82\xf0\x9f\x98\x82\xf0\x9f\x98\x82'</w:t>
      </w:r>
    </w:p>
    <w:p>
      <w:r>
        <w:rPr>
          <w:b/>
          <w:u w:val="single"/>
        </w:rPr>
        <w:t>211049</w:t>
      </w:r>
    </w:p>
    <w:p>
      <w:r>
        <w:t>Krisis, Warga Venezuela Pilih Makan Daging Busuk dan Jadi PSK URL URL</w:t>
      </w:r>
    </w:p>
    <w:p>
      <w:r>
        <w:rPr>
          <w:b/>
          <w:u w:val="single"/>
        </w:rPr>
        <w:t>211050</w:t>
      </w:r>
    </w:p>
    <w:p>
      <w:r>
        <w:t>"soljum dulu biar ganteng".\n\nDari kecil gua katolik.\n\nEmak bapak gua gamau gua ganteng.\nAnj.'</w:t>
      </w:r>
    </w:p>
    <w:p>
      <w:r>
        <w:rPr>
          <w:b/>
          <w:u w:val="single"/>
        </w:rPr>
        <w:t>211051</w:t>
      </w:r>
    </w:p>
    <w:p>
      <w:r>
        <w:t>USER Dan setelah bertanya ke teman2 arti dari kidu, aku tau jawabannya. Kidu itu adalah udik wkwk'</w:t>
      </w:r>
    </w:p>
    <w:p>
      <w:r>
        <w:rPr>
          <w:b/>
          <w:u w:val="single"/>
        </w:rPr>
        <w:t>211052</w:t>
      </w:r>
    </w:p>
    <w:p>
      <w:r>
        <w:t>\xe2\x80\x9cBelum pernah ada yg tak menarik dlm hidup. Di dlm tampilan seorang yg paling culun skalipun, ada drama, komedi dan tragedi\xe2\x80\x9d'</w:t>
      </w:r>
    </w:p>
    <w:p>
      <w:r>
        <w:rPr>
          <w:b/>
          <w:u w:val="single"/>
        </w:rPr>
        <w:t>211053</w:t>
      </w:r>
    </w:p>
    <w:p>
      <w:r>
        <w:t>ahok tidak layak seperti manusia, dia lebih tepat seperti babi yg tidak punya akal pikiran dan jiwa manusiawi</w:t>
      </w:r>
    </w:p>
    <w:p>
      <w:r>
        <w:rPr>
          <w:b/>
          <w:u w:val="single"/>
        </w:rPr>
        <w:t>211054</w:t>
      </w:r>
    </w:p>
    <w:p>
      <w:r>
        <w:t>RT RudyGoni "RT RPGpedia: Ada dua calon Gubernur di Jawa Tengah tapi pemenangnya hanya 1 Ganjar Yasin; ; #KamiGanjarYasin ; #KandangBant3ng; ; Salamnya; #TemannyaRPG; #namakuRUDY; #TemannyaRUDY"</w:t>
      </w:r>
    </w:p>
    <w:p>
      <w:r>
        <w:rPr>
          <w:b/>
          <w:u w:val="single"/>
        </w:rPr>
        <w:t>211055</w:t>
      </w:r>
    </w:p>
    <w:p>
      <w:r>
        <w:t>USER USER bener2 bebel nih cebong'</w:t>
      </w:r>
    </w:p>
    <w:p>
      <w:r>
        <w:rPr>
          <w:b/>
          <w:u w:val="single"/>
        </w:rPr>
        <w:t>211056</w:t>
      </w:r>
    </w:p>
    <w:p>
      <w:r>
        <w:t>Rezim paranoid bukti pemerintahan yg rapuh dan kami rindu teriakan lengserkan USER di depan istana dengan ribuan rakyat kepalkan tangan !!!</w:t>
      </w:r>
    </w:p>
    <w:p>
      <w:r>
        <w:rPr>
          <w:b/>
          <w:u w:val="single"/>
        </w:rPr>
        <w:t>211057</w:t>
      </w:r>
    </w:p>
    <w:p>
      <w:r>
        <w:t>BANGSAD TERNYATA VINNA'</w:t>
      </w:r>
    </w:p>
    <w:p>
      <w:r>
        <w:rPr>
          <w:b/>
          <w:u w:val="single"/>
        </w:rPr>
        <w:t>211058</w:t>
      </w:r>
    </w:p>
    <w:p>
      <w:r>
        <w:t>USER tai lu'</w:t>
      </w:r>
    </w:p>
    <w:p>
      <w:r>
        <w:rPr>
          <w:b/>
          <w:u w:val="single"/>
        </w:rPr>
        <w:t>211059</w:t>
      </w:r>
    </w:p>
    <w:p>
      <w:r>
        <w:t>USER \xe2\x80\xa2 Mau nomor dua!\n\xe2\x80\xa2 Karena aku belum pernah punya eyeshadow SAMA SEKALI. Iya iya aku perempuan macam apa, biasanya minjem doang eheheh, mau beli juga asa mahal kunaon sih ya. Jadi ya.. Yaudah gitu, nomor dua keliatan pal</w:t>
      </w:r>
    </w:p>
    <w:p>
      <w:r>
        <w:rPr>
          <w:b/>
          <w:u w:val="single"/>
        </w:rPr>
        <w:t>211060</w:t>
      </w:r>
    </w:p>
    <w:p>
      <w:r>
        <w:t>USER Agamanya sempurna, ummatnha banyak yg pinter kok. Kenapa yg goblok terus yg berani bicara.. hadeh!'</w:t>
      </w:r>
    </w:p>
    <w:p>
      <w:r>
        <w:rPr>
          <w:b/>
          <w:u w:val="single"/>
        </w:rPr>
        <w:t>211061</w:t>
      </w:r>
    </w:p>
    <w:p>
      <w:r>
        <w:t>USER USER PKI gaya baru dan kaum liberal kepanasan karena semakin banyak muslimah di indonesia memakai hijab ?'</w:t>
      </w:r>
    </w:p>
    <w:p>
      <w:r>
        <w:rPr>
          <w:b/>
          <w:u w:val="single"/>
        </w:rPr>
        <w:t>211062</w:t>
      </w:r>
    </w:p>
    <w:p>
      <w:r>
        <w:t>USER USER USER USER USER USER USER USER USER USER USER USER Gw tuduh lo anak babi. Yuk buktikan lo anak orang dengan tes dna ya. Cepat. G pake lama'</w:t>
      </w:r>
    </w:p>
    <w:p>
      <w:r>
        <w:rPr>
          <w:b/>
          <w:u w:val="single"/>
        </w:rPr>
        <w:t>211063</w:t>
      </w:r>
    </w:p>
    <w:p>
      <w:r>
        <w:t>USER Tienteuus dong kak .. yakali ekeu kek yey yg tiap ngobrol sama orang ngajak eue mulu .. mursidah deh ah'</w:t>
      </w:r>
    </w:p>
    <w:p>
      <w:r>
        <w:rPr>
          <w:b/>
          <w:u w:val="single"/>
        </w:rPr>
        <w:t>211064</w:t>
      </w:r>
    </w:p>
    <w:p>
      <w:r>
        <w:t>2 Jembatan ambruk ruginya milyaran, dan nyawa, belum termasuk kerugian ekonomi dari pendistribusian barang, kerugian bisnis transportasi, dan efek lainnya, itu baru satu yang ambruk..towewew</w:t>
      </w:r>
    </w:p>
    <w:p>
      <w:r>
        <w:rPr>
          <w:b/>
          <w:u w:val="single"/>
        </w:rPr>
        <w:t>211065</w:t>
      </w:r>
    </w:p>
    <w:p>
      <w:r>
        <w:t>USER USER Cebong yah cebong. Kamfrettt yah kaum anda yang cuma nyinyir ! Kaum pemalas !'</w:t>
      </w:r>
    </w:p>
    <w:p>
      <w:r>
        <w:rPr>
          <w:b/>
          <w:u w:val="single"/>
        </w:rPr>
        <w:t>211066</w:t>
      </w:r>
    </w:p>
    <w:p>
      <w:r>
        <w:t>Gubernur Jatim Targetkan Jembatan Widang Selesai H-15 Lebaran</w:t>
      </w:r>
    </w:p>
    <w:p>
      <w:r>
        <w:rPr>
          <w:b/>
          <w:u w:val="single"/>
        </w:rPr>
        <w:t>211067</w:t>
      </w:r>
    </w:p>
    <w:p>
      <w:r>
        <w:t>USER USER Goblok permanen....\xf0\x9f\x98\xad'</w:t>
      </w:r>
    </w:p>
    <w:p>
      <w:r>
        <w:rPr>
          <w:b/>
          <w:u w:val="single"/>
        </w:rPr>
        <w:t>211068</w:t>
      </w:r>
    </w:p>
    <w:p>
      <w:r>
        <w:t>usir cina karna mereka JokowiRadikal usir cina karna mereka generasi bangsa kita mentalnya rusak ,sudah saatnya kita TumbangkanJokowi !!! URL</w:t>
      </w:r>
    </w:p>
    <w:p>
      <w:r>
        <w:rPr>
          <w:b/>
          <w:u w:val="single"/>
        </w:rPr>
        <w:t>211069</w:t>
      </w:r>
    </w:p>
    <w:p>
      <w:r>
        <w:t>USER Abis lempar batu sembunyi tangan. Abis pasang bom sembunyi sembunyian'</w:t>
      </w:r>
    </w:p>
    <w:p>
      <w:r>
        <w:rPr>
          <w:b/>
          <w:u w:val="single"/>
        </w:rPr>
        <w:t>211070</w:t>
      </w:r>
    </w:p>
    <w:p>
      <w:r>
        <w:t>Sinting sia sana minum obat URL</w:t>
      </w:r>
    </w:p>
    <w:p>
      <w:r>
        <w:rPr>
          <w:b/>
          <w:u w:val="single"/>
        </w:rPr>
        <w:t>211071</w:t>
      </w:r>
    </w:p>
    <w:p>
      <w:r>
        <w:t>Waaini....ngasih tau cara "2 periode"</w:t>
      </w:r>
    </w:p>
    <w:p>
      <w:r>
        <w:rPr>
          <w:b/>
          <w:u w:val="single"/>
        </w:rPr>
        <w:t>211072</w:t>
      </w:r>
    </w:p>
    <w:p>
      <w:r>
        <w:t>Nama: Patrialis Akbar Status: Terpidana Kasus: Korupsi Mendukung Anies-Sandi</w:t>
      </w:r>
    </w:p>
    <w:p>
      <w:r>
        <w:rPr>
          <w:b/>
          <w:u w:val="single"/>
        </w:rPr>
        <w:t>211073</w:t>
      </w:r>
    </w:p>
    <w:p>
      <w:r>
        <w:t>Rabbi Israel Sebut Orang Berkulit Hitam Sebagai \xe2\x80\x9cMonyet\xe2\x80\x9d Picu Kecaman Keras URL</w:t>
      </w:r>
    </w:p>
    <w:p>
      <w:r>
        <w:rPr>
          <w:b/>
          <w:u w:val="single"/>
        </w:rPr>
        <w:t>211074</w:t>
      </w:r>
    </w:p>
    <w:p>
      <w:r>
        <w:t>Dibanding beli go-xxxd dengan ongkir 4000, kupake kakiku jalan 20 menit dari kampus ke tempat makan. Cari makan juga yang banyak terus harga lumayan. Disini 13rb kamu dapat telur dadar, ayam kare sama sayur tumis kacang panjang. Mamen itu lumayan.'</w:t>
      </w:r>
    </w:p>
    <w:p>
      <w:r>
        <w:rPr>
          <w:b/>
          <w:u w:val="single"/>
        </w:rPr>
        <w:t>211075</w:t>
      </w:r>
    </w:p>
    <w:p>
      <w:r>
        <w:t>USER Maksud gue otaknya itu manusia kampret yg kampungan. Beda lho ya kampungan sama kampung. Kalo di kampung malah guyub koq gak pandang agamanya apa. Malah kalo perayaan hari besar suka saling bantu.'</w:t>
      </w:r>
    </w:p>
    <w:p>
      <w:r>
        <w:rPr>
          <w:b/>
          <w:u w:val="single"/>
        </w:rPr>
        <w:t>211076</w:t>
      </w:r>
    </w:p>
    <w:p>
      <w:r>
        <w:t>Fiksi itu bersifat imajiner atau naratif ; Dlm Fiksi/imajinasi tak ada hukumnya Wajib Percaya, jd blh percaya blh tidak sesuai narasi pemikiran masing2 orang.; ; Dlm Agama hukumnya wajib percaya pd Firman Nya dlm Kitab Suci.; ; Jd yg bilang Kitab Suci Fik</w:t>
      </w:r>
    </w:p>
    <w:p>
      <w:r>
        <w:rPr>
          <w:b/>
          <w:u w:val="single"/>
        </w:rPr>
        <w:t>211077</w:t>
      </w:r>
    </w:p>
    <w:p>
      <w:r>
        <w:t>USER gak, kamu maho.'</w:t>
      </w:r>
    </w:p>
    <w:p>
      <w:r>
        <w:rPr>
          <w:b/>
          <w:u w:val="single"/>
        </w:rPr>
        <w:t>211078</w:t>
      </w:r>
    </w:p>
    <w:p>
      <w:r>
        <w:t>'Sayang sekali punya paras nan cantik kumpul ama cowok gembel, dibawa gembel mau, makanya suka gengsi kalo mau pacaran eh lihat difoto-fotonya ada sama cowok gembel, nonkrong pinggir jalan, apa gamalu yah. \xf0\x9f\x98\x82 percuma cantik kalo otaknya murah. \xf0\x9f\x98\x82"</w:t>
      </w:r>
    </w:p>
    <w:p>
      <w:r>
        <w:rPr>
          <w:b/>
          <w:u w:val="single"/>
        </w:rPr>
        <w:t>211079</w:t>
      </w:r>
    </w:p>
    <w:p>
      <w:r>
        <w:t>Mirip adegan film G.30S-PKI. perlu di catat bhw rezim ini adlh rezim anti Islam. URL</w:t>
      </w:r>
    </w:p>
    <w:p>
      <w:r>
        <w:rPr>
          <w:b/>
          <w:u w:val="single"/>
        </w:rPr>
        <w:t>211080</w:t>
      </w:r>
    </w:p>
    <w:p>
      <w:r>
        <w:t>USER Cebong mana ngerti'</w:t>
      </w:r>
    </w:p>
    <w:p>
      <w:r>
        <w:rPr>
          <w:b/>
          <w:u w:val="single"/>
        </w:rPr>
        <w:t>211081</w:t>
      </w:r>
    </w:p>
    <w:p>
      <w:r>
        <w:t>Di Indonesia ini, bicara tentang Pelanggaran HAM dan sejarah Papua akan dituduh sebagai antek asing, pengkhianat negara, provokator dll. Padahal orang bicara karena memang faktanya ada kejahatan negara terhadap Papua dan sesuai prinsip dan UU di Indones</w:t>
      </w:r>
    </w:p>
    <w:p>
      <w:r>
        <w:rPr>
          <w:b/>
          <w:u w:val="single"/>
        </w:rPr>
        <w:t>211082</w:t>
      </w:r>
    </w:p>
    <w:p>
      <w:r>
        <w:t>USER USER Iiih ada mak kunti datangg'</w:t>
      </w:r>
    </w:p>
    <w:p>
      <w:r>
        <w:rPr>
          <w:b/>
          <w:u w:val="single"/>
        </w:rPr>
        <w:t>211083</w:t>
      </w:r>
    </w:p>
    <w:p>
      <w:r>
        <w:t>USER USER USER USER USER USER USER USER USER USER USER USER USER USER USER USER USER USER USER USER USER USER USER USER NGOMONG</w:t>
      </w:r>
    </w:p>
    <w:p>
      <w:r>
        <w:rPr>
          <w:b/>
          <w:u w:val="single"/>
        </w:rPr>
        <w:t>211084</w:t>
      </w:r>
    </w:p>
    <w:p>
      <w:r>
        <w:t>Pendukung USER spt ARB, SDA adl org2 BEJAD tabiatnya kasar termasuk org ini &amp;gt;&amp;gt; USER smoga dilaknat oleh ALLAH'</w:t>
      </w:r>
    </w:p>
    <w:p>
      <w:r>
        <w:rPr>
          <w:b/>
          <w:u w:val="single"/>
        </w:rPr>
        <w:t>211085</w:t>
      </w:r>
    </w:p>
    <w:p>
      <w:r>
        <w:t>USER Buat sewa jablay kayaknya jg bisa tuh'</w:t>
      </w:r>
    </w:p>
    <w:p>
      <w:r>
        <w:rPr>
          <w:b/>
          <w:u w:val="single"/>
        </w:rPr>
        <w:t>211086</w:t>
      </w:r>
    </w:p>
    <w:p>
      <w:r>
        <w:t>Nach, tuh..; Tidak terjadi di Indonesia ajach, kan..; Di Suadi Arabia seorang Ulama juga kena cekal..</w:t>
      </w:r>
    </w:p>
    <w:p>
      <w:r>
        <w:rPr>
          <w:b/>
          <w:u w:val="single"/>
        </w:rPr>
        <w:t>211087</w:t>
      </w:r>
    </w:p>
    <w:p>
      <w:r>
        <w:t>USER USER USER USER Terlalu biasaaa andaa. Dasaaaar bolot puser lukaku'</w:t>
      </w:r>
    </w:p>
    <w:p>
      <w:r>
        <w:rPr>
          <w:b/>
          <w:u w:val="single"/>
        </w:rPr>
        <w:t>211088</w:t>
      </w:r>
    </w:p>
    <w:p>
      <w:r>
        <w:t>USER USER USER Cebong aja yg ngada2 bikin meme... Sementara penista agama lu puja2'</w:t>
      </w:r>
    </w:p>
    <w:p>
      <w:r>
        <w:rPr>
          <w:b/>
          <w:u w:val="single"/>
        </w:rPr>
        <w:t>211089</w:t>
      </w:r>
    </w:p>
    <w:p>
      <w:r>
        <w:t>RT USER: Sebenarnya bukan lelaki tu, tapi monyet tu yg ajak lelaki tu wefie \xf0\x9f\x98\x82 tengok tangan dia \xf0\x9f\x98\x81 URL</w:t>
      </w:r>
    </w:p>
    <w:p>
      <w:r>
        <w:rPr>
          <w:b/>
          <w:u w:val="single"/>
        </w:rPr>
        <w:t>211090</w:t>
      </w:r>
    </w:p>
    <w:p>
      <w:r>
        <w:t>misalnya Waraqah ibn Naufal sepupu Khadijah ad seorang "imam Nestorian" yg tentu berasal/ kiblatnya pd Kristen Nestorian di Syria. Mungkin sekali Waraqah memakai "alah/ allah" ketimbang "elohim/ yahweh".'</w:t>
      </w:r>
    </w:p>
    <w:p>
      <w:r>
        <w:rPr>
          <w:b/>
          <w:u w:val="single"/>
        </w:rPr>
        <w:t>211091</w:t>
      </w:r>
    </w:p>
    <w:p>
      <w:r>
        <w:t>Saat ini budaya mereka bertransformasi menjadi budaya asing yang telah lama diserap pengaruhnya bahkan melebihi dari pemberi virusnya.</w:t>
      </w:r>
    </w:p>
    <w:p>
      <w:r>
        <w:rPr>
          <w:b/>
          <w:u w:val="single"/>
        </w:rPr>
        <w:t>211092</w:t>
      </w:r>
    </w:p>
    <w:p>
      <w:r>
        <w:t>USER Pembiakan kumpulan maki hamun dan buli dalam twitter\n\nAwak suka ke banyak anjing liar berkeliaran dan banyak lagi kawan2 awak menyertai #BangsaAnjing\n\nIni adalah Anjing &amp;gt;&amp;gt;&amp;gt; \xf0\x9f\x90\xbc\xf0\x9f\x90\xbc\xf0\x9f\x90\xbc'</w:t>
      </w:r>
    </w:p>
    <w:p>
      <w:r>
        <w:rPr>
          <w:b/>
          <w:u w:val="single"/>
        </w:rPr>
        <w:t>211093</w:t>
      </w:r>
    </w:p>
    <w:p>
      <w:r>
        <w:t>Katanya otoriter. Kalau otoriter seperti pemimpin Korut mungkin yg tidur itu udah dihukum mati sama Kim Jong un</w:t>
      </w:r>
    </w:p>
    <w:p>
      <w:r>
        <w:rPr>
          <w:b/>
          <w:u w:val="single"/>
        </w:rPr>
        <w:t>211094</w:t>
      </w:r>
    </w:p>
    <w:p>
      <w:r>
        <w:t>USER Gua cecann...napa rep" an pd bilang gua monyet dahh \xf0\x9f\x98\x82'</w:t>
      </w:r>
    </w:p>
    <w:p>
      <w:r>
        <w:rPr>
          <w:b/>
          <w:u w:val="single"/>
        </w:rPr>
        <w:t>211095</w:t>
      </w:r>
    </w:p>
    <w:p>
      <w:r>
        <w:t>USER USER Kalau aku jual amik untung teruk. 5x ganda. Aku charge gst yahudi.'</w:t>
      </w:r>
    </w:p>
    <w:p>
      <w:r>
        <w:rPr>
          <w:b/>
          <w:u w:val="single"/>
        </w:rPr>
        <w:t>211096</w:t>
      </w:r>
    </w:p>
    <w:p>
      <w:r>
        <w:t>USER USER Bukan cuma itu cacat nya, demokrasi bahkan tidak menghargai intelektualitas seseorang, orang gak mau sekolah, sama orang yg berjuang untuk pintar sampai dapat gelar Prof pun nilainya sama, cuma 1 suara.'</w:t>
      </w:r>
    </w:p>
    <w:p>
      <w:r>
        <w:rPr>
          <w:b/>
          <w:u w:val="single"/>
        </w:rPr>
        <w:t>211097</w:t>
      </w:r>
    </w:p>
    <w:p>
      <w:r>
        <w:t>Tiap pake foto bapak sih. Kalo pake wonho kenapa gue ngerasa kotor, berdosa, pecun, dan menjijikkan ya....................'</w:t>
      </w:r>
    </w:p>
    <w:p>
      <w:r>
        <w:rPr>
          <w:b/>
          <w:u w:val="single"/>
        </w:rPr>
        <w:t>211098</w:t>
      </w:r>
    </w:p>
    <w:p>
      <w:r>
        <w:t>USER Yg terbirit birit tunggang langgang lintang pukang dengar suara adzan itu iblis la'natilloh 'alaih"</w:t>
      </w:r>
    </w:p>
    <w:p>
      <w:r>
        <w:rPr>
          <w:b/>
          <w:u w:val="single"/>
        </w:rPr>
        <w:t>211099</w:t>
      </w:r>
    </w:p>
    <w:p>
      <w:r>
        <w:t>ketika lu punya dua adek cowo masih bocah tapi yang satu udah sunat dan tiba2 yang kecil ngomong \n"kok titit aku kaya gini kok titit abang kaya gitu" bentukny beda anying wkwkwkwk'</w:t>
      </w:r>
    </w:p>
    <w:p>
      <w:r>
        <w:rPr>
          <w:b/>
          <w:u w:val="single"/>
        </w:rPr>
        <w:t>211100</w:t>
      </w:r>
    </w:p>
    <w:p>
      <w:r>
        <w:t>USER Yah gak dikasih juga ngak papa biar tambah gelar baru pelanggar hak buruh!!! BLOON LOE SENGAK BONG. Biasanya dr zaman Soeharto sampe SBY hal yg remeh temeh ginich mah ngak dibahas.'</w:t>
      </w:r>
    </w:p>
    <w:p>
      <w:r>
        <w:rPr>
          <w:b/>
          <w:u w:val="single"/>
        </w:rPr>
        <w:t>211101</w:t>
      </w:r>
    </w:p>
    <w:p>
      <w:r>
        <w:t>USER USER Klo pengen mensyen gw lagi, genepin dulu follower loe ya bong. Loe mensyen gw lagi, RAS masuk kakus. G ada waktu buat cebong dungu berfollower 2 dijit'</w:t>
      </w:r>
    </w:p>
    <w:p>
      <w:r>
        <w:rPr>
          <w:b/>
          <w:u w:val="single"/>
        </w:rPr>
        <w:t>211102</w:t>
      </w:r>
    </w:p>
    <w:p>
      <w:r>
        <w:t>Prabowo cs teriak2 mnghujat Jokowi antek asing, Jokowi diam tak membalas. Dlm diam Jokowi mmbuktikan sbaliknya, dgn bukti setelah 50 thn Indonesia menguasai 51% saham PT Freeport Indonesia, Prabowo cs dlm diam ternyata menghrpkan dukungan AS dgn janji jk</w:t>
      </w:r>
    </w:p>
    <w:p>
      <w:r>
        <w:rPr>
          <w:b/>
          <w:u w:val="single"/>
        </w:rPr>
        <w:t>211103</w:t>
      </w:r>
    </w:p>
    <w:p>
      <w:r>
        <w:t>80 % Rakyat Jawa Barat istiqomah tetep dukung Prabowo untuk menjadi Presiden 2019. Cawapresnya terserah PKS</w:t>
      </w:r>
    </w:p>
    <w:p>
      <w:r>
        <w:rPr>
          <w:b/>
          <w:u w:val="single"/>
        </w:rPr>
        <w:t>211104</w:t>
      </w:r>
    </w:p>
    <w:p>
      <w:r>
        <w:t>Mengintip Moge Iring-iringan Presiden AS</w:t>
      </w:r>
    </w:p>
    <w:p>
      <w:r>
        <w:rPr>
          <w:b/>
          <w:u w:val="single"/>
        </w:rPr>
        <w:t>211105</w:t>
      </w:r>
    </w:p>
    <w:p>
      <w:r>
        <w:t>YG JELAS OTAK AHOK-DJAROT SUDAH SANGAT TUMPUL SANGAT LOYO DAN STRESS..... SUDAH JEBOL HARUS DICOPOT DAN DIGANTI.....</w:t>
      </w:r>
    </w:p>
    <w:p>
      <w:r>
        <w:rPr>
          <w:b/>
          <w:u w:val="single"/>
        </w:rPr>
        <w:t>211106</w:t>
      </w:r>
    </w:p>
    <w:p>
      <w:r>
        <w:t>Nalar yang sehat tidak mungkin berfikir �??buruk�?? hingga sejauh itu. Puisi itu ditulis oleh seorang ulama yang mencintai Islam. Seorang ulama yang merindukan Islam tumbuh sebagai ajaran kasih sayang dan rahmat bagi seluruh masyarakat di negeri ini. #PercayaG</w:t>
      </w:r>
    </w:p>
    <w:p>
      <w:r>
        <w:rPr>
          <w:b/>
          <w:u w:val="single"/>
        </w:rPr>
        <w:t>211107</w:t>
      </w:r>
    </w:p>
    <w:p>
      <w:r>
        <w:t>USER ternyata senjata yang paling mematikan bukan bom nuklir\ntapi mulutnya yang ucap janji2 manis mau lamar tau2nya udah lamar cewek lain juga.\n\nastagfirullah'</w:t>
      </w:r>
    </w:p>
    <w:p>
      <w:r>
        <w:rPr>
          <w:b/>
          <w:u w:val="single"/>
        </w:rPr>
        <w:t>211108</w:t>
      </w:r>
    </w:p>
    <w:p>
      <w:r>
        <w:t>Usir teroris Budha yg membunuh muslim Rohingya UsirDubesMyanmar</w:t>
      </w:r>
    </w:p>
    <w:p>
      <w:r>
        <w:rPr>
          <w:b/>
          <w:u w:val="single"/>
        </w:rPr>
        <w:t>211109</w:t>
      </w:r>
    </w:p>
    <w:p>
      <w:r>
        <w:t>USER Gaada tanda tanyanya upil onta'</w:t>
      </w:r>
    </w:p>
    <w:p>
      <w:r>
        <w:rPr>
          <w:b/>
          <w:u w:val="single"/>
        </w:rPr>
        <w:t>211110</w:t>
      </w:r>
    </w:p>
    <w:p>
      <w:r>
        <w:t>USER Wkwkwk masa burung kenari mau dipake buat dokumentasi burung hantu harusnya atau burung onta'</w:t>
      </w:r>
    </w:p>
    <w:p>
      <w:r>
        <w:rPr>
          <w:b/>
          <w:u w:val="single"/>
        </w:rPr>
        <w:t>211111</w:t>
      </w:r>
    </w:p>
    <w:p>
      <w:r>
        <w:t>USER USER USER USER USER USER USER USER USER USER USER USER USER USER USER USER USER USER USER</w:t>
      </w:r>
    </w:p>
    <w:p>
      <w:r>
        <w:rPr>
          <w:b/>
          <w:u w:val="single"/>
        </w:rPr>
        <w:t>211112</w:t>
      </w:r>
    </w:p>
    <w:p>
      <w:r>
        <w:t>Abdul Sattar Edhi, bapak sederhana yang memiliki ribuan armada ambulan gratis pernah ditanya: "Kenapa kau juga bantu orang Kristen dan Hindu dalam ambulansmu?" Ia menjawab ; "Karena ambulansku lebih muslim darimu". #respect #peace #human'</w:t>
      </w:r>
    </w:p>
    <w:p>
      <w:r>
        <w:rPr>
          <w:b/>
          <w:u w:val="single"/>
        </w:rPr>
        <w:t>211113</w:t>
      </w:r>
    </w:p>
    <w:p>
      <w:r>
        <w:t>USER #PakcikDahTUA nak apalah kudrat pakcik ni boleh buat setakat pakai kopiah, minta sedekah jual kismis\n\n#PakcikMudaLagi bila pakcik warna rambut kuning bawak duit banyak2 \n\n#KitaOK kan \n\nIni adalah ANJING &amp;gt;&amp;gt;&amp;gt; \xf0\x9f\x90\xbc\xf0\x9f\x90\xbc\xf0\x9f\x90\</w:t>
      </w:r>
    </w:p>
    <w:p>
      <w:r>
        <w:rPr>
          <w:b/>
          <w:u w:val="single"/>
        </w:rPr>
        <w:t>211114</w:t>
      </w:r>
    </w:p>
    <w:p>
      <w:r>
        <w:t>USER USER USER USER USER USER USER Pilihan yg tepat dan msk akal adlh USER menyatukan kader USER dan luar jawa.oratornnya bak soekarno,menggelora membawa militansi kader ke titik tertinggi dan</w:t>
      </w:r>
    </w:p>
    <w:p>
      <w:r>
        <w:rPr>
          <w:b/>
          <w:u w:val="single"/>
        </w:rPr>
        <w:t>211115</w:t>
      </w:r>
    </w:p>
    <w:p>
      <w:r>
        <w:t>Tanaman obat dihalaman rumah ibu ku tumbuh subur, alhamdulillaah...Cengkudu, buah dewa, kencur, jahe, salam, bawang merah, jambu monyet juga ada dll... Pengen delima belum dapat...hunting ah.. Latepost24feb URL</w:t>
      </w:r>
    </w:p>
    <w:p>
      <w:r>
        <w:rPr>
          <w:b/>
          <w:u w:val="single"/>
        </w:rPr>
        <w:t>211116</w:t>
      </w:r>
    </w:p>
    <w:p>
      <w:r>
        <w:t>USER Ngabisa ! Brengsek dia !!!!!!!!'</w:t>
      </w:r>
    </w:p>
    <w:p>
      <w:r>
        <w:rPr>
          <w:b/>
          <w:u w:val="single"/>
        </w:rPr>
        <w:t>211117</w:t>
      </w:r>
    </w:p>
    <w:p>
      <w:r>
        <w:t>~; Yg jelas, klw ada foto2 yg begitu:; #lombaTari; SekolahDasar; #LKS,LombaKeterampilanSiswa; Sekolah Menengah Kejuruan; #Pembeatan, "adatGorontalo; gadis kecil yg sdh beranjak remaja"; sekitar tahun 2010; #CCU, Cross Cultural Understanding, Universitas. K</w:t>
      </w:r>
    </w:p>
    <w:p>
      <w:r>
        <w:rPr>
          <w:b/>
          <w:u w:val="single"/>
        </w:rPr>
        <w:t>211118</w:t>
      </w:r>
    </w:p>
    <w:p>
      <w:r>
        <w:t>USER Mantap usir kaun cina dari karawang</w:t>
      </w:r>
    </w:p>
    <w:p>
      <w:r>
        <w:rPr>
          <w:b/>
          <w:u w:val="single"/>
        </w:rPr>
        <w:t>211119</w:t>
      </w:r>
    </w:p>
    <w:p>
      <w:r>
        <w:t>USER BIASA LAH PROF KAUM KAMBING BENGEK YA BEGITU.. BEDA DIKIT DIBILANG CEBONG... NGAKAK WES...'</w:t>
      </w:r>
    </w:p>
    <w:p>
      <w:r>
        <w:rPr>
          <w:b/>
          <w:u w:val="single"/>
        </w:rPr>
        <w:t>211120</w:t>
      </w:r>
    </w:p>
    <w:p>
      <w:r>
        <w:t>USER Iyaaa memang bahasa asing'-'"</w:t>
      </w:r>
    </w:p>
    <w:p>
      <w:r>
        <w:rPr>
          <w:b/>
          <w:u w:val="single"/>
        </w:rPr>
        <w:t>211121</w:t>
      </w:r>
    </w:p>
    <w:p>
      <w:r>
        <w:t>USER bukan banci tapi bener-bener banci'</w:t>
      </w:r>
    </w:p>
    <w:p>
      <w:r>
        <w:rPr>
          <w:b/>
          <w:u w:val="single"/>
        </w:rPr>
        <w:t>211122</w:t>
      </w:r>
    </w:p>
    <w:p>
      <w:r>
        <w:t>Presiden Akan Tanam Pohon Tanda Revitalisasi Sungai Citarum di Jawa Barat</w:t>
      </w:r>
    </w:p>
    <w:p>
      <w:r>
        <w:rPr>
          <w:b/>
          <w:u w:val="single"/>
        </w:rPr>
        <w:t>211123</w:t>
      </w:r>
    </w:p>
    <w:p>
      <w:r>
        <w:t>Setelah terjadi peristiwa pemberontakan G 30 September 1965 oleh PKI, menjadi tanda akhir dari pemerintahan Orde Lama.'</w:t>
      </w:r>
    </w:p>
    <w:p>
      <w:r>
        <w:rPr>
          <w:b/>
          <w:u w:val="single"/>
        </w:rPr>
        <w:t>211124</w:t>
      </w:r>
    </w:p>
    <w:p>
      <w:r>
        <w:t>RT USER Benamkan 2018 dan 2019 !! Rezim anti Islam !!!</w:t>
      </w:r>
    </w:p>
    <w:p>
      <w:r>
        <w:rPr>
          <w:b/>
          <w:u w:val="single"/>
        </w:rPr>
        <w:t>211125</w:t>
      </w:r>
    </w:p>
    <w:p>
      <w:r>
        <w:t>Makanya, rakyat juga sudah gak sabar pengen lengserkan, tapi para tokoh negri pada takut sama santet jokowi. Dicari tokoh nasional yg berani</w:t>
      </w:r>
    </w:p>
    <w:p>
      <w:r>
        <w:rPr>
          <w:b/>
          <w:u w:val="single"/>
        </w:rPr>
        <w:t>211126</w:t>
      </w:r>
    </w:p>
    <w:p>
      <w:r>
        <w:t>USER Ayo mana memek kmu sini,,,,,'</w:t>
      </w:r>
    </w:p>
    <w:p>
      <w:r>
        <w:rPr>
          <w:b/>
          <w:u w:val="single"/>
        </w:rPr>
        <w:t>211127</w:t>
      </w:r>
    </w:p>
    <w:p>
      <w:r>
        <w:t>USER kau cacat, dimples itu kecacatan. sekian \xf0\x9f\x98\x9c'</w:t>
      </w:r>
    </w:p>
    <w:p>
      <w:r>
        <w:rPr>
          <w:b/>
          <w:u w:val="single"/>
        </w:rPr>
        <w:t>211128</w:t>
      </w:r>
    </w:p>
    <w:p>
      <w:r>
        <w:t>USER USER USER Jokowi Pendusta pantas mundur.</w:t>
      </w:r>
    </w:p>
    <w:p>
      <w:r>
        <w:rPr>
          <w:b/>
          <w:u w:val="single"/>
        </w:rPr>
        <w:t>211129</w:t>
      </w:r>
    </w:p>
    <w:p>
      <w:r>
        <w:t>USER USER KIRAIN BUDEK'</w:t>
      </w:r>
    </w:p>
    <w:p>
      <w:r>
        <w:rPr>
          <w:b/>
          <w:u w:val="single"/>
        </w:rPr>
        <w:t>211130</w:t>
      </w:r>
    </w:p>
    <w:p>
      <w:r>
        <w:t>USER USER USER USER Matamu picek'</w:t>
      </w:r>
    </w:p>
    <w:p>
      <w:r>
        <w:rPr>
          <w:b/>
          <w:u w:val="single"/>
        </w:rPr>
        <w:t>211131</w:t>
      </w:r>
    </w:p>
    <w:p>
      <w:r>
        <w:t>USER Klau kmu di banding AR jauhlah.koen menungso doyan dilati selet kok.wes gilani.kmu tukang fitnah.tukang fitnah sm dgn pemakan daging manusia.nanti partai mna lagi kau ikuti.smoga orang medan cuma kamu aja yg bejat'</w:t>
      </w:r>
    </w:p>
    <w:p>
      <w:r>
        <w:rPr>
          <w:b/>
          <w:u w:val="single"/>
        </w:rPr>
        <w:t>211132</w:t>
      </w:r>
    </w:p>
    <w:p>
      <w:r>
        <w:t>Mari kita ganyang pki dari NKRI..</w:t>
      </w:r>
    </w:p>
    <w:p>
      <w:r>
        <w:rPr>
          <w:b/>
          <w:u w:val="single"/>
        </w:rPr>
        <w:t>211133</w:t>
      </w:r>
    </w:p>
    <w:p>
      <w:r>
        <w:t>USER USER USER Fiksi itu bersifat imajiner atau naratif ; Dlm Fiksi/imajinasi tak ada hukumnya Wajib Percaya, jd blh percaya blh tidak sesuai narasi pemikiran masing2 orang.; ; Dlm Agama hukumnya wajib percaya pd Firman Nya dlm Kitab</w:t>
      </w:r>
    </w:p>
    <w:p>
      <w:r>
        <w:rPr>
          <w:b/>
          <w:u w:val="single"/>
        </w:rPr>
        <w:t>211134</w:t>
      </w:r>
    </w:p>
    <w:p>
      <w:r>
        <w:t>USER USER USER USER USER USER USER USER Dan kalau kafir dzimmi malah wajib kita jaga dan lindungi, tapi juga ada batasan, batasanya yaitu tentang ranah keagamaan, kalau untuk urusan muamalah juga ngga</w:t>
      </w:r>
    </w:p>
    <w:p>
      <w:r>
        <w:rPr>
          <w:b/>
          <w:u w:val="single"/>
        </w:rPr>
        <w:t>211135</w:t>
      </w:r>
    </w:p>
    <w:p>
      <w:r>
        <w:t>MIRIS, sekarnag ini apa yg tidak imporr. cangkul aja impor; ; KEAHLIAN CEBONG HANYA 1, TUKANG TIPU !!!; cebong mah gitu, goblok nggak ketulungan. Plonga plongo mengakibatkan optimisme berlebihan; ; #2019GantiPresiden #PlongaPlongo #DunningKrugerEffect</w:t>
      </w:r>
    </w:p>
    <w:p>
      <w:r>
        <w:rPr>
          <w:b/>
          <w:u w:val="single"/>
        </w:rPr>
        <w:t>211136</w:t>
      </w:r>
    </w:p>
    <w:p>
      <w:r>
        <w:t>Prabowo terpaksa kabur dan kini jadi akur... URL</w:t>
      </w:r>
    </w:p>
    <w:p>
      <w:r>
        <w:rPr>
          <w:b/>
          <w:u w:val="single"/>
        </w:rPr>
        <w:t>211137</w:t>
      </w:r>
    </w:p>
    <w:p>
      <w:r>
        <w:t>RT USER: Jangan jadikan bodoh, babi ,sial tu sebagai zikir harian kita . Moga kurangkan dan jauhkan amiiin\xe2\x98\xba\xef\xb8\x8f'</w:t>
      </w:r>
    </w:p>
    <w:p>
      <w:r>
        <w:rPr>
          <w:b/>
          <w:u w:val="single"/>
        </w:rPr>
        <w:t>211138</w:t>
      </w:r>
    </w:p>
    <w:p>
      <w:r>
        <w:t>USER Bu muthmainah masi kenal bang? Gw dulu pelajaran islam suka ngikut si haha, klo kristen pas jumatan kelasnya atau sabtu'</w:t>
      </w:r>
    </w:p>
    <w:p>
      <w:r>
        <w:rPr>
          <w:b/>
          <w:u w:val="single"/>
        </w:rPr>
        <w:t>211139</w:t>
      </w:r>
    </w:p>
    <w:p>
      <w:r>
        <w:t>Pada Sabtu (21/4/2018) pagi, Masyarakat Adat Baduy akan kembali melanjutkan perjalanan menuju Kantor Gubernur Banten di Kawasan Pusat Pemerintahan Provinsi Banten (KP3B) di Curug, Kota Serang. #SebaBaduy2018; Dw</w:t>
      </w:r>
    </w:p>
    <w:p>
      <w:r>
        <w:rPr>
          <w:b/>
          <w:u w:val="single"/>
        </w:rPr>
        <w:t>211140</w:t>
      </w:r>
    </w:p>
    <w:p>
      <w:r>
        <w:t>USER Gak sensitif nih. Kenapa mesti pake kata bom sih? Nanti orang malah ngiranya "wah di takjilnya ada bomnya" gimana? Malah jadi bumerang kan...'</w:t>
      </w:r>
    </w:p>
    <w:p>
      <w:r>
        <w:rPr>
          <w:b/>
          <w:u w:val="single"/>
        </w:rPr>
        <w:t>211141</w:t>
      </w:r>
    </w:p>
    <w:p>
      <w:r>
        <w:t>KLHK Upayakan Pemerataan Ekonomi Melalui TORA di Kawasan Hutan dan Perhutanan Sosial</w:t>
      </w:r>
    </w:p>
    <w:p>
      <w:r>
        <w:rPr>
          <w:b/>
          <w:u w:val="single"/>
        </w:rPr>
        <w:t>211142</w:t>
      </w:r>
    </w:p>
    <w:p>
      <w:r>
        <w:t>USER Rezim represif anti Islam.</w:t>
      </w:r>
    </w:p>
    <w:p>
      <w:r>
        <w:rPr>
          <w:b/>
          <w:u w:val="single"/>
        </w:rPr>
        <w:t>211143</w:t>
      </w:r>
    </w:p>
    <w:p>
      <w:r>
        <w:t>Selamat jalan Danarto. Tulisan yg menyentuh...</w:t>
      </w:r>
    </w:p>
    <w:p>
      <w:r>
        <w:rPr>
          <w:b/>
          <w:u w:val="single"/>
        </w:rPr>
        <w:t>211144</w:t>
      </w:r>
    </w:p>
    <w:p>
      <w:r>
        <w:t>USER Tu bibir ky congor bebek'</w:t>
      </w:r>
    </w:p>
    <w:p>
      <w:r>
        <w:rPr>
          <w:b/>
          <w:u w:val="single"/>
        </w:rPr>
        <w:t>211145</w:t>
      </w:r>
    </w:p>
    <w:p>
      <w:r>
        <w:t>Ngak perlu teman yg genius jika yg idiot saja selalu ada untukmu\n#AdaFildanKamiBegadang'</w:t>
      </w:r>
    </w:p>
    <w:p>
      <w:r>
        <w:rPr>
          <w:b/>
          <w:u w:val="single"/>
        </w:rPr>
        <w:t>211146</w:t>
      </w:r>
    </w:p>
    <w:p>
      <w:r>
        <w:t>USER Cocot mu....................siapa yg baik harus belajar'</w:t>
      </w:r>
    </w:p>
    <w:p>
      <w:r>
        <w:rPr>
          <w:b/>
          <w:u w:val="single"/>
        </w:rPr>
        <w:t>211147</w:t>
      </w:r>
    </w:p>
    <w:p>
      <w:r>
        <w:t>Bukan komunis kali yg coba dibangkitkan kembali, tapi rezim Orba sudah haus lagi</w:t>
      </w:r>
    </w:p>
    <w:p>
      <w:r>
        <w:rPr>
          <w:b/>
          <w:u w:val="single"/>
        </w:rPr>
        <w:t>211148</w:t>
      </w:r>
    </w:p>
    <w:p>
      <w:r>
        <w:t>USER Coba kalau adek perempuan kamu di gituin...bisa terima gak..?..tolol'</w:t>
      </w:r>
    </w:p>
    <w:p>
      <w:r>
        <w:rPr>
          <w:b/>
          <w:u w:val="single"/>
        </w:rPr>
        <w:t>211149</w:t>
      </w:r>
    </w:p>
    <w:p>
      <w:r>
        <w:t>Mucikari Dan Tiga PSK Diciduk Dari Sebuah Wisma di Kecamatan Arut Utara\n URL</w:t>
      </w:r>
    </w:p>
    <w:p>
      <w:r>
        <w:rPr>
          <w:b/>
          <w:u w:val="single"/>
        </w:rPr>
        <w:t>211150</w:t>
      </w:r>
    </w:p>
    <w:p>
      <w:r>
        <w:t>USER USER USER Mungkin maksudnya aseng asing yang bernama MA LAI KAT ..............'</w:t>
      </w:r>
    </w:p>
    <w:p>
      <w:r>
        <w:rPr>
          <w:b/>
          <w:u w:val="single"/>
        </w:rPr>
        <w:t>211151</w:t>
      </w:r>
    </w:p>
    <w:p>
      <w:r>
        <w:t>USER USER Sementara itu ada yg menyebut dirinya partai dakwah, eh pemimpin nya korupsi.......itu tak lbh baik dari PKI'</w:t>
      </w:r>
    </w:p>
    <w:p>
      <w:r>
        <w:rPr>
          <w:b/>
          <w:u w:val="single"/>
        </w:rPr>
        <w:t>211152</w:t>
      </w:r>
    </w:p>
    <w:p>
      <w:r>
        <w:t>USER Yg penting gk seasem kebijakan rezim si dilan mbak \xf0\x9f\xa4\xa3\xf0\x9f\xa4\xa3\xf0\x9f\xa4\xa3\xf0\x9f\xa4\xa3'</w:t>
      </w:r>
    </w:p>
    <w:p>
      <w:r>
        <w:rPr>
          <w:b/>
          <w:u w:val="single"/>
        </w:rPr>
        <w:t>211153</w:t>
      </w:r>
    </w:p>
    <w:p>
      <w:r>
        <w:t>USER sipit bgt: ( wkwk'</w:t>
      </w:r>
    </w:p>
    <w:p>
      <w:r>
        <w:rPr>
          <w:b/>
          <w:u w:val="single"/>
        </w:rPr>
        <w:t>211154</w:t>
      </w:r>
    </w:p>
    <w:p>
      <w:r>
        <w:t>Gogobli Beri Kemudahan Toko Obat dan Apotek dapat Pasokan Obat secara Online</w:t>
      </w:r>
    </w:p>
    <w:p>
      <w:r>
        <w:rPr>
          <w:b/>
          <w:u w:val="single"/>
        </w:rPr>
        <w:t>211155</w:t>
      </w:r>
    </w:p>
    <w:p>
      <w:r>
        <w:t>dekalarasi pilkada 2018 aman dan anti hoax warga jemiran jabon</w:t>
      </w:r>
    </w:p>
    <w:p>
      <w:r>
        <w:rPr>
          <w:b/>
          <w:u w:val="single"/>
        </w:rPr>
        <w:t>211156</w:t>
      </w:r>
    </w:p>
    <w:p>
      <w:r>
        <w:t>Tahun ini Masyarakat Adat Baduy menyerahkan hasil panennya kepada Pjs Bupati Lebak Ino S Rawita dan Gubernur Banten Wahidin Halim. #SebaBaduy2018 ; DM</w:t>
      </w:r>
    </w:p>
    <w:p>
      <w:r>
        <w:rPr>
          <w:b/>
          <w:u w:val="single"/>
        </w:rPr>
        <w:t>211157</w:t>
      </w:r>
    </w:p>
    <w:p>
      <w:r>
        <w:t>menolak lupa pengusung abraham samad adalah PDIP via kader bernama Trimedya Panjaitan. Itulah kenapa KPK sudah mirip tim sukses jokowi</w:t>
      </w:r>
    </w:p>
    <w:p>
      <w:r>
        <w:rPr>
          <w:b/>
          <w:u w:val="single"/>
        </w:rPr>
        <w:t>211158</w:t>
      </w:r>
    </w:p>
    <w:p>
      <w:r>
        <w:t>USER Propaganda agama selalu pembrontakan dipimpinUlama atau Ustaz.Tetapi buktinya tidak pernah ada ulama/ustaz yg ditangkap apalagi dibuang ke BovenDigul,.Yg ada adalah tahanan NASOMALISdan KOMUNIS.Ada bukti</w:t>
      </w:r>
    </w:p>
    <w:p>
      <w:r>
        <w:rPr>
          <w:b/>
          <w:u w:val="single"/>
        </w:rPr>
        <w:t>211159</w:t>
      </w:r>
    </w:p>
    <w:p>
      <w:r>
        <w:t>RT USER USER USER calon presiden garansi seumur hidup klw rolex sih garansi seumur hidup ketauan kelas nya STS</w:t>
      </w:r>
    </w:p>
    <w:p>
      <w:r>
        <w:rPr>
          <w:b/>
          <w:u w:val="single"/>
        </w:rPr>
        <w:t>211160</w:t>
      </w:r>
    </w:p>
    <w:p>
      <w:r>
        <w:t>USER Sebwah perubahan menjadi titit mentol'</w:t>
      </w:r>
    </w:p>
    <w:p>
      <w:r>
        <w:rPr>
          <w:b/>
          <w:u w:val="single"/>
        </w:rPr>
        <w:t>211161</w:t>
      </w:r>
    </w:p>
    <w:p>
      <w:r>
        <w:t>USER 515UKM4W4T1 itu golongan iblis...Krn hanya iblis yg tdk suka adzan.'</w:t>
      </w:r>
    </w:p>
    <w:p>
      <w:r>
        <w:rPr>
          <w:b/>
          <w:u w:val="single"/>
        </w:rPr>
        <w:t>211162</w:t>
      </w:r>
    </w:p>
    <w:p>
      <w:r>
        <w:t>USER In anak sama bapak sama" tukang KIBUL,disekolahin tinggi" biar pintet.ini yg ad malah tambah GOBLOK bin TOLOL!!!!'</w:t>
      </w:r>
    </w:p>
    <w:p>
      <w:r>
        <w:rPr>
          <w:b/>
          <w:u w:val="single"/>
        </w:rPr>
        <w:t>211163</w:t>
      </w:r>
    </w:p>
    <w:p>
      <w:r>
        <w:t>RT USER USER USER USER Dah pikun dia prokorupt</w:t>
      </w:r>
    </w:p>
    <w:p>
      <w:r>
        <w:rPr>
          <w:b/>
          <w:u w:val="single"/>
        </w:rPr>
        <w:t>211164</w:t>
      </w:r>
    </w:p>
    <w:p>
      <w:r>
        <w:t>RT USER: Yg bilang pencitraan itu justru sedang melakukan pencitraan itu sendiri. Tepat kayak prabowo</w:t>
      </w:r>
    </w:p>
    <w:p>
      <w:r>
        <w:rPr>
          <w:b/>
          <w:u w:val="single"/>
        </w:rPr>
        <w:t>211165</w:t>
      </w:r>
    </w:p>
    <w:p>
      <w:r>
        <w:t>Sementara panjang perjalananmu kelak. Terlambat muncul ditelaga-telaga bisu bola matamu. Kau menjerit.'</w:t>
      </w:r>
    </w:p>
    <w:p>
      <w:r>
        <w:rPr>
          <w:b/>
          <w:u w:val="single"/>
        </w:rPr>
        <w:t>211166</w:t>
      </w:r>
    </w:p>
    <w:p>
      <w:r>
        <w:t>USER Bajingan emang lo pada.'</w:t>
      </w:r>
    </w:p>
    <w:p>
      <w:r>
        <w:rPr>
          <w:b/>
          <w:u w:val="single"/>
        </w:rPr>
        <w:t>211167</w:t>
      </w:r>
    </w:p>
    <w:p>
      <w:r>
        <w:t>dekalarasi pilkada 2018 aman dan anti hoax guru tk balongtani jabon</w:t>
      </w:r>
    </w:p>
    <w:p>
      <w:r>
        <w:rPr>
          <w:b/>
          <w:u w:val="single"/>
        </w:rPr>
        <w:t>211168</w:t>
      </w:r>
    </w:p>
    <w:p>
      <w:r>
        <w:t>USER Bantahan dan sangkalan anies sandi tidak bisa membungkam dan menghapus jejak digital bhw asma dewi adalah senopati andalannya.</w:t>
      </w:r>
    </w:p>
    <w:p>
      <w:r>
        <w:rPr>
          <w:b/>
          <w:u w:val="single"/>
        </w:rPr>
        <w:t>211169</w:t>
      </w:r>
    </w:p>
    <w:p>
      <w:r>
        <w:t>HAHAHA gakdeng. nyaman lah cerita cerita sama si tai walaupun dihina terus akhirnya emg bangcat. tapi seneng bisa sedeket sekarang dan tau sebenarnya oped orangnya gimana dari semua omongan buruk tentang dia'</w:t>
      </w:r>
    </w:p>
    <w:p>
      <w:r>
        <w:rPr>
          <w:b/>
          <w:u w:val="single"/>
        </w:rPr>
        <w:t>211170</w:t>
      </w:r>
    </w:p>
    <w:p>
      <w:r>
        <w:t>\xf0\x9f\x93\x8c Himmler merupakan pimpinan devisi SS, dan beserta perwira SS yang lain meyakini bahwa Yesus itu bukanlah orang Yahudi, tetapi orang ras Arya.'</w:t>
      </w:r>
    </w:p>
    <w:p>
      <w:r>
        <w:rPr>
          <w:b/>
          <w:u w:val="single"/>
        </w:rPr>
        <w:t>211171</w:t>
      </w:r>
    </w:p>
    <w:p>
      <w:r>
        <w:t>Sbb aku rasa nak cari pengalaman dekat luar? Kemon man. Duk terperuk je tak best, nak tgk gak budaya luar.</w:t>
      </w:r>
    </w:p>
    <w:p>
      <w:r>
        <w:rPr>
          <w:b/>
          <w:u w:val="single"/>
        </w:rPr>
        <w:t>211172</w:t>
      </w:r>
    </w:p>
    <w:p>
      <w:r>
        <w:t>Selain itu, Kalla Group juga membawahi Sekolah Islam Athirah dan Yayasan Kalla.</w:t>
      </w:r>
    </w:p>
    <w:p>
      <w:r>
        <w:rPr>
          <w:b/>
          <w:u w:val="single"/>
        </w:rPr>
        <w:t>211173</w:t>
      </w:r>
    </w:p>
    <w:p>
      <w:r>
        <w:t>Anda memang tidak seperti diktator USER Yg mengatakan Anda diktator dan otoriter itu pasti terkena Rabun Ayam</w:t>
      </w:r>
    </w:p>
    <w:p>
      <w:r>
        <w:rPr>
          <w:b/>
          <w:u w:val="single"/>
        </w:rPr>
        <w:t>211174</w:t>
      </w:r>
    </w:p>
    <w:p>
      <w:r>
        <w:t>Ahok keok Taipan ngancam akan lengserkan USER bila reklamasi gagal. Nih negara diatur oleh jongos dan Meneernya! Hadeuuuh sontoloyo</w:t>
      </w:r>
    </w:p>
    <w:p>
      <w:r>
        <w:rPr>
          <w:b/>
          <w:u w:val="single"/>
        </w:rPr>
        <w:t>211175</w:t>
      </w:r>
    </w:p>
    <w:p>
      <w:r>
        <w:t>USER USER Kenyataannya tuannya akan mengimpor bawang putih dr negara komunis.. \nKl yg 58 % konsisten dgn ucapannya,haram hukumnya mengkonsumsi produk aseng/asing'</w:t>
      </w:r>
    </w:p>
    <w:p>
      <w:r>
        <w:rPr>
          <w:b/>
          <w:u w:val="single"/>
        </w:rPr>
        <w:t>211176</w:t>
      </w:r>
    </w:p>
    <w:p>
      <w:r>
        <w:t>Ayo pak Polisi, tangkap dan usir si raja kodok komunis dari Istana, sebelum dia dan para cebong cina komunis menghancurkan NKRI.</w:t>
      </w:r>
    </w:p>
    <w:p>
      <w:r>
        <w:rPr>
          <w:b/>
          <w:u w:val="single"/>
        </w:rPr>
        <w:t>211177</w:t>
      </w:r>
    </w:p>
    <w:p>
      <w:r>
        <w:t>Dm gua ga dibales. Tai USER pulsa ilang woy 70r</w:t>
      </w:r>
    </w:p>
    <w:p>
      <w:r>
        <w:rPr>
          <w:b/>
          <w:u w:val="single"/>
        </w:rPr>
        <w:t>211178</w:t>
      </w:r>
    </w:p>
    <w:p>
      <w:r>
        <w:t>Ulama mana yang dukung jokowi, rezim anti Islam. cuma SAMAWI (SAtu kolam saMA jokoWI) #BukanSamaWi'</w:t>
      </w:r>
    </w:p>
    <w:p>
      <w:r>
        <w:rPr>
          <w:b/>
          <w:u w:val="single"/>
        </w:rPr>
        <w:t>211179</w:t>
      </w:r>
    </w:p>
    <w:p>
      <w:r>
        <w:t>Hello pak USER pemerintahan yg ANDA pimpin MUNDUR kata si USER Pak Jokowi Mundur Saja USER URL</w:t>
      </w:r>
    </w:p>
    <w:p>
      <w:r>
        <w:rPr>
          <w:b/>
          <w:u w:val="single"/>
        </w:rPr>
        <w:t>211180</w:t>
      </w:r>
    </w:p>
    <w:p>
      <w:r>
        <w:t>siapa ya kena sentil �???dari presiden jokowi. persiapan Asian</w:t>
      </w:r>
    </w:p>
    <w:p>
      <w:r>
        <w:rPr>
          <w:b/>
          <w:u w:val="single"/>
        </w:rPr>
        <w:t>211181</w:t>
      </w:r>
    </w:p>
    <w:p>
      <w:r>
        <w:t>USER dosa fitnah umpama membunuh. tak taulah USER sedar ke tidak. Yang cina bk\xc3\xb1 Islam fitnah tu lantaklah dia..ni yg konon Islam ni..apa cerita? USER USER'</w:t>
      </w:r>
    </w:p>
    <w:p>
      <w:r>
        <w:rPr>
          <w:b/>
          <w:u w:val="single"/>
        </w:rPr>
        <w:t>211182</w:t>
      </w:r>
    </w:p>
    <w:p>
      <w:r>
        <w:t>MenAgama jangan hanya OMDO, harus mengumumkan ayat rampasan halal &amp; Allah SWT janjikan rampasan, SALAH &amp; hrs dibuang</w:t>
      </w:r>
    </w:p>
    <w:p>
      <w:r>
        <w:rPr>
          <w:b/>
          <w:u w:val="single"/>
        </w:rPr>
        <w:t>211183</w:t>
      </w:r>
    </w:p>
    <w:p>
      <w:r>
        <w:t>USER Jangan mau dibodohi dg pihak yg bilang bosan dg capres jokowi dan prabowo lagi. Pilpres bukan saatnya coba2 cari yg baru yg gak jelas. Pilpres adalah harus memilih presiden yg sdh terbukti bekerja utk kemajuan indonesia. Dan Jokowi sdh membuk</w:t>
      </w:r>
    </w:p>
    <w:p>
      <w:r>
        <w:rPr>
          <w:b/>
          <w:u w:val="single"/>
        </w:rPr>
        <w:t>211184</w:t>
      </w:r>
    </w:p>
    <w:p>
      <w:r>
        <w:t>monyet hitam sulawesi USER'</w:t>
      </w:r>
    </w:p>
    <w:p>
      <w:r>
        <w:rPr>
          <w:b/>
          <w:u w:val="single"/>
        </w:rPr>
        <w:t>211185</w:t>
      </w:r>
    </w:p>
    <w:p>
      <w:r>
        <w:t>rezim-rezim komunis itu memang biadab!!! Tidak ada satu pun rezim komunis yg berbudaya!!! Catet tu USER bkn PKI korbannya!!</w:t>
      </w:r>
    </w:p>
    <w:p>
      <w:r>
        <w:rPr>
          <w:b/>
          <w:u w:val="single"/>
        </w:rPr>
        <w:t>211186</w:t>
      </w:r>
    </w:p>
    <w:p>
      <w:r>
        <w:t>Kunjungi Pangandaran, Kapolda: Pelaksanaan Pilkada di Jabar Aman</w:t>
      </w:r>
    </w:p>
    <w:p>
      <w:r>
        <w:rPr>
          <w:b/>
          <w:u w:val="single"/>
        </w:rPr>
        <w:t>211187</w:t>
      </w:r>
    </w:p>
    <w:p>
      <w:r>
        <w:t>#kualalumpur Ayat al-Quran yang dijadikan hujah oleh ulama untuk mengharamkan pemilihan bukan Muslim sebagai wakil rakyat, apabila diteliti sebenarnya merujuk kepada orang kafir yang memusuhi Islam dan penganutnya.</w:t>
      </w:r>
    </w:p>
    <w:p>
      <w:r>
        <w:rPr>
          <w:b/>
          <w:u w:val="single"/>
        </w:rPr>
        <w:t>211188</w:t>
      </w:r>
    </w:p>
    <w:p>
      <w:r>
        <w:t>Ustadz PKS Yudi Widiana nilep duit pk bahasa agama Juz &amp;amp; Liqo Felix Kwetiauw &amp;amp; alumni 212 pd mingkem &amp;amp; pura2 budek..giliran Bu Sukma bc puisi pd teriak2 kesurupan'</w:t>
      </w:r>
    </w:p>
    <w:p>
      <w:r>
        <w:rPr>
          <w:b/>
          <w:u w:val="single"/>
        </w:rPr>
        <w:t>211189</w:t>
      </w:r>
    </w:p>
    <w:p>
      <w:r>
        <w:t>RT USER: USER Ga bosen apa ngatain gila?'</w:t>
      </w:r>
    </w:p>
    <w:p>
      <w:r>
        <w:rPr>
          <w:b/>
          <w:u w:val="single"/>
        </w:rPr>
        <w:t>211190</w:t>
      </w:r>
    </w:p>
    <w:p>
      <w:r>
        <w:t>USER Bank kena virus cebong..!! \nBlangsak...!!!'</w:t>
      </w:r>
    </w:p>
    <w:p>
      <w:r>
        <w:rPr>
          <w:b/>
          <w:u w:val="single"/>
        </w:rPr>
        <w:t>211191</w:t>
      </w:r>
    </w:p>
    <w:p>
      <w:r>
        <w:t>Di bumi yang tua ini, kenyataan menjadi mimpi\ndi bumi yang renta ini, bisu pun bertambah tuli \ntak ada yang bicara, apalagi mendengarkan\nperduli pada sendiri, makhluk sosial tanpa sosial.\n\n-Elegi \xe2\x80\x94 mendengarkan Figura Renata'</w:t>
      </w:r>
    </w:p>
    <w:p>
      <w:r>
        <w:rPr>
          <w:b/>
          <w:u w:val="single"/>
        </w:rPr>
        <w:t>211192</w:t>
      </w:r>
    </w:p>
    <w:p>
      <w:r>
        <w:t>USER Ya betoi... maqbul, khaleel, pelita semua sama. Kayu jangan kira la kedai mamak harga yahudi.'</w:t>
      </w:r>
    </w:p>
    <w:p>
      <w:r>
        <w:rPr>
          <w:b/>
          <w:u w:val="single"/>
        </w:rPr>
        <w:t>211193</w:t>
      </w:r>
    </w:p>
    <w:p>
      <w:r>
        <w:t>USER Kasihan org yg ditinggalkan akibat teror Bom.'</w:t>
      </w:r>
    </w:p>
    <w:p>
      <w:r>
        <w:rPr>
          <w:b/>
          <w:u w:val="single"/>
        </w:rPr>
        <w:t>211194</w:t>
      </w:r>
    </w:p>
    <w:p>
      <w:r>
        <w:t>RT USER: USER USER Karena partaimu pdip itu bajingan'</w:t>
      </w:r>
    </w:p>
    <w:p>
      <w:r>
        <w:rPr>
          <w:b/>
          <w:u w:val="single"/>
        </w:rPr>
        <w:t>211195</w:t>
      </w:r>
    </w:p>
    <w:p>
      <w:r>
        <w:t>bodoh. cemburu buta macam dah kawin'</w:t>
      </w:r>
    </w:p>
    <w:p>
      <w:r>
        <w:rPr>
          <w:b/>
          <w:u w:val="single"/>
        </w:rPr>
        <w:t>211196</w:t>
      </w:r>
    </w:p>
    <w:p>
      <w:r>
        <w:t>USER ok udah sana sama jablay jablay mu USER USER USER USER'</w:t>
      </w:r>
    </w:p>
    <w:p>
      <w:r>
        <w:rPr>
          <w:b/>
          <w:u w:val="single"/>
        </w:rPr>
        <w:t>211197</w:t>
      </w:r>
    </w:p>
    <w:p>
      <w:r>
        <w:t>USER sedih gw baca komenannya nyalahin army taunya akun bodong. kampret dah.'</w:t>
      </w:r>
    </w:p>
    <w:p>
      <w:r>
        <w:rPr>
          <w:b/>
          <w:u w:val="single"/>
        </w:rPr>
        <w:t>211198</w:t>
      </w:r>
    </w:p>
    <w:p>
      <w:r>
        <w:t>USER Jalan ampera raya ada tulisan prabowo presiden. Sekarang presidennya siapa??? Tolong liput...</w:t>
      </w:r>
    </w:p>
    <w:p>
      <w:r>
        <w:rPr>
          <w:b/>
          <w:u w:val="single"/>
        </w:rPr>
        <w:t>211199</w:t>
      </w:r>
    </w:p>
    <w:p>
      <w:r>
        <w:t>USER USER USER Pernah nonton bagaimana TGB mengkritik presiden di acara Hari Pers Nasional? Itulah cara TGB.. santun dan tidak menyakiti..; #KamiMauTGB</w:t>
      </w:r>
    </w:p>
    <w:p>
      <w:r>
        <w:rPr>
          <w:b/>
          <w:u w:val="single"/>
        </w:rPr>
        <w:t>211200</w:t>
      </w:r>
    </w:p>
    <w:p>
      <w:r>
        <w:t>eh tp ya ngomongin pacaran beda agama. Temen gue ortunya beda agama, tapi tetep sama keyakinannya masing2..... ibunya islam ayahnya kristen. Berarti gapapa dong?'</w:t>
      </w:r>
    </w:p>
    <w:p>
      <w:r>
        <w:rPr>
          <w:b/>
          <w:u w:val="single"/>
        </w:rPr>
        <w:t>211201</w:t>
      </w:r>
    </w:p>
    <w:p>
      <w:r>
        <w:t>USER USER USER USER engga sama sekali. ga nista kok nder, karna hidup tanpa yadong itu bagai sayur tanpa garam. HAMBAR\n\nwkwkwkwk'</w:t>
      </w:r>
    </w:p>
    <w:p>
      <w:r>
        <w:rPr>
          <w:b/>
          <w:u w:val="single"/>
        </w:rPr>
        <w:t>211202</w:t>
      </w:r>
    </w:p>
    <w:p>
      <w:r>
        <w:t>USER USER USER hellow !!! opsisi kasih kritikan . Any body home? ..</w:t>
      </w:r>
    </w:p>
    <w:p>
      <w:r>
        <w:rPr>
          <w:b/>
          <w:u w:val="single"/>
        </w:rPr>
        <w:t>211203</w:t>
      </w:r>
    </w:p>
    <w:p>
      <w:r>
        <w:t>USER USER zakat pakai uang juga boleh, \n\nitu anda kasi contoh yg namanya "hindu nusantara" beda ibadah, hari besar dll dg hindu india. yg spt itu gak akan ditemui dlm islam. krn rujukan dlm ibadah sdh pasti : Kitab suci, hadis, ijma\' dan q</w:t>
      </w:r>
    </w:p>
    <w:p>
      <w:r>
        <w:rPr>
          <w:b/>
          <w:u w:val="single"/>
        </w:rPr>
        <w:t>211204</w:t>
      </w:r>
    </w:p>
    <w:p>
      <w:r>
        <w:t>USER USER USERUSER ABADI AYO DUKUNG TIMNAS INDONESIA'</w:t>
      </w:r>
    </w:p>
    <w:p>
      <w:r>
        <w:rPr>
          <w:b/>
          <w:u w:val="single"/>
        </w:rPr>
        <w:t>211205</w:t>
      </w:r>
    </w:p>
    <w:p>
      <w:r>
        <w:t>Mari cari pemimpin yg berkualitas...bukan nyinyir jalanan kayak prabowo URL</w:t>
      </w:r>
    </w:p>
    <w:p>
      <w:r>
        <w:rPr>
          <w:b/>
          <w:u w:val="single"/>
        </w:rPr>
        <w:t>211206</w:t>
      </w:r>
    </w:p>
    <w:p>
      <w:r>
        <w:t>Bismillaah; ; Dari lubuk hati yang paling dalam saya hanya ingin Tuan Guru Bajang KH zainul Majdi yang jadi presiden RI berikutnye...; ; Insya Allah diberkahi...; #TGBforIndonesia2019</w:t>
      </w:r>
    </w:p>
    <w:p>
      <w:r>
        <w:rPr>
          <w:b/>
          <w:u w:val="single"/>
        </w:rPr>
        <w:t>211207</w:t>
      </w:r>
    </w:p>
    <w:p>
      <w:r>
        <w:t>Sy pendukung Ahok tp g rela beliau jd gubernur stlh pengkhianatan yg dilakukan sbgn besar warga Jkt... URL</w:t>
      </w:r>
    </w:p>
    <w:p>
      <w:r>
        <w:rPr>
          <w:b/>
          <w:u w:val="single"/>
        </w:rPr>
        <w:t>211208</w:t>
      </w:r>
    </w:p>
    <w:p>
      <w:r>
        <w:t>Pelajar yang tidak melakukan hal demikian bukan berarti culun , justru ia pelajar yang dewasa dalam berpikirnya. Karena paham apa makna pendidikan baginya.'</w:t>
      </w:r>
    </w:p>
    <w:p>
      <w:r>
        <w:rPr>
          <w:b/>
          <w:u w:val="single"/>
        </w:rPr>
        <w:t>211209</w:t>
      </w:r>
    </w:p>
    <w:p>
      <w:r>
        <w:t>BRENGSEK BANGET SIH PUNYA MEMBER URL</w:t>
      </w:r>
    </w:p>
    <w:p>
      <w:r>
        <w:rPr>
          <w:b/>
          <w:u w:val="single"/>
        </w:rPr>
        <w:t>211210</w:t>
      </w:r>
    </w:p>
    <w:p>
      <w:r>
        <w:t>USER Antek komunis Kejang kejang</w:t>
      </w:r>
    </w:p>
    <w:p>
      <w:r>
        <w:rPr>
          <w:b/>
          <w:u w:val="single"/>
        </w:rPr>
        <w:t>211211</w:t>
      </w:r>
    </w:p>
    <w:p>
      <w:r>
        <w:t>USER Gk diributin gmana, la wong dah bikin ribut. Sedikit trsalurkan rasa geram karena ada mentri, prof, fansnya yg sontoloyo tuk ramaikan coment'</w:t>
      </w:r>
    </w:p>
    <w:p>
      <w:r>
        <w:rPr>
          <w:b/>
          <w:u w:val="single"/>
        </w:rPr>
        <w:t>211212</w:t>
      </w:r>
    </w:p>
    <w:p>
      <w:r>
        <w:t>Ajak Ulama Turut Menyejukkan Suasana Jelang Pilkada Serentak</w:t>
      </w:r>
    </w:p>
    <w:p>
      <w:r>
        <w:rPr>
          <w:b/>
          <w:u w:val="single"/>
        </w:rPr>
        <w:t>211213</w:t>
      </w:r>
    </w:p>
    <w:p>
      <w:r>
        <w:t>Ini pernyataan pling lucu, gw yang bkan anak ekonomi aja ngerti masak admin nya bisa kayak gini,,,,�??��??��??��??��??��??��??��??�</w:t>
      </w:r>
    </w:p>
    <w:p>
      <w:r>
        <w:rPr>
          <w:b/>
          <w:u w:val="single"/>
        </w:rPr>
        <w:t>211214</w:t>
      </w:r>
    </w:p>
    <w:p>
      <w:r>
        <w:t>Wibu ngga ada kelas. Ngga ada noob ngga ada expert. \nOne for all. All for One.'</w:t>
      </w:r>
    </w:p>
    <w:p>
      <w:r>
        <w:rPr>
          <w:b/>
          <w:u w:val="single"/>
        </w:rPr>
        <w:t>211215</w:t>
      </w:r>
    </w:p>
    <w:p>
      <w:r>
        <w:t>"Sorry kalo gue gak punya terlalu banyak kata untuk mencintai lo. Kadang gue kayak awan yang selalu bisu. Cuma lo liat, tapi itu selalu buat lo teduh dari panasnya sinar matahari."'</w:t>
      </w:r>
    </w:p>
    <w:p>
      <w:r>
        <w:rPr>
          <w:b/>
          <w:u w:val="single"/>
        </w:rPr>
        <w:t>211216</w:t>
      </w:r>
    </w:p>
    <w:p>
      <w:r>
        <w:t>RT USER: Udh gk sabaaaaaaaaaarrr aahhh pengen berdesah lg pengen ngemut kontol lagi, pengen dijilat tete digigit putingnya sampai klima\xe2\x80\xa6'</w:t>
      </w:r>
    </w:p>
    <w:p>
      <w:r>
        <w:rPr>
          <w:b/>
          <w:u w:val="single"/>
        </w:rPr>
        <w:t>211217</w:t>
      </w:r>
    </w:p>
    <w:p>
      <w:r>
        <w:t>#BeliSahamBRISyariah; #uym: Iya. Saya juga bilang begitu ke bbrp kwn. Pertama,ya bisa aja, dg berbagai cara, berbagai pintu, pada masuk beli saham,#brisyariah. Tapi ga dapet berjamaahnya. Dan jadi ga bcr historis. Ga bcr #sejarah. Di mana kita juga bcr sta</w:t>
      </w:r>
    </w:p>
    <w:p>
      <w:r>
        <w:rPr>
          <w:b/>
          <w:u w:val="single"/>
        </w:rPr>
        <w:t>211218</w:t>
      </w:r>
    </w:p>
    <w:p>
      <w:r>
        <w:t>Usir Cina kembali ke Tiongkok.... URL</w:t>
      </w:r>
    </w:p>
    <w:p>
      <w:r>
        <w:rPr>
          <w:b/>
          <w:u w:val="single"/>
        </w:rPr>
        <w:t>211219</w:t>
      </w:r>
    </w:p>
    <w:p>
      <w:r>
        <w:t>USER USER USER Klo membajak facebook buwat kepentingan politik, stuju bangt facebook di blokir semuanya se indonesia,bagus bangt mending di blokir,dari pada masyarakat indonesia yg di rugikan,skarang kan 2018 2019 musim taun nya politik,maw</w:t>
      </w:r>
    </w:p>
    <w:p>
      <w:r>
        <w:rPr>
          <w:b/>
          <w:u w:val="single"/>
        </w:rPr>
        <w:t>211220</w:t>
      </w:r>
    </w:p>
    <w:p>
      <w:r>
        <w:t>USER Hu uh ya lama lama.kayak sedikit alay gt drama nya, wahh expansi sampai ke cina ini nntn drama nya'</w:t>
      </w:r>
    </w:p>
    <w:p>
      <w:r>
        <w:rPr>
          <w:b/>
          <w:u w:val="single"/>
        </w:rPr>
        <w:t>211221</w:t>
      </w:r>
    </w:p>
    <w:p>
      <w:r>
        <w:t>USER Waduuuh \nPusing Baca nya ..\xf0\x9f\x98\xb4\nTolol nya kelewatan...\xf0\x9f\xa4\xa3\xf0\x9f\x98\x82\xf0\x9f\x98\x83'</w:t>
      </w:r>
    </w:p>
    <w:p>
      <w:r>
        <w:rPr>
          <w:b/>
          <w:u w:val="single"/>
        </w:rPr>
        <w:t>211222</w:t>
      </w:r>
    </w:p>
    <w:p>
      <w:r>
        <w:t>USER Hahaha payah tai kotok!'</w:t>
      </w:r>
    </w:p>
    <w:p>
      <w:r>
        <w:rPr>
          <w:b/>
          <w:u w:val="single"/>
        </w:rPr>
        <w:t>211223</w:t>
      </w:r>
    </w:p>
    <w:p>
      <w:r>
        <w:t>Setya Novanto lebih kebal dari Madara kayaknya kalo entar 'mati' juga tinggal edotensei lagi :(</w:t>
      </w:r>
    </w:p>
    <w:p>
      <w:r>
        <w:rPr>
          <w:b/>
          <w:u w:val="single"/>
        </w:rPr>
        <w:t>211224</w:t>
      </w:r>
    </w:p>
    <w:p>
      <w:r>
        <w:t>5.210 Kendaraan Ditilang di Operasi Patuh Jaya, Pemotor 'Juara' Pelanggar Lalin</w:t>
      </w:r>
    </w:p>
    <w:p>
      <w:r>
        <w:rPr>
          <w:b/>
          <w:u w:val="single"/>
        </w:rPr>
        <w:t>211225</w:t>
      </w:r>
    </w:p>
    <w:p>
      <w:r>
        <w:t>USER USER Ini sama di tradisi Katolik. Dalam beberapa perayaan Ekaristi, misa diadakan dengan nuansa daerah. Namanya Misa Inkulturasim Bahkan saat Imlek, ada misa Inkulturasi Tionghoa.'</w:t>
      </w:r>
    </w:p>
    <w:p>
      <w:r>
        <w:rPr>
          <w:b/>
          <w:u w:val="single"/>
        </w:rPr>
        <w:t>211226</w:t>
      </w:r>
    </w:p>
    <w:p>
      <w:r>
        <w:t>USER Orang bodoh logikanya jg pasti dangkal. Kalo situ ngerasa lebih pinter dari mentri Esdm,coba ajak debat. Sumber cm baca internet, trus ditambah2i ,koar2 seolah paling pinter. Bani cabul bul , kerjanya cm berisik.'</w:t>
      </w:r>
    </w:p>
    <w:p>
      <w:r>
        <w:rPr>
          <w:b/>
          <w:u w:val="single"/>
        </w:rPr>
        <w:t>211227</w:t>
      </w:r>
    </w:p>
    <w:p>
      <w:r>
        <w:t>3. Presiden USER: Di sisi promosi, untuk #AsianGames2018 ini baik di media-media lokal maupun internasional saya lihat belum ada pergerakan yang sangat signifikan. Oleh sebab itu saya minta ini betul-betul diperhatikan #JokowiPacuPromosiAsianGames #YukP</w:t>
      </w:r>
    </w:p>
    <w:p>
      <w:r>
        <w:rPr>
          <w:b/>
          <w:u w:val="single"/>
        </w:rPr>
        <w:t>211228</w:t>
      </w:r>
    </w:p>
    <w:p>
      <w:r>
        <w:t>Wakil Sekjen USER USER mengaku kaget dg munculnya deklarasi relawan yg mendukung mantan Panglima TNI USER dan Ketum PKB USER maju dalam Pemilihan Presiden (Pilpres) 2019.; #PKBnomorSATU #CakIminTheNextWapres</w:t>
      </w:r>
    </w:p>
    <w:p>
      <w:r>
        <w:rPr>
          <w:b/>
          <w:u w:val="single"/>
        </w:rPr>
        <w:t>211229</w:t>
      </w:r>
    </w:p>
    <w:p>
      <w:r>
        <w:t>USER Jangan karena baju, minyak, beras sedikit hilang hidup yg sesungguhnya #2019GantiPresiden</w:t>
      </w:r>
    </w:p>
    <w:p>
      <w:r>
        <w:rPr>
          <w:b/>
          <w:u w:val="single"/>
        </w:rPr>
        <w:t>211230</w:t>
      </w:r>
    </w:p>
    <w:p>
      <w:r>
        <w:t>#Genpi; _(SB2018)_; Warga Baduy setelah selesai memperingati tradisi Seba di Pendopo Pemkab Lebak akan dilanjutkan kembali bertemu dengan Gubernur Banten Wahidin Halim hari ini, Sabtu (21/4) #SebaBaduy2018</w:t>
      </w:r>
    </w:p>
    <w:p>
      <w:r>
        <w:rPr>
          <w:b/>
          <w:u w:val="single"/>
        </w:rPr>
        <w:t>211231</w:t>
      </w:r>
    </w:p>
    <w:p>
      <w:r>
        <w:t>USER Habis makan nyemil ya semalem pantes bikin kamu gak bisa tidur semaleman \xf0\x9f\x99\x88\xf0\x9f\x99\x88 gemuk loh perutnya itu /colek perutnya Youngji/ \nNtar gendut loh /cubit pipi Youngji pelan/'</w:t>
      </w:r>
    </w:p>
    <w:p>
      <w:r>
        <w:rPr>
          <w:b/>
          <w:u w:val="single"/>
        </w:rPr>
        <w:t>211232</w:t>
      </w:r>
    </w:p>
    <w:p>
      <w:r>
        <w:t>2019 presiden akan berganti. Jokowi sudah tidak punya lagi amunisi.(Natalius Pigai) ; #2019GantiPresiden; #2019PresidenBaru; ;</w:t>
      </w:r>
    </w:p>
    <w:p>
      <w:r>
        <w:rPr>
          <w:b/>
          <w:u w:val="single"/>
        </w:rPr>
        <w:t>211233</w:t>
      </w:r>
    </w:p>
    <w:p>
      <w:r>
        <w:t>USER Waduh, ga ah tar dikira panasbung \xf0\x9f\x98\x82'</w:t>
      </w:r>
    </w:p>
    <w:p>
      <w:r>
        <w:rPr>
          <w:b/>
          <w:u w:val="single"/>
        </w:rPr>
        <w:t>211234</w:t>
      </w:r>
    </w:p>
    <w:p>
      <w:r>
        <w:t>Berbanding lurus dengan kebijakan rezim ini bermesraan dg cina produsen terbesar narkotika yg masuk ke Indonesia URL</w:t>
      </w:r>
    </w:p>
    <w:p>
      <w:r>
        <w:rPr>
          <w:b/>
          <w:u w:val="single"/>
        </w:rPr>
        <w:t>211235</w:t>
      </w:r>
    </w:p>
    <w:p>
      <w:r>
        <w:t>Cek Kesiapan Pengaman Pilkada, Ternyata Polres Samarinda ... - Tribun Kaltim</w:t>
      </w:r>
    </w:p>
    <w:p>
      <w:r>
        <w:rPr>
          <w:b/>
          <w:u w:val="single"/>
        </w:rPr>
        <w:t>211236</w:t>
      </w:r>
    </w:p>
    <w:p>
      <w:r>
        <w:t>USER Siti badriah china?'</w:t>
      </w:r>
    </w:p>
    <w:p>
      <w:r>
        <w:rPr>
          <w:b/>
          <w:u w:val="single"/>
        </w:rPr>
        <w:t>211237</w:t>
      </w:r>
    </w:p>
    <w:p>
      <w:r>
        <w:t>USER USER USER RR tuh sakit hati sampai sekarang karena di gantikan oleh boediono di jaman kabinet gusdur/mega. Dan setelah di gantikan ekonomi indonesia mulai membaik setelah sebelum nya acak kadut di pegang pak RR. �???</w:t>
      </w:r>
    </w:p>
    <w:p>
      <w:r>
        <w:rPr>
          <w:b/>
          <w:u w:val="single"/>
        </w:rPr>
        <w:t>211238</w:t>
      </w:r>
    </w:p>
    <w:p>
      <w:r>
        <w:t>USER Ini juga merembet ke ketersediaan bea siswa pemerintah asing...'</w:t>
      </w:r>
    </w:p>
    <w:p>
      <w:r>
        <w:rPr>
          <w:b/>
          <w:u w:val="single"/>
        </w:rPr>
        <w:t>211239</w:t>
      </w:r>
    </w:p>
    <w:p>
      <w:r>
        <w:t>Bukan org politik tapi nampaknya dah jadi tempat luahan marhain tentang kesusahan cari makan di bawah rejim Ph ni ,hari ini luahan hati peniaga kecil yg cari makan dapat kontrak dgn kerajaan lama ,pengalaman dan kebolehan dah buleh buang ketepi di bawah</w:t>
      </w:r>
    </w:p>
    <w:p>
      <w:r>
        <w:rPr>
          <w:b/>
          <w:u w:val="single"/>
        </w:rPr>
        <w:t>211240</w:t>
      </w:r>
    </w:p>
    <w:p>
      <w:r>
        <w:t>Ngabalin ini logikanya runtut, diksi ucapannya jelas, intonasi lantang. Datanya kacrut itu lain persoalan'</w:t>
      </w:r>
    </w:p>
    <w:p>
      <w:r>
        <w:rPr>
          <w:b/>
          <w:u w:val="single"/>
        </w:rPr>
        <w:t>211241</w:t>
      </w:r>
    </w:p>
    <w:p>
      <w:r>
        <w:t>DPC PDIP Pinrang Gelar TOT Hadapi Pilkada Pemilu Legislatif Dan Pilpres 2019</w:t>
      </w:r>
    </w:p>
    <w:p>
      <w:r>
        <w:rPr>
          <w:b/>
          <w:u w:val="single"/>
        </w:rPr>
        <w:t>211242</w:t>
      </w:r>
    </w:p>
    <w:p>
      <w:r>
        <w:t>Dua kali nonton flimnya Kim Tae Ri di The Handmaiden sama Little Forest aktingnya bagus sama cantik, bersih tanpa oplas, cuma belum lihat dia main drama atau dia khusus main flim doang ya... Tapi katanya dia bakal main drama ditvn bulan juni, ditunggu deh dramanya...'</w:t>
      </w:r>
    </w:p>
    <w:p>
      <w:r>
        <w:rPr>
          <w:b/>
          <w:u w:val="single"/>
        </w:rPr>
        <w:t>211243</w:t>
      </w:r>
    </w:p>
    <w:p>
      <w:r>
        <w:t>&amp;lt; adalah orang asing.\n\nPegangannya pada payung panjang itu pun melemas. Ia menyenderkan benda penyelamat di kala hujan itu ke samping sofa yang didudukinya.\n\n"Alasan kurang bisa diterima." Tatapannya melayang pada sang pria, kedua matanya masih me</w:t>
      </w:r>
    </w:p>
    <w:p>
      <w:r>
        <w:rPr>
          <w:b/>
          <w:u w:val="single"/>
        </w:rPr>
        <w:t>211244</w:t>
      </w:r>
    </w:p>
    <w:p>
      <w:r>
        <w:t>USER symphony yang nyanyi kristen joy pls\xf0\x9f\x98\xad'</w:t>
      </w:r>
    </w:p>
    <w:p>
      <w:r>
        <w:rPr>
          <w:b/>
          <w:u w:val="single"/>
        </w:rPr>
        <w:t>211245</w:t>
      </w:r>
    </w:p>
    <w:p>
      <w:r>
        <w:t>USER USER Said aqil cocok tuh jadi capresnya jokowi, bisa bisa dolar jadi 10rb, pengangguran berkurang, ada 10jt lapangan pekerjaan, ekonomi meroket dalam hitungan minggu, pekerja aseng dipersulit, pertumbuhan ekonomi mencapai 7%, bbm jad</w:t>
      </w:r>
    </w:p>
    <w:p>
      <w:r>
        <w:rPr>
          <w:b/>
          <w:u w:val="single"/>
        </w:rPr>
        <w:t>211246</w:t>
      </w:r>
    </w:p>
    <w:p>
      <w:r>
        <w:t>USER setidaknya presiden kita sudah berkerja maksimal tidak seperti anda hanya bisa mengeluh dan mengeluh tapi tidak pernah kasih solusi tadz; ; ketawa dulu ahhh</w:t>
      </w:r>
    </w:p>
    <w:p>
      <w:r>
        <w:rPr>
          <w:b/>
          <w:u w:val="single"/>
        </w:rPr>
        <w:t>211247</w:t>
      </w:r>
    </w:p>
    <w:p>
      <w:r>
        <w:t>USER Kasian itu smpi tujuh turunan pdhl ank tdk berdosa apkh ank yg lahir itu pingn bapa ibunya pki!engga klu bisa memilh orng tua pasti milih nabi muhamad'</w:t>
      </w:r>
    </w:p>
    <w:p>
      <w:r>
        <w:rPr>
          <w:b/>
          <w:u w:val="single"/>
        </w:rPr>
        <w:t>211248</w:t>
      </w:r>
    </w:p>
    <w:p>
      <w:r>
        <w:t>USER Aku sekolah negeri dari SD-SMA. Tapi, aku juga enggak pernah mengalami ditanya agamanya apa, karena, kan sudah ada datanya. Teman-teman Kristiani, Hindu, dan Budha pun mendapatkan pelajaran agama ketika kami yang Muslim sedang mapel agama Isl</w:t>
      </w:r>
    </w:p>
    <w:p>
      <w:r>
        <w:rPr>
          <w:b/>
          <w:u w:val="single"/>
        </w:rPr>
        <w:t>211249</w:t>
      </w:r>
    </w:p>
    <w:p>
      <w:r>
        <w:t>Regrann from obrolanpolitik - JAKARTA,</w:t>
      </w:r>
    </w:p>
    <w:p>
      <w:r>
        <w:rPr>
          <w:b/>
          <w:u w:val="single"/>
        </w:rPr>
        <w:t>211250</w:t>
      </w:r>
    </w:p>
    <w:p>
      <w:r>
        <w:t>Sayangnya Kunti gak bisa ditebas .___.'</w:t>
      </w:r>
    </w:p>
    <w:p>
      <w:r>
        <w:rPr>
          <w:b/>
          <w:u w:val="single"/>
        </w:rPr>
        <w:t>211251</w:t>
      </w:r>
    </w:p>
    <w:p>
      <w:r>
        <w:t>USER mataku ku sipit sipitin dikit. sekelibet mirip'</w:t>
      </w:r>
    </w:p>
    <w:p>
      <w:r>
        <w:rPr>
          <w:b/>
          <w:u w:val="single"/>
        </w:rPr>
        <w:t>211252</w:t>
      </w:r>
    </w:p>
    <w:p>
      <w:r>
        <w:t>Media sampah msh aja berFraming Tim Anies-Sandi Kaget Indra Piliang Ditangkap Terkait Narkoba URL</w:t>
      </w:r>
    </w:p>
    <w:p>
      <w:r>
        <w:rPr>
          <w:b/>
          <w:u w:val="single"/>
        </w:rPr>
        <w:t>211253</w:t>
      </w:r>
    </w:p>
    <w:p>
      <w:r>
        <w:t>#Boikotindosat ini si kuning taiiii pulsa pagi tadi Rp. 2000 an masih kepotong juga tinggal Rp. 1. padahal gk di ngapain... bener gk menghargai pelanggaan sepertinya. budek... taiiiii'</w:t>
      </w:r>
    </w:p>
    <w:p>
      <w:r>
        <w:rPr>
          <w:b/>
          <w:u w:val="single"/>
        </w:rPr>
        <w:t>211254</w:t>
      </w:r>
    </w:p>
    <w:p>
      <w:r>
        <w:t>USER USER USER USER USER Semua akan Cebong pada waktunya \xf0\x9f\x98\x8d\xf0\x9f\x98\x8d\xf0\x9f\x98\x8d\n#TetapJokowi\n#Jokowi2periode\n#Jokowibersamaulama'</w:t>
      </w:r>
    </w:p>
    <w:p>
      <w:r>
        <w:rPr>
          <w:b/>
          <w:u w:val="single"/>
        </w:rPr>
        <w:t>211255</w:t>
      </w:r>
    </w:p>
    <w:p>
      <w:r>
        <w:t>Mantapks bang Conan �???</w:t>
      </w:r>
    </w:p>
    <w:p>
      <w:r>
        <w:rPr>
          <w:b/>
          <w:u w:val="single"/>
        </w:rPr>
        <w:t>211256</w:t>
      </w:r>
    </w:p>
    <w:p>
      <w:r>
        <w:t>USER oiii pada niat ga sih nanganin keluhan pelanggan ? udah 4 hari keluhan ga ditanggepin. Bangke abis'</w:t>
      </w:r>
    </w:p>
    <w:p>
      <w:r>
        <w:rPr>
          <w:b/>
          <w:u w:val="single"/>
        </w:rPr>
        <w:t>211257</w:t>
      </w:r>
    </w:p>
    <w:p>
      <w:r>
        <w:t>RTUSER Wah2 bisa ada also demo massa akbar lg kalo ampe pelantikan anies-sandi dibatalkan ! wkwk</w:t>
      </w:r>
    </w:p>
    <w:p>
      <w:r>
        <w:rPr>
          <w:b/>
          <w:u w:val="single"/>
        </w:rPr>
        <w:t>211258</w:t>
      </w:r>
    </w:p>
    <w:p>
      <w:r>
        <w:t>USER daging onta?'</w:t>
      </w:r>
    </w:p>
    <w:p>
      <w:r>
        <w:rPr>
          <w:b/>
          <w:u w:val="single"/>
        </w:rPr>
        <w:t>211259</w:t>
      </w:r>
    </w:p>
    <w:p>
      <w:r>
        <w:t>Ternyata tidak sedikit yang 'gagal paham' tentang Peraturan Presiden No 20 Tahun 2018 tentang Tenaga Kerja Asing (TKA). Perpres tersebut sebenarnya untuk mempermudah administrasi TKA level manajer ke atas yang selama...</w:t>
      </w:r>
    </w:p>
    <w:p>
      <w:r>
        <w:rPr>
          <w:b/>
          <w:u w:val="single"/>
        </w:rPr>
        <w:t>211260</w:t>
      </w:r>
    </w:p>
    <w:p>
      <w:r>
        <w:t>USER USER USER KALO ADA CEBONG GAK DUNGU,DUNIA BISA KIAMAT BRO.'</w:t>
      </w:r>
    </w:p>
    <w:p>
      <w:r>
        <w:rPr>
          <w:b/>
          <w:u w:val="single"/>
        </w:rPr>
        <w:t>211261</w:t>
      </w:r>
    </w:p>
    <w:p>
      <w:r>
        <w:t>USER Dari dulu Ngabalin typekal penjilat\nRumah Polonia dan Kertanegara adalah saksi bisu bagaimana Ngabalin bertingkah'</w:t>
      </w:r>
    </w:p>
    <w:p>
      <w:r>
        <w:rPr>
          <w:b/>
          <w:u w:val="single"/>
        </w:rPr>
        <w:t>211262</w:t>
      </w:r>
    </w:p>
    <w:p>
      <w:r>
        <w:t>USER USER USER USER USER Kita liatin aja cacing sarden sma cebong lgi nyari dukungan ke ulama.</w:t>
      </w:r>
    </w:p>
    <w:p>
      <w:r>
        <w:rPr>
          <w:b/>
          <w:u w:val="single"/>
        </w:rPr>
        <w:t>211263</w:t>
      </w:r>
    </w:p>
    <w:p>
      <w:r>
        <w:t>USER USER USER USER Islam pertama kali masuk dibarus, abad ke 7 masehi.. saat itu Nusantara masih Hindu dan Budha.. tp tdk menyebut, Islam Nusantara.. harusnya Barus duluan yg bilang..'</w:t>
      </w:r>
    </w:p>
    <w:p>
      <w:r>
        <w:rPr>
          <w:b/>
          <w:u w:val="single"/>
        </w:rPr>
        <w:t>211264</w:t>
      </w:r>
    </w:p>
    <w:p>
      <w:r>
        <w:t>USER USER di situlah tidak adilnya kelen.. negra republik cebong dimana yang hoax maaih di kejar'</w:t>
      </w:r>
    </w:p>
    <w:p>
      <w:r>
        <w:rPr>
          <w:b/>
          <w:u w:val="single"/>
        </w:rPr>
        <w:t>211265</w:t>
      </w:r>
    </w:p>
    <w:p>
      <w:r>
        <w:t>Tapi di agama saya yang pakai pakaian ketat dan memperlihatkan lekuk tubuh emang disamakan dengan orang yang telanjang.\n\nYa udah sih. Agamaku adalah agamaku, dan agamamu adalah agamamu. Yang ngelakuin bom bundir 1 orang tapi kenapa yang kena semua pere</w:t>
      </w:r>
    </w:p>
    <w:p>
      <w:r>
        <w:rPr>
          <w:b/>
          <w:u w:val="single"/>
        </w:rPr>
        <w:t>211266</w:t>
      </w:r>
    </w:p>
    <w:p>
      <w:r>
        <w:t>Mumpung lagi bulan September. GANYANG PKI!!!!!!!!!!!!!!!!</w:t>
      </w:r>
    </w:p>
    <w:p>
      <w:r>
        <w:rPr>
          <w:b/>
          <w:u w:val="single"/>
        </w:rPr>
        <w:t>211267</w:t>
      </w:r>
    </w:p>
    <w:p>
      <w:r>
        <w:t>Gini ya, saya tuh Kristen dan dari lingkungan Kristen banget (Manado, ngga bisa ngga), tapi saya ngga pernah ngerasa harus ngajak orang agama lain untuk jadi Kristen. Ngga pernah seujung kuku-pun.'</w:t>
      </w:r>
    </w:p>
    <w:p>
      <w:r>
        <w:rPr>
          <w:b/>
          <w:u w:val="single"/>
        </w:rPr>
        <w:t>211268</w:t>
      </w:r>
    </w:p>
    <w:p>
      <w:r>
        <w:t>USER kunyuk Asia...antek asing</w:t>
      </w:r>
    </w:p>
    <w:p>
      <w:r>
        <w:rPr>
          <w:b/>
          <w:u w:val="single"/>
        </w:rPr>
        <w:t>211269</w:t>
      </w:r>
    </w:p>
    <w:p>
      <w:r>
        <w:t>USER USER USER Mau debat sama anak yg dikuliahin tapi bisa dibegoin?\nBajingan emang orang kayak elu ya bikin indon sengsara URL</w:t>
      </w:r>
    </w:p>
    <w:p>
      <w:r>
        <w:rPr>
          <w:b/>
          <w:u w:val="single"/>
        </w:rPr>
        <w:t>211270</w:t>
      </w:r>
    </w:p>
    <w:p>
      <w:r>
        <w:t>KAMI UMAT MUSLIM SELURUH INDONESIA MENENTANG KERAS KPD : JOKOWI &amp; MEGAWATI DGN REZIMNYA TERMASUK KAPOLRI DAN KAPOLDA SIAP LENGSERKAN JOKOWI.</w:t>
      </w:r>
    </w:p>
    <w:p>
      <w:r>
        <w:rPr>
          <w:b/>
          <w:u w:val="single"/>
        </w:rPr>
        <w:t>211271</w:t>
      </w:r>
    </w:p>
    <w:p>
      <w:r>
        <w:t>saya menolak LGBT berkembang dan di dukung!!! kalau udah masalh manusie nye jangan di dukung dengan tingkah e!!!!'</w:t>
      </w:r>
    </w:p>
    <w:p>
      <w:r>
        <w:rPr>
          <w:b/>
          <w:u w:val="single"/>
        </w:rPr>
        <w:t>211272</w:t>
      </w:r>
    </w:p>
    <w:p>
      <w:r>
        <w:t>USER He... He... He... sebenar nya gue dah males ngladeni komentar lo, tp jujur saja gue kasihan sama lo. Karena dr pertanyaan lo diatas saja - gue semakin yakin kalo lo itu 100% idiot. Nih gue bantu jelasin pelan2 ya, biar otak lo bisa nangke</w:t>
      </w:r>
    </w:p>
    <w:p>
      <w:r>
        <w:rPr>
          <w:b/>
          <w:u w:val="single"/>
        </w:rPr>
        <w:t>211273</w:t>
      </w:r>
    </w:p>
    <w:p>
      <w:r>
        <w:t>BUBARKAN partai politik !!!</w:t>
      </w:r>
    </w:p>
    <w:p>
      <w:r>
        <w:rPr>
          <w:b/>
          <w:u w:val="single"/>
        </w:rPr>
        <w:t>211274</w:t>
      </w:r>
    </w:p>
    <w:p>
      <w:r>
        <w:t>USER Wahahahaha kalau ada cacat selama pengiriman bisa cashback'</w:t>
      </w:r>
    </w:p>
    <w:p>
      <w:r>
        <w:rPr>
          <w:b/>
          <w:u w:val="single"/>
        </w:rPr>
        <w:t>211275</w:t>
      </w:r>
    </w:p>
    <w:p>
      <w:r>
        <w:t>Miris, GP ga belajar dari kasus Ahok.</w:t>
      </w:r>
    </w:p>
    <w:p>
      <w:r>
        <w:rPr>
          <w:b/>
          <w:u w:val="single"/>
        </w:rPr>
        <w:t>211276</w:t>
      </w:r>
    </w:p>
    <w:p>
      <w:r>
        <w:t>USER Mata kamu keknya makin sipit.'</w:t>
      </w:r>
    </w:p>
    <w:p>
      <w:r>
        <w:rPr>
          <w:b/>
          <w:u w:val="single"/>
        </w:rPr>
        <w:t>211277</w:t>
      </w:r>
    </w:p>
    <w:p>
      <w:r>
        <w:t>USER USER maunya eue kamu'</w:t>
      </w:r>
    </w:p>
    <w:p>
      <w:r>
        <w:rPr>
          <w:b/>
          <w:u w:val="single"/>
        </w:rPr>
        <w:t>211278</w:t>
      </w:r>
    </w:p>
    <w:p>
      <w:r>
        <w:t>USER Secuil ketulusan &amp;amp; keikhlasan SANDIAGA UNO yg hx seorang wakil gubernur... dapat mmbuat sia"1000x pencitraan sang ambisius...</w:t>
      </w:r>
    </w:p>
    <w:p>
      <w:r>
        <w:rPr>
          <w:b/>
          <w:u w:val="single"/>
        </w:rPr>
        <w:t>211279</w:t>
      </w:r>
    </w:p>
    <w:p>
      <w:r>
        <w:t>USER Pak USER Anda tidak berani mengatakan Muhammad Nabi Gadungan, jelaskan saja Allah SWT sudah mati</w:t>
      </w:r>
    </w:p>
    <w:p>
      <w:r>
        <w:rPr>
          <w:b/>
          <w:u w:val="single"/>
        </w:rPr>
        <w:t>211280</w:t>
      </w:r>
    </w:p>
    <w:p>
      <w:r>
        <w:t>USER USER Betul boss, sama kyk mayoritas non muslim dan etnis tionghoa yg milih btp kmren... Normal saja dlm politik mah'</w:t>
      </w:r>
    </w:p>
    <w:p>
      <w:r>
        <w:rPr>
          <w:b/>
          <w:u w:val="single"/>
        </w:rPr>
        <w:t>211281</w:t>
      </w:r>
    </w:p>
    <w:p>
      <w:r>
        <w:t>USER USER DPR DPRD jancok asu aanjing babi kontol jembut bajingan bangsat tempek gendeng taeeekkk banci'</w:t>
      </w:r>
    </w:p>
    <w:p>
      <w:r>
        <w:rPr>
          <w:b/>
          <w:u w:val="single"/>
        </w:rPr>
        <w:t>211282</w:t>
      </w:r>
    </w:p>
    <w:p>
      <w:r>
        <w:t>USER USER Kluarga lo kali yg bahlul... anjing yahudi israel lo ya trnyata!!!\n\nAkhir2 ini mulai pda berani kek na anjing2 na yahudi muncul terang2an d indonesia!!! Bangsaatt...'</w:t>
      </w:r>
    </w:p>
    <w:p>
      <w:r>
        <w:rPr>
          <w:b/>
          <w:u w:val="single"/>
        </w:rPr>
        <w:t>211283</w:t>
      </w:r>
    </w:p>
    <w:p>
      <w:r>
        <w:t>bubarkan pansus buang uang dan cari gara-gara tok.... URL</w:t>
      </w:r>
    </w:p>
    <w:p>
      <w:r>
        <w:rPr>
          <w:b/>
          <w:u w:val="single"/>
        </w:rPr>
        <w:t>211284</w:t>
      </w:r>
    </w:p>
    <w:p>
      <w:r>
        <w:t>�??2019 akan muncul pemimpin Muslim!!!!!�??; ; Monmaap nih bang, emang Presiden kite yang sekarang nyembah pepohonan ape pegimane</w:t>
      </w:r>
    </w:p>
    <w:p>
      <w:r>
        <w:rPr>
          <w:b/>
          <w:u w:val="single"/>
        </w:rPr>
        <w:t>211285</w:t>
      </w:r>
    </w:p>
    <w:p>
      <w:r>
        <w:t>lagi Tenaga kerja asal Cina melecehkan lambang Negara Indonesia: URL melalui USER</w:t>
      </w:r>
    </w:p>
    <w:p>
      <w:r>
        <w:rPr>
          <w:b/>
          <w:u w:val="single"/>
        </w:rPr>
        <w:t>211286</w:t>
      </w:r>
    </w:p>
    <w:p>
      <w:r>
        <w:t>USER iya disitu cina gak langsung kasi ke plestina tapi melalui negara2 arab lain, jadi gak dibebankan ke palestina semua dan palestina gak terlalu dicekok sama utang, aku ga fokus di utang atau ngga, tapi jgn sampe kita liat cina selalu negati</w:t>
      </w:r>
    </w:p>
    <w:p>
      <w:r>
        <w:rPr>
          <w:b/>
          <w:u w:val="single"/>
        </w:rPr>
        <w:t>211287</w:t>
      </w:r>
    </w:p>
    <w:p>
      <w:r>
        <w:t>Ada yg bilang Jokowi diktator eh ternyata orangnya kirim surat ke KPK minta tunda pemeriksaan kurang bercermin itu orang.</w:t>
      </w:r>
    </w:p>
    <w:p>
      <w:r>
        <w:rPr>
          <w:b/>
          <w:u w:val="single"/>
        </w:rPr>
        <w:t>211288</w:t>
      </w:r>
    </w:p>
    <w:p>
      <w:r>
        <w:t>Yang laporin abu janda ga salah bos tr bisa2 ente yg di laporin bro..</w:t>
      </w:r>
    </w:p>
    <w:p>
      <w:r>
        <w:rPr>
          <w:b/>
          <w:u w:val="single"/>
        </w:rPr>
        <w:t>211289</w:t>
      </w:r>
    </w:p>
    <w:p>
      <w:r>
        <w:t>USER Point yg keren, "Bangsa ini pernah dibawa ke kanan oleh Masyumi, tak bisa, dibawa ke kiri oleh PKI, tak bisa, karena bangsa ini memang ditakdirkan berada ditengah, menjadi milik semua bangsa"\xf0\x9f\x99\x8f'</w:t>
      </w:r>
    </w:p>
    <w:p>
      <w:r>
        <w:rPr>
          <w:b/>
          <w:u w:val="single"/>
        </w:rPr>
        <w:t>211290</w:t>
      </w:r>
    </w:p>
    <w:p>
      <w:r>
        <w:t>typo lagi kampang :))))))'</w:t>
      </w:r>
    </w:p>
    <w:p>
      <w:r>
        <w:rPr>
          <w:b/>
          <w:u w:val="single"/>
        </w:rPr>
        <w:t>211291</w:t>
      </w:r>
    </w:p>
    <w:p>
      <w:r>
        <w:t>USER USER Nah kalau itu Tinggal mental yg buang sampah. Kan sudah ada tempat sampah. Jangan buang sembarangan. Jaga juga lingkungan kita.'</w:t>
      </w:r>
    </w:p>
    <w:p>
      <w:r>
        <w:rPr>
          <w:b/>
          <w:u w:val="single"/>
        </w:rPr>
        <w:t>211292</w:t>
      </w:r>
    </w:p>
    <w:p>
      <w:r>
        <w:t>Lebih banyak orang buta karena harta atau buta karena cinta ?'</w:t>
      </w:r>
    </w:p>
    <w:p>
      <w:r>
        <w:rPr>
          <w:b/>
          <w:u w:val="single"/>
        </w:rPr>
        <w:t>211293</w:t>
      </w:r>
    </w:p>
    <w:p>
      <w:r>
        <w:t>USER Pak USER saya ttap mendesak Anda menyatakan Muhammad Nabi Gadungan agar bangsa ini terselamatkan</w:t>
      </w:r>
    </w:p>
    <w:p>
      <w:r>
        <w:rPr>
          <w:b/>
          <w:u w:val="single"/>
        </w:rPr>
        <w:t>211294</w:t>
      </w:r>
    </w:p>
    <w:p>
      <w:r>
        <w:t>USER 8300 pekerja #korbanphkfreeport sudah setahun blm menemukan hak2nya dan terus berjuang pak. :)</w:t>
      </w:r>
    </w:p>
    <w:p>
      <w:r>
        <w:rPr>
          <w:b/>
          <w:u w:val="single"/>
        </w:rPr>
        <w:t>211295</w:t>
      </w:r>
    </w:p>
    <w:p>
      <w:r>
        <w:t>Kalau lo gak tau apa-apa ya jangan berkoar sembarangan dong, keliatan banget kalau lo itu beneran bego :)) #FuckYou</w:t>
      </w:r>
    </w:p>
    <w:p>
      <w:r>
        <w:rPr>
          <w:b/>
          <w:u w:val="single"/>
        </w:rPr>
        <w:t>211296</w:t>
      </w:r>
    </w:p>
    <w:p>
      <w:r>
        <w:t>USER USER USER USER USER Kmrn galak2 klo ngomong. Skrg sibuk klarifikasi. Dasar bajingan'</w:t>
      </w:r>
    </w:p>
    <w:p>
      <w:r>
        <w:rPr>
          <w:b/>
          <w:u w:val="single"/>
        </w:rPr>
        <w:t>211297</w:t>
      </w:r>
    </w:p>
    <w:p>
      <w:r>
        <w:t>Kenapa ya akhir2 ini gw ngerasain sendiri layanan perusahaan digital indonesia makin pada kacrut\n\nDunia IT kita berkembang pesat loh, tapi kalau pemeliharaannya gak beres malah ujung2nya rugiin customer'</w:t>
      </w:r>
    </w:p>
    <w:p>
      <w:r>
        <w:rPr>
          <w:b/>
          <w:u w:val="single"/>
        </w:rPr>
        <w:t>211298</w:t>
      </w:r>
    </w:p>
    <w:p>
      <w:r>
        <w:t>USER Beradaptasi dgn budaya lokal adalah strategi survival Gereja. Di Katolik tdnya tdk mau, maunya ibadah tetap pake bhs Latin'</w:t>
      </w:r>
    </w:p>
    <w:p>
      <w:r>
        <w:rPr>
          <w:b/>
          <w:u w:val="single"/>
        </w:rPr>
        <w:t>211299</w:t>
      </w:r>
    </w:p>
    <w:p>
      <w:r>
        <w:t>USER Dasar tai ijo'</w:t>
      </w:r>
    </w:p>
    <w:p>
      <w:r>
        <w:rPr>
          <w:b/>
          <w:u w:val="single"/>
        </w:rPr>
        <w:t>211300</w:t>
      </w:r>
    </w:p>
    <w:p>
      <w:r>
        <w:t>USER oiya biar pada maho pas upacara'</w:t>
      </w:r>
    </w:p>
    <w:p>
      <w:r>
        <w:rPr>
          <w:b/>
          <w:u w:val="single"/>
        </w:rPr>
        <w:t>211301</w:t>
      </w:r>
    </w:p>
    <w:p>
      <w:r>
        <w:t>Sayang sekali Bangsa ini Paling jago kalau merasa-rasa. Yg mendukung Pak Ahok merasa paling benar, yg mendukung Mas Anies merasa paling suci</w:t>
      </w:r>
    </w:p>
    <w:p>
      <w:r>
        <w:rPr>
          <w:b/>
          <w:u w:val="single"/>
        </w:rPr>
        <w:t>211302</w:t>
      </w:r>
    </w:p>
    <w:p>
      <w:r>
        <w:t>USER Tergantung tempatnya kayaknya. Gw kemarin mengantarkan nyokap ke rumah sakit katolik di sini beres-beres aja sih walaupun rame. Klinik dekat rumah yang bermasalah.'</w:t>
      </w:r>
    </w:p>
    <w:p>
      <w:r>
        <w:rPr>
          <w:b/>
          <w:u w:val="single"/>
        </w:rPr>
        <w:t>211303</w:t>
      </w:r>
    </w:p>
    <w:p>
      <w:r>
        <w:t>�??; ; C. Hubungi Ahlinya. ; ; �?� Tentunya bicaralah dengan para pemimpin agama atau seorang exorcist yang bisa melakukan exorcist.; ; �?� Tentukan sebanyak yang kalian bisa tentang perilaku roh tersebut untuk membantu sang exorcist (+); ; #KTZ916</w:t>
      </w:r>
    </w:p>
    <w:p>
      <w:r>
        <w:rPr>
          <w:b/>
          <w:u w:val="single"/>
        </w:rPr>
        <w:t>211304</w:t>
      </w:r>
    </w:p>
    <w:p>
      <w:r>
        <w:t>RezimRepresifAntiIslam LENGSERKAN JOKOWI</w:t>
      </w:r>
    </w:p>
    <w:p>
      <w:r>
        <w:rPr>
          <w:b/>
          <w:u w:val="single"/>
        </w:rPr>
        <w:t>211305</w:t>
      </w:r>
    </w:p>
    <w:p>
      <w:r>
        <w:t>Sebenarnya ini yg diinginkan rakyat lengserkan jokowi</w:t>
      </w:r>
    </w:p>
    <w:p>
      <w:r>
        <w:rPr>
          <w:b/>
          <w:u w:val="single"/>
        </w:rPr>
        <w:t>211306</w:t>
      </w:r>
    </w:p>
    <w:p>
      <w:r>
        <w:t>Nama2 yg sering disebut bakalan jadi kandidat Capres/Cawapres sudah ada yg berani lantang "Saya akan batalkan total proyek reklamasi jika jadi Presiden"?</w:t>
      </w:r>
    </w:p>
    <w:p>
      <w:r>
        <w:rPr>
          <w:b/>
          <w:u w:val="single"/>
        </w:rPr>
        <w:t>211307</w:t>
      </w:r>
    </w:p>
    <w:p>
      <w:r>
        <w:t>RT USER: Enaknya Kesusu #cutepasutri #naked #toge #nude #puting #sexy #sange #bugil #tantebinal #tantemontok #amateur #tantesemo\xe2\x80\xa6'</w:t>
      </w:r>
    </w:p>
    <w:p>
      <w:r>
        <w:rPr>
          <w:b/>
          <w:u w:val="single"/>
        </w:rPr>
        <w:t>211308</w:t>
      </w:r>
    </w:p>
    <w:p>
      <w:r>
        <w:t>Aku ceritakan kepadamu sebuah kisah asing. Tapi taukah kamu, cerita itu adalah sebuah angan dalam benakku.'</w:t>
      </w:r>
    </w:p>
    <w:p>
      <w:r>
        <w:rPr>
          <w:b/>
          <w:u w:val="single"/>
        </w:rPr>
        <w:t>211309</w:t>
      </w:r>
    </w:p>
    <w:p>
      <w:r>
        <w:t>RT USER Ternyata Budha pun teroris</w:t>
      </w:r>
    </w:p>
    <w:p>
      <w:r>
        <w:rPr>
          <w:b/>
          <w:u w:val="single"/>
        </w:rPr>
        <w:t>211310</w:t>
      </w:r>
    </w:p>
    <w:p>
      <w:r>
        <w:t>USER cara yang digunakan , mirip banget dgn cara menyusupnya PKI, memprovokasi lalu mencuci tangan'</w:t>
      </w:r>
    </w:p>
    <w:p>
      <w:r>
        <w:rPr>
          <w:b/>
          <w:u w:val="single"/>
        </w:rPr>
        <w:t>211311</w:t>
      </w:r>
    </w:p>
    <w:p>
      <w:r>
        <w:t>Betul tul tul, krn dia tuh sbnrnya sudah dilupakan rakyat, jd cari sensasi. Kasian banget RT USER: Prabowo makin panik. \nPrabowo makin membabi buta. \nSerang siapa saja. \nElite politik dikatakan goblog dan bermental maling.\nKritik tdk ada konsep. Kritik tdk terarah.'</w:t>
      </w:r>
    </w:p>
    <w:p>
      <w:r>
        <w:rPr>
          <w:b/>
          <w:u w:val="single"/>
        </w:rPr>
        <w:t>211312</w:t>
      </w:r>
    </w:p>
    <w:p>
      <w:r>
        <w:t>RT USER: PERSIB BUTUT, SOLER GOBLOG'</w:t>
      </w:r>
    </w:p>
    <w:p>
      <w:r>
        <w:rPr>
          <w:b/>
          <w:u w:val="single"/>
        </w:rPr>
        <w:t>211313</w:t>
      </w:r>
    </w:p>
    <w:p>
      <w:r>
        <w:t>Ya Allah ekonomi makin kacau�??�</w:t>
      </w:r>
    </w:p>
    <w:p>
      <w:r>
        <w:rPr>
          <w:b/>
          <w:u w:val="single"/>
        </w:rPr>
        <w:t>211314</w:t>
      </w:r>
    </w:p>
    <w:p>
      <w:r>
        <w:t>Negara Agama pertama adalah Holy Roman Empire RT USER USER Kalau itu kamu buat jadi acuannya maka negara kristen juga tdk ada</w:t>
      </w:r>
    </w:p>
    <w:p>
      <w:r>
        <w:rPr>
          <w:b/>
          <w:u w:val="single"/>
        </w:rPr>
        <w:t>211315</w:t>
      </w:r>
    </w:p>
    <w:p>
      <w:r>
        <w:t>(33) Program8: Peningkatan program bantuan sarana dan prasarana keagamaan dan kesejahteraan guru agama formal dan non formal. #Asyikm3nang USER #Asyikm3nang</w:t>
      </w:r>
    </w:p>
    <w:p>
      <w:r>
        <w:rPr>
          <w:b/>
          <w:u w:val="single"/>
        </w:rPr>
        <w:t>211316</w:t>
      </w:r>
    </w:p>
    <w:p>
      <w:r>
        <w:t>RT USER: Morning gays .. udah coli pagi belum ? #kontol #coli #gay #bahancoli URL</w:t>
      </w:r>
    </w:p>
    <w:p>
      <w:r>
        <w:rPr>
          <w:b/>
          <w:u w:val="single"/>
        </w:rPr>
        <w:t>211317</w:t>
      </w:r>
    </w:p>
    <w:p>
      <w:r>
        <w:t>teriak-teriak Pancasila, koar-koar NKRI HARGA MATI, tetapi MENOLAK film G-30-S PKI diputar ulang. Situ bunglon apa antek komunis?</w:t>
      </w:r>
    </w:p>
    <w:p>
      <w:r>
        <w:rPr>
          <w:b/>
          <w:u w:val="single"/>
        </w:rPr>
        <w:t>211318</w:t>
      </w:r>
    </w:p>
    <w:p>
      <w:r>
        <w:t>RT USER: USER ada PKI kali nyusup diacara ente min ... massa pada teriak ganyang PKI ..</w:t>
      </w:r>
    </w:p>
    <w:p>
      <w:r>
        <w:rPr>
          <w:b/>
          <w:u w:val="single"/>
        </w:rPr>
        <w:t>211319</w:t>
      </w:r>
    </w:p>
    <w:p>
      <w:r>
        <w:t>Jadi ya... gak bisa menghakimi juga semua yang bahasanya campur2 itu sok. Bisa jadi dia sedang belajar, bisa jadi dia lagi menyampaikan dalam bahasa yang bukan kebiasaan dia, bisa jadi kata asing itu ga ada padanan super pasnya di bahasa lain.'</w:t>
      </w:r>
    </w:p>
    <w:p>
      <w:r>
        <w:rPr>
          <w:b/>
          <w:u w:val="single"/>
        </w:rPr>
        <w:t>211320</w:t>
      </w:r>
    </w:p>
    <w:p>
      <w:r>
        <w:t>USER USER ah masa iya, gua sempet mikir apa nanti super giant dikeluarin pas avenger 4 karna dia kuat banget, tapi kalo ngeliat di game marvel future fight, itu super giant culun abis dibanding black order yang lain'</w:t>
      </w:r>
    </w:p>
    <w:p>
      <w:r>
        <w:rPr>
          <w:b/>
          <w:u w:val="single"/>
        </w:rPr>
        <w:t>211321</w:t>
      </w:r>
    </w:p>
    <w:p>
      <w:r>
        <w:t>USER dm kaya minta verif kunyuk bukan hai hai aja'</w:t>
      </w:r>
    </w:p>
    <w:p>
      <w:r>
        <w:rPr>
          <w:b/>
          <w:u w:val="single"/>
        </w:rPr>
        <w:t>211322</w:t>
      </w:r>
    </w:p>
    <w:p>
      <w:r>
        <w:t>USER hahahahaha tai cuk'</w:t>
      </w:r>
    </w:p>
    <w:p>
      <w:r>
        <w:rPr>
          <w:b/>
          <w:u w:val="single"/>
        </w:rPr>
        <w:t>211323</w:t>
      </w:r>
    </w:p>
    <w:p>
      <w:r>
        <w:t>Kits doakan,semoga 2019 President yang Amanah,Fathonah,Shidiq,Tabligh</w:t>
      </w:r>
    </w:p>
    <w:p>
      <w:r>
        <w:rPr>
          <w:b/>
          <w:u w:val="single"/>
        </w:rPr>
        <w:t>211324</w:t>
      </w:r>
    </w:p>
    <w:p>
      <w:r>
        <w:t>USER USER - sekolah di sekolaan kristen\n- gak mesantren\n- kuliah di LIPIA (yaysn wahabi)\n- 2X dipenjara\n- ceramah dukung isis dan anggap sodar\n- kabur dr kasus hukm.\nNgaku IB umat islam??? Allooowwww umat yg mana?'</w:t>
      </w:r>
    </w:p>
    <w:p>
      <w:r>
        <w:rPr>
          <w:b/>
          <w:u w:val="single"/>
        </w:rPr>
        <w:t>211325</w:t>
      </w:r>
    </w:p>
    <w:p>
      <w:r>
        <w:t>RT USER: Lengkap sudah penderitaan\n\nGa bisa pakai kontol.\nPakai tangan\n\nPas pakai tangan, cewe nya kesakitan. URL</w:t>
      </w:r>
    </w:p>
    <w:p>
      <w:r>
        <w:rPr>
          <w:b/>
          <w:u w:val="single"/>
        </w:rPr>
        <w:t>211326</w:t>
      </w:r>
    </w:p>
    <w:p>
      <w:r>
        <w:t>USER Hei setan!!! Semua operator tri jawabannya sama, banyaknya antusiasme... skrg masalahnya masuk pun gak bisa!!! Nunggu 1 jam gak di angkat. Brgkali pingsan semua..'</w:t>
      </w:r>
    </w:p>
    <w:p>
      <w:r>
        <w:rPr>
          <w:b/>
          <w:u w:val="single"/>
        </w:rPr>
        <w:t>211327</w:t>
      </w:r>
    </w:p>
    <w:p>
      <w:r>
        <w:t>USER Diajak dialog menolak.. ada apa? Wajar bila rakyat menuduh kalian antek komunis</w:t>
      </w:r>
    </w:p>
    <w:p>
      <w:r>
        <w:rPr>
          <w:b/>
          <w:u w:val="single"/>
        </w:rPr>
        <w:t>211328</w:t>
      </w:r>
    </w:p>
    <w:p>
      <w:r>
        <w:t>Didepan baik, dibelakang busuk. Sampah!'</w:t>
      </w:r>
    </w:p>
    <w:p>
      <w:r>
        <w:rPr>
          <w:b/>
          <w:u w:val="single"/>
        </w:rPr>
        <w:t>211329</w:t>
      </w:r>
    </w:p>
    <w:p>
      <w:r>
        <w:t>RT USER USER USER USER Begitulah manusia2 rakus kekuasaan. Segala cara dihalalkan ogah milih nya</w:t>
      </w:r>
    </w:p>
    <w:p>
      <w:r>
        <w:rPr>
          <w:b/>
          <w:u w:val="single"/>
        </w:rPr>
        <w:t>211330</w:t>
      </w:r>
    </w:p>
    <w:p>
      <w:r>
        <w:t>USER WKWKWKKWKW NGAKAK\n\nKalo ayah aku gini\nMama: *manggil ayah berulang kali*\nAyah: ngapain sih manggil2? Mau nete apa'</w:t>
      </w:r>
    </w:p>
    <w:p>
      <w:r>
        <w:rPr>
          <w:b/>
          <w:u w:val="single"/>
        </w:rPr>
        <w:t>211331</w:t>
      </w:r>
    </w:p>
    <w:p>
      <w:r>
        <w:t>Jamban favourite aku mesti bukan no ganjil. Sebab cerita time dekat asrama jamban no ganjil selalu ada org ketuk pintu malam malam \xf0\x9f\x98\x82\xf0\x9f\x98\x82'</w:t>
      </w:r>
    </w:p>
    <w:p>
      <w:r>
        <w:rPr>
          <w:b/>
          <w:u w:val="single"/>
        </w:rPr>
        <w:t>211332</w:t>
      </w:r>
    </w:p>
    <w:p>
      <w:r>
        <w:t>USER Atlit berprestasi cukup didukung sampai mentok. Setelah mentok disekolahin jd pelatih. Terserah jd pelatih dlm negeri ato jd TKI luar negeri cc USER'</w:t>
      </w:r>
    </w:p>
    <w:p>
      <w:r>
        <w:rPr>
          <w:b/>
          <w:u w:val="single"/>
        </w:rPr>
        <w:t>211333</w:t>
      </w:r>
    </w:p>
    <w:p>
      <w:r>
        <w:t>USER USER USER USER USER kunyuk raimu.klo mo bacot ga mikir dlu,percuma lu dduk du dewan?'</w:t>
      </w:r>
    </w:p>
    <w:p>
      <w:r>
        <w:rPr>
          <w:b/>
          <w:u w:val="single"/>
        </w:rPr>
        <w:t>211334</w:t>
      </w:r>
    </w:p>
    <w:p>
      <w:r>
        <w:t>USER Jadi pilih. Mau bunga bangkai apa karangan bunga hahaha'</w:t>
      </w:r>
    </w:p>
    <w:p>
      <w:r>
        <w:rPr>
          <w:b/>
          <w:u w:val="single"/>
        </w:rPr>
        <w:t>211335</w:t>
      </w:r>
    </w:p>
    <w:p>
      <w:r>
        <w:t>USER NAJIS, KUPING GAJAH THAILAND BELAGU BGT'</w:t>
      </w:r>
    </w:p>
    <w:p>
      <w:r>
        <w:rPr>
          <w:b/>
          <w:u w:val="single"/>
        </w:rPr>
        <w:t>211336</w:t>
      </w:r>
    </w:p>
    <w:p>
      <w:r>
        <w:t>Dukung #2019GantiPresiden, Yusril: Kelompok Islam Tertindas di Era Jokowi</w:t>
      </w:r>
    </w:p>
    <w:p>
      <w:r>
        <w:rPr>
          <w:b/>
          <w:u w:val="single"/>
        </w:rPr>
        <w:t>211337</w:t>
      </w:r>
    </w:p>
    <w:p>
      <w:r>
        <w:t>USER Tiati euy bayu gatra edan pisan lah'</w:t>
      </w:r>
    </w:p>
    <w:p>
      <w:r>
        <w:rPr>
          <w:b/>
          <w:u w:val="single"/>
        </w:rPr>
        <w:t>211338</w:t>
      </w:r>
    </w:p>
    <w:p>
      <w:r>
        <w:t>Su Pin siswi SD Katolik Karya Yosef istrinya Ronaldo Pardede yang sah.'</w:t>
      </w:r>
    </w:p>
    <w:p>
      <w:r>
        <w:rPr>
          <w:b/>
          <w:u w:val="single"/>
        </w:rPr>
        <w:t>211339</w:t>
      </w:r>
    </w:p>
    <w:p>
      <w:r>
        <w:t>USER USER USER USER Tidak semua kata kafir ditujukan bg agama lain, cb kaji lg tu...'</w:t>
      </w:r>
    </w:p>
    <w:p>
      <w:r>
        <w:rPr>
          <w:b/>
          <w:u w:val="single"/>
        </w:rPr>
        <w:t>211340</w:t>
      </w:r>
    </w:p>
    <w:p>
      <w:r>
        <w:t>RT USER: Pacare sopo iki, suruh ngemut kontol seneng eram...\n\n#kimcil #sange #bokep #lokal #sepong #ngentot #susu #montok https:\xe2\x80\xa6'</w:t>
      </w:r>
    </w:p>
    <w:p>
      <w:r>
        <w:rPr>
          <w:b/>
          <w:u w:val="single"/>
        </w:rPr>
        <w:t>211341</w:t>
      </w:r>
    </w:p>
    <w:p>
      <w:r>
        <w:t>Percaya sama pakar dr pd Allah it musyrik,percaya sih boleh aja tp jgn berlebihan sampe lost respect.</w:t>
      </w:r>
    </w:p>
    <w:p>
      <w:r>
        <w:rPr>
          <w:b/>
          <w:u w:val="single"/>
        </w:rPr>
        <w:t>211342</w:t>
      </w:r>
    </w:p>
    <w:p>
      <w:r>
        <w:t>hmm mungkin alasan kita meninggalkan tivi perlahan karena kebanyakan isinya ketakutan, bom, pembunuhan, politik war, korupsi, \n\nkekadang anak millenials bukan ga peduli sama itu. Bahkan mungkin lebih tahu, cm kita skrg lebih mikirin gmn ngatasinnya.'</w:t>
      </w:r>
    </w:p>
    <w:p>
      <w:r>
        <w:rPr>
          <w:b/>
          <w:u w:val="single"/>
        </w:rPr>
        <w:t>211343</w:t>
      </w:r>
    </w:p>
    <w:p>
      <w:r>
        <w:t>aku adalah orang malam yang membicarakan terang soe hok gie</w:t>
      </w:r>
    </w:p>
    <w:p>
      <w:r>
        <w:rPr>
          <w:b/>
          <w:u w:val="single"/>
        </w:rPr>
        <w:t>211344</w:t>
      </w:r>
    </w:p>
    <w:p>
      <w:r>
        <w:t>Memahami eksistensi KPK dg logika Korupsi maka sama halnya mendirikan Lembaga anti maling utk memberantas Maling. Bubarkan KPK</w:t>
      </w:r>
    </w:p>
    <w:p>
      <w:r>
        <w:rPr>
          <w:b/>
          <w:u w:val="single"/>
        </w:rPr>
        <w:t>211345</w:t>
      </w:r>
    </w:p>
    <w:p>
      <w:r>
        <w:t>USER Lu kira gua udah pake, geblek.'</w:t>
      </w:r>
    </w:p>
    <w:p>
      <w:r>
        <w:rPr>
          <w:b/>
          <w:u w:val="single"/>
        </w:rPr>
        <w:t>211346</w:t>
      </w:r>
    </w:p>
    <w:p>
      <w:r>
        <w:t>Dulu katanya jangan pilih pak prabowo beliau diktaktor otoriter. Kenyataan skrng pak jokowi yang diktaktor</w:t>
      </w:r>
    </w:p>
    <w:p>
      <w:r>
        <w:rPr>
          <w:b/>
          <w:u w:val="single"/>
        </w:rPr>
        <w:t>211347</w:t>
      </w:r>
    </w:p>
    <w:p>
      <w:r>
        <w:t>USER 1\n\nKaya ga asing deh siapa tp lupa'</w:t>
      </w:r>
    </w:p>
    <w:p>
      <w:r>
        <w:rPr>
          <w:b/>
          <w:u w:val="single"/>
        </w:rPr>
        <w:t>211348</w:t>
      </w:r>
    </w:p>
    <w:p>
      <w:r>
        <w:t>TumbangkanJokowiRadikal TUMBANGKAN REZIM TIRANI.. LENGSERKAN JOKOWI</w:t>
      </w:r>
    </w:p>
    <w:p>
      <w:r>
        <w:rPr>
          <w:b/>
          <w:u w:val="single"/>
        </w:rPr>
        <w:t>211349</w:t>
      </w:r>
    </w:p>
    <w:p>
      <w:r>
        <w:t>USER Kebut Infrastruktur, biar dianggap satu-satunya Presiden "Bapak Pembangunan".; ; Maunya ratusan Infrastruktur; Analisa tak terukur; Kerja ngawur; Ekonomi hancur; Kalo ngomong ngelantur; Pas Mukidi keliru, cebong tidur; Sama penista agama akur; R</w:t>
      </w:r>
    </w:p>
    <w:p>
      <w:r>
        <w:rPr>
          <w:b/>
          <w:u w:val="single"/>
        </w:rPr>
        <w:t>211350</w:t>
      </w:r>
    </w:p>
    <w:p>
      <w:r>
        <w:t>Ya hidup emang brengsek meskipun lo orang baik. URL</w:t>
      </w:r>
    </w:p>
    <w:p>
      <w:r>
        <w:rPr>
          <w:b/>
          <w:u w:val="single"/>
        </w:rPr>
        <w:t>211351</w:t>
      </w:r>
    </w:p>
    <w:p>
      <w:r>
        <w:t>USER USER USER Emang otak loe bersih cebong dungu\xf0\x9f\x98\x82\xf0\x9f\x98\x82\xf0\x9f\x98\x82\nBau got juga\xf0\x9f\x98\x82\xf0\x9f\x98\x82\xf0\x9f\x98\x82'</w:t>
      </w:r>
    </w:p>
    <w:p>
      <w:r>
        <w:rPr>
          <w:b/>
          <w:u w:val="single"/>
        </w:rPr>
        <w:t>211352</w:t>
      </w:r>
    </w:p>
    <w:p>
      <w:r>
        <w:t>/biarin oppa masukim vibrator ke memek/ oppa kok di masukin? Aku kan mau pemotretan....\nLanjut?'</w:t>
      </w:r>
    </w:p>
    <w:p>
      <w:r>
        <w:rPr>
          <w:b/>
          <w:u w:val="single"/>
        </w:rPr>
        <w:t>211353</w:t>
      </w:r>
    </w:p>
    <w:p>
      <w:r>
        <w:t>Anies Baswedan Disebut Super Gubernur oleh Mahasiswa Maroko</w:t>
      </w:r>
    </w:p>
    <w:p>
      <w:r>
        <w:rPr>
          <w:b/>
          <w:u w:val="single"/>
        </w:rPr>
        <w:t>211354</w:t>
      </w:r>
    </w:p>
    <w:p>
      <w:r>
        <w:t>USER Modus. Papo cungkring mau usap usap rambut aku aja itu'</w:t>
      </w:r>
    </w:p>
    <w:p>
      <w:r>
        <w:rPr>
          <w:b/>
          <w:u w:val="single"/>
        </w:rPr>
        <w:t>211355</w:t>
      </w:r>
    </w:p>
    <w:p>
      <w:r>
        <w:t>RT USER USER Satu hal USER sama kader-kader sama gobloknya.</w:t>
      </w:r>
    </w:p>
    <w:p>
      <w:r>
        <w:rPr>
          <w:b/>
          <w:u w:val="single"/>
        </w:rPr>
        <w:t>211356</w:t>
      </w:r>
    </w:p>
    <w:p>
      <w:r>
        <w:t>USER Ini yg diutarain sm Quraish di dakwahnya. Thats why sekarang ane ogah banget ngenal ustadz2 baru dakwah dan hanya dengerin yg pilihan gw aja. Lah mau dakwah aja masa pada ga paham konsep hermeneutika, gw jadi salut sama ajaran Katolik yg jag</w:t>
      </w:r>
    </w:p>
    <w:p>
      <w:r>
        <w:rPr>
          <w:b/>
          <w:u w:val="single"/>
        </w:rPr>
        <w:t>211357</w:t>
      </w:r>
    </w:p>
    <w:p>
      <w:r>
        <w:t>Serasa ingin mencintai tetapi takut untuk mencintai ehak eek'</w:t>
      </w:r>
    </w:p>
    <w:p>
      <w:r>
        <w:rPr>
          <w:b/>
          <w:u w:val="single"/>
        </w:rPr>
        <w:t>211358</w:t>
      </w:r>
    </w:p>
    <w:p>
      <w:r>
        <w:t>USER cemilannya bajingan, wedangnya bajigur, malamnya nasgor jancuk. alhamdulilah smoga varokah'</w:t>
      </w:r>
    </w:p>
    <w:p>
      <w:r>
        <w:rPr>
          <w:b/>
          <w:u w:val="single"/>
        </w:rPr>
        <w:t>211359</w:t>
      </w:r>
    </w:p>
    <w:p>
      <w:r>
        <w:t>pak USER kalo jadi Presiden; jadikan lebaran libur nya 21 hari; minimal 15 hari..; jokowi cuma 9 hari..; kan kasian yg mudik lewat darat..; ada yg 2 hari di jalan atau 3 hari..; bahkan ada yg 5 hari di jalan..; jokowi ga ngerti indonesia ini luas..; ac</w:t>
      </w:r>
    </w:p>
    <w:p>
      <w:r>
        <w:rPr>
          <w:b/>
          <w:u w:val="single"/>
        </w:rPr>
        <w:t>211360</w:t>
      </w:r>
    </w:p>
    <w:p>
      <w:r>
        <w:t>Barakallah Bang USER ...smg Allah sll menjaga bang sandi dan Pak Anies</w:t>
      </w:r>
    </w:p>
    <w:p>
      <w:r>
        <w:rPr>
          <w:b/>
          <w:u w:val="single"/>
        </w:rPr>
        <w:t>211361</w:t>
      </w:r>
    </w:p>
    <w:p>
      <w:r>
        <w:t>RT USER: Menunjukkan Kualitas dan Mental yang Labil dari Prabowo URL</w:t>
      </w:r>
    </w:p>
    <w:p>
      <w:r>
        <w:rPr>
          <w:b/>
          <w:u w:val="single"/>
        </w:rPr>
        <w:t>211362</w:t>
      </w:r>
    </w:p>
    <w:p>
      <w:r>
        <w:t>KamiBersamaPanglima dan pak USER lebih baik mundur URL</w:t>
      </w:r>
    </w:p>
    <w:p>
      <w:r>
        <w:rPr>
          <w:b/>
          <w:u w:val="single"/>
        </w:rPr>
        <w:t>211363</w:t>
      </w:r>
    </w:p>
    <w:p>
      <w:r>
        <w:t>Jokowi super busuk serta licik tidak ada malu sama sekali</w:t>
      </w:r>
    </w:p>
    <w:p>
      <w:r>
        <w:rPr>
          <w:b/>
          <w:u w:val="single"/>
        </w:rPr>
        <w:t>211364</w:t>
      </w:r>
    </w:p>
    <w:p>
      <w:r>
        <w:t>USER Sama anjir mangkanya gua on disini mulu'</w:t>
      </w:r>
    </w:p>
    <w:p>
      <w:r>
        <w:rPr>
          <w:b/>
          <w:u w:val="single"/>
        </w:rPr>
        <w:t>211365</w:t>
      </w:r>
    </w:p>
    <w:p>
      <w:r>
        <w:t>Diharapkan pembahasan dalam Konsultasi Tingkat Tinggi Ulama dan Cendekiawan Muslim ini bisa mengerucutkan konsep watasiyat Islam menjadi sebuah kriteria untuk peradaban utama Islam.; #KTTUlama2018 #KTTIslamWasatiyyah #indonesiabisa #indonesiabertoleransi ;</w:t>
      </w:r>
    </w:p>
    <w:p>
      <w:r>
        <w:rPr>
          <w:b/>
          <w:u w:val="single"/>
        </w:rPr>
        <w:t>211366</w:t>
      </w:r>
    </w:p>
    <w:p>
      <w:r>
        <w:t>Biadab banget ini jokowi pasti konspirasi musuh-musuh Islam!</w:t>
      </w:r>
    </w:p>
    <w:p>
      <w:r>
        <w:rPr>
          <w:b/>
          <w:u w:val="single"/>
        </w:rPr>
        <w:t>211367</w:t>
      </w:r>
    </w:p>
    <w:p>
      <w:r>
        <w:t>Kalau pengen lebih mengigit, Prabowo sebaiknya duet dengan Rizal Ramli.\nAura nasionalisme dan perlawanan terhadap hegemoni asing akan menjadi antitesa terhadap Rezim saat ini.'</w:t>
      </w:r>
    </w:p>
    <w:p>
      <w:r>
        <w:rPr>
          <w:b/>
          <w:u w:val="single"/>
        </w:rPr>
        <w:t>211368</w:t>
      </w:r>
    </w:p>
    <w:p>
      <w:r>
        <w:t>USER gua gasuka pilih pilih put, tapi kan alangkah baiknya bila yg sama sama katholik, hehe'</w:t>
      </w:r>
    </w:p>
    <w:p>
      <w:r>
        <w:rPr>
          <w:b/>
          <w:u w:val="single"/>
        </w:rPr>
        <w:t>211369</w:t>
      </w:r>
    </w:p>
    <w:p>
      <w:r>
        <w:t>TAI SOMBONG BANGET GA NGAJAK USER URL</w:t>
      </w:r>
    </w:p>
    <w:p>
      <w:r>
        <w:rPr>
          <w:b/>
          <w:u w:val="single"/>
        </w:rPr>
        <w:t>211370</w:t>
      </w:r>
    </w:p>
    <w:p>
      <w:r>
        <w:t>USER Sarap lu der'</w:t>
      </w:r>
    </w:p>
    <w:p>
      <w:r>
        <w:rPr>
          <w:b/>
          <w:u w:val="single"/>
        </w:rPr>
        <w:t>211371</w:t>
      </w:r>
    </w:p>
    <w:p>
      <w:r>
        <w:t>Tahukah anda siapa yang memakai baju abu2. Dia adalah Duta Besar Kuwait sekaligus Sekretaris Umum (BNPTKI) Tatang B Razak. Hari ini datang ke USER berdiskusi cukup banyak bagaimana seharusnya mengurus TKI. USER USER USER</w:t>
      </w:r>
    </w:p>
    <w:p>
      <w:r>
        <w:rPr>
          <w:b/>
          <w:u w:val="single"/>
        </w:rPr>
        <w:t>211372</w:t>
      </w:r>
    </w:p>
    <w:p>
      <w:r>
        <w:t>Sebagai Partai Pendukung, PPP Gelar Munas Ulama Cari Cawapres Jokowi</w:t>
      </w:r>
    </w:p>
    <w:p>
      <w:r>
        <w:rPr>
          <w:b/>
          <w:u w:val="single"/>
        </w:rPr>
        <w:t>211373</w:t>
      </w:r>
    </w:p>
    <w:p>
      <w:r>
        <w:t>RT USER: Hoax identik dengan pak jokowi Mulai dari ESEMKA kemudian ekonomi meroket Termasuk klaim keberhasilan SBY *infovalid</w:t>
      </w:r>
    </w:p>
    <w:p>
      <w:r>
        <w:rPr>
          <w:b/>
          <w:u w:val="single"/>
        </w:rPr>
        <w:t>211374</w:t>
      </w:r>
    </w:p>
    <w:p>
      <w:r>
        <w:t>Shanks dan krunya telah mengetahui Buah Iblis milik Luffy adalah Gomu Gomu no Mi sebelum dimakannya'</w:t>
      </w:r>
    </w:p>
    <w:p>
      <w:r>
        <w:rPr>
          <w:b/>
          <w:u w:val="single"/>
        </w:rPr>
        <w:t>211375</w:t>
      </w:r>
    </w:p>
    <w:p>
      <w:r>
        <w:t>Orang-orang kayak gini pantes dilaknat tangisan rakyat dari masa prakemerdekaan sampe kiamat nanti dan digentayangin arwah pejuang yang kegelisahannya masih lebih militan daripada mereka yang kerjaannya cuma ngawang, kosong, bolot.'</w:t>
      </w:r>
    </w:p>
    <w:p>
      <w:r>
        <w:rPr>
          <w:b/>
          <w:u w:val="single"/>
        </w:rPr>
        <w:t>211376</w:t>
      </w:r>
    </w:p>
    <w:p>
      <w:r>
        <w:t>Nyolok headset ke hp ternyata ga kecolok dalem...\n\nKampret.\xf0\x9f\x98\x82\xf0\x9f\x98\x82'</w:t>
      </w:r>
    </w:p>
    <w:p>
      <w:r>
        <w:rPr>
          <w:b/>
          <w:u w:val="single"/>
        </w:rPr>
        <w:t>211377</w:t>
      </w:r>
    </w:p>
    <w:p>
      <w:r>
        <w:t>Ini anak aslinya geblek apa gimana ya? Tp likeable \xe2\x9d\xa4\xe2\x9d\xa4\xe2\x9d\xa4'</w:t>
      </w:r>
    </w:p>
    <w:p>
      <w:r>
        <w:rPr>
          <w:b/>
          <w:u w:val="single"/>
        </w:rPr>
        <w:t>211378</w:t>
      </w:r>
    </w:p>
    <w:p>
      <w:r>
        <w:t>USER USER Alhamdulillah 73 taun Indonesia Merdeka urang Jabar gaduh Bandara Internasional, Hatur nuhun Bapak Presiden USER ; Sing dipasihan sehat sinareng kakiatan kangge janten pemimpin 2periode, mugi dikobul ku Alloh, amin YRA</w:t>
      </w:r>
    </w:p>
    <w:p>
      <w:r>
        <w:rPr>
          <w:b/>
          <w:u w:val="single"/>
        </w:rPr>
        <w:t>211379</w:t>
      </w:r>
    </w:p>
    <w:p>
      <w:r>
        <w:t>Andai ahok masih jadi gubernur sudah ditutup itu rumah sakit URL</w:t>
      </w:r>
    </w:p>
    <w:p>
      <w:r>
        <w:rPr>
          <w:b/>
          <w:u w:val="single"/>
        </w:rPr>
        <w:t>211380</w:t>
      </w:r>
    </w:p>
    <w:p>
      <w:r>
        <w:t>Ayo Mas Goen, serukan kepada semua Muslim, BERHENTI nyembah Allah SWT benci kafir, mari kita hidup saling mengasihi</w:t>
      </w:r>
    </w:p>
    <w:p>
      <w:r>
        <w:rPr>
          <w:b/>
          <w:u w:val="single"/>
        </w:rPr>
        <w:t>211381</w:t>
      </w:r>
    </w:p>
    <w:p>
      <w:r>
        <w:t>USER Setan terkutuk'</w:t>
      </w:r>
    </w:p>
    <w:p>
      <w:r>
        <w:rPr>
          <w:b/>
          <w:u w:val="single"/>
        </w:rPr>
        <w:t>211382</w:t>
      </w:r>
    </w:p>
    <w:p>
      <w:r>
        <w:t>USER Itu mantan penyanyi cilik yang gembrot n jelek banget itu ya klu tidak salah eh ternyata gedenya jadi cebong juga kasian deh kamu bakalan kagak ada yang milih calon SJ sombong jelas orang kagak pernah sujud ! TENGGELAMKAN'</w:t>
      </w:r>
    </w:p>
    <w:p>
      <w:r>
        <w:rPr>
          <w:b/>
          <w:u w:val="single"/>
        </w:rPr>
        <w:t>211383</w:t>
      </w:r>
    </w:p>
    <w:p>
      <w:r>
        <w:t>Siap Tak Siap Presiden Jokowi Ingin Online Single Submission Segera Diterapkan</w:t>
      </w:r>
    </w:p>
    <w:p>
      <w:r>
        <w:rPr>
          <w:b/>
          <w:u w:val="single"/>
        </w:rPr>
        <w:t>211384</w:t>
      </w:r>
    </w:p>
    <w:p>
      <w:r>
        <w:t>RT USER USER USER USER USER Penipu koruptor adlh warisan dr bapaknya</w:t>
      </w:r>
    </w:p>
    <w:p>
      <w:r>
        <w:rPr>
          <w:b/>
          <w:u w:val="single"/>
        </w:rPr>
        <w:t>211385</w:t>
      </w:r>
    </w:p>
    <w:p>
      <w:r>
        <w:t>Investasi ga masalah buat kesinambungan jg berjalannya ekonomi dari para pemodal investor asing.. Namun jng sampai rakyat di rugikan.. Kata prabowo di debat capres 2014 silahkan asing bawa duit sendiri dan bsa manfaat buat rakyat, bkn malah sebaliknya..</w:t>
      </w:r>
    </w:p>
    <w:p>
      <w:r>
        <w:rPr>
          <w:b/>
          <w:u w:val="single"/>
        </w:rPr>
        <w:t>211386</w:t>
      </w:r>
    </w:p>
    <w:p>
      <w:r>
        <w:t>USER Kalau begitu bubarkan saja KPK dan kembalikan tanggung jawab itu kepada polri dan kejaksaan.</w:t>
      </w:r>
    </w:p>
    <w:p>
      <w:r>
        <w:rPr>
          <w:b/>
          <w:u w:val="single"/>
        </w:rPr>
        <w:t>211387</w:t>
      </w:r>
    </w:p>
    <w:p>
      <w:r>
        <w:t>USER Naik haji pake onta wkwk'</w:t>
      </w:r>
    </w:p>
    <w:p>
      <w:r>
        <w:rPr>
          <w:b/>
          <w:u w:val="single"/>
        </w:rPr>
        <w:t>211388</w:t>
      </w:r>
    </w:p>
    <w:p>
      <w:r>
        <w:t>USER USER Ini yang blg " masa saya tau saya kan autis" ya?'</w:t>
      </w:r>
    </w:p>
    <w:p>
      <w:r>
        <w:rPr>
          <w:b/>
          <w:u w:val="single"/>
        </w:rPr>
        <w:t>211389</w:t>
      </w:r>
    </w:p>
    <w:p>
      <w:r>
        <w:t>cc: kaum bumi datar, sumbu pendek, cebong cebong kampret, dan teman-temannya!! \xf0\x9f\x98\x9a URL</w:t>
      </w:r>
    </w:p>
    <w:p>
      <w:r>
        <w:rPr>
          <w:b/>
          <w:u w:val="single"/>
        </w:rPr>
        <w:t>211390</w:t>
      </w:r>
    </w:p>
    <w:p>
      <w:r>
        <w:t>ingin mencoba sopan manggil ke kakak cowok aku aa, tapi JIJIK BANGET NYET GELI SUMPAH GAK KEBAYANG'</w:t>
      </w:r>
    </w:p>
    <w:p>
      <w:r>
        <w:rPr>
          <w:b/>
          <w:u w:val="single"/>
        </w:rPr>
        <w:t>211391</w:t>
      </w:r>
    </w:p>
    <w:p>
      <w:r>
        <w:t>ADA PEMIMPIM PRIBUMI knp pilih PEMIMPIN IMPOR yg g BERADAB tukang BERBOHONG yuk PRIBUMIKAN DKI milik BANGSA IND USER USER</w:t>
      </w:r>
    </w:p>
    <w:p>
      <w:r>
        <w:rPr>
          <w:b/>
          <w:u w:val="single"/>
        </w:rPr>
        <w:t>211392</w:t>
      </w:r>
    </w:p>
    <w:p>
      <w:r>
        <w:t>USER USER USER praktisi ekonomi, salah satu putra terbaik Indonesia yang bisa diandalkan. Saya belum lihat tandingan setara beliau dibidang ekonomi nasional. Kalo profesional seperti beliau gagal mengabdi karena kendala partai, sistem pol</w:t>
      </w:r>
    </w:p>
    <w:p>
      <w:r>
        <w:rPr>
          <w:b/>
          <w:u w:val="single"/>
        </w:rPr>
        <w:t>211393</w:t>
      </w:r>
    </w:p>
    <w:p>
      <w:r>
        <w:t>edisi PILKADA JATENG</w:t>
      </w:r>
    </w:p>
    <w:p>
      <w:r>
        <w:rPr>
          <w:b/>
          <w:u w:val="single"/>
        </w:rPr>
        <w:t>211394</w:t>
      </w:r>
    </w:p>
    <w:p>
      <w:r>
        <w:t>USER USER USER USER USER Lah emang beliau bukan gubernur pilihan rakyat jkt ? kan bukan gubernur warisan ?</w:t>
      </w:r>
    </w:p>
    <w:p>
      <w:r>
        <w:rPr>
          <w:b/>
          <w:u w:val="single"/>
        </w:rPr>
        <w:t>211395</w:t>
      </w:r>
    </w:p>
    <w:p>
      <w:r>
        <w:t>YF gesek2an kontol yok tapi ga ngewe, mau? rep -kai'</w:t>
      </w:r>
    </w:p>
    <w:p>
      <w:r>
        <w:rPr>
          <w:b/>
          <w:u w:val="single"/>
        </w:rPr>
        <w:t>211396</w:t>
      </w:r>
    </w:p>
    <w:p>
      <w:r>
        <w:t>USER USER USER USER USER USER USER USER USER USER BACOT LU WAN, KAGA ADA YG NYARIIN LU YAKIN DAH'</w:t>
      </w:r>
    </w:p>
    <w:p>
      <w:r>
        <w:rPr>
          <w:b/>
          <w:u w:val="single"/>
        </w:rPr>
        <w:t>211397</w:t>
      </w:r>
    </w:p>
    <w:p>
      <w:r>
        <w:t>Ampas buah &amp;amp; sayuran mengandung vitamin &amp;amp; serat.Minumlah jus bersama ampasnya, agar tetap nikmat minum sedikir demi sedikit sambil dikunyah'</w:t>
      </w:r>
    </w:p>
    <w:p>
      <w:r>
        <w:rPr>
          <w:b/>
          <w:u w:val="single"/>
        </w:rPr>
        <w:t>211398</w:t>
      </w:r>
    </w:p>
    <w:p>
      <w:r>
        <w:t>USER Maen doank, kaga eue anjir :(('</w:t>
      </w:r>
    </w:p>
    <w:p>
      <w:r>
        <w:rPr>
          <w:b/>
          <w:u w:val="single"/>
        </w:rPr>
        <w:t>211399</w:t>
      </w:r>
    </w:p>
    <w:p>
      <w:r>
        <w:t>Sdh gak punya alasan Fitnah n serang Presiden isu luar negeri dikaitkan KE BODOHAN FASIK TERSTRUKTUR GOBLOKNYA URL</w:t>
      </w:r>
    </w:p>
    <w:p>
      <w:r>
        <w:rPr>
          <w:b/>
          <w:u w:val="single"/>
        </w:rPr>
        <w:t>211400</w:t>
      </w:r>
    </w:p>
    <w:p>
      <w:r>
        <w:t>AKP SUKARNO,S.H. Ka Polsek bersama Anggota Polsek Panekan, berdialogis dengan Kepala Desa Milangasri Panekan di Kantor Desa Milangasri dan menitipkan pesan Kamtibmas dan ikut mensukseskan Pilkada damai tanpa ujaran kebencian dan unsur Sara. Rabu 11/04</w:t>
      </w:r>
    </w:p>
    <w:p>
      <w:r>
        <w:rPr>
          <w:b/>
          <w:u w:val="single"/>
        </w:rPr>
        <w:t>211401</w:t>
      </w:r>
    </w:p>
    <w:p>
      <w:r>
        <w:t>USER Bubarkan aja kpk pilih kasih yg besar malah lolos</w:t>
      </w:r>
    </w:p>
    <w:p>
      <w:r>
        <w:rPr>
          <w:b/>
          <w:u w:val="single"/>
        </w:rPr>
        <w:t>211402</w:t>
      </w:r>
    </w:p>
    <w:p>
      <w:r>
        <w:t>USER USER USER Najis jauh" lo bikin rejeki seret aja'</w:t>
      </w:r>
    </w:p>
    <w:p>
      <w:r>
        <w:rPr>
          <w:b/>
          <w:u w:val="single"/>
        </w:rPr>
        <w:t>211403</w:t>
      </w:r>
    </w:p>
    <w:p>
      <w:r>
        <w:t>RT USER: doi lg mnanti ada kontol yg mao masukin memeknya yg gatel URL</w:t>
      </w:r>
    </w:p>
    <w:p>
      <w:r>
        <w:rPr>
          <w:b/>
          <w:u w:val="single"/>
        </w:rPr>
        <w:t>211404</w:t>
      </w:r>
    </w:p>
    <w:p>
      <w:r>
        <w:t>RIP 4 sks mata kuliah economics dan pelajaran ekonomi tentang inflasi pas SMA dulu</w:t>
      </w:r>
    </w:p>
    <w:p>
      <w:r>
        <w:rPr>
          <w:b/>
          <w:u w:val="single"/>
        </w:rPr>
        <w:t>211405</w:t>
      </w:r>
    </w:p>
    <w:p>
      <w:r>
        <w:t>RT USER Pribumi harus tolak etnis cina jadi pemimpin di indonesia jgn di adu dgn pancasila atau bhineka..</w:t>
      </w:r>
    </w:p>
    <w:p>
      <w:r>
        <w:rPr>
          <w:b/>
          <w:u w:val="single"/>
        </w:rPr>
        <w:t>211406</w:t>
      </w:r>
    </w:p>
    <w:p>
      <w:r>
        <w:t>GANYANG PKI DAN ANTEK ANTEK NYA DI DALAM LBH_JAKARTA SEKARANG.</w:t>
      </w:r>
    </w:p>
    <w:p>
      <w:r>
        <w:rPr>
          <w:b/>
          <w:u w:val="single"/>
        </w:rPr>
        <w:t>211407</w:t>
      </w:r>
    </w:p>
    <w:p>
      <w:r>
        <w:t>Bener2 berasa paling suci nih sianying. Goblok'</w:t>
      </w:r>
    </w:p>
    <w:p>
      <w:r>
        <w:rPr>
          <w:b/>
          <w:u w:val="single"/>
        </w:rPr>
        <w:t>211408</w:t>
      </w:r>
    </w:p>
    <w:p>
      <w:r>
        <w:t>USER BANGKE TIPONYA PARBET NJIRRR\n\nGAK LIAD GUA CHUW'</w:t>
      </w:r>
    </w:p>
    <w:p>
      <w:r>
        <w:rPr>
          <w:b/>
          <w:u w:val="single"/>
        </w:rPr>
        <w:t>211409</w:t>
      </w:r>
    </w:p>
    <w:p>
      <w:r>
        <w:t>USER Akrab banget sama bom.....'</w:t>
      </w:r>
    </w:p>
    <w:p>
      <w:r>
        <w:rPr>
          <w:b/>
          <w:u w:val="single"/>
        </w:rPr>
        <w:t>211410</w:t>
      </w:r>
    </w:p>
    <w:p>
      <w:r>
        <w:t>USER USER kunyuk satu nih yg gua punya wkwkwkk'</w:t>
      </w:r>
    </w:p>
    <w:p>
      <w:r>
        <w:rPr>
          <w:b/>
          <w:u w:val="single"/>
        </w:rPr>
        <w:t>211411</w:t>
      </w:r>
    </w:p>
    <w:p>
      <w:r>
        <w:t>kuping gue budek gilak dari 4 pagi 4 kali ganti busway bodohnya diri ini~~~'</w:t>
      </w:r>
    </w:p>
    <w:p>
      <w:r>
        <w:rPr>
          <w:b/>
          <w:u w:val="single"/>
        </w:rPr>
        <w:t>211412</w:t>
      </w:r>
    </w:p>
    <w:p>
      <w:r>
        <w:t>RT USER: USER Kemarin lu jadi mantu maling dan goblog dong wo USER'</w:t>
      </w:r>
    </w:p>
    <w:p>
      <w:r>
        <w:rPr>
          <w:b/>
          <w:u w:val="single"/>
        </w:rPr>
        <w:t>211413</w:t>
      </w:r>
    </w:p>
    <w:p>
      <w:r>
        <w:t>Sinting ini sanca records. Setelah kemarin sukses cover soundtrack wiro sableng, sekarang sukses juga cover soundtrack mighty morphin power rangers.\n\nJuara\nURL</w:t>
      </w:r>
    </w:p>
    <w:p>
      <w:r>
        <w:rPr>
          <w:b/>
          <w:u w:val="single"/>
        </w:rPr>
        <w:t>211414</w:t>
      </w:r>
    </w:p>
    <w:p>
      <w:r>
        <w:t>RT USER: Liburan emang paling enak ngentot. Drpd gak ngapa ngapain mending enak enak sama gw. Buat yg mau booking DM aja. Anyway g\xe2\x80\xa6'</w:t>
      </w:r>
    </w:p>
    <w:p>
      <w:r>
        <w:rPr>
          <w:b/>
          <w:u w:val="single"/>
        </w:rPr>
        <w:t>211415</w:t>
      </w:r>
    </w:p>
    <w:p>
      <w:r>
        <w:t>USER Saya lebih ke curiga aja bib, tau2 takjilnya ada sianida, membunuh gantinya bom.. uwuwuww'</w:t>
      </w:r>
    </w:p>
    <w:p>
      <w:r>
        <w:rPr>
          <w:b/>
          <w:u w:val="single"/>
        </w:rPr>
        <w:t>211416</w:t>
      </w:r>
    </w:p>
    <w:p>
      <w:r>
        <w:t>USER USER USER Dalam konsep agama islam..orang kafir semacam abu jahal, pengemis ato pemuka agama,.gak boleh difitnah..gak boleh dicaci..'</w:t>
      </w:r>
    </w:p>
    <w:p>
      <w:r>
        <w:rPr>
          <w:b/>
          <w:u w:val="single"/>
        </w:rPr>
        <w:t>211417</w:t>
      </w:r>
    </w:p>
    <w:p>
      <w:r>
        <w:t>USER Jakarta diera Anies Sandi jg nambah pengangguran</w:t>
      </w:r>
    </w:p>
    <w:p>
      <w:r>
        <w:rPr>
          <w:b/>
          <w:u w:val="single"/>
        </w:rPr>
        <w:t>211418</w:t>
      </w:r>
    </w:p>
    <w:p>
      <w:r>
        <w:t>USER Kalo ulama yang lurus ya begitu gak caper</w:t>
      </w:r>
    </w:p>
    <w:p>
      <w:r>
        <w:rPr>
          <w:b/>
          <w:u w:val="single"/>
        </w:rPr>
        <w:t>211419</w:t>
      </w:r>
    </w:p>
    <w:p>
      <w:r>
        <w:t>Mulut mu bauk tai.anti korupsi tapi ingin bubarkan KPK.ente dari PKS.Dan PKS itu sahabat KOMUNIS. URL</w:t>
      </w:r>
    </w:p>
    <w:p>
      <w:r>
        <w:rPr>
          <w:b/>
          <w:u w:val="single"/>
        </w:rPr>
        <w:t>211420</w:t>
      </w:r>
    </w:p>
    <w:p>
      <w:r>
        <w:t>WAHAI PRIBUMI, KEKAYAAN ALAM INDONESIA MILIK KALIAN. TAPI DI KUASAI ETNIS CINA. SEMUA LEWAT BANTUAN APARAT PENEGAK HUKUM JONGOS CINA.</w:t>
      </w:r>
    </w:p>
    <w:p>
      <w:r>
        <w:rPr>
          <w:b/>
          <w:u w:val="single"/>
        </w:rPr>
        <w:t>211421</w:t>
      </w:r>
    </w:p>
    <w:p>
      <w:r>
        <w:t>Rasakan akibatnya skr.. Teriak pak Ahok Kafir dan penista agama ternyata Asma Dewi terlibat Korup dan Sarachen ... URL</w:t>
      </w:r>
    </w:p>
    <w:p>
      <w:r>
        <w:rPr>
          <w:b/>
          <w:u w:val="single"/>
        </w:rPr>
        <w:t>211422</w:t>
      </w:r>
    </w:p>
    <w:p>
      <w:r>
        <w:t>USER Karena sdh terdesak akan kehancuran kampret yg kian melemah dn terdegedrasinya elektabilitas junjungannya, lalu mohon istilah" cebong dn kampret itu tdk diteruskan/ distop aja .\nDsr kampret.\nKrn kepepet.\nAkibatnya mencret.\nLalu minta</w:t>
      </w:r>
    </w:p>
    <w:p>
      <w:r>
        <w:rPr>
          <w:b/>
          <w:u w:val="single"/>
        </w:rPr>
        <w:t>211423</w:t>
      </w:r>
    </w:p>
    <w:p>
      <w:r>
        <w:t>USER Apalah kau ini bener2 bangsat bodoh tolol bajingan tengik'</w:t>
      </w:r>
    </w:p>
    <w:p>
      <w:r>
        <w:rPr>
          <w:b/>
          <w:u w:val="single"/>
        </w:rPr>
        <w:t>211424</w:t>
      </w:r>
    </w:p>
    <w:p>
      <w:r>
        <w:t>USER USER USER USER USER USER USER USER Duh cebong ngemeng apa lo? Gak nyambung..'</w:t>
      </w:r>
    </w:p>
    <w:p>
      <w:r>
        <w:rPr>
          <w:b/>
          <w:u w:val="single"/>
        </w:rPr>
        <w:t>211425</w:t>
      </w:r>
    </w:p>
    <w:p>
      <w:r>
        <w:t>USER Ya Allah ni pres. mestikah dg seragam tni? culun.. gak ada pantes2nya\xf0\x9f\x98\x81'</w:t>
      </w:r>
    </w:p>
    <w:p>
      <w:r>
        <w:rPr>
          <w:b/>
          <w:u w:val="single"/>
        </w:rPr>
        <w:t>211426</w:t>
      </w:r>
    </w:p>
    <w:p>
      <w:r>
        <w:t>USER Cebong dongo USER USER USER USER USER tetap aja dongo abadi\xf0\x9f\x98\x85\xf0\x9f\x98\x85\xf0\x9f\x98\x85\xf0\x9f\x98\x85\xf0\x9f\x98\x85\xf0\x9f\x98\x85\xf0\x9f\x98\x85\xf0\x9f\x98\x85\xf0\x9f\x98\x85\x</w:t>
      </w:r>
    </w:p>
    <w:p>
      <w:r>
        <w:rPr>
          <w:b/>
          <w:u w:val="single"/>
        </w:rPr>
        <w:t>211427</w:t>
      </w:r>
    </w:p>
    <w:p>
      <w:r>
        <w:t>Masuknya Presiden Joko Widodo alias Jokowi dalam daftar 500 muslim paling berpengaruh, ini membuktikan bahwa Jokowi diterima dengan baik oleh umat muslim.; #TokohMuslimBerpengaruh #TheMuslim500;</w:t>
      </w:r>
    </w:p>
    <w:p>
      <w:r>
        <w:rPr>
          <w:b/>
          <w:u w:val="single"/>
        </w:rPr>
        <w:t>211428</w:t>
      </w:r>
    </w:p>
    <w:p>
      <w:r>
        <w:t>PErempiuan Andalan</w:t>
      </w:r>
    </w:p>
    <w:p>
      <w:r>
        <w:rPr>
          <w:b/>
          <w:u w:val="single"/>
        </w:rPr>
        <w:t>211429</w:t>
      </w:r>
    </w:p>
    <w:p>
      <w:r>
        <w:t>hati-hati penjajh cina pakai cara belanda adu domba pribumi, sebelum terlambat usir para china bangsat dari NKRI</w:t>
      </w:r>
    </w:p>
    <w:p>
      <w:r>
        <w:rPr>
          <w:b/>
          <w:u w:val="single"/>
        </w:rPr>
        <w:t>211430</w:t>
      </w:r>
    </w:p>
    <w:p>
      <w:r>
        <w:t>Gue nangis aja tu seringnya pas itu\n\nMeratapi hidup HAHA\n\nNangis jg kenapa rey selalu ada di kondisi2 sakit gue, feell blessed.\n\nAnd yeshh. Gue dpt 1 pelajaran dri sini.\n\nDisini ketauan bgt tmn2 mana yg tulus yg selalu bantu gue.\ndan tmn yg ngej</w:t>
      </w:r>
    </w:p>
    <w:p>
      <w:r>
        <w:rPr>
          <w:b/>
          <w:u w:val="single"/>
        </w:rPr>
        <w:t>211431</w:t>
      </w:r>
    </w:p>
    <w:p>
      <w:r>
        <w:t>USER Gue gk sipit\xf0\x9f\x98\x83'</w:t>
      </w:r>
    </w:p>
    <w:p>
      <w:r>
        <w:rPr>
          <w:b/>
          <w:u w:val="single"/>
        </w:rPr>
        <w:t>211432</w:t>
      </w:r>
    </w:p>
    <w:p>
      <w:r>
        <w:t>USER Kukira tau wkwkwwk, aku juga awalnya gatau tapi pas searching nama pemain ga asing sih namanya. Gak kok ga serem, bukan horor juga. Seru seru'</w:t>
      </w:r>
    </w:p>
    <w:p>
      <w:r>
        <w:rPr>
          <w:b/>
          <w:u w:val="single"/>
        </w:rPr>
        <w:t>211433</w:t>
      </w:r>
    </w:p>
    <w:p>
      <w:r>
        <w:t>Seandainya hari ini kita membiarkan penyakit berkudis ini bertapak, maka sedikit demi sedikit ia akan menjadi barah yang tidak mampu diubati, kata PU Amin #LGBT\n\n#utusanmalaysia #utusanonline URL</w:t>
      </w:r>
    </w:p>
    <w:p>
      <w:r>
        <w:rPr>
          <w:b/>
          <w:u w:val="single"/>
        </w:rPr>
        <w:t>211434</w:t>
      </w:r>
    </w:p>
    <w:p>
      <w:r>
        <w:t>USER Kalo nurutin bang Fuck ri USER mmg susah\nGa de bener2nye tuh USER . Nanti giliran lembut sama garong ikan,d nyinyirin Pro Asing Aseng dan Asongan.\nLa coba mbok Kamunya kasih sdikit bocoran Prestasi km yg bikin Indonesia bangga.\</w:t>
      </w:r>
    </w:p>
    <w:p>
      <w:r>
        <w:rPr>
          <w:b/>
          <w:u w:val="single"/>
        </w:rPr>
        <w:t>211435</w:t>
      </w:r>
    </w:p>
    <w:p>
      <w:r>
        <w:t>RT USER HAL yang BIASA dan gak jadi masalah di zaman SBY sekarang semuanya dibesar-besarkan. Dasar jokowi otoriter URL</w:t>
      </w:r>
    </w:p>
    <w:p>
      <w:r>
        <w:rPr>
          <w:b/>
          <w:u w:val="single"/>
        </w:rPr>
        <w:t>211436</w:t>
      </w:r>
    </w:p>
    <w:p>
      <w:r>
        <w:t>Paradoks itu mati2an keluarkan uang puluhan triliun demi ambil alih 51% saham Freeport, dan jual murah aset negara USER sampai muncul kerugian negara Rp4,08T. Gagal paham sama rezim ini. USER USER USER USER USER'</w:t>
      </w:r>
    </w:p>
    <w:p>
      <w:r>
        <w:rPr>
          <w:b/>
          <w:u w:val="single"/>
        </w:rPr>
        <w:t>211437</w:t>
      </w:r>
    </w:p>
    <w:p>
      <w:r>
        <w:t>USER Itu lagi ngomong bacot dalem ati'</w:t>
      </w:r>
    </w:p>
    <w:p>
      <w:r>
        <w:rPr>
          <w:b/>
          <w:u w:val="single"/>
        </w:rPr>
        <w:t>211438</w:t>
      </w:r>
    </w:p>
    <w:p>
      <w:r>
        <w:t>Dan taun ni hasil panennya diserahkan kepada Pjs Bupati Lebak Ino S Rawita dan Gubernur Banten Wahidin Halim. #SebaBaduy2018</w:t>
      </w:r>
    </w:p>
    <w:p>
      <w:r>
        <w:rPr>
          <w:b/>
          <w:u w:val="single"/>
        </w:rPr>
        <w:t>211439</w:t>
      </w:r>
    </w:p>
    <w:p>
      <w:r>
        <w:t>USER USER USER USER USER USER cebong dongok...dah kalah malah gila :))'</w:t>
      </w:r>
    </w:p>
    <w:p>
      <w:r>
        <w:rPr>
          <w:b/>
          <w:u w:val="single"/>
        </w:rPr>
        <w:t>211440</w:t>
      </w:r>
    </w:p>
    <w:p>
      <w:r>
        <w:t>RT USER: USER USER USER anak pemberontak jg ya??</w:t>
      </w:r>
    </w:p>
    <w:p>
      <w:r>
        <w:rPr>
          <w:b/>
          <w:u w:val="single"/>
        </w:rPr>
        <w:t>211441</w:t>
      </w:r>
    </w:p>
    <w:p>
      <w:r>
        <w:t>USER kalau waria sih ada harganya daripada yang bencong asal pegang pas tidur~~\n\nNGAHAHAHAHA'</w:t>
      </w:r>
    </w:p>
    <w:p>
      <w:r>
        <w:rPr>
          <w:b/>
          <w:u w:val="single"/>
        </w:rPr>
        <w:t>211442</w:t>
      </w:r>
    </w:p>
    <w:p>
      <w:r>
        <w:t>USER Lu mah emang udik wan'</w:t>
      </w:r>
    </w:p>
    <w:p>
      <w:r>
        <w:rPr>
          <w:b/>
          <w:u w:val="single"/>
        </w:rPr>
        <w:t>211443</w:t>
      </w:r>
    </w:p>
    <w:p>
      <w:r>
        <w:t>ciri-ciri rezim akan runtuh setiap ada demo langsung ditangkap</w:t>
      </w:r>
    </w:p>
    <w:p>
      <w:r>
        <w:rPr>
          <w:b/>
          <w:u w:val="single"/>
        </w:rPr>
        <w:t>211444</w:t>
      </w:r>
    </w:p>
    <w:p>
      <w:r>
        <w:t>USER Yang salah, apbn buat gaji si mulut onta!.. kerja gak ada, semoga Allah cepet kasib ente aza</w:t>
      </w:r>
    </w:p>
    <w:p>
      <w:r>
        <w:rPr>
          <w:b/>
          <w:u w:val="single"/>
        </w:rPr>
        <w:t>211445</w:t>
      </w:r>
    </w:p>
    <w:p>
      <w:r>
        <w:t>emang bolot. URL</w:t>
      </w:r>
    </w:p>
    <w:p>
      <w:r>
        <w:rPr>
          <w:b/>
          <w:u w:val="single"/>
        </w:rPr>
        <w:t>211446</w:t>
      </w:r>
    </w:p>
    <w:p>
      <w:r>
        <w:t>Dulu, karena pencitraan semua kelemahan dan kepolosannya diterima oleh kebanyakan dari kalangan rakyat wong cilik, karena saat itu 'KITA' tak sadar jika dikibuli oleh modus kesederhanaan si kaos oblong dan sandal jepit.; ; #AkuMauPresidenBaru #2019GantiPre</w:t>
      </w:r>
    </w:p>
    <w:p>
      <w:r>
        <w:rPr>
          <w:b/>
          <w:u w:val="single"/>
        </w:rPr>
        <w:t>211447</w:t>
      </w:r>
    </w:p>
    <w:p>
      <w:r>
        <w:t>tapi kalo coret\xc2\xb2 tuh ya masih sih. tanganku ini gabisa diem emang :( kalo udah kepegang pulpen pasti bakal aku tulis2in, dulu taplak meja ku pas smp penuh coretan -_- dinding juga ya Allah kotoreu ! untung itu udah kelas 9 jadi aq kan aq tida semp</w:t>
      </w:r>
    </w:p>
    <w:p>
      <w:r>
        <w:rPr>
          <w:b/>
          <w:u w:val="single"/>
        </w:rPr>
        <w:t>211448</w:t>
      </w:r>
    </w:p>
    <w:p>
      <w:r>
        <w:t>USER Atasan nya plonga plongo yaa bawahan nya pada dungu... Rezim ora mikir'</w:t>
      </w:r>
    </w:p>
    <w:p>
      <w:r>
        <w:rPr>
          <w:b/>
          <w:u w:val="single"/>
        </w:rPr>
        <w:t>211449</w:t>
      </w:r>
    </w:p>
    <w:p>
      <w:r>
        <w:t>USER USER USER USER USER namanya juga perusahaan milik asing\xf0\x9f\x98\x81\xf0\x9f\x98\x82\xf0\x9f\x98\x81'</w:t>
      </w:r>
    </w:p>
    <w:p>
      <w:r>
        <w:rPr>
          <w:b/>
          <w:u w:val="single"/>
        </w:rPr>
        <w:t>211450</w:t>
      </w:r>
    </w:p>
    <w:p>
      <w:r>
        <w:t>USER muka muka pecun nih'</w:t>
      </w:r>
    </w:p>
    <w:p>
      <w:r>
        <w:rPr>
          <w:b/>
          <w:u w:val="single"/>
        </w:rPr>
        <w:t>211451</w:t>
      </w:r>
    </w:p>
    <w:p>
      <w:r>
        <w:t>USER Emang semua yg gak beriman kepada Allah itu kafir, dan semua nabi yg pernah diutus beriman kepda Allah, trus lo maksain referensi orang kafir, pake kaidah orang muslim, lu maksain resep dokter buat bikin rumah namnya, gak nyambung dongoooo'</w:t>
      </w:r>
    </w:p>
    <w:p>
      <w:r>
        <w:rPr>
          <w:b/>
          <w:u w:val="single"/>
        </w:rPr>
        <w:t>211452</w:t>
      </w:r>
    </w:p>
    <w:p>
      <w:r>
        <w:t>ketika potong rambut malah kependekan dan culun.'</w:t>
      </w:r>
    </w:p>
    <w:p>
      <w:r>
        <w:rPr>
          <w:b/>
          <w:u w:val="single"/>
        </w:rPr>
        <w:t>211453</w:t>
      </w:r>
    </w:p>
    <w:p>
      <w:r>
        <w:t>USER USER USER USER Aduuhh... kasian liat argumenmu asep. \n\nKalau gk bisa liat scr langsung arab minimal baca ttg negara arab spt apa disana.\n\nNegara2 arab skrg byk kerjasama dgn china yg lu bilang komunis..\n\nMiris aaah'</w:t>
      </w:r>
    </w:p>
    <w:p>
      <w:r>
        <w:rPr>
          <w:b/>
          <w:u w:val="single"/>
        </w:rPr>
        <w:t>211454</w:t>
      </w:r>
    </w:p>
    <w:p>
      <w:r>
        <w:t>USER BILA AKU DGR GO GO EN PART JK YG DIA SEBUT "MADE" TU AKU SUKA GILA HAHAHAHAH'</w:t>
      </w:r>
    </w:p>
    <w:p>
      <w:r>
        <w:rPr>
          <w:b/>
          <w:u w:val="single"/>
        </w:rPr>
        <w:t>211455</w:t>
      </w:r>
    </w:p>
    <w:p>
      <w:r>
        <w:t>RT USER: Ya Gustiiii... Apakah ini yang dinamakan brengsek? \nBegitu nemu ai konfrontir aja langsung:\n"Baek2 ketauan istri lhoo"\nApa\xe2\x80\xa6'</w:t>
      </w:r>
    </w:p>
    <w:p>
      <w:r>
        <w:rPr>
          <w:b/>
          <w:u w:val="single"/>
        </w:rPr>
        <w:t>211456</w:t>
      </w:r>
    </w:p>
    <w:p>
      <w:r>
        <w:t>USER USER setan lo'</w:t>
      </w:r>
    </w:p>
    <w:p>
      <w:r>
        <w:rPr>
          <w:b/>
          <w:u w:val="single"/>
        </w:rPr>
        <w:t>211457</w:t>
      </w:r>
    </w:p>
    <w:p>
      <w:r>
        <w:t>USER USER USER USER USER USER USER USER USER USER USER USER USER Pelabur asing dh sedar sejak awal lagi.\nHilang keyakinan dlm pentadbiran rejim #PHiraun.\n\nBr</w:t>
      </w:r>
    </w:p>
    <w:p>
      <w:r>
        <w:rPr>
          <w:b/>
          <w:u w:val="single"/>
        </w:rPr>
        <w:t>211458</w:t>
      </w:r>
    </w:p>
    <w:p>
      <w:r>
        <w:t>USER USER USER USER USER USER USER USER Mungkin ya karenaa terbiasa narasi kekerasan, jd kata bom yg sensitif dlm situasi skrg ini, ga berarti apa2 buat mereka. Mrk pikir itu utk mem</w:t>
      </w:r>
    </w:p>
    <w:p>
      <w:r>
        <w:rPr>
          <w:b/>
          <w:u w:val="single"/>
        </w:rPr>
        <w:t>211459</w:t>
      </w:r>
    </w:p>
    <w:p>
      <w:r>
        <w:t>2. \n\xe2\x80\x9csayaaaaang\xe2\x80\x9d\n\xe2\x80\x9ckamu dimana?\xe2\x80\x9d\n\xe2\x80\x9cby\xe2\x80\x9d 123456789x\n\xe2\x80\x9cudah makan?\xe2\x80\x9d\n\xe2\x80\x9caku takut diajak minum\xe2\x80\x9d\n\xe2\x80\x9csebatang boleh?\xe2\x80\x9d\n\xe2\x80\x</w:t>
      </w:r>
    </w:p>
    <w:p>
      <w:r>
        <w:rPr>
          <w:b/>
          <w:u w:val="single"/>
        </w:rPr>
        <w:t>211460</w:t>
      </w:r>
    </w:p>
    <w:p>
      <w:r>
        <w:t>2. Saya memiliki teman yg hampir tidak bisa ngomong "tidak bisa" ke semua ajakan temannya, dia amat sangat mudah bergaul, klo ngomong rada ceplas ceplos, tanggung jawab dan rasa ambisiusnya juga tinggi. Dia berasal dari suku jawa yg sangat mencintai kebuda</w:t>
      </w:r>
    </w:p>
    <w:p>
      <w:r>
        <w:rPr>
          <w:b/>
          <w:u w:val="single"/>
        </w:rPr>
        <w:t>211461</w:t>
      </w:r>
    </w:p>
    <w:p>
      <w:r>
        <w:t>Aku tgh mkn nasi kandaq smbil scroll twitter pastu naik gmbr jamban dkt tl bangang betul la !!'</w:t>
      </w:r>
    </w:p>
    <w:p>
      <w:r>
        <w:rPr>
          <w:b/>
          <w:u w:val="single"/>
        </w:rPr>
        <w:t>211462</w:t>
      </w:r>
    </w:p>
    <w:p>
      <w:r>
        <w:t>RT USER USER USER USER Usut terus kasus korupsi Sandiaga dan Anies BATALKAN pengangkatan Anies-Sandi !</w:t>
      </w:r>
    </w:p>
    <w:p>
      <w:r>
        <w:rPr>
          <w:b/>
          <w:u w:val="single"/>
        </w:rPr>
        <w:t>211463</w:t>
      </w:r>
    </w:p>
    <w:p>
      <w:r>
        <w:t>Kemaren beli ayam. Udah dipotong, tapi lama banget matinya tuh ayam. \nEh.. Masih kejet2, sama si tukang ayam langsung di rendam di air panas. Aku protes gak mau beli. Tp dia memelas. \nYa udah, aku bayar. Tapi aku buang ayamnya. Masak makan bangkai\n\nSYARIAH ISLAM HARGA MATI!'</w:t>
      </w:r>
    </w:p>
    <w:p>
      <w:r>
        <w:rPr>
          <w:b/>
          <w:u w:val="single"/>
        </w:rPr>
        <w:t>211464</w:t>
      </w:r>
    </w:p>
    <w:p>
      <w:r>
        <w:t>USER USER Hah ini enaknya di sate atau di saus padang titit segede gini'</w:t>
      </w:r>
    </w:p>
    <w:p>
      <w:r>
        <w:rPr>
          <w:b/>
          <w:u w:val="single"/>
        </w:rPr>
        <w:t>211465</w:t>
      </w:r>
    </w:p>
    <w:p>
      <w:r>
        <w:t>USER Percuma gak perlu di ingetin bang USER klo orang di hatinya sudah tertanam sifat dan ajaran iblis orang itu pastin lntolerans. Dan dia Akan mngadu domba. Tabur kebncian. Sara dll'</w:t>
      </w:r>
    </w:p>
    <w:p>
      <w:r>
        <w:rPr>
          <w:b/>
          <w:u w:val="single"/>
        </w:rPr>
        <w:t>211466</w:t>
      </w:r>
    </w:p>
    <w:p>
      <w:r>
        <w:t>Nama Lengkap : Iris Jung\n\nNama Asli : Jung An Ri\n\nTempat, Tanggal lahir : Busan, 10 Agustus 1991\n\nAgama : Katolik'</w:t>
      </w:r>
    </w:p>
    <w:p>
      <w:r>
        <w:rPr>
          <w:b/>
          <w:u w:val="single"/>
        </w:rPr>
        <w:t>211467</w:t>
      </w:r>
    </w:p>
    <w:p>
      <w:r>
        <w:t>USER Ogah. Gue milih2 lesbi jg kwin'</w:t>
      </w:r>
    </w:p>
    <w:p>
      <w:r>
        <w:rPr>
          <w:b/>
          <w:u w:val="single"/>
        </w:rPr>
        <w:t>211468</w:t>
      </w:r>
    </w:p>
    <w:p>
      <w:r>
        <w:t>Hari ini: Rilis Survei Elektabilitas Calon Walikota dan Calon Wakil Walikota Pilkada Kota Bogor 2018, jam 12.00 Wib, bertempat di Hotel Royal Padjajaran (Ruang Padjajaran 6 Lantai 9), Jl, Padjajaran No. 12 Kota Bogor USER #rilischarta #pilkadako</w:t>
      </w:r>
    </w:p>
    <w:p>
      <w:r>
        <w:rPr>
          <w:b/>
          <w:u w:val="single"/>
        </w:rPr>
        <w:t>211469</w:t>
      </w:r>
    </w:p>
    <w:p>
      <w:r>
        <w:t>Apa nakal2an aja ya bsok?\nPakew apa gtu wkwkkwkw \nNtah knp lg sarap'</w:t>
      </w:r>
    </w:p>
    <w:p>
      <w:r>
        <w:rPr>
          <w:b/>
          <w:u w:val="single"/>
        </w:rPr>
        <w:t>211470</w:t>
      </w:r>
    </w:p>
    <w:p>
      <w:r>
        <w:t>USER Badut IT bukan? Oh iya juga ya baru sadar......kalo bunga bangkai gimana?'</w:t>
      </w:r>
    </w:p>
    <w:p>
      <w:r>
        <w:rPr>
          <w:b/>
          <w:u w:val="single"/>
        </w:rPr>
        <w:t>211471</w:t>
      </w:r>
    </w:p>
    <w:p>
      <w:r>
        <w:t>RT USER: Lihat Kelakuan Trio Cebong Brengsek ini.. Kalau Ketemu Orang2 ini Kalian Mau Apakan twip ? URL</w:t>
      </w:r>
    </w:p>
    <w:p>
      <w:r>
        <w:rPr>
          <w:b/>
          <w:u w:val="single"/>
        </w:rPr>
        <w:t>211472</w:t>
      </w:r>
    </w:p>
    <w:p>
      <w:r>
        <w:t>USER Coco lee bukan kayak gini,matanya lebih sipit sama kulitnya agak tanned gitu,kalau si tata young kan blasteran amrik deh kayaknya'</w:t>
      </w:r>
    </w:p>
    <w:p>
      <w:r>
        <w:rPr>
          <w:b/>
          <w:u w:val="single"/>
        </w:rPr>
        <w:t>211473</w:t>
      </w:r>
    </w:p>
    <w:p>
      <w:r>
        <w:t>#SaweranJateng; Bukti dukungan terus mengalir untuk #MbangunJatengMuktiBareng ; Dukungan Rakyat bukti kecintaan dan keperpihakan pd Pemimpin yang Bersih...�???�???�???; USER ; USER; USER; USER; USER; USER USER</w:t>
      </w:r>
    </w:p>
    <w:p>
      <w:r>
        <w:rPr>
          <w:b/>
          <w:u w:val="single"/>
        </w:rPr>
        <w:t>211474</w:t>
      </w:r>
    </w:p>
    <w:p>
      <w:r>
        <w:t>Media yang layak dibaca. Portal berita khusus bank-bank milik negara. Mengulas seputar ekonomi, bisnis, keuangan dan perbankan</w:t>
      </w:r>
    </w:p>
    <w:p>
      <w:r>
        <w:rPr>
          <w:b/>
          <w:u w:val="single"/>
        </w:rPr>
        <w:t>211475</w:t>
      </w:r>
    </w:p>
    <w:p>
      <w:r>
        <w:t>6. USER maksa banget pingin jadi Presiden padahal MAS paling Cuma bisa jadi maling uang rakyat.&amp;amp; gaya pilitiknya selalu pakai ayat, mayat dan agama. Demi ambisi!! Orang seperti ini otaknya normal apa gk ya? #MardaniKelimpungan</w:t>
      </w:r>
    </w:p>
    <w:p>
      <w:r>
        <w:rPr>
          <w:b/>
          <w:u w:val="single"/>
        </w:rPr>
        <w:t>211476</w:t>
      </w:r>
    </w:p>
    <w:p>
      <w:r>
        <w:t>USER USER Buat orang terkontaminasi faham kiri, atheis, komunis ,tentu saja PANAS denger ayat.\nBerhentilah mengusik ketenangan kami.'</w:t>
      </w:r>
    </w:p>
    <w:p>
      <w:r>
        <w:rPr>
          <w:b/>
          <w:u w:val="single"/>
        </w:rPr>
        <w:t>211477</w:t>
      </w:r>
    </w:p>
    <w:p>
      <w:r>
        <w:t>AHOK KAFIR BUKAN HANYA MALING TAPI JUGA GARONG, LAHAN LAUT MILIK NELAYAN DIRAMPOK &amp; DIRAMPAS UNTUK REKLAMASI YG MENGUNTUNGKAN CINA2 KAFIR..</w:t>
      </w:r>
    </w:p>
    <w:p>
      <w:r>
        <w:rPr>
          <w:b/>
          <w:u w:val="single"/>
        </w:rPr>
        <w:t>211478</w:t>
      </w:r>
    </w:p>
    <w:p>
      <w:r>
        <w:t>USER Kapir! Kelar sudah \xf0\x9f\xa4\xa3'</w:t>
      </w:r>
    </w:p>
    <w:p>
      <w:r>
        <w:rPr>
          <w:b/>
          <w:u w:val="single"/>
        </w:rPr>
        <w:t>211479</w:t>
      </w:r>
    </w:p>
    <w:p>
      <w:r>
        <w:t>Anggota DPR dan DPD yang terhormat, apakah posting YM termasuk PENIPUAN? Quran 4:91 Bunuhlah 8:12 Penggallah</w:t>
      </w:r>
    </w:p>
    <w:p>
      <w:r>
        <w:rPr>
          <w:b/>
          <w:u w:val="single"/>
        </w:rPr>
        <w:t>211480</w:t>
      </w:r>
    </w:p>
    <w:p>
      <w:r>
        <w:t>USER Pak USER Muhammad bejad, Allah SWT dungu &amp; biadab tak dibantah, KemenAgama harus sosialisasikan</w:t>
      </w:r>
    </w:p>
    <w:p>
      <w:r>
        <w:rPr>
          <w:b/>
          <w:u w:val="single"/>
        </w:rPr>
        <w:t>211481</w:t>
      </w:r>
    </w:p>
    <w:p>
      <w:r>
        <w:t>PeduliRohingya Saya melihat rezim USER seperti tidak peduli akan nasib muslim rohingya dari pertama gk ada keluar kecaman dari mulutnya</w:t>
      </w:r>
    </w:p>
    <w:p>
      <w:r>
        <w:rPr>
          <w:b/>
          <w:u w:val="single"/>
        </w:rPr>
        <w:t>211482</w:t>
      </w:r>
    </w:p>
    <w:p>
      <w:r>
        <w:t>USER Rasulullah bilang \xe2\x80\x9ctiap bayi terlahir suci dan orang tuanya yg menentukan dia jadi Yahudi, Nasrani atau Majusi\xe2\x80\x9d'</w:t>
      </w:r>
    </w:p>
    <w:p>
      <w:r>
        <w:rPr>
          <w:b/>
          <w:u w:val="single"/>
        </w:rPr>
        <w:t>211483</w:t>
      </w:r>
    </w:p>
    <w:p>
      <w:r>
        <w:t>USER Dia mafia kelas kakap. Join sini juga jadi maho'</w:t>
      </w:r>
    </w:p>
    <w:p>
      <w:r>
        <w:rPr>
          <w:b/>
          <w:u w:val="single"/>
        </w:rPr>
        <w:t>211484</w:t>
      </w:r>
    </w:p>
    <w:p>
      <w:r>
        <w:t>USER Kata Cebong Dolar naik ga ngaruh....MATAMU PICEK #gantipresiden2019'</w:t>
      </w:r>
    </w:p>
    <w:p>
      <w:r>
        <w:rPr>
          <w:b/>
          <w:u w:val="single"/>
        </w:rPr>
        <w:t>211485</w:t>
      </w:r>
    </w:p>
    <w:p>
      <w:r>
        <w:t>cek yuk -&amp;gt; KPK Periksa Gubernur Sumut dan Cawagub Ijeck Shah KPK memeriksa Gubernur Sumater</w:t>
      </w:r>
    </w:p>
    <w:p>
      <w:r>
        <w:rPr>
          <w:b/>
          <w:u w:val="single"/>
        </w:rPr>
        <w:t>211486</w:t>
      </w:r>
    </w:p>
    <w:p>
      <w:r>
        <w:t>USER Lu kunyuk'</w:t>
      </w:r>
    </w:p>
    <w:p>
      <w:r>
        <w:rPr>
          <w:b/>
          <w:u w:val="single"/>
        </w:rPr>
        <w:t>211487</w:t>
      </w:r>
    </w:p>
    <w:p>
      <w:r>
        <w:t>USER USER USER USER USER USER USER USER USER USER USER Rezim paling bejat ya Rezimnya USER, negara ancur kebanyakan import,\nRp nyungsep dibilang dollar yg menguat\nHarga sawit ancur</w:t>
      </w:r>
    </w:p>
    <w:p>
      <w:r>
        <w:rPr>
          <w:b/>
          <w:u w:val="single"/>
        </w:rPr>
        <w:t>211488</w:t>
      </w:r>
    </w:p>
    <w:p>
      <w:r>
        <w:t>USER Bani tanpa sumbu alias taplak alias cebong mulai berkerumun. \xf0\x9f\x98\x82'</w:t>
      </w:r>
    </w:p>
    <w:p>
      <w:r>
        <w:rPr>
          <w:b/>
          <w:u w:val="single"/>
        </w:rPr>
        <w:t>211489</w:t>
      </w:r>
    </w:p>
    <w:p>
      <w:r>
        <w:t>RT USER Infrastruktur yg mana era SBY bangun setahu saya gk ada</w:t>
      </w:r>
    </w:p>
    <w:p>
      <w:r>
        <w:rPr>
          <w:b/>
          <w:u w:val="single"/>
        </w:rPr>
        <w:t>211490</w:t>
      </w:r>
    </w:p>
    <w:p>
      <w:r>
        <w:t>USER DIKTATOR JOKOWI itu betul-betul jongos NAHDATUL ULAMA</w:t>
      </w:r>
    </w:p>
    <w:p>
      <w:r>
        <w:rPr>
          <w:b/>
          <w:u w:val="single"/>
        </w:rPr>
        <w:t>211491</w:t>
      </w:r>
    </w:p>
    <w:p>
      <w:r>
        <w:t>Ketua KPU Menilai Debat Pilgub Jatim Berlangsung Menarik</w:t>
      </w:r>
    </w:p>
    <w:p>
      <w:r>
        <w:rPr>
          <w:b/>
          <w:u w:val="single"/>
        </w:rPr>
        <w:t>211492</w:t>
      </w:r>
    </w:p>
    <w:p>
      <w:r>
        <w:t>5 April 1815 Gunung Tambora di Sumbawa, Nusa Tenggara Barat, meletus. Naskah lokal mencatat meletusnya gunung Tambora salah satunya karena Allah murka pada raja Tambora.</w:t>
      </w:r>
    </w:p>
    <w:p>
      <w:r>
        <w:rPr>
          <w:b/>
          <w:u w:val="single"/>
        </w:rPr>
        <w:t>211493</w:t>
      </w:r>
    </w:p>
    <w:p>
      <w:r>
        <w:t>demo dipersulit Cuma di zaman jokowi</w:t>
      </w:r>
    </w:p>
    <w:p>
      <w:r>
        <w:rPr>
          <w:b/>
          <w:u w:val="single"/>
        </w:rPr>
        <w:t>211494</w:t>
      </w:r>
    </w:p>
    <w:p>
      <w:r>
        <w:t>USER USER USER Bkn keren lgi namanya saja gubernur indonesia. Presiden karang ja ga da yg bilang presiden indonesia... presiden cebong baru banyak yg bilang wkwkwkk'</w:t>
      </w:r>
    </w:p>
    <w:p>
      <w:r>
        <w:rPr>
          <w:b/>
          <w:u w:val="single"/>
        </w:rPr>
        <w:t>211495</w:t>
      </w:r>
    </w:p>
    <w:p>
      <w:r>
        <w:t>anggota dpr ri keberadaan perawat amat dibutuhkan karenanya harus dapat penghargaan setimpal</w:t>
      </w:r>
    </w:p>
    <w:p>
      <w:r>
        <w:rPr>
          <w:b/>
          <w:u w:val="single"/>
        </w:rPr>
        <w:t>211496</w:t>
      </w:r>
    </w:p>
    <w:p>
      <w:r>
        <w:t>USER Bukannya ada gereja Kristen jawa ya?'</w:t>
      </w:r>
    </w:p>
    <w:p>
      <w:r>
        <w:rPr>
          <w:b/>
          <w:u w:val="single"/>
        </w:rPr>
        <w:t>211497</w:t>
      </w:r>
    </w:p>
    <w:p>
      <w:r>
        <w:t>USER "jangan sok polos, itu genitnya kaya banci"'</w:t>
      </w:r>
    </w:p>
    <w:p>
      <w:r>
        <w:rPr>
          <w:b/>
          <w:u w:val="single"/>
        </w:rPr>
        <w:t>211498</w:t>
      </w:r>
    </w:p>
    <w:p>
      <w:r>
        <w:t>USER pk jokowi bisa menguasai saham pt frefoort 51 persen kaum bani cabul kaum kampret yg kejang yg nyinyir'</w:t>
      </w:r>
    </w:p>
    <w:p>
      <w:r>
        <w:rPr>
          <w:b/>
          <w:u w:val="single"/>
        </w:rPr>
        <w:t>211499</w:t>
      </w:r>
    </w:p>
    <w:p>
      <w:r>
        <w:t>USER Maksudnya dia cacat?'</w:t>
      </w:r>
    </w:p>
    <w:p>
      <w:r>
        <w:rPr>
          <w:b/>
          <w:u w:val="single"/>
        </w:rPr>
        <w:t>211500</w:t>
      </w:r>
    </w:p>
    <w:p>
      <w:r>
        <w:t>USER USER USER Dalam beberapa hal banyak silang pendapat ulama,tp yg tidak silang pendapat adalah diantaranya salat di awal waktu &amp;amp; menikah</w:t>
      </w:r>
    </w:p>
    <w:p>
      <w:r>
        <w:rPr>
          <w:b/>
          <w:u w:val="single"/>
        </w:rPr>
        <w:t>211501</w:t>
      </w:r>
    </w:p>
    <w:p>
      <w:r>
        <w:t>USER USER USER USER Bah otak onta satu ini bener2 sedeng sdh,saya tau ulama mu membicarakan ekonomi muslim,jgn di ulang2 onta somplak..saya hanya tanya tu gmn cara memperkuat ekonomi muslim,gtu</w:t>
      </w:r>
    </w:p>
    <w:p>
      <w:r>
        <w:rPr>
          <w:b/>
          <w:u w:val="single"/>
        </w:rPr>
        <w:t>211502</w:t>
      </w:r>
    </w:p>
    <w:p>
      <w:r>
        <w:t>bodo menyampah aku baca semua rumours pasal transfer window nanti. baik cakap je senang "SEMUA PLAYER STAR , STRIKER POWER , MID POWER , DEF POWER SEDANG DIBURU OLEH MANCHESTER UNITED. CLUB LAIN BOLE PERGI MAIN JAUH2 SEBAB MENYU NAK KUMPUL SMUA STAR DLM CLUB. SEKIAN kepala bana.'</w:t>
      </w:r>
    </w:p>
    <w:p>
      <w:r>
        <w:rPr>
          <w:b/>
          <w:u w:val="single"/>
        </w:rPr>
        <w:t>211503</w:t>
      </w:r>
    </w:p>
    <w:p>
      <w:r>
        <w:t>USER USER USER USER USER Itu anda katolik jgn Samakn dgn km umat Islam,, akidah km berbeda dgn anda....'</w:t>
      </w:r>
    </w:p>
    <w:p>
      <w:r>
        <w:rPr>
          <w:b/>
          <w:u w:val="single"/>
        </w:rPr>
        <w:t>211504</w:t>
      </w:r>
    </w:p>
    <w:p>
      <w:r>
        <w:t>Rentetan kasus kriminal terkait perbankan, mulai dari skimming hingga pembobolan kartu kredit ini membuat nasabah was-was akan keamanan data mereka.</w:t>
      </w:r>
    </w:p>
    <w:p>
      <w:r>
        <w:rPr>
          <w:b/>
          <w:u w:val="single"/>
        </w:rPr>
        <w:t>211505</w:t>
      </w:r>
    </w:p>
    <w:p>
      <w:r>
        <w:t>Menyamakan Allah SWT yang dungu &amp; biadab dengan Tuhan di balik gerhana adalah PENYESATAN</w:t>
      </w:r>
    </w:p>
    <w:p>
      <w:r>
        <w:rPr>
          <w:b/>
          <w:u w:val="single"/>
        </w:rPr>
        <w:t>211506</w:t>
      </w:r>
    </w:p>
    <w:p>
      <w:r>
        <w:t>lewat kamar kamu liat kamu elusin memek/ heh ngapain itu tangannya? -barom fc'</w:t>
      </w:r>
    </w:p>
    <w:p>
      <w:r>
        <w:rPr>
          <w:b/>
          <w:u w:val="single"/>
        </w:rPr>
        <w:t>211507</w:t>
      </w:r>
    </w:p>
    <w:p>
      <w:r>
        <w:t>presiden kita, baiknya terlalu sedikit, BOHONGnya terlalu banyak! blokir jokowi lengserkan jokowi</w:t>
      </w:r>
    </w:p>
    <w:p>
      <w:r>
        <w:rPr>
          <w:b/>
          <w:u w:val="single"/>
        </w:rPr>
        <w:t>211508</w:t>
      </w:r>
    </w:p>
    <w:p>
      <w:r>
        <w:t>USER USER Coba klu bukan petugas partai...sy rasa bisa menjalankan pemerintahan dgn benar dan tdk perlu byk infrastrutur klu sektor yg lain malah nggak jalan kok skrg malah byk hutang dan byk tka yg masuk.pikirkan itu jgn byk pencitraan.'</w:t>
      </w:r>
    </w:p>
    <w:p>
      <w:r>
        <w:rPr>
          <w:b/>
          <w:u w:val="single"/>
        </w:rPr>
        <w:t>211509</w:t>
      </w:r>
    </w:p>
    <w:p>
      <w:r>
        <w:t>USER USER USER Karena gak ada kristen transnasional yang ingin merubah dasar negara Indonesia, makanya gak perlu embel2 \xf0\x9f\x98\x83\xf0\x9f\x98\x83\xf0\x9f\x98\x83'</w:t>
      </w:r>
    </w:p>
    <w:p>
      <w:r>
        <w:rPr>
          <w:b/>
          <w:u w:val="single"/>
        </w:rPr>
        <w:t>211510</w:t>
      </w:r>
    </w:p>
    <w:p>
      <w:r>
        <w:t>kehilangan kedua tangan dan kakinya.\xe2\x80\x9d Setelah berdiam cukup lama Ibunya mengatakan \xe2\x80\x9cBaiklah, tidak apa-apa jika hanya beberapa hari, tetapi sangat merepotkan untuk mengurus orang cacat. Itu akan menjadi beban bagi kami. Mungkin akan</w:t>
      </w:r>
    </w:p>
    <w:p>
      <w:r>
        <w:rPr>
          <w:b/>
          <w:u w:val="single"/>
        </w:rPr>
        <w:t>211511</w:t>
      </w:r>
    </w:p>
    <w:p>
      <w:r>
        <w:t>USER USER #2019GantiPresiden; krn saya butuh pemimpin yg pro pribumi, bukan pro TKA</w:t>
      </w:r>
    </w:p>
    <w:p>
      <w:r>
        <w:rPr>
          <w:b/>
          <w:u w:val="single"/>
        </w:rPr>
        <w:t>211512</w:t>
      </w:r>
    </w:p>
    <w:p>
      <w:r>
        <w:t>USER USER Cebong bloon gub Aceh itu partai pengusungnya PDIP'</w:t>
      </w:r>
    </w:p>
    <w:p>
      <w:r>
        <w:rPr>
          <w:b/>
          <w:u w:val="single"/>
        </w:rPr>
        <w:t>211513</w:t>
      </w:r>
    </w:p>
    <w:p>
      <w:r>
        <w:t>USER Bohay tuh bokong nya , doggy stile enak'</w:t>
      </w:r>
    </w:p>
    <w:p>
      <w:r>
        <w:rPr>
          <w:b/>
          <w:u w:val="single"/>
        </w:rPr>
        <w:t>211514</w:t>
      </w:r>
    </w:p>
    <w:p>
      <w:r>
        <w:t>USER USER Ingat berita tentang adanya tempat tidur di ruang kerja wakil ketua DPR ini, buat apa ya?'</w:t>
      </w:r>
    </w:p>
    <w:p>
      <w:r>
        <w:rPr>
          <w:b/>
          <w:u w:val="single"/>
        </w:rPr>
        <w:t>211515</w:t>
      </w:r>
    </w:p>
    <w:p>
      <w:r>
        <w:t>2. Lahir dari keluarga Kristen, Ronald banyak berhubungan dengan tetangganya yang Muslim, dan dari keluarga bapaknya banyak kerabat dari Muslim. Hubungan mereka baik-baik saja sebelum pecah konflik 1999. #DiskusiKDE'</w:t>
      </w:r>
    </w:p>
    <w:p>
      <w:r>
        <w:rPr>
          <w:b/>
          <w:u w:val="single"/>
        </w:rPr>
        <w:t>211516</w:t>
      </w:r>
    </w:p>
    <w:p>
      <w:r>
        <w:t>Rakyat butuh pangan yang disediakan beton bertulang...</w:t>
      </w:r>
    </w:p>
    <w:p>
      <w:r>
        <w:rPr>
          <w:b/>
          <w:u w:val="single"/>
        </w:rPr>
        <w:t>211517</w:t>
      </w:r>
    </w:p>
    <w:p>
      <w:r>
        <w:t>Warga Baduy setelah selesai memperingati tradisi Seba di Pendopo Pemkab Lebak akan dilanjutkan kembali bertemu dengan Gubernur Banten Wahidin Halim hari ini, Sabtu (21/4) #SebaBaduy2018; ; Gaaaasss</w:t>
      </w:r>
    </w:p>
    <w:p>
      <w:r>
        <w:rPr>
          <w:b/>
          <w:u w:val="single"/>
        </w:rPr>
        <w:t>211518</w:t>
      </w:r>
    </w:p>
    <w:p>
      <w:r>
        <w:t>USER Orang udik sok pinter ya gini ini jadinya yang keluar dari congornya....'</w:t>
      </w:r>
    </w:p>
    <w:p>
      <w:r>
        <w:rPr>
          <w:b/>
          <w:u w:val="single"/>
        </w:rPr>
        <w:t>211519</w:t>
      </w:r>
    </w:p>
    <w:p>
      <w:r>
        <w:t>Genosida Muslim Rohingya oleh Teroris Budha Myanmar! URL +80 desa Muslim Rohingya tlh dibakar Teroris Budha!''</w:t>
      </w:r>
    </w:p>
    <w:p>
      <w:r>
        <w:rPr>
          <w:b/>
          <w:u w:val="single"/>
        </w:rPr>
        <w:t>211520</w:t>
      </w:r>
    </w:p>
    <w:p>
      <w:r>
        <w:t>Ya Allah Pak USER ...pdkg2 anda gampang bener anjing2 in org. Pdhl dia sdri kurang baca ; ; Pemerintah batal dpt 51% saham FP FP bantah tlh sepakat divestasi 51% ssham Udah nebar hoax, jelek2in USER dan Pak Harto lagi</w:t>
      </w:r>
    </w:p>
    <w:p>
      <w:r>
        <w:rPr>
          <w:b/>
          <w:u w:val="single"/>
        </w:rPr>
        <w:t>211521</w:t>
      </w:r>
    </w:p>
    <w:p>
      <w:r>
        <w:t>Harusnya di peringatkan, kalo , masih jahat ama islam bakalan di usir china budha di indonesia</w:t>
      </w:r>
    </w:p>
    <w:p>
      <w:r>
        <w:rPr>
          <w:b/>
          <w:u w:val="single"/>
        </w:rPr>
        <w:t>211522</w:t>
      </w:r>
    </w:p>
    <w:p>
      <w:r>
        <w:t>Dukungan lingkungan. Kurangnya imunisasi, kasih sayang yang cukup dan kebutuhan ekonomi dapat mempengaruhi nafsu makan, kebutuhan kesehatan.</w:t>
      </w:r>
    </w:p>
    <w:p>
      <w:r>
        <w:rPr>
          <w:b/>
          <w:u w:val="single"/>
        </w:rPr>
        <w:t>211523</w:t>
      </w:r>
    </w:p>
    <w:p>
      <w:r>
        <w:t>�??Pengembangan Industri 4.0 menjadi sebuah peluang signifikan bagi Indonesia dalam meningkatkan daya saing produk industri nasional di pasar global�?? Leonard Tampubolon, Deputi Bidang Ekonomi Bappenas #ReadyForIndustry4.0 #FMB9</w:t>
      </w:r>
    </w:p>
    <w:p>
      <w:r>
        <w:rPr>
          <w:b/>
          <w:u w:val="single"/>
        </w:rPr>
        <w:t>211524</w:t>
      </w:r>
    </w:p>
    <w:p>
      <w:r>
        <w:t>USER Hahaha part mana yang cina ntah... yang aku faham aku balas lah cina balik. Yang tak faham hmmmm'</w:t>
      </w:r>
    </w:p>
    <w:p>
      <w:r>
        <w:rPr>
          <w:b/>
          <w:u w:val="single"/>
        </w:rPr>
        <w:t>211525</w:t>
      </w:r>
    </w:p>
    <w:p>
      <w:r>
        <w:t>suruh jawab salam pun susah ke anak babi ni eii babi nya jeezzzz'</w:t>
      </w:r>
    </w:p>
    <w:p>
      <w:r>
        <w:rPr>
          <w:b/>
          <w:u w:val="single"/>
        </w:rPr>
        <w:t>211526</w:t>
      </w:r>
    </w:p>
    <w:p>
      <w:r>
        <w:t>Rame-rame Hijrah ke PBB, Pengamat: Kemungkinan PPP Tidak Lolos Ambang Batas Parlemen</w:t>
      </w:r>
    </w:p>
    <w:p>
      <w:r>
        <w:rPr>
          <w:b/>
          <w:u w:val="single"/>
        </w:rPr>
        <w:t>211527</w:t>
      </w:r>
    </w:p>
    <w:p>
      <w:r>
        <w:t>RT USER USER Video lengkap ada di Youtube yak 30 menit sekian dan mejelekkan SBY. Elo cari aja STRATEGI PRABOWO.</w:t>
      </w:r>
    </w:p>
    <w:p>
      <w:r>
        <w:rPr>
          <w:b/>
          <w:u w:val="single"/>
        </w:rPr>
        <w:t>211528</w:t>
      </w:r>
    </w:p>
    <w:p>
      <w:r>
        <w:t>RT USER: USER Gw lebih setuju kalau DPR yang di bubarkan</w:t>
      </w:r>
    </w:p>
    <w:p>
      <w:r>
        <w:rPr>
          <w:b/>
          <w:u w:val="single"/>
        </w:rPr>
        <w:t>211529</w:t>
      </w:r>
    </w:p>
    <w:p>
      <w:r>
        <w:t>Setelah AS Menyerang Suriah yg didukung Israel, Turki dan Arab Saudi, Warga Palestina yang di Jalur Gaza melakukan aksi demo bakar bendera AS &amp;amp; beri dukungan kpd Presiden Suriah Bashar Al Assad.; ; Pertanyaanya : yg suka demo bawa bendera Palestina kem</w:t>
      </w:r>
    </w:p>
    <w:p>
      <w:r>
        <w:rPr>
          <w:b/>
          <w:u w:val="single"/>
        </w:rPr>
        <w:t>211530</w:t>
      </w:r>
    </w:p>
    <w:p>
      <w:r>
        <w:t>USER Hidup pak jokowi ada layak menjadi presiden 5 tahun ke depan lagi</w:t>
      </w:r>
    </w:p>
    <w:p>
      <w:r>
        <w:rPr>
          <w:b/>
          <w:u w:val="single"/>
        </w:rPr>
        <w:t>211531</w:t>
      </w:r>
    </w:p>
    <w:p>
      <w:r>
        <w:t>USER Anjir ngakak mulu gua'</w:t>
      </w:r>
    </w:p>
    <w:p>
      <w:r>
        <w:rPr>
          <w:b/>
          <w:u w:val="single"/>
        </w:rPr>
        <w:t>211532</w:t>
      </w:r>
    </w:p>
    <w:p>
      <w:r>
        <w:t>USER USER USER USER USER Yakin deh yg pencitraan cuma jokowi</w:t>
      </w:r>
    </w:p>
    <w:p>
      <w:r>
        <w:rPr>
          <w:b/>
          <w:u w:val="single"/>
        </w:rPr>
        <w:t>211533</w:t>
      </w:r>
    </w:p>
    <w:p>
      <w:r>
        <w:t>USER Ha ha ha ha ha ....calon presiden ..cuma jago cocot ha ha ha ...ngurusi DKI kagak becus ha ha ha ha'</w:t>
      </w:r>
    </w:p>
    <w:p>
      <w:r>
        <w:rPr>
          <w:b/>
          <w:u w:val="single"/>
        </w:rPr>
        <w:t>211534</w:t>
      </w:r>
    </w:p>
    <w:p>
      <w:r>
        <w:t>RT USER: Siswi madrasah ngentot di ke kebon\n\n#hijab #ngentot #ngewe #bahancoli #blowjob #kulumin #kontol URL</w:t>
      </w:r>
    </w:p>
    <w:p>
      <w:r>
        <w:rPr>
          <w:b/>
          <w:u w:val="single"/>
        </w:rPr>
        <w:t>211535</w:t>
      </w:r>
    </w:p>
    <w:p>
      <w:r>
        <w:t>Males bgt ngikutin namanya politik indonesia..... gw nunggu presiden yg bisa bkin indonesia semaju singapura bahkan kayak dubai baru gw dkung 1000% ...... politik indonesia mah masih 70% cuit2.. sorry gw ngomong gni karena ini adalah fakta...</w:t>
      </w:r>
    </w:p>
    <w:p>
      <w:r>
        <w:rPr>
          <w:b/>
          <w:u w:val="single"/>
        </w:rPr>
        <w:t>211536</w:t>
      </w:r>
    </w:p>
    <w:p>
      <w:r>
        <w:t>Yang satu mah foto terus gak dimana2 ,foto sendiri lg haddeehh..</w:t>
      </w:r>
    </w:p>
    <w:p>
      <w:r>
        <w:rPr>
          <w:b/>
          <w:u w:val="single"/>
        </w:rPr>
        <w:t>211537</w:t>
      </w:r>
    </w:p>
    <w:p>
      <w:r>
        <w:t>ahmad dhani itu borok, sampah, babi, anjing. Saya adalah orang pertama yg sangat muak liat muka dhani dan saya berbangga.</w:t>
      </w:r>
    </w:p>
    <w:p>
      <w:r>
        <w:rPr>
          <w:b/>
          <w:u w:val="single"/>
        </w:rPr>
        <w:t>211538</w:t>
      </w:r>
    </w:p>
    <w:p>
      <w:r>
        <w:t>USER Sumpah gak nyambung samsek. Asaan di PE 1 udah pernah. Ini guenya yang bego apa gimana.'</w:t>
      </w:r>
    </w:p>
    <w:p>
      <w:r>
        <w:rPr>
          <w:b/>
          <w:u w:val="single"/>
        </w:rPr>
        <w:t>211539</w:t>
      </w:r>
    </w:p>
    <w:p>
      <w:r>
        <w:t>-- kapan. \n\n"Kemana aku harus pergi?" \n\nSuara terdengar setengah berbisik hingga hanya dirinya sendiri yang mungkin dapat mendengarnya. Kopor yang dia tarik seolah menjadi saksi bisu dari ketidakberdayaannya saat ini. Tidak ada arah dan tujuan; hanya</w:t>
      </w:r>
    </w:p>
    <w:p>
      <w:r>
        <w:rPr>
          <w:b/>
          <w:u w:val="single"/>
        </w:rPr>
        <w:t>211540</w:t>
      </w:r>
    </w:p>
    <w:p>
      <w:r>
        <w:t>USER Mungkin juga bisa. Cuma waktu jamannya suju gue ga begitu ngeh. Tapi kan tau sendiri akhir2 ini org indonesia gimana, asal korea dikit dibilang kafir (ykwim), plastik, apalagi abis insiden poll kemaren. But kalo emg berjalan baik, alhamd</w:t>
      </w:r>
    </w:p>
    <w:p>
      <w:r>
        <w:rPr>
          <w:b/>
          <w:u w:val="single"/>
        </w:rPr>
        <w:t>211541</w:t>
      </w:r>
    </w:p>
    <w:p>
      <w:r>
        <w:t>Aku tak faham la apa motif setengah setengah individu yg ada kuasa autoriti yg rakyat bagi ni cuba ketengahkan. Terutama sekali penggunaan bahasa cina utk statement statement tertentu. Kenapa eh nak kena guna bahasa cina ?'</w:t>
      </w:r>
    </w:p>
    <w:p>
      <w:r>
        <w:rPr>
          <w:b/>
          <w:u w:val="single"/>
        </w:rPr>
        <w:t>211542</w:t>
      </w:r>
    </w:p>
    <w:p>
      <w:r>
        <w:t>USER USER Udik luh'</w:t>
      </w:r>
    </w:p>
    <w:p>
      <w:r>
        <w:rPr>
          <w:b/>
          <w:u w:val="single"/>
        </w:rPr>
        <w:t>211543</w:t>
      </w:r>
    </w:p>
    <w:p>
      <w:r>
        <w:t>USER USER HTI jg organisasi dgn paham terlarang di Bumi Pancasila jd hrs Segera di Bubarkan</w:t>
      </w:r>
    </w:p>
    <w:p>
      <w:r>
        <w:rPr>
          <w:b/>
          <w:u w:val="single"/>
        </w:rPr>
        <w:t>211544</w:t>
      </w:r>
    </w:p>
    <w:p>
      <w:r>
        <w:t>Hai gaes...\nSebentar lagi Agustus.\nJangan lupa dibunderi ya tanggalnya! Tanggal 12 Agustus 2018 yuk kita seru-seruan bareng kami Kocak Aula.\nAda Kak Mila Armidya Sari, Kiwil Lutfi Afifih Cungkring Arjuna Jawa, sikribo Jimat, dan aku.'</w:t>
      </w:r>
    </w:p>
    <w:p>
      <w:r>
        <w:rPr>
          <w:b/>
          <w:u w:val="single"/>
        </w:rPr>
        <w:t>211545</w:t>
      </w:r>
    </w:p>
    <w:p>
      <w:r>
        <w:t>Kevin Sanjaya iki emang geblek'</w:t>
      </w:r>
    </w:p>
    <w:p>
      <w:r>
        <w:rPr>
          <w:b/>
          <w:u w:val="single"/>
        </w:rPr>
        <w:t>211546</w:t>
      </w:r>
    </w:p>
    <w:p>
      <w:r>
        <w:t>2. Kesukaan atas Ganjar Pranowo disebabkan beberapa gebrakan penting yang dilakukan olehnya selama menjabat sebagai gubernur Jawa Tengah #EkotrenGanjarYasinNo1</w:t>
      </w:r>
    </w:p>
    <w:p>
      <w:r>
        <w:rPr>
          <w:b/>
          <w:u w:val="single"/>
        </w:rPr>
        <w:t>211547</w:t>
      </w:r>
    </w:p>
    <w:p>
      <w:r>
        <w:t>SOLUSINYA ada Dua pilihan; ; Artinya Harus Melalui Ekonomi : ; 1. Anda Memilih Ekonomi Perdagangan ; 2. Atau Anda Memilih Ekonomi Negara.</w:t>
      </w:r>
    </w:p>
    <w:p>
      <w:r>
        <w:rPr>
          <w:b/>
          <w:u w:val="single"/>
        </w:rPr>
        <w:t>211548</w:t>
      </w:r>
    </w:p>
    <w:p>
      <w:r>
        <w:t>USER Woi kecoa lu bisa baca dari atas? Jangan terlalu dungu ya dasar kecoa..\xf0\x9f\x98\x85'</w:t>
      </w:r>
    </w:p>
    <w:p>
      <w:r>
        <w:rPr>
          <w:b/>
          <w:u w:val="single"/>
        </w:rPr>
        <w:t>211549</w:t>
      </w:r>
    </w:p>
    <w:p>
      <w:r>
        <w:t>Habis berenang di safari, pasti mata sepet., resiko mata sipit, mudah ngantuk,, \xf0\x9f\x98\x91'</w:t>
      </w:r>
    </w:p>
    <w:p>
      <w:r>
        <w:rPr>
          <w:b/>
          <w:u w:val="single"/>
        </w:rPr>
        <w:t>211550</w:t>
      </w:r>
    </w:p>
    <w:p>
      <w:r>
        <w:t>USER USER Banyak bacot aja lo...\nSekarang kok diobok obok tuh'</w:t>
      </w:r>
    </w:p>
    <w:p>
      <w:r>
        <w:rPr>
          <w:b/>
          <w:u w:val="single"/>
        </w:rPr>
        <w:t>211551</w:t>
      </w:r>
    </w:p>
    <w:p>
      <w:r>
        <w:t>USER 70% indonesia klo gak slah sudah di kuasai cina bang</w:t>
      </w:r>
    </w:p>
    <w:p>
      <w:r>
        <w:rPr>
          <w:b/>
          <w:u w:val="single"/>
        </w:rPr>
        <w:t>211552</w:t>
      </w:r>
    </w:p>
    <w:p>
      <w:r>
        <w:t>USER USER Tapi aku tetap berdiri kukuh dengan tweet pertama aku. Menggunakan agama untuk mainan politik.</w:t>
      </w:r>
    </w:p>
    <w:p>
      <w:r>
        <w:rPr>
          <w:b/>
          <w:u w:val="single"/>
        </w:rPr>
        <w:t>211553</w:t>
      </w:r>
    </w:p>
    <w:p>
      <w:r>
        <w:t>RT USER Arab saudi komunis hanya antek PKI yg mengkriminalisasi ulama</w:t>
      </w:r>
    </w:p>
    <w:p>
      <w:r>
        <w:rPr>
          <w:b/>
          <w:u w:val="single"/>
        </w:rPr>
        <w:t>211554</w:t>
      </w:r>
    </w:p>
    <w:p>
      <w:r>
        <w:t>USER Soalnya, kalo pas dirazia polsis / pks (polisi keamanan sekolah), yg ngga pake kerudung disuruh rambutnya diiket. Yg berjilbab tapi pas dirazia tercyduc ngga pake jilbab, disuruh pake taplak sampe jam pulang. Wkwk'</w:t>
      </w:r>
    </w:p>
    <w:p>
      <w:r>
        <w:rPr>
          <w:b/>
          <w:u w:val="single"/>
        </w:rPr>
        <w:t>211555</w:t>
      </w:r>
    </w:p>
    <w:p>
      <w:r>
        <w:t>kalau pak JKW diam dan merasa gak terusik bisa apa? bisa jadi peristiwa itu ada,salahnya si kunyuk\nArseto bawa nama pak JKW skrg kaya! dulu sblm jadi RI1 pelaporan 27M,setelah jadi RI1,setiap bln gak ada pengeluaran,gaji ditabung ,pasti kaya lah! URL</w:t>
      </w:r>
    </w:p>
    <w:p>
      <w:r>
        <w:rPr>
          <w:b/>
          <w:u w:val="single"/>
        </w:rPr>
        <w:t>211556</w:t>
      </w:r>
    </w:p>
    <w:p>
      <w:r>
        <w:t>Belum selesai pertandingannya belum bisa dibilang kambek</w:t>
      </w:r>
    </w:p>
    <w:p>
      <w:r>
        <w:rPr>
          <w:b/>
          <w:u w:val="single"/>
        </w:rPr>
        <w:t>211557</w:t>
      </w:r>
    </w:p>
    <w:p>
      <w:r>
        <w:t>DAP ANTI ISLAM; #undiPKRundiDAP; ; Mohon sebarkan seluasnya.. Jangan benarkan DAP menjajah walau seinci pun bumi Malaysia ni!!! Allahuakhbar</w:t>
      </w:r>
    </w:p>
    <w:p>
      <w:r>
        <w:rPr>
          <w:b/>
          <w:u w:val="single"/>
        </w:rPr>
        <w:t>211558</w:t>
      </w:r>
    </w:p>
    <w:p>
      <w:r>
        <w:t>USER Kau kan transgender\nIyain aja, biar kau tenar'</w:t>
      </w:r>
    </w:p>
    <w:p>
      <w:r>
        <w:rPr>
          <w:b/>
          <w:u w:val="single"/>
        </w:rPr>
        <w:t>211559</w:t>
      </w:r>
    </w:p>
    <w:p>
      <w:r>
        <w:t>Mau tlp kampret gitu yakkkk, nyatanya pls sekarat....'</w:t>
      </w:r>
    </w:p>
    <w:p>
      <w:r>
        <w:rPr>
          <w:b/>
          <w:u w:val="single"/>
        </w:rPr>
        <w:t>211560</w:t>
      </w:r>
    </w:p>
    <w:p>
      <w:r>
        <w:t>USER USER USER USER Bukannya teraweh malah nyebar spoiler anjir anjir jancuk lah'</w:t>
      </w:r>
    </w:p>
    <w:p>
      <w:r>
        <w:rPr>
          <w:b/>
          <w:u w:val="single"/>
        </w:rPr>
        <w:t>211561</w:t>
      </w:r>
    </w:p>
    <w:p>
      <w:r>
        <w:t>USER DM(di memek)maksudnya ndok'</w:t>
      </w:r>
    </w:p>
    <w:p>
      <w:r>
        <w:rPr>
          <w:b/>
          <w:u w:val="single"/>
        </w:rPr>
        <w:t>211562</w:t>
      </w:r>
    </w:p>
    <w:p>
      <w:r>
        <w:t>RT USER Jakarta diambang kehancuran ditangan anies n sandi. krn mereka berdua gk bisa apa-apa bro</w:t>
      </w:r>
    </w:p>
    <w:p>
      <w:r>
        <w:rPr>
          <w:b/>
          <w:u w:val="single"/>
        </w:rPr>
        <w:t>211563</w:t>
      </w:r>
    </w:p>
    <w:p>
      <w:r>
        <w:t>"Secara alami perempuan selalu memberi perhatian kepada anak- anak dan keluarga. Itu yang membuat gerakan perempuan menjadi penting karena ia selalu fokus pada kesejahteraan keluarga yang artinya kesejahteraan rakyat juga terjamin". Selamat Hari Kartini</w:t>
      </w:r>
    </w:p>
    <w:p>
      <w:r>
        <w:rPr>
          <w:b/>
          <w:u w:val="single"/>
        </w:rPr>
        <w:t>211564</w:t>
      </w:r>
    </w:p>
    <w:p>
      <w:r>
        <w:t>Kacau, palsu, sok cantik, munafik, pembohongan publik, sensasi dan yg pasti bencong URL</w:t>
      </w:r>
    </w:p>
    <w:p>
      <w:r>
        <w:rPr>
          <w:b/>
          <w:u w:val="single"/>
        </w:rPr>
        <w:t>211565</w:t>
      </w:r>
    </w:p>
    <w:p>
      <w:r>
        <w:t>USER Tidur bolot'</w:t>
      </w:r>
    </w:p>
    <w:p>
      <w:r>
        <w:rPr>
          <w:b/>
          <w:u w:val="single"/>
        </w:rPr>
        <w:t>211566</w:t>
      </w:r>
    </w:p>
    <w:p>
      <w:r>
        <w:t>USER Era rejim kacung apa aja bisa terjadi! \n#2019GantiPresiden'</w:t>
      </w:r>
    </w:p>
    <w:p>
      <w:r>
        <w:rPr>
          <w:b/>
          <w:u w:val="single"/>
        </w:rPr>
        <w:t>211567</w:t>
      </w:r>
    </w:p>
    <w:p>
      <w:r>
        <w:t>USER USER Komunis apa sosialis?'</w:t>
      </w:r>
    </w:p>
    <w:p>
      <w:r>
        <w:rPr>
          <w:b/>
          <w:u w:val="single"/>
        </w:rPr>
        <w:t>211568</w:t>
      </w:r>
    </w:p>
    <w:p>
      <w:r>
        <w:t>USER USER USER cacat bgt ican goblok'</w:t>
      </w:r>
    </w:p>
    <w:p>
      <w:r>
        <w:rPr>
          <w:b/>
          <w:u w:val="single"/>
        </w:rPr>
        <w:t>211569</w:t>
      </w:r>
    </w:p>
    <w:p>
      <w:r>
        <w:t>USER Aku sama mas\xc2\xb2 jawa katolik mas\xc2\xb2nya brewokan semua. Apakah sebuah kebetulan?'</w:t>
      </w:r>
    </w:p>
    <w:p>
      <w:r>
        <w:rPr>
          <w:b/>
          <w:u w:val="single"/>
        </w:rPr>
        <w:t>211570</w:t>
      </w:r>
    </w:p>
    <w:p>
      <w:r>
        <w:t>USER USER USER USER USER Bpk Reformasi tidak seharusnya seperti itu.\nHarus nya memberi contoh yg baik, bkn banyak cocot.'</w:t>
      </w:r>
    </w:p>
    <w:p>
      <w:r>
        <w:rPr>
          <w:b/>
          <w:u w:val="single"/>
        </w:rPr>
        <w:t>211571</w:t>
      </w:r>
    </w:p>
    <w:p>
      <w:r>
        <w:t>USER Haduhhh haduhhh belajar gembel dari siapa'</w:t>
      </w:r>
    </w:p>
    <w:p>
      <w:r>
        <w:rPr>
          <w:b/>
          <w:u w:val="single"/>
        </w:rPr>
        <w:t>211572</w:t>
      </w:r>
    </w:p>
    <w:p>
      <w:r>
        <w:t>USER USER USER USER USER USER USER USER USER USER Modal cocot!\nDpt amplop!\n\nOtak awam &amp;amp; fans nya sajah rawan radikalis kena penghukuman Nge-nuhan dgn neraka!\n\nEdan!!!'</w:t>
      </w:r>
    </w:p>
    <w:p>
      <w:r>
        <w:rPr>
          <w:b/>
          <w:u w:val="single"/>
        </w:rPr>
        <w:t>211573</w:t>
      </w:r>
    </w:p>
    <w:p>
      <w:r>
        <w:t>USER Bener juga. Orang2 yang biasa njeplak asal buka mulut di depan publik itu kemungkinan besar sakaw bin sarap gegara narkoba.'</w:t>
      </w:r>
    </w:p>
    <w:p>
      <w:r>
        <w:rPr>
          <w:b/>
          <w:u w:val="single"/>
        </w:rPr>
        <w:t>211574</w:t>
      </w:r>
    </w:p>
    <w:p>
      <w:r>
        <w:t>Profil :; SDN 1 Tikep 1998-1999; SDN 9 Tikep 1999-2004; SMPN 1 Tikep 2004-2007; SMAN 1 Tikep 2007-2010; Antropologi 2010-2015; Fakultas Ilmu Budaya; Universitas Halu Oleo-Kota Kendari</w:t>
      </w:r>
    </w:p>
    <w:p>
      <w:r>
        <w:rPr>
          <w:b/>
          <w:u w:val="single"/>
        </w:rPr>
        <w:t>211575</w:t>
      </w:r>
    </w:p>
    <w:p>
      <w:r>
        <w:t>USER USER USER jual memek kok di sosmed dasar pecun!'</w:t>
      </w:r>
    </w:p>
    <w:p>
      <w:r>
        <w:rPr>
          <w:b/>
          <w:u w:val="single"/>
        </w:rPr>
        <w:t>211576</w:t>
      </w:r>
    </w:p>
    <w:p>
      <w:r>
        <w:t>maaf sipit mtmu ku skip\xf0\x9f\x98\x94'</w:t>
      </w:r>
    </w:p>
    <w:p>
      <w:r>
        <w:rPr>
          <w:b/>
          <w:u w:val="single"/>
        </w:rPr>
        <w:t>211577</w:t>
      </w:r>
    </w:p>
    <w:p>
      <w:r>
        <w:t>Jangan pake lama utk Lengserkan si Jokowi.</w:t>
      </w:r>
    </w:p>
    <w:p>
      <w:r>
        <w:rPr>
          <w:b/>
          <w:u w:val="single"/>
        </w:rPr>
        <w:t>211578</w:t>
      </w:r>
    </w:p>
    <w:p>
      <w:r>
        <w:t>USER USER USER Makanya cebong ber IQ200 sekolam, karena gak bisa bedain fakta dengan provokasi, gak bisa bedain fakta dgn fitnah'</w:t>
      </w:r>
    </w:p>
    <w:p>
      <w:r>
        <w:rPr>
          <w:b/>
          <w:u w:val="single"/>
        </w:rPr>
        <w:t>211579</w:t>
      </w:r>
    </w:p>
    <w:p>
      <w:r>
        <w:t>17. SBY paham mustahil bisa menang pemilihan presiden jika tdk didukung komunitas tionghoa khususnya para taipan. pemilihan presiden itu sangat mahal !</w:t>
      </w:r>
    </w:p>
    <w:p>
      <w:r>
        <w:rPr>
          <w:b/>
          <w:u w:val="single"/>
        </w:rPr>
        <w:t>211580</w:t>
      </w:r>
    </w:p>
    <w:p>
      <w:r>
        <w:t>USER Udah siap di demo berjilid2 sama bani cingkrang ? Malaysia memberlakukan syariat Islam, tapi melegalkan perjudian dengan berbagai syarat dan ketentuan yg "strict".'</w:t>
      </w:r>
    </w:p>
    <w:p>
      <w:r>
        <w:rPr>
          <w:b/>
          <w:u w:val="single"/>
        </w:rPr>
        <w:t>211581</w:t>
      </w:r>
    </w:p>
    <w:p>
      <w:r>
        <w:t>USER Duh dah lama ga lomba menghias telor \xf0\x9f\x98\x82\xf0\x9f\x98\x82\nDulu sekelasku ambis semua\nHadiahnya padahal cuma taplak -_-'</w:t>
      </w:r>
    </w:p>
    <w:p>
      <w:r>
        <w:rPr>
          <w:b/>
          <w:u w:val="single"/>
        </w:rPr>
        <w:t>211582</w:t>
      </w:r>
    </w:p>
    <w:p>
      <w:r>
        <w:t>\xe2\x86\xbb\n\n... dan homo jadi mau tidak mau saya pun merasa harus membuktikan kalau saya tidak banci ke orang-orang namun sepertinya gagal karena banyak faktor apalagi dengan wajah saya yang bisa dibilang terlalu manis. Kedoyanan para wanita untuk di uwel-uwel. \n\n\xe2\x86\xb</w:t>
      </w:r>
    </w:p>
    <w:p>
      <w:r>
        <w:rPr>
          <w:b/>
          <w:u w:val="single"/>
        </w:rPr>
        <w:t>211583</w:t>
      </w:r>
    </w:p>
    <w:p>
      <w:r>
        <w:t>USER USER TGB JADI CEBONG\nGKGKGK\nULAMA CEBONG'</w:t>
      </w:r>
    </w:p>
    <w:p>
      <w:r>
        <w:rPr>
          <w:b/>
          <w:u w:val="single"/>
        </w:rPr>
        <w:t>211584</w:t>
      </w:r>
    </w:p>
    <w:p>
      <w:r>
        <w:t>Pas lg makan dpt omelan itu rasanya seperti makan tai kucing dipagi hari.\nGak pake ngunyah, asal telen aja biar cpt abis ini sarapan'</w:t>
      </w:r>
    </w:p>
    <w:p>
      <w:r>
        <w:rPr>
          <w:b/>
          <w:u w:val="single"/>
        </w:rPr>
        <w:t>211585</w:t>
      </w:r>
    </w:p>
    <w:p>
      <w:r>
        <w:t>USER USER mbak kunti-kuntinya tu lhoo \xf0\x9f\x91\xb</w:t>
      </w:r>
    </w:p>
    <w:p>
      <w:r>
        <w:rPr>
          <w:b/>
          <w:u w:val="single"/>
        </w:rPr>
        <w:t>211586</w:t>
      </w:r>
    </w:p>
    <w:p>
      <w:r>
        <w:t>2,Dan sesungguhnya jika kamu mendatangkan kepada orang-orang (Yahudi dan Nasrani) yang diberi Al Kita</w:t>
      </w:r>
    </w:p>
    <w:p>
      <w:r>
        <w:rPr>
          <w:b/>
          <w:u w:val="single"/>
        </w:rPr>
        <w:t>211587</w:t>
      </w:r>
    </w:p>
    <w:p>
      <w:r>
        <w:t>CERITA &amp;amp; LAGU - SI RAJA MONYET (BAGIAN KEDUA) URL</w:t>
      </w:r>
    </w:p>
    <w:p>
      <w:r>
        <w:rPr>
          <w:b/>
          <w:u w:val="single"/>
        </w:rPr>
        <w:t>211588</w:t>
      </w:r>
    </w:p>
    <w:p>
      <w:r>
        <w:t>USER USER Aamiin......cuma makin banyak yg melencengkan agama....sejak rejim ini berkuasa...Kuasa Allah Melebihi Segalanya..'</w:t>
      </w:r>
    </w:p>
    <w:p>
      <w:r>
        <w:rPr>
          <w:b/>
          <w:u w:val="single"/>
        </w:rPr>
        <w:t>211589</w:t>
      </w:r>
    </w:p>
    <w:p>
      <w:r>
        <w:t>17. Akan berbicara terkait kasus BLBI;</w:t>
      </w:r>
    </w:p>
    <w:p>
      <w:r>
        <w:rPr>
          <w:b/>
          <w:u w:val="single"/>
        </w:rPr>
        <w:t>211590</w:t>
      </w:r>
    </w:p>
    <w:p>
      <w:r>
        <w:t>maka didirikan banyak badan ekstra konstitusional seperti Front Nasional yang digunakan oleh PKI sebagai wadah kegiatan politik.'</w:t>
      </w:r>
    </w:p>
    <w:p>
      <w:r>
        <w:rPr>
          <w:b/>
          <w:u w:val="single"/>
        </w:rPr>
        <w:t>211591</w:t>
      </w:r>
    </w:p>
    <w:p>
      <w:r>
        <w:t>USER USER USER Pengin gubernur baru</w:t>
      </w:r>
    </w:p>
    <w:p>
      <w:r>
        <w:rPr>
          <w:b/>
          <w:u w:val="single"/>
        </w:rPr>
        <w:t>211592</w:t>
      </w:r>
    </w:p>
    <w:p>
      <w:r>
        <w:t>USER Sambunvan tertutup dengan kekehan masih singgah di bilah bibir Ocha dan berhenti saat sampai di toko kue yang ia maksud tadi. \n\nSetelah membayar, ia pun langsung bergegas menuju rumah untuk menyiapkan segala sesuatunya. Untuk Milly. Dan menunggu si kunyuk Eds sampai di rumah.'</w:t>
      </w:r>
    </w:p>
    <w:p>
      <w:r>
        <w:rPr>
          <w:b/>
          <w:u w:val="single"/>
        </w:rPr>
        <w:t>211593</w:t>
      </w:r>
    </w:p>
    <w:p>
      <w:r>
        <w:t>USER Seperti doeloe kaum yahudi bermigrasi ke palestine bang ..apakah mirip di mari kalo iyaa kita musti sabar nunggu #2019GantiPresiden'</w:t>
      </w:r>
    </w:p>
    <w:p>
      <w:r>
        <w:rPr>
          <w:b/>
          <w:u w:val="single"/>
        </w:rPr>
        <w:t>211594</w:t>
      </w:r>
    </w:p>
    <w:p>
      <w:r>
        <w:t>anjir tertipu lagi!!'</w:t>
      </w:r>
    </w:p>
    <w:p>
      <w:r>
        <w:rPr>
          <w:b/>
          <w:u w:val="single"/>
        </w:rPr>
        <w:t>211595</w:t>
      </w:r>
    </w:p>
    <w:p>
      <w:r>
        <w:t>Dunia Perfilman Kembali Berduka, Aktor Kawakan Deddy Sutomo Meninggal Dunia - Warta Ekonomi</w:t>
      </w:r>
    </w:p>
    <w:p>
      <w:r>
        <w:rPr>
          <w:b/>
          <w:u w:val="single"/>
        </w:rPr>
        <w:t>211596</w:t>
      </w:r>
    </w:p>
    <w:p>
      <w:r>
        <w:t>USER Tai sih fadlizone'</w:t>
      </w:r>
    </w:p>
    <w:p>
      <w:r>
        <w:rPr>
          <w:b/>
          <w:u w:val="single"/>
        </w:rPr>
        <w:t>211597</w:t>
      </w:r>
    </w:p>
    <w:p>
      <w:r>
        <w:t>gangguan pendengaran atau ketulian menyebabkan kesulitan merespon cepat pembicaraan makanya sering disangka dingin banget ke cewek disangka vampir padahal mah budek kaga dengar setengah tuli'</w:t>
      </w:r>
    </w:p>
    <w:p>
      <w:r>
        <w:rPr>
          <w:b/>
          <w:u w:val="single"/>
        </w:rPr>
        <w:t>211598</w:t>
      </w:r>
    </w:p>
    <w:p>
      <w:r>
        <w:t>USER eue wkkwkwkw'</w:t>
      </w:r>
    </w:p>
    <w:p>
      <w:r>
        <w:rPr>
          <w:b/>
          <w:u w:val="single"/>
        </w:rPr>
        <w:t>211599</w:t>
      </w:r>
    </w:p>
    <w:p>
      <w:r>
        <w:t>USER eue an di rp begini ya.'</w:t>
      </w:r>
    </w:p>
    <w:p>
      <w:r>
        <w:rPr>
          <w:b/>
          <w:u w:val="single"/>
        </w:rPr>
        <w:t>211600</w:t>
      </w:r>
    </w:p>
    <w:p>
      <w:r>
        <w:t>Allah SWT yg Anda sembah 5x sehari tak akan memelukmu Pak Lukman, paling dekat dia membiarkanmu bersimpuh di kakinya</w:t>
      </w:r>
    </w:p>
    <w:p>
      <w:r>
        <w:rPr>
          <w:b/>
          <w:u w:val="single"/>
        </w:rPr>
        <w:t>211601</w:t>
      </w:r>
    </w:p>
    <w:p>
      <w:r>
        <w:t>USER DARI TADI KEK KUNYUK HADEHHH'</w:t>
      </w:r>
    </w:p>
    <w:p>
      <w:r>
        <w:rPr>
          <w:b/>
          <w:u w:val="single"/>
        </w:rPr>
        <w:t>211602</w:t>
      </w:r>
    </w:p>
    <w:p>
      <w:r>
        <w:t>USER USER USER Ayat mana yg menyebutkan kafir adalah binatang dan halal dibunuh dalam Al-Qur\'an? Jangan buat fitnah anda!\n\nSeingat saya malah ada dalam alkitab kristen yg bilang orang" yg non-kristen harus dibunuh. Saya bisa buktik</w:t>
      </w:r>
    </w:p>
    <w:p>
      <w:r>
        <w:rPr>
          <w:b/>
          <w:u w:val="single"/>
        </w:rPr>
        <w:t>211603</w:t>
      </w:r>
    </w:p>
    <w:p>
      <w:r>
        <w:t>USER Gubernur Indonesia sangat membanggakan. Sangat wibawa sebagai pemimpin.</w:t>
      </w:r>
    </w:p>
    <w:p>
      <w:r>
        <w:rPr>
          <w:b/>
          <w:u w:val="single"/>
        </w:rPr>
        <w:t>211604</w:t>
      </w:r>
    </w:p>
    <w:p>
      <w:r>
        <w:t>USER yang Katolik aja'</w:t>
      </w:r>
    </w:p>
    <w:p>
      <w:r>
        <w:rPr>
          <w:b/>
          <w:u w:val="single"/>
        </w:rPr>
        <w:t>211605</w:t>
      </w:r>
    </w:p>
    <w:p>
      <w:r>
        <w:t>RT USER: meluat betul aku dengan orang kedai yang sombong. gaji kau pun sebab customer. so muka, perangai, jaga. itu pun nak kena\xe2\x80\xa6'</w:t>
      </w:r>
    </w:p>
    <w:p>
      <w:r>
        <w:rPr>
          <w:b/>
          <w:u w:val="single"/>
        </w:rPr>
        <w:t>211606</w:t>
      </w:r>
    </w:p>
    <w:p>
      <w:r>
        <w:t>1.Teroris meledakan bom &amp;amp; tewaskan puluhan orang, pelakunya hanya 2 orang, kira2 ini krn radikalisme yg sdh tersebar luas atau terorisnya yg memang kian hebat hingga tdk mampu ditangani aparat? Pelakunya terbukti hanya 2 orang. Coba pikir pelan2 dgn</w:t>
      </w:r>
    </w:p>
    <w:p>
      <w:r>
        <w:rPr>
          <w:b/>
          <w:u w:val="single"/>
        </w:rPr>
        <w:t>211607</w:t>
      </w:r>
    </w:p>
    <w:p>
      <w:r>
        <w:t>USER Coba tonton kisahnya Ustadz Felix di youtube nder, beliau terlahir dari keluarga katolik/kristen dan alhamdulillah skrg udah muallaf masyaAllah, kisahnya menginspirasi sekali:')"</w:t>
      </w:r>
    </w:p>
    <w:p>
      <w:r>
        <w:rPr>
          <w:b/>
          <w:u w:val="single"/>
        </w:rPr>
        <w:t>211608</w:t>
      </w:r>
    </w:p>
    <w:p>
      <w:r>
        <w:t>USER USER USER cukup sekali aku liat pocong sama denger suara kunti hm.'</w:t>
      </w:r>
    </w:p>
    <w:p>
      <w:r>
        <w:rPr>
          <w:b/>
          <w:u w:val="single"/>
        </w:rPr>
        <w:t>211609</w:t>
      </w:r>
    </w:p>
    <w:p>
      <w:r>
        <w:t>USER USER USER USER USER suruh minum pipis onta dulu nich bangke abu biar tambah bego'</w:t>
      </w:r>
    </w:p>
    <w:p>
      <w:r>
        <w:rPr>
          <w:b/>
          <w:u w:val="single"/>
        </w:rPr>
        <w:t>211610</w:t>
      </w:r>
    </w:p>
    <w:p>
      <w:r>
        <w:t>MCK = micin, cebong, kampret.'</w:t>
      </w:r>
    </w:p>
    <w:p>
      <w:r>
        <w:rPr>
          <w:b/>
          <w:u w:val="single"/>
        </w:rPr>
        <w:t>211611</w:t>
      </w:r>
    </w:p>
    <w:p>
      <w:r>
        <w:t>USER USER Diam kau kampang'</w:t>
      </w:r>
    </w:p>
    <w:p>
      <w:r>
        <w:rPr>
          <w:b/>
          <w:u w:val="single"/>
        </w:rPr>
        <w:t>211612</w:t>
      </w:r>
    </w:p>
    <w:p>
      <w:r>
        <w:t>Bukan saja masyarakat hari ini yg sudah menjadi Sastrawan. Melestarikan budaya yg dahulu pernah hilang. Sehingga membuat masyarakat terbuka mata kepalanya bahwa merekalah yg menjadi pemilih pemimpin bangsa ini.#ILCJokowiPrabowoBerbalasPantun #2019BelumTauS</w:t>
      </w:r>
    </w:p>
    <w:p>
      <w:r>
        <w:rPr>
          <w:b/>
          <w:u w:val="single"/>
        </w:rPr>
        <w:t>211613</w:t>
      </w:r>
    </w:p>
    <w:p>
      <w:r>
        <w:t>Peh. Cha Tae Hyun kalau berlakon. *menitik air mata*'</w:t>
      </w:r>
    </w:p>
    <w:p>
      <w:r>
        <w:rPr>
          <w:b/>
          <w:u w:val="single"/>
        </w:rPr>
        <w:t>211614</w:t>
      </w:r>
    </w:p>
    <w:p>
      <w:r>
        <w:t>Entah mau jadi apa negara ku indonesia tercinta ini, rakyatnya udah banyak pada ngawur, presiden disalahkan,ulama disalahkan,ibu bapaknya disalahkan, bahkan tuhan pun juga salahkan,,jadi apa mau kalian? Mau menang sendiri, merasa benar sendiri,emg nya kali</w:t>
      </w:r>
    </w:p>
    <w:p>
      <w:r>
        <w:rPr>
          <w:b/>
          <w:u w:val="single"/>
        </w:rPr>
        <w:t>211615</w:t>
      </w:r>
    </w:p>
    <w:p>
      <w:r>
        <w:t>USER ini video yang di tangerang cikupa. Orang y dah nikah taun kemaren viral 6 orang terciduk \xf0\x9f\x98\x82\xf0\x9f\x98\x82rt rw ama antek antek y'</w:t>
      </w:r>
    </w:p>
    <w:p>
      <w:r>
        <w:rPr>
          <w:b/>
          <w:u w:val="single"/>
        </w:rPr>
        <w:t>211616</w:t>
      </w:r>
    </w:p>
    <w:p>
      <w:r>
        <w:t>USER ketawa smbil buang smpah sarap,\nlu mmg anjing kurap'</w:t>
      </w:r>
    </w:p>
    <w:p>
      <w:r>
        <w:rPr>
          <w:b/>
          <w:u w:val="single"/>
        </w:rPr>
        <w:t>211617</w:t>
      </w:r>
    </w:p>
    <w:p>
      <w:r>
        <w:t>Saya sudah wanti wanti supaya itu dokter tobat tetep aja ga bisa, ngapain pernah seorganisasi katolik sama saya kalau akhirnya ke Universitas Kristen?'</w:t>
      </w:r>
    </w:p>
    <w:p>
      <w:r>
        <w:rPr>
          <w:b/>
          <w:u w:val="single"/>
        </w:rPr>
        <w:t>211618</w:t>
      </w:r>
    </w:p>
    <w:p>
      <w:r>
        <w:t>USER USER hai pendukung Hitler, kalo aku komunis\n\n:))\n\n[]'</w:t>
      </w:r>
    </w:p>
    <w:p>
      <w:r>
        <w:rPr>
          <w:b/>
          <w:u w:val="single"/>
        </w:rPr>
        <w:t>211619</w:t>
      </w:r>
    </w:p>
    <w:p>
      <w:r>
        <w:t>RT USER: USER Jadi inget uang jajan sma yg dikit pake kepotong bensin anter jemput sekolah tiap hari, akhir pekan bela"in n\xe2\x80\xa6'</w:t>
      </w:r>
    </w:p>
    <w:p>
      <w:r>
        <w:rPr>
          <w:b/>
          <w:u w:val="single"/>
        </w:rPr>
        <w:t>211620</w:t>
      </w:r>
    </w:p>
    <w:p>
      <w:r>
        <w:t>22 Februari 1978 Masjid Istiqlal diresmikan Presiden Soeharto. Rancangan masjid terbesar di Asia Tenggara ini karya arsitek Friedrich Silaban. Sebagai seorang Kristiani, dia mengalami pergulatan batin ketika merancang tempat ibadah umat Islam itu.</w:t>
      </w:r>
    </w:p>
    <w:p>
      <w:r>
        <w:rPr>
          <w:b/>
          <w:u w:val="single"/>
        </w:rPr>
        <w:t>211621</w:t>
      </w:r>
    </w:p>
    <w:p>
      <w:r>
        <w:t>USER loh iya? unamenya asing sih'</w:t>
      </w:r>
    </w:p>
    <w:p>
      <w:r>
        <w:rPr>
          <w:b/>
          <w:u w:val="single"/>
        </w:rPr>
        <w:t>211622</w:t>
      </w:r>
    </w:p>
    <w:p>
      <w:r>
        <w:t>USER USER bani kacung kafir malah ketawa liat twit ini ya cung'</w:t>
      </w:r>
    </w:p>
    <w:p>
      <w:r>
        <w:rPr>
          <w:b/>
          <w:u w:val="single"/>
        </w:rPr>
        <w:t>211623</w:t>
      </w:r>
    </w:p>
    <w:p>
      <w:r>
        <w:t>USER terus bisa apa kalo iya....rejim kunyuk ini siapa yg berani lawan...??'</w:t>
      </w:r>
    </w:p>
    <w:p>
      <w:r>
        <w:rPr>
          <w:b/>
          <w:u w:val="single"/>
        </w:rPr>
        <w:t>211624</w:t>
      </w:r>
    </w:p>
    <w:p>
      <w:r>
        <w:t>RT USER banyak yang aneh dalam DPR. Bau busuknya sangat menusuk. Mafia anggaran lah main proyeklah banyak bolos lah. Bubarkan</w:t>
      </w:r>
    </w:p>
    <w:p>
      <w:r>
        <w:rPr>
          <w:b/>
          <w:u w:val="single"/>
        </w:rPr>
        <w:t>211625</w:t>
      </w:r>
    </w:p>
    <w:p>
      <w:r>
        <w:t>USER Yg di tawari bukan aseng tapi orang asing \xf0\x9f\x98\x82\xf0\x9f\x98\x82\xf0\x9f\x98\x82'</w:t>
      </w:r>
    </w:p>
    <w:p>
      <w:r>
        <w:rPr>
          <w:b/>
          <w:u w:val="single"/>
        </w:rPr>
        <w:t>211626</w:t>
      </w:r>
    </w:p>
    <w:p>
      <w:r>
        <w:t>USER Mbaku mua doang 1jt edan'</w:t>
      </w:r>
    </w:p>
    <w:p>
      <w:r>
        <w:rPr>
          <w:b/>
          <w:u w:val="single"/>
        </w:rPr>
        <w:t>211627</w:t>
      </w:r>
    </w:p>
    <w:p>
      <w:r>
        <w:t>Kalau France-England in the final, jadinya duel dua imperialis di tanah komunis \xf0\x9f\x98\x82\xf0\x9f\x98\x82'</w:t>
      </w:r>
    </w:p>
    <w:p>
      <w:r>
        <w:rPr>
          <w:b/>
          <w:u w:val="single"/>
        </w:rPr>
        <w:t>211628</w:t>
      </w:r>
    </w:p>
    <w:p>
      <w:r>
        <w:t>GANYANG PKI ampe ke akar akarnya URL</w:t>
      </w:r>
    </w:p>
    <w:p>
      <w:r>
        <w:rPr>
          <w:b/>
          <w:u w:val="single"/>
        </w:rPr>
        <w:t>211629</w:t>
      </w:r>
    </w:p>
    <w:p>
      <w:r>
        <w:t>USER USER USER Lah sama aja ngawur kayaknya haha, saya mah gatau arti kafir, makanya saya lebih baik diem daripada sok ngide hehehe'</w:t>
      </w:r>
    </w:p>
    <w:p>
      <w:r>
        <w:rPr>
          <w:b/>
          <w:u w:val="single"/>
        </w:rPr>
        <w:t>211630</w:t>
      </w:r>
    </w:p>
    <w:p>
      <w:r>
        <w:t>USER Betul, setuju gw, bosan, muak. Apalagi ma kelakuan cebong, nyinyirnya kebangetan.'</w:t>
      </w:r>
    </w:p>
    <w:p>
      <w:r>
        <w:rPr>
          <w:b/>
          <w:u w:val="single"/>
        </w:rPr>
        <w:t>211631</w:t>
      </w:r>
    </w:p>
    <w:p>
      <w:r>
        <w:t>USER Iya edan kaya lu'</w:t>
      </w:r>
    </w:p>
    <w:p>
      <w:r>
        <w:rPr>
          <w:b/>
          <w:u w:val="single"/>
        </w:rPr>
        <w:t>211632</w:t>
      </w:r>
    </w:p>
    <w:p>
      <w:r>
        <w:t>Apa sih salahnya org2 yg bukan cina temenan sama yg cina sampe dibilang "bau cina bau cina" aduh Tuhan tolong dah orang kek gt ckckck gaabis pikir pikirannya sempit bgt dah. Walaupun gue ada cinanya jg gue di KTP WNI men bukan WNA.'</w:t>
      </w:r>
    </w:p>
    <w:p>
      <w:r>
        <w:rPr>
          <w:b/>
          <w:u w:val="single"/>
        </w:rPr>
        <w:t>211633</w:t>
      </w:r>
    </w:p>
    <w:p>
      <w:r>
        <w:t>USER USER nauzubillah ini rezim sangat anti islam</w:t>
      </w:r>
    </w:p>
    <w:p>
      <w:r>
        <w:rPr>
          <w:b/>
          <w:u w:val="single"/>
        </w:rPr>
        <w:t>211634</w:t>
      </w:r>
    </w:p>
    <w:p>
      <w:r>
        <w:t>USER USER USER USER USER USER USER USER Emang bener kawan, aktifis 98 yg di gerakan LB MURDANI Biayai anak2 GMNI, yg notabene organisasimahasiswa bentukan pki.'</w:t>
      </w:r>
    </w:p>
    <w:p>
      <w:r>
        <w:rPr>
          <w:b/>
          <w:u w:val="single"/>
        </w:rPr>
        <w:t>211635</w:t>
      </w:r>
    </w:p>
    <w:p>
      <w:r>
        <w:t>USER Sendirinya juga sipit malah ngatain gua'</w:t>
      </w:r>
    </w:p>
    <w:p>
      <w:r>
        <w:rPr>
          <w:b/>
          <w:u w:val="single"/>
        </w:rPr>
        <w:t>211636</w:t>
      </w:r>
    </w:p>
    <w:p>
      <w:r>
        <w:t>USER USER USER USER Masio aku ISLAM NUSANTARA koen kate lapo ...jancik matane picek kok sugik iki'</w:t>
      </w:r>
    </w:p>
    <w:p>
      <w:r>
        <w:rPr>
          <w:b/>
          <w:u w:val="single"/>
        </w:rPr>
        <w:t>211637</w:t>
      </w:r>
    </w:p>
    <w:p>
      <w:r>
        <w:t>USER Gue cuma makan snack doang anjir belom makan nasi wkwkwk'</w:t>
      </w:r>
    </w:p>
    <w:p>
      <w:r>
        <w:rPr>
          <w:b/>
          <w:u w:val="single"/>
        </w:rPr>
        <w:t>211638</w:t>
      </w:r>
    </w:p>
    <w:p>
      <w:r>
        <w:t>USER USER USER USER Biasalah Bani pemarah klo diajak ngobrol lari ksana kemari,cari" alasan,,,'</w:t>
      </w:r>
    </w:p>
    <w:p>
      <w:r>
        <w:rPr>
          <w:b/>
          <w:u w:val="single"/>
        </w:rPr>
        <w:t>211639</w:t>
      </w:r>
    </w:p>
    <w:p>
      <w:r>
        <w:t>Mantappppppp....</w:t>
      </w:r>
    </w:p>
    <w:p>
      <w:r>
        <w:rPr>
          <w:b/>
          <w:u w:val="single"/>
        </w:rPr>
        <w:t>211640</w:t>
      </w:r>
    </w:p>
    <w:p>
      <w:r>
        <w:t>Di dunia ini kayaknya cm Jokowi ya, presiden yg dituding "liberal" &amp; "kapitalis" sekaligus "komunis", jg "lemah" sekaligus "otoriter".</w:t>
      </w:r>
    </w:p>
    <w:p>
      <w:r>
        <w:rPr>
          <w:b/>
          <w:u w:val="single"/>
        </w:rPr>
        <w:t>211641</w:t>
      </w:r>
    </w:p>
    <w:p>
      <w:r>
        <w:t>USER Si amat emang nggak bodo. Gue bilangin amat nih lo bawa2 nama dia.'</w:t>
      </w:r>
    </w:p>
    <w:p>
      <w:r>
        <w:rPr>
          <w:b/>
          <w:u w:val="single"/>
        </w:rPr>
        <w:t>211642</w:t>
      </w:r>
    </w:p>
    <w:p>
      <w:r>
        <w:t>USER USER USER USER USER USER USER Ahh kacrut lah, sok sibuk belain tp masih blm tau siape yg bakal jd wapresnye \xf0\x9f\x98\x86\xf0\x9f\x98\x86\xf0\x9f\x98\x86'</w:t>
      </w:r>
    </w:p>
    <w:p>
      <w:r>
        <w:rPr>
          <w:b/>
          <w:u w:val="single"/>
        </w:rPr>
        <w:t>211643</w:t>
      </w:r>
    </w:p>
    <w:p>
      <w:r>
        <w:t>USER USER masihkan akan berbaik hati dgn TKA? Istighfar paaak, sebelum rakyat tak mampu lagi bersabar! URL</w:t>
      </w:r>
    </w:p>
    <w:p>
      <w:r>
        <w:rPr>
          <w:b/>
          <w:u w:val="single"/>
        </w:rPr>
        <w:t>211644</w:t>
      </w:r>
    </w:p>
    <w:p>
      <w:r>
        <w:t>USER Pake muka lo ya lesbi dong anjir jadinya'</w:t>
      </w:r>
    </w:p>
    <w:p>
      <w:r>
        <w:rPr>
          <w:b/>
          <w:u w:val="single"/>
        </w:rPr>
        <w:t>211645</w:t>
      </w:r>
    </w:p>
    <w:p>
      <w:r>
        <w:t>USER Kenapa harus iri? Mereka wudhu (menyucikan diri) sebelum bertemu dgn Tuhan mereka. Org Kristen tidak perlu menyucikan diri trlebih dahulu, karena Tuhan Yesus akan mau menerima segala dosa2/kenajisan kita. Dan Ia sendiri yg akan menyucikan kita.</w:t>
      </w:r>
    </w:p>
    <w:p>
      <w:r>
        <w:rPr>
          <w:b/>
          <w:u w:val="single"/>
        </w:rPr>
        <w:t>211646</w:t>
      </w:r>
    </w:p>
    <w:p>
      <w:r>
        <w:t>USER Apa kbr memek tembem..'</w:t>
      </w:r>
    </w:p>
    <w:p>
      <w:r>
        <w:rPr>
          <w:b/>
          <w:u w:val="single"/>
        </w:rPr>
        <w:t>211647</w:t>
      </w:r>
    </w:p>
    <w:p>
      <w:r>
        <w:t>Paling nanti komentarnya "jangan transaksi pake dollar".; ; #2019GantiPresiden ; #2019PresidenBaru</w:t>
      </w:r>
    </w:p>
    <w:p>
      <w:r>
        <w:rPr>
          <w:b/>
          <w:u w:val="single"/>
        </w:rPr>
        <w:t>211648</w:t>
      </w:r>
    </w:p>
    <w:p>
      <w:r>
        <w:t>jujur orang cerdas dan pintar pilih orang imam dan mampu memimpin ..bisa sholat...bisa ngaji..santun, sopan..tidak seperti babi kafir ahok</w:t>
      </w:r>
    </w:p>
    <w:p>
      <w:r>
        <w:rPr>
          <w:b/>
          <w:u w:val="single"/>
        </w:rPr>
        <w:t>211649</w:t>
      </w:r>
    </w:p>
    <w:p>
      <w:r>
        <w:t>USER Oh ternyata kesibukan bertambah promosi hoax\nKampret laah\nIni nomor 0856 bisa di daftar ke USER ga\nBiar ga perlu ganti nomer\nUSER terlalu sibuk promosi hoax'</w:t>
      </w:r>
    </w:p>
    <w:p>
      <w:r>
        <w:rPr>
          <w:b/>
          <w:u w:val="single"/>
        </w:rPr>
        <w:t>211650</w:t>
      </w:r>
    </w:p>
    <w:p>
      <w:r>
        <w:t>Ini pasti salah Jokowi! URL</w:t>
      </w:r>
    </w:p>
    <w:p>
      <w:r>
        <w:rPr>
          <w:b/>
          <w:u w:val="single"/>
        </w:rPr>
        <w:t>211651</w:t>
      </w:r>
    </w:p>
    <w:p>
      <w:r>
        <w:t>USER Di filipina itu gereja katholik memegang peranan sangat kuat moen dalam kehidupan sehari hari. Mis: pemerintah anjurkan kb...gereja katholik mengharamkan jadinya filipina penduduknya trus tumbuh.'</w:t>
      </w:r>
    </w:p>
    <w:p>
      <w:r>
        <w:rPr>
          <w:b/>
          <w:u w:val="single"/>
        </w:rPr>
        <w:t>211652</w:t>
      </w:r>
    </w:p>
    <w:p>
      <w:r>
        <w:t>USER Sebagai netijen yg penasaran. Kalo abis eue kan ada tuh sesi pillow talk atau cuma ndusel2 lucu Ampe ketiduran. Paul Lo gitu gak sih ? Apa abis ena enak terus kaku lagi kek bh baru ?'</w:t>
      </w:r>
    </w:p>
    <w:p>
      <w:r>
        <w:rPr>
          <w:b/>
          <w:u w:val="single"/>
        </w:rPr>
        <w:t>211653</w:t>
      </w:r>
    </w:p>
    <w:p>
      <w:r>
        <w:t>USER : mudah"an jd budek beneran!!!'</w:t>
      </w:r>
    </w:p>
    <w:p>
      <w:r>
        <w:rPr>
          <w:b/>
          <w:u w:val="single"/>
        </w:rPr>
        <w:t>211654</w:t>
      </w:r>
    </w:p>
    <w:p>
      <w:r>
        <w:t>USER USER USER ane kasih tau ya.. yg bunuh yesus itu yahudi bukan muslim, knp kristen jadi benci muslim? muslim menghormati yesus sbg Nabi, penganut agama yg lain seperti budha, hindu, dll bahkan gak mengakui yesus sbg apapun, k</w:t>
      </w:r>
    </w:p>
    <w:p>
      <w:r>
        <w:rPr>
          <w:b/>
          <w:u w:val="single"/>
        </w:rPr>
        <w:t>211655</w:t>
      </w:r>
    </w:p>
    <w:p>
      <w:r>
        <w:t>USER Hanya politikus yg gila jabatan&amp;amp;harta yg bilang pak Jkw antek asing. Serta parpol gurem cari pendukung PD pilpres 2019. Kehabisan wacana berpolitik tanpa B's buat program pembangunan NKRI. Ujungnya jual kebencian,hoax dan agama serta ge</w:t>
      </w:r>
    </w:p>
    <w:p>
      <w:r>
        <w:rPr>
          <w:b/>
          <w:u w:val="single"/>
        </w:rPr>
        <w:t>211656</w:t>
      </w:r>
    </w:p>
    <w:p>
      <w:r>
        <w:t>Ibnu Mubarak pernah memiliki tetangga seorang yahudi.\nnamun ia selalu lebih dahulu memberi makan tetangganya itu sebelum anak- anaknya sendiri.bahkan ia selalu memberi pakaian padanya sebelum memberi pakaian anak-anaknya.'</w:t>
      </w:r>
    </w:p>
    <w:p>
      <w:r>
        <w:rPr>
          <w:b/>
          <w:u w:val="single"/>
        </w:rPr>
        <w:t>211657</w:t>
      </w:r>
    </w:p>
    <w:p>
      <w:r>
        <w:t>"Jika seorang ahli kitab (Yahudi dan Nashrani) memberi salam pada kalian, maka balaslah dengan ucapan wa\xe2\x80\x99alaikum.\xe2\x80\x9d (HR. Bukhari dan Muslim).'</w:t>
      </w:r>
    </w:p>
    <w:p>
      <w:r>
        <w:rPr>
          <w:b/>
          <w:u w:val="single"/>
        </w:rPr>
        <w:t>211658</w:t>
      </w:r>
    </w:p>
    <w:p>
      <w:r>
        <w:t>USER Selain musiknya pakai bahasa asing, juga yang ditampilkan ada beberapa kesenian maupun budaya yang bukan asli dari Jawa Tengah.</w:t>
      </w:r>
    </w:p>
    <w:p>
      <w:r>
        <w:rPr>
          <w:b/>
          <w:u w:val="single"/>
        </w:rPr>
        <w:t>211659</w:t>
      </w:r>
    </w:p>
    <w:p>
      <w:r>
        <w:t>USER USER sontoloyo emang jakarta nih'</w:t>
      </w:r>
    </w:p>
    <w:p>
      <w:r>
        <w:rPr>
          <w:b/>
          <w:u w:val="single"/>
        </w:rPr>
        <w:t>211660</w:t>
      </w:r>
    </w:p>
    <w:p>
      <w:r>
        <w:t>Gelombang Tenaga Kerja Asing Asal Cina Berbondong-Bondong Memasuki Kota Kendari, Sulteng ; Duh...mirisnya nasib anak bangsaku !; #2019GantiPresiden</w:t>
      </w:r>
    </w:p>
    <w:p>
      <w:r>
        <w:rPr>
          <w:b/>
          <w:u w:val="single"/>
        </w:rPr>
        <w:t>211661</w:t>
      </w:r>
    </w:p>
    <w:p>
      <w:r>
        <w:t>USER Maaf saya menilai ucapan BAPAK HIDAYAT NUR WAHID yg terhormat itu sebagai gambaran betapa munafik, picik dan kotornya hati anda.'</w:t>
      </w:r>
    </w:p>
    <w:p>
      <w:r>
        <w:rPr>
          <w:b/>
          <w:u w:val="single"/>
        </w:rPr>
        <w:t>211662</w:t>
      </w:r>
    </w:p>
    <w:p>
      <w:r>
        <w:t>Bangke. Gak dijual nih acc'</w:t>
      </w:r>
    </w:p>
    <w:p>
      <w:r>
        <w:rPr>
          <w:b/>
          <w:u w:val="single"/>
        </w:rPr>
        <w:t>211663</w:t>
      </w:r>
    </w:p>
    <w:p>
      <w:r>
        <w:t>Nga inget kpn terakhir kali mimpi indah. Reality kek tai, mimpi masa tai jg :('</w:t>
      </w:r>
    </w:p>
    <w:p>
      <w:r>
        <w:rPr>
          <w:b/>
          <w:u w:val="single"/>
        </w:rPr>
        <w:t>211664</w:t>
      </w:r>
    </w:p>
    <w:p>
      <w:r>
        <w:t>Bisa bertitel Kaji dri dulu sampai sekarang memang tdk Murah(Muahal). Blm lagi ngantri kebrangkatanya. Bsa 5-8an thn lebih, bru bisa brangkt. Kaji+, pun, yg katanya bs cpt, juga hrs nugu. Alternatif cept kaji adlh jadi TKI di middle east. Salut dg mreka.</w:t>
      </w:r>
    </w:p>
    <w:p>
      <w:r>
        <w:rPr>
          <w:b/>
          <w:u w:val="single"/>
        </w:rPr>
        <w:t>211665</w:t>
      </w:r>
    </w:p>
    <w:p>
      <w:r>
        <w:t>RT USER: Milanisti kampret URL</w:t>
      </w:r>
    </w:p>
    <w:p>
      <w:r>
        <w:rPr>
          <w:b/>
          <w:u w:val="single"/>
        </w:rPr>
        <w:t>211666</w:t>
      </w:r>
    </w:p>
    <w:p>
      <w:r>
        <w:t>Ootd sih Eifell Amora Mollien Naufalyn ( Molen ) cantik semok sih sipit belo kesayangan aunty \xf0\x9f\x91\xb6\xf0\x9f\x98\x8d\xf0\x9f\x98\x98'</w:t>
      </w:r>
    </w:p>
    <w:p>
      <w:r>
        <w:rPr>
          <w:b/>
          <w:u w:val="single"/>
        </w:rPr>
        <w:t>211667</w:t>
      </w:r>
    </w:p>
    <w:p>
      <w:r>
        <w:t>USER USER pekok kui abu tours asu taik taik kabeh... luwes asuuuu cino 35T bajingan taik asu maling sejati gawe indonesia rusak \xe2\x98\xba\xef\xb8\x8f'</w:t>
      </w:r>
    </w:p>
    <w:p>
      <w:r>
        <w:rPr>
          <w:b/>
          <w:u w:val="single"/>
        </w:rPr>
        <w:t>211668</w:t>
      </w:r>
    </w:p>
    <w:p>
      <w:r>
        <w:t>Perbuatan LGBT itu sendiri adalah melampau. URL</w:t>
      </w:r>
    </w:p>
    <w:p>
      <w:r>
        <w:rPr>
          <w:b/>
          <w:u w:val="single"/>
        </w:rPr>
        <w:t>211669</w:t>
      </w:r>
    </w:p>
    <w:p>
      <w:r>
        <w:t>RT USER: Mantap bgt bro, \nUdah ganteng, pake dasi, doyan ngentot lagi\xf0\x9f\x8d\x8c\xf0\x9f\x8d\x8c\n\xf0\x9f\x92\x8b\xf0\x9f\x92\xa6 \xf0\x9f\x98\x98\n\nRT, Like, &amp;amp; Follow\n\n #gayvid #gaysex #gayvideo \n\nUSER\xe2\x80\xa6'</w:t>
      </w:r>
    </w:p>
    <w:p>
      <w:r>
        <w:rPr>
          <w:b/>
          <w:u w:val="single"/>
        </w:rPr>
        <w:t>211670</w:t>
      </w:r>
    </w:p>
    <w:p>
      <w:r>
        <w:t>Munafik kok teriak munafik ? Ngaca dulu sana.'</w:t>
      </w:r>
    </w:p>
    <w:p>
      <w:r>
        <w:rPr>
          <w:b/>
          <w:u w:val="single"/>
        </w:rPr>
        <w:t>211671</w:t>
      </w:r>
    </w:p>
    <w:p>
      <w:r>
        <w:t>USER Jambu bol mungkin bisa diperhalus dgn jambu bokong (?)'</w:t>
      </w:r>
    </w:p>
    <w:p>
      <w:r>
        <w:rPr>
          <w:b/>
          <w:u w:val="single"/>
        </w:rPr>
        <w:t>211672</w:t>
      </w:r>
    </w:p>
    <w:p>
      <w:r>
        <w:t>USER nganggur tuh 1 lobang, sini titit abang yang masuk'</w:t>
      </w:r>
    </w:p>
    <w:p>
      <w:r>
        <w:rPr>
          <w:b/>
          <w:u w:val="single"/>
        </w:rPr>
        <w:t>211673</w:t>
      </w:r>
    </w:p>
    <w:p>
      <w:r>
        <w:t>Baru pertama kali gue bener2 naksir sama cowo yg mukanya asia parah, i mean....sipit, putih, adohhh gilak gue bener2 tergila2'</w:t>
      </w:r>
    </w:p>
    <w:p>
      <w:r>
        <w:rPr>
          <w:b/>
          <w:u w:val="single"/>
        </w:rPr>
        <w:t>211674</w:t>
      </w:r>
    </w:p>
    <w:p>
      <w:r>
        <w:t>USER Terima kasih presiden Jokowi</w:t>
      </w:r>
    </w:p>
    <w:p>
      <w:r>
        <w:rPr>
          <w:b/>
          <w:u w:val="single"/>
        </w:rPr>
        <w:t>211675</w:t>
      </w:r>
    </w:p>
    <w:p>
      <w:r>
        <w:t>USER USER Haha.. Hayo... Ya boleh rasis cina cinaan loh... Nenek moyang kita semua dari China Bagian selatan loh... Sebelum namanya China. \xe2\x9c\x8c\xe2\x9c\x8c'</w:t>
      </w:r>
    </w:p>
    <w:p>
      <w:r>
        <w:rPr>
          <w:b/>
          <w:u w:val="single"/>
        </w:rPr>
        <w:t>211676</w:t>
      </w:r>
    </w:p>
    <w:p>
      <w:r>
        <w:t>USER Ya bukan di italy aja, di institusi agama kristen dikebanyakan neg maju, mereka hampir sama dg peran peran volunteerism dan foundation, lagian agama di Indonesia dan tokohnya hanya dipake untuk ritual lima tahunan aja, kan jadi mereduksi makna</w:t>
      </w:r>
    </w:p>
    <w:p>
      <w:r>
        <w:rPr>
          <w:b/>
          <w:u w:val="single"/>
        </w:rPr>
        <w:t>211677</w:t>
      </w:r>
    </w:p>
    <w:p>
      <w:r>
        <w:t>USER USER permintaan maaf si kunyuk ini ga ada artinya, otaknya tetep aja nyinyir'</w:t>
      </w:r>
    </w:p>
    <w:p>
      <w:r>
        <w:rPr>
          <w:b/>
          <w:u w:val="single"/>
        </w:rPr>
        <w:t>211678</w:t>
      </w:r>
    </w:p>
    <w:p>
      <w:r>
        <w:t>USER USER USER Yg ngomong gitu siapa? Yg harus loe tanya itu knp gandeng 4 bank asing? Bukannya melakukan langkah hukum utk menggugat peraturan yg mengistimewakan Freeport?'</w:t>
      </w:r>
    </w:p>
    <w:p>
      <w:r>
        <w:rPr>
          <w:b/>
          <w:u w:val="single"/>
        </w:rPr>
        <w:t>211679</w:t>
      </w:r>
    </w:p>
    <w:p>
      <w:r>
        <w:t>Ngupiii ahhhh�??�??�??�??�</w:t>
      </w:r>
    </w:p>
    <w:p>
      <w:r>
        <w:rPr>
          <w:b/>
          <w:u w:val="single"/>
        </w:rPr>
        <w:t>211680</w:t>
      </w:r>
    </w:p>
    <w:p>
      <w:r>
        <w:t>Muslim Rohingya: ''4 hari aku gendong ibuku. Desa dibakar Teroris Budha''</w:t>
      </w:r>
    </w:p>
    <w:p>
      <w:r>
        <w:rPr>
          <w:b/>
          <w:u w:val="single"/>
        </w:rPr>
        <w:t>211681</w:t>
      </w:r>
    </w:p>
    <w:p>
      <w:r>
        <w:t>Dan orang" yg ngga bisa berpikir lurus itu dipelihara Jokowi dalam berbagai organisasi. Kebayang ngga kacaunya Indonesia nanti? Duh!</w:t>
      </w:r>
    </w:p>
    <w:p>
      <w:r>
        <w:rPr>
          <w:b/>
          <w:u w:val="single"/>
        </w:rPr>
        <w:t>211682</w:t>
      </w:r>
    </w:p>
    <w:p>
      <w:r>
        <w:t>Bagaimana mungkin aku menginginkan dia yang taat agama, sedangkan aku masih jauh dari agama... �???�???�???</w:t>
      </w:r>
    </w:p>
    <w:p>
      <w:r>
        <w:rPr>
          <w:b/>
          <w:u w:val="single"/>
        </w:rPr>
        <w:t>211683</w:t>
      </w:r>
    </w:p>
    <w:p>
      <w:r>
        <w:t>Banyak Laporan tentang Gafatar, Kami Rekomendasikan Dilarang Yg harus dilarang ISLAM #hikdun</w:t>
      </w:r>
    </w:p>
    <w:p>
      <w:r>
        <w:rPr>
          <w:b/>
          <w:u w:val="single"/>
        </w:rPr>
        <w:t>211684</w:t>
      </w:r>
    </w:p>
    <w:p>
      <w:r>
        <w:t>USER Wkwkwk iya betul juga sih.. jadi saksi bisu kegalauan.. ampe sempet mikir, nih anak stress knp sih?\xf0\x9f\x98\x85\neh, tapi taunya besok2nya malah tweetnya isinya JKT48\xf0\x9f\xa4\xa3'</w:t>
      </w:r>
    </w:p>
    <w:p>
      <w:r>
        <w:rPr>
          <w:b/>
          <w:u w:val="single"/>
        </w:rPr>
        <w:t>211685</w:t>
      </w:r>
    </w:p>
    <w:p>
      <w:r>
        <w:t>Padahal air itu tidak akan sampai ke mulutnya. Dan doa orang-orang kafir itu, hanyalah sia-sia belaka."\n\n(QS. Ar-Ra\'d 13: Ayat 14)'</w:t>
      </w:r>
    </w:p>
    <w:p>
      <w:r>
        <w:rPr>
          <w:b/>
          <w:u w:val="single"/>
        </w:rPr>
        <w:t>211686</w:t>
      </w:r>
    </w:p>
    <w:p>
      <w:r>
        <w:t>Follow USER untuk mengetahui informasi terkini mengenai ekonomi, keuangan, perbankan, investasi, saham di Indonesia dan dunia hari ini</w:t>
      </w:r>
    </w:p>
    <w:p>
      <w:r>
        <w:rPr>
          <w:b/>
          <w:u w:val="single"/>
        </w:rPr>
        <w:t>211687</w:t>
      </w:r>
    </w:p>
    <w:p>
      <w:r>
        <w:t>#ffgenpi Warga Baduy setelah selesai memperingati tradisi Seba di Pendopo Pemkab Lebak akan dilanjutkan kembali bertemu dengan Gubernur Banten Wahidin Halim hari ini, Sabtu (21/4) #SebaBaduy2018- #alambanten*</w:t>
      </w:r>
    </w:p>
    <w:p>
      <w:r>
        <w:rPr>
          <w:b/>
          <w:u w:val="single"/>
        </w:rPr>
        <w:t>211688</w:t>
      </w:r>
    </w:p>
    <w:p>
      <w:r>
        <w:t>Nah loh. Masih menyebut Jokowi Antek Asing?. Ckckc'</w:t>
      </w:r>
    </w:p>
    <w:p>
      <w:r>
        <w:rPr>
          <w:b/>
          <w:u w:val="single"/>
        </w:rPr>
        <w:t>211689</w:t>
      </w:r>
    </w:p>
    <w:p>
      <w:r>
        <w:t>Ade Armando Dipolisikan soal Postingan 'Azan Tidak Suci'</w:t>
      </w:r>
    </w:p>
    <w:p>
      <w:r>
        <w:rPr>
          <w:b/>
          <w:u w:val="single"/>
        </w:rPr>
        <w:t>211690</w:t>
      </w:r>
    </w:p>
    <w:p>
      <w:r>
        <w:t>FIFA siasat isu `suara monyet' aksi Perancis-Russia URL</w:t>
      </w:r>
    </w:p>
    <w:p>
      <w:r>
        <w:rPr>
          <w:b/>
          <w:u w:val="single"/>
        </w:rPr>
        <w:t>211691</w:t>
      </w:r>
    </w:p>
    <w:p>
      <w:r>
        <w:t>USER USER USER USER tengok cara balas, Ni ke cara #KitaOK pertahankan #ASSTAG diorang\ncomeonla\n\nMaki hamun bukan MATLAMAT KEMPEN #KitaOK\n\nSebab tu PAKCIK nak HAPUSKAN #BANGSAANJING Ni!!!\n\nIni adalah ANJING &amp;gt;&amp;gt;&amp;gt; \xf0\x9f\x90\xbc\xf0\x9</w:t>
      </w:r>
    </w:p>
    <w:p>
      <w:r>
        <w:rPr>
          <w:b/>
          <w:u w:val="single"/>
        </w:rPr>
        <w:t>211692</w:t>
      </w:r>
    </w:p>
    <w:p>
      <w:r>
        <w:t>USER Denkuzul,,kebanyakan minum kencing onta ente,,makanya ngacooo,,bahalul ente,,sama kayak wan abud'</w:t>
      </w:r>
    </w:p>
    <w:p>
      <w:r>
        <w:rPr>
          <w:b/>
          <w:u w:val="single"/>
        </w:rPr>
        <w:t>211693</w:t>
      </w:r>
    </w:p>
    <w:p>
      <w:r>
        <w:t>Warga Baduy setelah selesai memperingati tradisi Seba di Pendopo Pemkab Lebak akan dilanjutkan kembali bertemu dengan Gubernur Banten Wahidin Halim hari ini, Sabtu (21/4) #SebaBaduy2018; �???Sabtu 21 April 2018</w:t>
      </w:r>
    </w:p>
    <w:p>
      <w:r>
        <w:rPr>
          <w:b/>
          <w:u w:val="single"/>
        </w:rPr>
        <w:t>211694</w:t>
      </w:r>
    </w:p>
    <w:p>
      <w:r>
        <w:t>USER Dan mungkin sepertinya satu lagi: bisa membuat anak memiliki karakter "Autis".'</w:t>
      </w:r>
    </w:p>
    <w:p>
      <w:r>
        <w:rPr>
          <w:b/>
          <w:u w:val="single"/>
        </w:rPr>
        <w:t>211695</w:t>
      </w:r>
    </w:p>
    <w:p>
      <w:r>
        <w:t>USER ya angkot lebih goblog'</w:t>
      </w:r>
    </w:p>
    <w:p>
      <w:r>
        <w:rPr>
          <w:b/>
          <w:u w:val="single"/>
        </w:rPr>
        <w:t>211696</w:t>
      </w:r>
    </w:p>
    <w:p>
      <w:r>
        <w:t>Diduga Bawa Kabur Uang Calon Jemaah, Dirut Travel Umroh Dipolisikan &gt;Jika Allah SWT Tuhan sdh kena azab paling pedih</w:t>
      </w:r>
    </w:p>
    <w:p>
      <w:r>
        <w:rPr>
          <w:b/>
          <w:u w:val="single"/>
        </w:rPr>
        <w:t>211697</w:t>
      </w:r>
    </w:p>
    <w:p>
      <w:r>
        <w:t>Duta AS ke PBB, Nikki Haley telah pulang ke White House, menolak dakwaan penasihat tertinggi bahawa dia keliru dengan mengatakan Presiden Donald Trump akan mengenakan sekatan baru ke atas Rusia.</w:t>
      </w:r>
    </w:p>
    <w:p>
      <w:r>
        <w:rPr>
          <w:b/>
          <w:u w:val="single"/>
        </w:rPr>
        <w:t>211698</w:t>
      </w:r>
    </w:p>
    <w:p>
      <w:r>
        <w:t>Tahun 1999 poros tengah bisa terbentuk dikarenakan pemilihan presiden melalui mekanisme MPR; Namun saat ini pemilihan presiden oleh rakyat; ; TIDAK MUNGKIN ADA POROS KETIGA</w:t>
      </w:r>
    </w:p>
    <w:p>
      <w:r>
        <w:rPr>
          <w:b/>
          <w:u w:val="single"/>
        </w:rPr>
        <w:t>211699</w:t>
      </w:r>
    </w:p>
    <w:p>
      <w:r>
        <w:t>USER karna kamu mirip tai\xf0\x9f\x98\x8</w:t>
      </w:r>
    </w:p>
    <w:p>
      <w:r>
        <w:rPr>
          <w:b/>
          <w:u w:val="single"/>
        </w:rPr>
        <w:t>211700</w:t>
      </w:r>
    </w:p>
    <w:p>
      <w:r>
        <w:t>USER USER Biru gak punya titit, udah ditebas'</w:t>
      </w:r>
    </w:p>
    <w:p>
      <w:r>
        <w:rPr>
          <w:b/>
          <w:u w:val="single"/>
        </w:rPr>
        <w:t>211701</w:t>
      </w:r>
    </w:p>
    <w:p>
      <w:r>
        <w:t>USER USER USER MAUNYA DI JAMBAN ;('</w:t>
      </w:r>
    </w:p>
    <w:p>
      <w:r>
        <w:rPr>
          <w:b/>
          <w:u w:val="single"/>
        </w:rPr>
        <w:t>211702</w:t>
      </w:r>
    </w:p>
    <w:p>
      <w:r>
        <w:t>USER Hah? Apaan? Mau nete?'</w:t>
      </w:r>
    </w:p>
    <w:p>
      <w:r>
        <w:rPr>
          <w:b/>
          <w:u w:val="single"/>
        </w:rPr>
        <w:t>211703</w:t>
      </w:r>
    </w:p>
    <w:p>
      <w:r>
        <w:t>FEKAES.FPIE.DKK TERIAK FITNAH ORG PKI ANTEK ASING/ASENG YG PASANG MERAH PUTIH TERBALIK SIAPA YG FANS ASING ISIS ALQAEDA.DLL SIAPA</w:t>
      </w:r>
    </w:p>
    <w:p>
      <w:r>
        <w:rPr>
          <w:b/>
          <w:u w:val="single"/>
        </w:rPr>
        <w:t>211704</w:t>
      </w:r>
    </w:p>
    <w:p>
      <w:r>
        <w:t>Pndukung Prabowo spt ARB, SDA adl org2 BEJAD tabiatnya kasar termasuk org ini &amp;gt;&amp;gt; USER smoga dilaknat oleh ALLAH'</w:t>
      </w:r>
    </w:p>
    <w:p>
      <w:r>
        <w:rPr>
          <w:b/>
          <w:u w:val="single"/>
        </w:rPr>
        <w:t>211705</w:t>
      </w:r>
    </w:p>
    <w:p>
      <w:r>
        <w:t>Kenapa gua jijiq? Gua mandangnya sebagai "ORANG AWAM YANG GAK SUKA KPOP"! jadi mikir "kan org korea tuh HOMO atau LESBI" pdhl tuh idol kita mah di korea hidup tentram normal dan gua yakin sih bbrp idol udh punya pacar jadi wajar aja selama masih lawan je</w:t>
      </w:r>
    </w:p>
    <w:p>
      <w:r>
        <w:rPr>
          <w:b/>
          <w:u w:val="single"/>
        </w:rPr>
        <w:t>211706</w:t>
      </w:r>
    </w:p>
    <w:p>
      <w:r>
        <w:t>USER Mana la saya tau, saya kan autis'</w:t>
      </w:r>
    </w:p>
    <w:p>
      <w:r>
        <w:rPr>
          <w:b/>
          <w:u w:val="single"/>
        </w:rPr>
        <w:t>211707</w:t>
      </w:r>
    </w:p>
    <w:p>
      <w:r>
        <w:t>USER Salah ikut korg la. Knape bile berkaitan ngan gay ja smua org nak jadi "alim"? Penyelamat? "Saviour"? Padahal korg smua org asing? Tngok gay ja trus kata "truk". Gay ialah ciri sahaja. Tengok pada individu. Klau dia rakyat yg baik, biarkan la</w:t>
      </w:r>
    </w:p>
    <w:p>
      <w:r>
        <w:rPr>
          <w:b/>
          <w:u w:val="single"/>
        </w:rPr>
        <w:t>211708</w:t>
      </w:r>
    </w:p>
    <w:p>
      <w:r>
        <w:t>Ributkan ekonomi salah, Ributkan hukum salah, Ributkan otoriter salah, Ributkan patung salah. Trus kami bolehnya apa pak USER</w:t>
      </w:r>
    </w:p>
    <w:p>
      <w:r>
        <w:rPr>
          <w:b/>
          <w:u w:val="single"/>
        </w:rPr>
        <w:t>211709</w:t>
      </w:r>
    </w:p>
    <w:p>
      <w:r>
        <w:t>USER USER Bukan sok kristen kan emg kristen bgt haha. Yaudah semoga dia ga denial dan hidup dg tenang tanpa saya :'("</w:t>
      </w:r>
    </w:p>
    <w:p>
      <w:r>
        <w:rPr>
          <w:b/>
          <w:u w:val="single"/>
        </w:rPr>
        <w:t>211710</w:t>
      </w:r>
    </w:p>
    <w:p>
      <w:r>
        <w:t>USER Juventus adalah budaya turun temurun ya teh..�???�???�???</w:t>
      </w:r>
    </w:p>
    <w:p>
      <w:r>
        <w:rPr>
          <w:b/>
          <w:u w:val="single"/>
        </w:rPr>
        <w:t>211711</w:t>
      </w:r>
    </w:p>
    <w:p>
      <w:r>
        <w:t>Tai adalah, saat gue biasa aja, dia baik banget &amp;amp; ngejar-ngejar gue. Eh pas gue udah sayang + nyaman, dia malah jadi cuek &amp;amp; pergi gitu aja'</w:t>
      </w:r>
    </w:p>
    <w:p>
      <w:r>
        <w:rPr>
          <w:b/>
          <w:u w:val="single"/>
        </w:rPr>
        <w:t>211712</w:t>
      </w:r>
    </w:p>
    <w:p>
      <w:r>
        <w:t>Kata Sandiaga, Sampah di Kolong Tol Pelabuhan Sudah Ada Sejak Orde Baru</w:t>
      </w:r>
    </w:p>
    <w:p>
      <w:r>
        <w:rPr>
          <w:b/>
          <w:u w:val="single"/>
        </w:rPr>
        <w:t>211713</w:t>
      </w:r>
    </w:p>
    <w:p>
      <w:r>
        <w:t>AB : cinta kedamaian, gak suka hal yang ribet</w:t>
      </w:r>
    </w:p>
    <w:p>
      <w:r>
        <w:rPr>
          <w:b/>
          <w:u w:val="single"/>
        </w:rPr>
        <w:t>211714</w:t>
      </w:r>
    </w:p>
    <w:p>
      <w:r>
        <w:t>USER Perusahaan transportasi online paling biadap yg tidak mengikuti UU no 22 th 2009dan menolak permen nomor 108th2017 perusahaan komunis yg didanai komunis cina'</w:t>
      </w:r>
    </w:p>
    <w:p>
      <w:r>
        <w:rPr>
          <w:b/>
          <w:u w:val="single"/>
        </w:rPr>
        <w:t>211715</w:t>
      </w:r>
    </w:p>
    <w:p>
      <w:r>
        <w:t>USER USER USER USER USER USER USER USER USER USER USER USER USER USER USER USER USER USER USER Ini klo hanya ikut iku</w:t>
      </w:r>
    </w:p>
    <w:p>
      <w:r>
        <w:rPr>
          <w:b/>
          <w:u w:val="single"/>
        </w:rPr>
        <w:t>211716</w:t>
      </w:r>
    </w:p>
    <w:p>
      <w:r>
        <w:t>Ahok foto dgn bos Alexis lgsg dituduh backingin giliran Asma Dewi foto dgn Prabowo</w:t>
      </w:r>
    </w:p>
    <w:p>
      <w:r>
        <w:rPr>
          <w:b/>
          <w:u w:val="single"/>
        </w:rPr>
        <w:t>211717</w:t>
      </w:r>
    </w:p>
    <w:p>
      <w:r>
        <w:t>USER Sudahlah... biarlah itu menjadi sejarah kelam bangsa kita. Yang pasti sekarang harus waspada, jangan sampai antek orba bangkit lagi.'</w:t>
      </w:r>
    </w:p>
    <w:p>
      <w:r>
        <w:rPr>
          <w:b/>
          <w:u w:val="single"/>
        </w:rPr>
        <w:t>211718</w:t>
      </w:r>
    </w:p>
    <w:p>
      <w:r>
        <w:t>USER USER Fiksi itu bersifat imajiner atau naratif ; Dlm Fiksi/imajinasi tak ada hukumnya Wajib Percaya, jd blh percaya blh tidak sesuai narasi pemikiran masing2 orang.; ; Dlm Agama hukumnya wajib percaya pd Firman Nya dlm Kitab Suci.; ; Jd y</w:t>
      </w:r>
    </w:p>
    <w:p>
      <w:r>
        <w:rPr>
          <w:b/>
          <w:u w:val="single"/>
        </w:rPr>
        <w:t>211719</w:t>
      </w:r>
    </w:p>
    <w:p>
      <w:r>
        <w:t>4. Oleh karena itu, Presiden USER mengajak para ulama untuk ikut serta bersama pemerintah menyejukkan suasana menjelang pilkada serentak #JokowiAjakUlamaSejukkanPilkada</w:t>
      </w:r>
    </w:p>
    <w:p>
      <w:r>
        <w:rPr>
          <w:b/>
          <w:u w:val="single"/>
        </w:rPr>
        <w:t>211720</w:t>
      </w:r>
    </w:p>
    <w:p>
      <w:r>
        <w:t>6. Bagaimana caramu mengantisipasi diri dari stress dan tekanan? USER #KUchat</w:t>
      </w:r>
    </w:p>
    <w:p>
      <w:r>
        <w:rPr>
          <w:b/>
          <w:u w:val="single"/>
        </w:rPr>
        <w:t>211721</w:t>
      </w:r>
    </w:p>
    <w:p>
      <w:r>
        <w:t>USER USER USER USER Makanya jgn cuma ikut2an anti aseng ya,investor kebanyakan aseng.di tangan jokowi aseng ga bakal bs jajah indonesia,hnya krj sama yg saling menguntungkan.giliran investor aseng di cabut yg susah rakyat jg'</w:t>
      </w:r>
    </w:p>
    <w:p>
      <w:r>
        <w:rPr>
          <w:b/>
          <w:u w:val="single"/>
        </w:rPr>
        <w:t>211722</w:t>
      </w:r>
    </w:p>
    <w:p>
      <w:r>
        <w:t>USER Engga.. cemilan praun skrg kulit buaya'</w:t>
      </w:r>
    </w:p>
    <w:p>
      <w:r>
        <w:rPr>
          <w:b/>
          <w:u w:val="single"/>
        </w:rPr>
        <w:t>211723</w:t>
      </w:r>
    </w:p>
    <w:p>
      <w:r>
        <w:t>USER eh? haha iya dp kamu hyunjin, anjir. gini nih kao males nge zoom. haha'</w:t>
      </w:r>
    </w:p>
    <w:p>
      <w:r>
        <w:rPr>
          <w:b/>
          <w:u w:val="single"/>
        </w:rPr>
        <w:t>211724</w:t>
      </w:r>
    </w:p>
    <w:p>
      <w:r>
        <w:t>Di Pekanbaru, ponakan gua taunya Kristen itu agama Batak.\nJadi Gereja ya tempat ibadah orang beragama Batak.\n\nPadahal siapapun bisa aja memeluk agama Kristen atau agama lain kan.\n\nINI TUGAS GURU AGAMA DI PEKANBARU APA AJA YAH?? :(('</w:t>
      </w:r>
    </w:p>
    <w:p>
      <w:r>
        <w:rPr>
          <w:b/>
          <w:u w:val="single"/>
        </w:rPr>
        <w:t>211725</w:t>
      </w:r>
    </w:p>
    <w:p>
      <w:r>
        <w:t>USER arahnya mau dibawa seperti pilkada DKI ya kang. ko jadi bahaya laten ya kalau semua pilkada dibikin kayak gitu..</w:t>
      </w:r>
    </w:p>
    <w:p>
      <w:r>
        <w:rPr>
          <w:b/>
          <w:u w:val="single"/>
        </w:rPr>
        <w:t>211726</w:t>
      </w:r>
    </w:p>
    <w:p>
      <w:r>
        <w:t>Ada yg ancam bunuh dia; Ada yg ancam dia jadi tersangka; Ada yg ancam dia digulingkan dari ketum partai; Ada ancaman bakar Ibukota; ; Kader2 utama partai di pilkada kalah beruntun scra mengejutkan; ; Intervensi AS, China dkk serta penguasa negeri ; Utk men</w:t>
      </w:r>
    </w:p>
    <w:p>
      <w:r>
        <w:rPr>
          <w:b/>
          <w:u w:val="single"/>
        </w:rPr>
        <w:t>211727</w:t>
      </w:r>
    </w:p>
    <w:p>
      <w:r>
        <w:t>MAKAR NO, LENGSERKAN JOKOWI YES! Faizal Assegaf (Ketua Progres 98) Jutaan rakyat berdemo secara damai untuk? _</w:t>
      </w:r>
    </w:p>
    <w:p>
      <w:r>
        <w:rPr>
          <w:b/>
          <w:u w:val="single"/>
        </w:rPr>
        <w:t>211728</w:t>
      </w:r>
    </w:p>
    <w:p>
      <w:r>
        <w:t>Yg kaya Indonesia bukan orang Indonesia, tapi cina, kan aneh. Ayo Pribumi, usir mereka dari Negeri kita ini.</w:t>
      </w:r>
    </w:p>
    <w:p>
      <w:r>
        <w:rPr>
          <w:b/>
          <w:u w:val="single"/>
        </w:rPr>
        <w:t>211729</w:t>
      </w:r>
    </w:p>
    <w:p>
      <w:r>
        <w:t>RT USER: Kata-kata 'bodoh' 'dungu' dan 'idiot' semua secara teknis mengacu pada seseorang dengan nilai IQ di bawah 70. #Psikologi"</w:t>
      </w:r>
    </w:p>
    <w:p>
      <w:r>
        <w:rPr>
          <w:b/>
          <w:u w:val="single"/>
        </w:rPr>
        <w:t>211730</w:t>
      </w:r>
    </w:p>
    <w:p>
      <w:r>
        <w:t>USER Gajah yg ridwan kamil itu ya ?\nKirain abis kasus itu bakal dibenahi taunya kemarin kesana itu tetap memprihatinkan :( \n\nKandang buaya nya aja serem takut kabur :( burung aja pada diem :( \n\nGakuat ampe ujung saking sedihnya, total jalan2 cu</w:t>
      </w:r>
    </w:p>
    <w:p>
      <w:r>
        <w:rPr>
          <w:b/>
          <w:u w:val="single"/>
        </w:rPr>
        <w:t>211731</w:t>
      </w:r>
    </w:p>
    <w:p>
      <w:r>
        <w:t>USER USER USER USER USER USER USER USER USER USER USER USER USER kepala apaan anjir'</w:t>
      </w:r>
    </w:p>
    <w:p>
      <w:r>
        <w:rPr>
          <w:b/>
          <w:u w:val="single"/>
        </w:rPr>
        <w:t>211732</w:t>
      </w:r>
    </w:p>
    <w:p>
      <w:r>
        <w:t>*Jembatan fenomenal dengan pemandangan fenomenal pula.Bravoo Presiden Jokowi �???*Pembangunan Jembat�?� #RakyatB3rsamaJKW</w:t>
      </w:r>
    </w:p>
    <w:p>
      <w:r>
        <w:rPr>
          <w:b/>
          <w:u w:val="single"/>
        </w:rPr>
        <w:t>211733</w:t>
      </w:r>
    </w:p>
    <w:p>
      <w:r>
        <w:t>USER USER USER USER Mereka kan kaum pekok...bawaannya baperan Mulu....KL kata Junjunannya A....ngikut smua,dasar kaum dongo GK pnya pendirian yah....Malu2in in org Islam ajja'</w:t>
      </w:r>
    </w:p>
    <w:p>
      <w:r>
        <w:rPr>
          <w:b/>
          <w:u w:val="single"/>
        </w:rPr>
        <w:t>211734</w:t>
      </w:r>
    </w:p>
    <w:p>
      <w:r>
        <w:t>Udah gitu yg gw gak abis pikir pengikutnya masih aja berasa paling bermoral padahal Bohong itu biangnya segala dosa loh...</w:t>
      </w:r>
    </w:p>
    <w:p>
      <w:r>
        <w:rPr>
          <w:b/>
          <w:u w:val="single"/>
        </w:rPr>
        <w:t>211735</w:t>
      </w:r>
    </w:p>
    <w:p>
      <w:r>
        <w:t>USER Block itu tindakan dewasa menjaga kewarasan, bukan kekanak-kanakan. Kamu mau sampah numpuk membusuk di halaman rumahmu? Tidak disapu-sapu?'</w:t>
      </w:r>
    </w:p>
    <w:p>
      <w:r>
        <w:rPr>
          <w:b/>
          <w:u w:val="single"/>
        </w:rPr>
        <w:t>211736</w:t>
      </w:r>
    </w:p>
    <w:p>
      <w:r>
        <w:t>Acaranya bukan apel tapi ritual penguburan ada wayang semalam suntuk USER USER jadi komandan apelnya ya?</w:t>
      </w:r>
    </w:p>
    <w:p>
      <w:r>
        <w:rPr>
          <w:b/>
          <w:u w:val="single"/>
        </w:rPr>
        <w:t>211737</w:t>
      </w:r>
    </w:p>
    <w:p>
      <w:r>
        <w:t>Di sana juga akan dibangun Kantor Presiden serta kantor kementerian. Sementara,</w:t>
      </w:r>
    </w:p>
    <w:p>
      <w:r>
        <w:rPr>
          <w:b/>
          <w:u w:val="single"/>
        </w:rPr>
        <w:t>211738</w:t>
      </w:r>
    </w:p>
    <w:p>
      <w:r>
        <w:t>Apa cuman admin yg kalo lagi go shore belanja sambil nyari makan dipelabuhan asing lalu dichat ama yg dijauh... pas tau lagi jalan2 langsung Write : \n"VC SEKARANG....!!!"\nlalu gue balas :\n"Ntar yank... lagi dijalan..rame.."\n\n*lalu_chat_gak_dibalas_s</w:t>
      </w:r>
    </w:p>
    <w:p>
      <w:r>
        <w:rPr>
          <w:b/>
          <w:u w:val="single"/>
        </w:rPr>
        <w:t>211739</w:t>
      </w:r>
    </w:p>
    <w:p>
      <w:r>
        <w:t>MataNajwaDebatJakarta Pak Anies sudah meninggalkan ketenangan dan ketulusannya dalam debat malam ini, mjd agitatif dan licik. semoga kalah kau anjing</w:t>
      </w:r>
    </w:p>
    <w:p>
      <w:r>
        <w:rPr>
          <w:b/>
          <w:u w:val="single"/>
        </w:rPr>
        <w:t>211740</w:t>
      </w:r>
    </w:p>
    <w:p>
      <w:r>
        <w:t>USER Si brengsek ahok ini ternyata pengecut.....takut dimasukkin lapas.'</w:t>
      </w:r>
    </w:p>
    <w:p>
      <w:r>
        <w:rPr>
          <w:b/>
          <w:u w:val="single"/>
        </w:rPr>
        <w:t>211741</w:t>
      </w:r>
    </w:p>
    <w:p>
      <w:r>
        <w:t>USER USER USER baca kisah ini jadi inget kisah kaum Yahudi yang dikutuk Allah jadi monyet.\nmereka memang tidak mencari ikan di hari sabtu, tapi mereka menyiapkan perangkap di hari jumat, lalu mengambil ikannya di hari ahad.\n\xf0\x9</w:t>
      </w:r>
    </w:p>
    <w:p>
      <w:r>
        <w:rPr>
          <w:b/>
          <w:u w:val="single"/>
        </w:rPr>
        <w:t>211742</w:t>
      </w:r>
    </w:p>
    <w:p>
      <w:r>
        <w:t>USER iye anjir lu ngasih tau pw lu ke orang gak'</w:t>
      </w:r>
    </w:p>
    <w:p>
      <w:r>
        <w:rPr>
          <w:b/>
          <w:u w:val="single"/>
        </w:rPr>
        <w:t>211743</w:t>
      </w:r>
    </w:p>
    <w:p>
      <w:r>
        <w:t>USER Gaji Dpr mpr dan dpd aja....'</w:t>
      </w:r>
    </w:p>
    <w:p>
      <w:r>
        <w:rPr>
          <w:b/>
          <w:u w:val="single"/>
        </w:rPr>
        <w:t>211744</w:t>
      </w:r>
    </w:p>
    <w:p>
      <w:r>
        <w:t>Stop dan tutup iklan meikerta sebab meikerta adalah proyek bodong...pribumu sampah jongos cina segeralah bertobat.</w:t>
      </w:r>
    </w:p>
    <w:p>
      <w:r>
        <w:rPr>
          <w:b/>
          <w:u w:val="single"/>
        </w:rPr>
        <w:t>211745</w:t>
      </w:r>
    </w:p>
    <w:p>
      <w:r>
        <w:t>Ganyang PKI dan antek-anteknya (orang-orang dan partai pendukungnya) URL</w:t>
      </w:r>
    </w:p>
    <w:p>
      <w:r>
        <w:rPr>
          <w:b/>
          <w:u w:val="single"/>
        </w:rPr>
        <w:t>211746</w:t>
      </w:r>
    </w:p>
    <w:p>
      <w:r>
        <w:t>USER USER USER USER USER Semoga Mudik Lebaran Tahun ini LANCAR ga ada kemacetan atau TEROR BOM BUNUH DIRI\n\nTidak lupa ucapakan terima kasih pd Pak USER atas kerja kerasnya &amp;amp; dukungan KABINET KERJA TANPA KORUPS</w:t>
      </w:r>
    </w:p>
    <w:p>
      <w:r>
        <w:rPr>
          <w:b/>
          <w:u w:val="single"/>
        </w:rPr>
        <w:t>211747</w:t>
      </w:r>
    </w:p>
    <w:p>
      <w:r>
        <w:t>USER dah lama liat. tetep aja jijik.'</w:t>
      </w:r>
    </w:p>
    <w:p>
      <w:r>
        <w:rPr>
          <w:b/>
          <w:u w:val="single"/>
        </w:rPr>
        <w:t>211748</w:t>
      </w:r>
    </w:p>
    <w:p>
      <w:r>
        <w:t>Tidak boleh bertemu orang baru.\nDulu awalnya kita adalah orang baru, manusia asing tak saling kenal. \nApa tidak ada kemungkinan orang baru itu bisa menggantikan posisi kita.\nLebih baik menghindari untuk menjaga hati.'</w:t>
      </w:r>
    </w:p>
    <w:p>
      <w:r>
        <w:rPr>
          <w:b/>
          <w:u w:val="single"/>
        </w:rPr>
        <w:t>211749</w:t>
      </w:r>
    </w:p>
    <w:p>
      <w:r>
        <w:t>USER SSSTTT....Mengapa harus ribut terusssssss...!.\nKita lihat saja nati tahun 2019, siapa yang akan di ridhoi oleh Allah SWT untuk kembali menjadi pemimpin Negara kita yang tercinta ini.\n\nSudah jangan berisik, bikin budek. Pada diem saja.......'</w:t>
      </w:r>
    </w:p>
    <w:p>
      <w:r>
        <w:rPr>
          <w:b/>
          <w:u w:val="single"/>
        </w:rPr>
        <w:t>211750</w:t>
      </w:r>
    </w:p>
    <w:p>
      <w:r>
        <w:t>Warga Baduy setelah selesai memperingati tradisi Seba di Pendopo Pemkab Lebak akan dilanjutkan kembali bertemu dengan Gubernur Banten Wahidin Halim hari ini, Sabtu (21/4) #SebaBaduy2018; Dw</w:t>
      </w:r>
    </w:p>
    <w:p>
      <w:r>
        <w:rPr>
          <w:b/>
          <w:u w:val="single"/>
        </w:rPr>
        <w:t>211751</w:t>
      </w:r>
    </w:p>
    <w:p>
      <w:r>
        <w:t>USER Naik burung dinosaurus yang aku nggak tau namanya. Kalo naik onta nanti tenggelam.'</w:t>
      </w:r>
    </w:p>
    <w:p>
      <w:r>
        <w:rPr>
          <w:b/>
          <w:u w:val="single"/>
        </w:rPr>
        <w:t>211752</w:t>
      </w:r>
    </w:p>
    <w:p>
      <w:r>
        <w:t>USER USER USER hidup dan kehidupan. Kebenaran dalam karya fiksi tidak harus sejalan dengan kebenaran yang berlaku di dunia nyata, misalnya kebenaran dari segi hukum, moral, agama, logika dan sebagainya.; ; Dalam fiksi, sesuatu yang</w:t>
      </w:r>
    </w:p>
    <w:p>
      <w:r>
        <w:rPr>
          <w:b/>
          <w:u w:val="single"/>
        </w:rPr>
        <w:t>211753</w:t>
      </w:r>
    </w:p>
    <w:p>
      <w:r>
        <w:t>Aku nasihatkan tak payah la kau merantau kerja luar. kejutan budaya kau ni nanti dengan life baru. �??�</w:t>
      </w:r>
    </w:p>
    <w:p>
      <w:r>
        <w:rPr>
          <w:b/>
          <w:u w:val="single"/>
        </w:rPr>
        <w:t>211754</w:t>
      </w:r>
    </w:p>
    <w:p>
      <w:r>
        <w:t>Yaelah yang kaya begini mah gak tahan lama. Netijen alam sana tuh dulu giliran gue laporin ke jyp bilangnya "maaf kak aku masih labil" "aku masih kecil kak jangan laporin aku". Isinya anak smp penganut oppa is mine yang udah berani ngatain perek segala macem.'</w:t>
      </w:r>
    </w:p>
    <w:p>
      <w:r>
        <w:rPr>
          <w:b/>
          <w:u w:val="single"/>
        </w:rPr>
        <w:t>211755</w:t>
      </w:r>
    </w:p>
    <w:p>
      <w:r>
        <w:t>USER USER Ah bukanya yang selalu gagal paham si kecebong dongo'</w:t>
      </w:r>
    </w:p>
    <w:p>
      <w:r>
        <w:rPr>
          <w:b/>
          <w:u w:val="single"/>
        </w:rPr>
        <w:t>211756</w:t>
      </w:r>
    </w:p>
    <w:p>
      <w:r>
        <w:t>RT USER: USER Jadi inget dulu pernah rela fotoin tugas dan catetan, bahkan smp begadang bikinin tugas pas doi gamasuk krn bok\xe2\x80\xa6'</w:t>
      </w:r>
    </w:p>
    <w:p>
      <w:r>
        <w:rPr>
          <w:b/>
          <w:u w:val="single"/>
        </w:rPr>
        <w:t>211757</w:t>
      </w:r>
    </w:p>
    <w:p>
      <w:r>
        <w:t>USER USER AMBIL SANA TETE MAMIH LU AMBIL! GUA MASI BISA NETE SAMA SAPI'</w:t>
      </w:r>
    </w:p>
    <w:p>
      <w:r>
        <w:rPr>
          <w:b/>
          <w:u w:val="single"/>
        </w:rPr>
        <w:t>211758</w:t>
      </w:r>
    </w:p>
    <w:p>
      <w:r>
        <w:t>USER 3. Hal itu juga telah diakui oleh WHO bahwa orientasi seksual seperti homoseksual atau biseksual bukanlah gangguan. Baru2 ini bahkan Transgender sendiri juga dicoret dari daftar gangguan jiwa. Bisa search sendiri data validnya dari WHO.'</w:t>
      </w:r>
    </w:p>
    <w:p>
      <w:r>
        <w:rPr>
          <w:b/>
          <w:u w:val="single"/>
        </w:rPr>
        <w:t>211759</w:t>
      </w:r>
    </w:p>
    <w:p>
      <w:r>
        <w:t>USER USER USER cebong kan otak nya cuma sak upil'</w:t>
      </w:r>
    </w:p>
    <w:p>
      <w:r>
        <w:rPr>
          <w:b/>
          <w:u w:val="single"/>
        </w:rPr>
        <w:t>211760</w:t>
      </w:r>
    </w:p>
    <w:p>
      <w:r>
        <w:t>Hadeh. Gajetot.\n\nGak jelas, ngentot.'</w:t>
      </w:r>
    </w:p>
    <w:p>
      <w:r>
        <w:rPr>
          <w:b/>
          <w:u w:val="single"/>
        </w:rPr>
        <w:t>211761</w:t>
      </w:r>
    </w:p>
    <w:p>
      <w:r>
        <w:t>USER Bubarkan HTI korupsi mulu</w:t>
      </w:r>
    </w:p>
    <w:p>
      <w:r>
        <w:rPr>
          <w:b/>
          <w:u w:val="single"/>
        </w:rPr>
        <w:t>211762</w:t>
      </w:r>
    </w:p>
    <w:p>
      <w:r>
        <w:t>Mereka ini lah (yg mnggiring opini presiden lama mnang 2 periode kalau lawannya prabowo) yg sbnrnya meluluskan 2 periode..!!; Jd hati2 walaupun mrka bkn cebong, tp mrka adlh agen ganda...</w:t>
      </w:r>
    </w:p>
    <w:p>
      <w:r>
        <w:rPr>
          <w:b/>
          <w:u w:val="single"/>
        </w:rPr>
        <w:t>211763</w:t>
      </w:r>
    </w:p>
    <w:p>
      <w:r>
        <w:t>USER USER USER USER USER USER USER Klo bisa tiga"nya ngapain hrus milih, ahh cupu lu sari bir pletok'</w:t>
      </w:r>
    </w:p>
    <w:p>
      <w:r>
        <w:rPr>
          <w:b/>
          <w:u w:val="single"/>
        </w:rPr>
        <w:t>211764</w:t>
      </w:r>
    </w:p>
    <w:p>
      <w:r>
        <w:t>USER USER Setuju bang, bom Surabaya spti berkah yg tersembunyi. Terbitlah UU Antiterorisme gerakan pembersihan mulai dilakukan, tpi tak ada artinya jika berganti rezim dlm waktu dekat.'</w:t>
      </w:r>
    </w:p>
    <w:p>
      <w:r>
        <w:rPr>
          <w:b/>
          <w:u w:val="single"/>
        </w:rPr>
        <w:t>211765</w:t>
      </w:r>
    </w:p>
    <w:p>
      <w:r>
        <w:t>Islam yg dibawa Rasulullah saw telah sempurna, krn diturunkan oleh Allah Sang Pencipta:\n\n"yg menciptakan tujuh langit berlapis2. Tdk akan kamu lihat sesuatu yg tdk seimbang pd ciptaan Tuhan Yg Maha Pengasih. Mk lihatlah sekali lagi, adakah kamu lihat s</w:t>
      </w:r>
    </w:p>
    <w:p>
      <w:r>
        <w:rPr>
          <w:b/>
          <w:u w:val="single"/>
        </w:rPr>
        <w:t>211766</w:t>
      </w:r>
    </w:p>
    <w:p>
      <w:r>
        <w:t>Buat apa munafik, gak ada untungnya.. Jujur lebih baik dan mulia kok. #ASM'</w:t>
      </w:r>
    </w:p>
    <w:p>
      <w:r>
        <w:rPr>
          <w:b/>
          <w:u w:val="single"/>
        </w:rPr>
        <w:t>211767</w:t>
      </w:r>
    </w:p>
    <w:p>
      <w:r>
        <w:t>USER USER USER USER USER SAYA MAU MENJALANKAN SUNNAH UNTUK BERHIJRAH SAJA DIHUJAT! MEMANG DASAR KAPIR ANTUM'</w:t>
      </w:r>
    </w:p>
    <w:p>
      <w:r>
        <w:rPr>
          <w:b/>
          <w:u w:val="single"/>
        </w:rPr>
        <w:t>211768</w:t>
      </w:r>
    </w:p>
    <w:p>
      <w:r>
        <w:t>Benar sekali.</w:t>
      </w:r>
    </w:p>
    <w:p>
      <w:r>
        <w:rPr>
          <w:b/>
          <w:u w:val="single"/>
        </w:rPr>
        <w:t>211769</w:t>
      </w:r>
    </w:p>
    <w:p>
      <w:r>
        <w:t>USER Pak USER tugas Kementerian Agama membongkar penipuan Islam agar Indonesia cepat bebas dari Islam</w:t>
      </w:r>
    </w:p>
    <w:p>
      <w:r>
        <w:rPr>
          <w:b/>
          <w:u w:val="single"/>
        </w:rPr>
        <w:t>211770</w:t>
      </w:r>
    </w:p>
    <w:p>
      <w:r>
        <w:t>RT USER He hehe.. yg suka jual gorengan kan rezim jokowi betul...!?</w:t>
      </w:r>
    </w:p>
    <w:p>
      <w:r>
        <w:rPr>
          <w:b/>
          <w:u w:val="single"/>
        </w:rPr>
        <w:t>211771</w:t>
      </w:r>
    </w:p>
    <w:p>
      <w:r>
        <w:t>USER Pesimis Bsa di pidana, secara UU MD3 gtu lho.. Iy to pak USER ??'</w:t>
      </w:r>
    </w:p>
    <w:p>
      <w:r>
        <w:rPr>
          <w:b/>
          <w:u w:val="single"/>
        </w:rPr>
        <w:t>211772</w:t>
      </w:r>
    </w:p>
    <w:p>
      <w:r>
        <w:t>Jokowi jongos cina!!</w:t>
      </w:r>
    </w:p>
    <w:p>
      <w:r>
        <w:rPr>
          <w:b/>
          <w:u w:val="single"/>
        </w:rPr>
        <w:t>211773</w:t>
      </w:r>
    </w:p>
    <w:p>
      <w:r>
        <w:t>BULGARIA\nKAMIS, 29/03/18\nA.I : 9*1*7\nKPL : 2*5*6*1\nEKR : 7*4*0*3\n2D : \n21*79*85*46*30*19*\n36*78*25*94*10*58*\nMACAU : 69*13\nCB : 6*5\nSHIO : MONYET URL</w:t>
      </w:r>
    </w:p>
    <w:p>
      <w:r>
        <w:rPr>
          <w:b/>
          <w:u w:val="single"/>
        </w:rPr>
        <w:t>211774</w:t>
      </w:r>
    </w:p>
    <w:p>
      <w:r>
        <w:t>USER USER USER USER USER 1000 macam cebong yg sudah saya ladenin seperti anda,saya jawab jg percuma krn anda sndr nyinyir (istilah cebong) hahaha ,Kan saya sdh bilang tanya saja ama pak USER bagaimana kejadian sbnrny</w:t>
      </w:r>
    </w:p>
    <w:p>
      <w:r>
        <w:rPr>
          <w:b/>
          <w:u w:val="single"/>
        </w:rPr>
        <w:t>211775</w:t>
      </w:r>
    </w:p>
    <w:p>
      <w:r>
        <w:t>USER USER USER USER USER Sudrun\nKampungan\nBego\nTolol\nDungu\nGaptek\nPlongi\nPlonga\nPlongo\nPlonge\nPlongu'</w:t>
      </w:r>
    </w:p>
    <w:p>
      <w:r>
        <w:rPr>
          <w:b/>
          <w:u w:val="single"/>
        </w:rPr>
        <w:t>211776</w:t>
      </w:r>
    </w:p>
    <w:p>
      <w:r>
        <w:t>USER Siapa tahu dg buah2an mereka lebih mudah memahami gus... secara kfc itu produk amerika yg kafir...'</w:t>
      </w:r>
    </w:p>
    <w:p>
      <w:r>
        <w:rPr>
          <w:b/>
          <w:u w:val="single"/>
        </w:rPr>
        <w:t>211777</w:t>
      </w:r>
    </w:p>
    <w:p>
      <w:r>
        <w:t>USER USER gak usah terlalu tinggi mikir 2019 ganti presiden deh... ganti kelamin yg normal dulu aja buat USER baru ngebacot'</w:t>
      </w:r>
    </w:p>
    <w:p>
      <w:r>
        <w:rPr>
          <w:b/>
          <w:u w:val="single"/>
        </w:rPr>
        <w:t>211778</w:t>
      </w:r>
    </w:p>
    <w:p>
      <w:r>
        <w:t>Bentar lagi saya mau kultwit menanggapi pandangan USER soal fiksi. ; ; Saya tak setuju RG dikriminalisasi. Lawanlah ide dgn ide! ; ; Bahwa kaum sumbu pendek tumben ga koar2 menghujat RG dgn alasan penodaan agama, ya disyukuri aja. Mgkn mrk mau bela</w:t>
      </w:r>
    </w:p>
    <w:p>
      <w:r>
        <w:rPr>
          <w:b/>
          <w:u w:val="single"/>
        </w:rPr>
        <w:t>211779</w:t>
      </w:r>
    </w:p>
    <w:p>
      <w:r>
        <w:t>Apapun tema yg menjadi debat dan saling berlawanan adalah kelompok FPI bumi datar kelompok pro Prabowo</w:t>
      </w:r>
    </w:p>
    <w:p>
      <w:r>
        <w:rPr>
          <w:b/>
          <w:u w:val="single"/>
        </w:rPr>
        <w:t>211780</w:t>
      </w:r>
    </w:p>
    <w:p>
      <w:r>
        <w:t>RT USER: nampak macam tak sayang tapi jauh dalam sudut hati aku sayang gila kot weh jangan la fikir bukanbukan ;)'</w:t>
      </w:r>
    </w:p>
    <w:p>
      <w:r>
        <w:rPr>
          <w:b/>
          <w:u w:val="single"/>
        </w:rPr>
        <w:t>211781</w:t>
      </w:r>
    </w:p>
    <w:p>
      <w:r>
        <w:t>Beltrame edan\n\nYg dulu mau kesini\n\nTapi banyak yg kontra \xf0\x9f\x98\xaa'</w:t>
      </w:r>
    </w:p>
    <w:p>
      <w:r>
        <w:rPr>
          <w:b/>
          <w:u w:val="single"/>
        </w:rPr>
        <w:t>211782</w:t>
      </w:r>
    </w:p>
    <w:p>
      <w:r>
        <w:t>Ada tas aneh yg di sinyalir ada bom di dalam nyaa ...\nDepok siaga lagi ini \nHadeh'</w:t>
      </w:r>
    </w:p>
    <w:p>
      <w:r>
        <w:rPr>
          <w:b/>
          <w:u w:val="single"/>
        </w:rPr>
        <w:t>211783</w:t>
      </w:r>
    </w:p>
    <w:p>
      <w:r>
        <w:t>USER USER USER Orng arab macem2 misal arab wahhabi Arab Syiah Arab Kristen arab yahudi blm lagi soal klan jadi ente sebut arab mana, dan juga Bentuk penjajah itu macem2, bisa berbentuk budaya, ekonomi, ideologi, teknologi.dn Arab</w:t>
      </w:r>
    </w:p>
    <w:p>
      <w:r>
        <w:rPr>
          <w:b/>
          <w:u w:val="single"/>
        </w:rPr>
        <w:t>211784</w:t>
      </w:r>
    </w:p>
    <w:p>
      <w:r>
        <w:t>USER USER Pasukan nasi kotak'</w:t>
      </w:r>
    </w:p>
    <w:p>
      <w:r>
        <w:rPr>
          <w:b/>
          <w:u w:val="single"/>
        </w:rPr>
        <w:t>211785</w:t>
      </w:r>
    </w:p>
    <w:p>
      <w:r>
        <w:t>USER USER USER USER USER USER USER USER USER USER USER USER USER USER USER USER USER USER USER USER USER USER</w:t>
      </w:r>
    </w:p>
    <w:p>
      <w:r>
        <w:rPr>
          <w:b/>
          <w:u w:val="single"/>
        </w:rPr>
        <w:t>211786</w:t>
      </w:r>
    </w:p>
    <w:p>
      <w:r>
        <w:t>USER Makanya like the game itself is very open to everything?? FCK, lo mau Markus eue sama Simon instead?? SURE HERE IS THE CANON IN GAME STORY\xe2\x80\x94- or biKin tu bertiga sama Markus jadi poly?? SERAH \n\nBut as usual Bule itu emang banyak</w:t>
      </w:r>
    </w:p>
    <w:p>
      <w:r>
        <w:rPr>
          <w:b/>
          <w:u w:val="single"/>
        </w:rPr>
        <w:t>211787</w:t>
      </w:r>
    </w:p>
    <w:p>
      <w:r>
        <w:t>USER USER Sebenar nya tdk masalah.. \nYg jd masalah.. Pendukung nya pd GOBLOK semua... \nTeriak2 Cina... \nTeriak2 Impor... \nTeriak2 Aseng, antek aseng... \nUjung2 nya Impor dan Aseng juga... \nGoblok gk tu...... \xf0\x9f\x98\x81</w:t>
      </w:r>
    </w:p>
    <w:p>
      <w:r>
        <w:rPr>
          <w:b/>
          <w:u w:val="single"/>
        </w:rPr>
        <w:t>211788</w:t>
      </w:r>
    </w:p>
    <w:p>
      <w:r>
        <w:t>RT USER: Orang gila URL</w:t>
      </w:r>
    </w:p>
    <w:p>
      <w:r>
        <w:rPr>
          <w:b/>
          <w:u w:val="single"/>
        </w:rPr>
        <w:t>211789</w:t>
      </w:r>
    </w:p>
    <w:p>
      <w:r>
        <w:t>USER Di perutnya onta'</w:t>
      </w:r>
    </w:p>
    <w:p>
      <w:r>
        <w:rPr>
          <w:b/>
          <w:u w:val="single"/>
        </w:rPr>
        <w:t>211790</w:t>
      </w:r>
    </w:p>
    <w:p>
      <w:r>
        <w:t>Lo pernah gak si lagi mau makan kebayang makan tai tikus. Yang pada saat itu dlu lo kecil pernah nyobain WKWKWKWK idiot'</w:t>
      </w:r>
    </w:p>
    <w:p>
      <w:r>
        <w:rPr>
          <w:b/>
          <w:u w:val="single"/>
        </w:rPr>
        <w:t>211791</w:t>
      </w:r>
    </w:p>
    <w:p>
      <w:r>
        <w:t>USER USER USER Coba cari tahu lagi, ada Mahzab yang membolehkan dan tidak membolehkan Muslim memakan sembelihan ahli kitab (Yahudi dan Nasrani) dengan syarat-syarat tertentu \xf0\x9f\x98\x8a'</w:t>
      </w:r>
    </w:p>
    <w:p>
      <w:r>
        <w:rPr>
          <w:b/>
          <w:u w:val="single"/>
        </w:rPr>
        <w:t>211792</w:t>
      </w:r>
    </w:p>
    <w:p>
      <w:r>
        <w:t>USER Auk ah, kalo ada bahasan kayak gini, biasanya ada orang yang dengan mudahnya meng-kafir-kan orang lain. Capek akutuh'</w:t>
      </w:r>
    </w:p>
    <w:p>
      <w:r>
        <w:rPr>
          <w:b/>
          <w:u w:val="single"/>
        </w:rPr>
        <w:t>211793</w:t>
      </w:r>
    </w:p>
    <w:p>
      <w:r>
        <w:t>USER USER Kafir-yahudi nyerang suriah, yg senang dan bahagia wahabi.. aneh\nWahabi = antek kafir'</w:t>
      </w:r>
    </w:p>
    <w:p>
      <w:r>
        <w:rPr>
          <w:b/>
          <w:u w:val="single"/>
        </w:rPr>
        <w:t>211794</w:t>
      </w:r>
    </w:p>
    <w:p>
      <w:r>
        <w:t>Pilkada Damai 2018 ; Aman, Damai dan Bermartabat; USER USER</w:t>
      </w:r>
    </w:p>
    <w:p>
      <w:r>
        <w:rPr>
          <w:b/>
          <w:u w:val="single"/>
        </w:rPr>
        <w:t>211795</w:t>
      </w:r>
    </w:p>
    <w:p>
      <w:r>
        <w:t>USER Hahahaha wah, jd saksi bisu kegalauan aku dong\xf0\x9f\xa4\xa3\xf0\x9f\xa4\xa3 ga di block wkkww ga sejahat itu kok'</w:t>
      </w:r>
    </w:p>
    <w:p>
      <w:r>
        <w:rPr>
          <w:b/>
          <w:u w:val="single"/>
        </w:rPr>
        <w:t>211796</w:t>
      </w:r>
    </w:p>
    <w:p>
      <w:r>
        <w:t>#MataNajwaDebatJakarta Pak Anies suka nyinyir, suka memutar balik kan fakta, ga punya program yg jelas bisanya jelekkan kinerja pak Basuki</w:t>
      </w:r>
    </w:p>
    <w:p>
      <w:r>
        <w:rPr>
          <w:b/>
          <w:u w:val="single"/>
        </w:rPr>
        <w:t>211797</w:t>
      </w:r>
    </w:p>
    <w:p>
      <w:r>
        <w:t>Utang-utang kecil itulah yang sering dipakai iblis untuk menyiksa kita. #MBML'</w:t>
      </w:r>
    </w:p>
    <w:p>
      <w:r>
        <w:rPr>
          <w:b/>
          <w:u w:val="single"/>
        </w:rPr>
        <w:t>211798</w:t>
      </w:r>
    </w:p>
    <w:p>
      <w:r>
        <w:t>Bro USER jgn bilang ndak kenal sama yang nyebarin saracen... URL</w:t>
      </w:r>
    </w:p>
    <w:p>
      <w:r>
        <w:rPr>
          <w:b/>
          <w:u w:val="single"/>
        </w:rPr>
        <w:t>211799</w:t>
      </w:r>
    </w:p>
    <w:p>
      <w:r>
        <w:t>USER Duit &amp;amp; kekuasaan yg bikin org jadi kampret.Haduhhh pdhl dunia cuma tempat singgah bro \xe2\x98\x9d\xef\xb8\x8f'</w:t>
      </w:r>
    </w:p>
    <w:p>
      <w:r>
        <w:rPr>
          <w:b/>
          <w:u w:val="single"/>
        </w:rPr>
        <w:t>211800</w:t>
      </w:r>
    </w:p>
    <w:p>
      <w:r>
        <w:t>Di Madura Umat Siap Bersatu, Siap Rapatkan Barisan, Cepat Panggil dan Proses Hukum Bu Suk Yang Menistakan Agama</w:t>
      </w:r>
    </w:p>
    <w:p>
      <w:r>
        <w:rPr>
          <w:b/>
          <w:u w:val="single"/>
        </w:rPr>
        <w:t>211801</w:t>
      </w:r>
    </w:p>
    <w:p>
      <w:r>
        <w:t>Calon Gubernur nomor urut satu, Ridwan Kamil dan Calon Wakil Gubernur pasangannya Uu Ruzhanul Ulum menghadiri Muzakarah Ikatan Cendekiawan Muslim Indonesia (ICMI) di Hotel Savoy Homan Kota Bandung.</w:t>
      </w:r>
    </w:p>
    <w:p>
      <w:r>
        <w:rPr>
          <w:b/>
          <w:u w:val="single"/>
        </w:rPr>
        <w:t>211802</w:t>
      </w:r>
    </w:p>
    <w:p>
      <w:r>
        <w:t>USER Tidak ada yang anti Nusantara kecuali PKI, Islam mencintai Nusantara tanpa harus menjadi Islam Nusantara, jangan anda benturkan kata,, Nusantara,, dengan,, Islam Nusantara'</w:t>
      </w:r>
    </w:p>
    <w:p>
      <w:r>
        <w:rPr>
          <w:b/>
          <w:u w:val="single"/>
        </w:rPr>
        <w:t>211803</w:t>
      </w:r>
    </w:p>
    <w:p>
      <w:r>
        <w:t>USER Emang loe siapa cebong ???'</w:t>
      </w:r>
    </w:p>
    <w:p>
      <w:r>
        <w:rPr>
          <w:b/>
          <w:u w:val="single"/>
        </w:rPr>
        <w:t>211804</w:t>
      </w:r>
    </w:p>
    <w:p>
      <w:r>
        <w:t>Ayu Ting Ting Goyang Hot Dekat Raffi Ahmad, Nagita Slavina: Kampungan, Norak URL</w:t>
      </w:r>
    </w:p>
    <w:p>
      <w:r>
        <w:rPr>
          <w:b/>
          <w:u w:val="single"/>
        </w:rPr>
        <w:t>211805</w:t>
      </w:r>
    </w:p>
    <w:p>
      <w:r>
        <w:t>USER Woy, USER goblok...mo lou goreng gak? Manusia bajingan kek lou biasanya demen niy sama yg beginian...'</w:t>
      </w:r>
    </w:p>
    <w:p>
      <w:r>
        <w:rPr>
          <w:b/>
          <w:u w:val="single"/>
        </w:rPr>
        <w:t>211806</w:t>
      </w:r>
    </w:p>
    <w:p>
      <w:r>
        <w:t>Jatim Anti Berita Hoax Pilkada Aman dan Damai</w:t>
      </w:r>
    </w:p>
    <w:p>
      <w:r>
        <w:rPr>
          <w:b/>
          <w:u w:val="single"/>
        </w:rPr>
        <w:t>211807</w:t>
      </w:r>
    </w:p>
    <w:p>
      <w:r>
        <w:t>USER Bacot bae lu ah'</w:t>
      </w:r>
    </w:p>
    <w:p>
      <w:r>
        <w:rPr>
          <w:b/>
          <w:u w:val="single"/>
        </w:rPr>
        <w:t>211808</w:t>
      </w:r>
    </w:p>
    <w:p>
      <w:r>
        <w:t>USER NGENTOD WKWK'</w:t>
      </w:r>
    </w:p>
    <w:p>
      <w:r>
        <w:rPr>
          <w:b/>
          <w:u w:val="single"/>
        </w:rPr>
        <w:t>211809</w:t>
      </w:r>
    </w:p>
    <w:p>
      <w:r>
        <w:t>USER Enakan ayam geprek selatan kampus\xf0\x9f\x98\x82'</w:t>
      </w:r>
    </w:p>
    <w:p>
      <w:r>
        <w:rPr>
          <w:b/>
          <w:u w:val="single"/>
        </w:rPr>
        <w:t>211810</w:t>
      </w:r>
    </w:p>
    <w:p>
      <w:r>
        <w:t>USER USER Daddy jahanammmmm sanga terkutuk kooo'</w:t>
      </w:r>
    </w:p>
    <w:p>
      <w:r>
        <w:rPr>
          <w:b/>
          <w:u w:val="single"/>
        </w:rPr>
        <w:t>211811</w:t>
      </w:r>
    </w:p>
    <w:p>
      <w:r>
        <w:t>USER Ente klo berani jgn Gk ada fotonya,jgn jd pecundang dan jadi antek2 kompeni? Nonton tuh bokep mulu ditwitter lo,pantes ancur indonesia.dasar otak mesum USER USER USER USER USER USER USER</w:t>
      </w:r>
    </w:p>
    <w:p>
      <w:r>
        <w:rPr>
          <w:b/>
          <w:u w:val="single"/>
        </w:rPr>
        <w:t>211812</w:t>
      </w:r>
    </w:p>
    <w:p>
      <w:r>
        <w:t>Presiden USER juga menyampaikan jgn sampai ada pesimisme apapun,; Untuk semua calon pemimpin harus memiliki optimisme tahan uji, tahan banting &amp;amp; selalu tawakal.; Karena tahun 2030 Indonesia termasuk 10 Negara Terkuat.; Dan "Jangan Mau Diajak Pesimis</w:t>
      </w:r>
    </w:p>
    <w:p>
      <w:r>
        <w:rPr>
          <w:b/>
          <w:u w:val="single"/>
        </w:rPr>
        <w:t>211813</w:t>
      </w:r>
    </w:p>
    <w:p>
      <w:r>
        <w:t>udah jelas-jelas merusak masih aja dibela.. heran liat pemerintahan sekarang</w:t>
      </w:r>
    </w:p>
    <w:p>
      <w:r>
        <w:rPr>
          <w:b/>
          <w:u w:val="single"/>
        </w:rPr>
        <w:t>211814</w:t>
      </w:r>
    </w:p>
    <w:p>
      <w:r>
        <w:t>RT USER: Cuma Son OhGong, Monyet baperan yang galau cuma karna nggak di invite grup chatting \xf0\x9f\x98\x85\xf0\x9f\x98\x82 URL</w:t>
      </w:r>
    </w:p>
    <w:p>
      <w:r>
        <w:rPr>
          <w:b/>
          <w:u w:val="single"/>
        </w:rPr>
        <w:t>211815</w:t>
      </w:r>
    </w:p>
    <w:p>
      <w:r>
        <w:t>LBP itu presiden bayangan,hanya dgn lengserkan jokowi baru LBP mingkem</w:t>
      </w:r>
    </w:p>
    <w:p>
      <w:r>
        <w:rPr>
          <w:b/>
          <w:u w:val="single"/>
        </w:rPr>
        <w:t>211816</w:t>
      </w:r>
    </w:p>
    <w:p>
      <w:r>
        <w:t>USER Suwi.. langsung tokoh tokohnya dunk..surat surat antar tokoh Nasionalis NU dan Komunis ada?'</w:t>
      </w:r>
    </w:p>
    <w:p>
      <w:r>
        <w:rPr>
          <w:b/>
          <w:u w:val="single"/>
        </w:rPr>
        <w:t>211817</w:t>
      </w:r>
    </w:p>
    <w:p>
      <w:r>
        <w:t>Sudirman Said Kritik Pemerintah Telantarkan Kawasan Industri; ; #SaweranDirmanIda ; #SaweranDirmanIda; #SaweranJateng; ; USER; USER</w:t>
      </w:r>
    </w:p>
    <w:p>
      <w:r>
        <w:rPr>
          <w:b/>
          <w:u w:val="single"/>
        </w:rPr>
        <w:t>211818</w:t>
      </w:r>
    </w:p>
    <w:p>
      <w:r>
        <w:t>USER buat kader USER yg pekok... nih itung yg bikin tagar #2019GantiPresiden lebih dari 10.. tu congor jangan asal jeplak ye... bisa jadi 2019 moncong putih yg bakalan nyungsep.'</w:t>
      </w:r>
    </w:p>
    <w:p>
      <w:r>
        <w:rPr>
          <w:b/>
          <w:u w:val="single"/>
        </w:rPr>
        <w:t>211819</w:t>
      </w:r>
    </w:p>
    <w:p>
      <w:r>
        <w:t>Panglima Santri USER yang selalu Menghormati Para Ulama �???; ; #CakiminTheNextWapres ; #JOIN2019</w:t>
      </w:r>
    </w:p>
    <w:p>
      <w:r>
        <w:rPr>
          <w:b/>
          <w:u w:val="single"/>
        </w:rPr>
        <w:t>211820</w:t>
      </w:r>
    </w:p>
    <w:p>
      <w:r>
        <w:t>Sikap DIKTATOR USER dg Partai PENJILAT DUIT CINA TANKAP2 USER USER USER USER USER URL</w:t>
      </w:r>
    </w:p>
    <w:p>
      <w:r>
        <w:rPr>
          <w:b/>
          <w:u w:val="single"/>
        </w:rPr>
        <w:t>211821</w:t>
      </w:r>
    </w:p>
    <w:p>
      <w:r>
        <w:t>Selamat siang masyarakat Banten�???; Mari sukseskan Pilkada Serentak 2018 di Banten �???</w:t>
      </w:r>
    </w:p>
    <w:p>
      <w:r>
        <w:rPr>
          <w:b/>
          <w:u w:val="single"/>
        </w:rPr>
        <w:t>211822</w:t>
      </w:r>
    </w:p>
    <w:p>
      <w:r>
        <w:t>Mewujudkan Indonesia Damai dan Komitmen Perangi Hoax dalam Dikir Akbar Forum Ulama BPI KPNPA� RI</w:t>
      </w:r>
    </w:p>
    <w:p>
      <w:r>
        <w:rPr>
          <w:b/>
          <w:u w:val="single"/>
        </w:rPr>
        <w:t>211823</w:t>
      </w:r>
    </w:p>
    <w:p>
      <w:r>
        <w:t>USER Kalo di pekalongan bongkrek dari ampas tahu\xf0\x9f\x98\x81'</w:t>
      </w:r>
    </w:p>
    <w:p>
      <w:r>
        <w:rPr>
          <w:b/>
          <w:u w:val="single"/>
        </w:rPr>
        <w:t>211824</w:t>
      </w:r>
    </w:p>
    <w:p>
      <w:r>
        <w:t>Ssttt...gubernur Indonesia sahabat kang Aher kesayangan rakyat NKRI..</w:t>
      </w:r>
    </w:p>
    <w:p>
      <w:r>
        <w:rPr>
          <w:b/>
          <w:u w:val="single"/>
        </w:rPr>
        <w:t>211825</w:t>
      </w:r>
    </w:p>
    <w:p>
      <w:r>
        <w:t>Kita susah berharap pada partai pendukung pemerintah krna mereka sdh terbukti jadi pendukung setia ahok si penista agama. Musuh umat islam</w:t>
      </w:r>
    </w:p>
    <w:p>
      <w:r>
        <w:rPr>
          <w:b/>
          <w:u w:val="single"/>
        </w:rPr>
        <w:t>211826</w:t>
      </w:r>
    </w:p>
    <w:p>
      <w:r>
        <w:t>Anda DIBODOHI &amp; DIPERBUDAK Islam, Muhammad MATI diracun USER USER USER USER badannya bau</w:t>
      </w:r>
    </w:p>
    <w:p>
      <w:r>
        <w:rPr>
          <w:b/>
          <w:u w:val="single"/>
        </w:rPr>
        <w:t>211827</w:t>
      </w:r>
    </w:p>
    <w:p>
      <w:r>
        <w:t>USER USER USER USER cebong koplak muke lo kyk pantat kodok'</w:t>
      </w:r>
    </w:p>
    <w:p>
      <w:r>
        <w:rPr>
          <w:b/>
          <w:u w:val="single"/>
        </w:rPr>
        <w:t>211828</w:t>
      </w:r>
    </w:p>
    <w:p>
      <w:r>
        <w:t>Sekarang para netizen kalau ngatain umat Islam itu domba, onta. Lha kalau orang Kristen, Hindhu, Budha apa dong ?!'</w:t>
      </w:r>
    </w:p>
    <w:p>
      <w:r>
        <w:rPr>
          <w:b/>
          <w:u w:val="single"/>
        </w:rPr>
        <w:t>211829</w:t>
      </w:r>
    </w:p>
    <w:p>
      <w:r>
        <w:t>RT USER USER USER USER Zonk hanya pamer kedengkian dan kebusukan hati selalu memuakkan. Politik licik dan picik</w:t>
      </w:r>
    </w:p>
    <w:p>
      <w:r>
        <w:rPr>
          <w:b/>
          <w:u w:val="single"/>
        </w:rPr>
        <w:t>211830</w:t>
      </w:r>
    </w:p>
    <w:p>
      <w:r>
        <w:t>Keren nih programnya. Terimakasih Jokowi. Pak Jokowi memang baik. Dan, BAIKNYA Tahun depan istirahat saja ya...</w:t>
      </w:r>
    </w:p>
    <w:p>
      <w:r>
        <w:rPr>
          <w:b/>
          <w:u w:val="single"/>
        </w:rPr>
        <w:t>211831</w:t>
      </w:r>
    </w:p>
    <w:p>
      <w:r>
        <w:t>deklarasi pilkada 2018 aman dan anti hoax jabon</w:t>
      </w:r>
    </w:p>
    <w:p>
      <w:r>
        <w:rPr>
          <w:b/>
          <w:u w:val="single"/>
        </w:rPr>
        <w:t>211832</w:t>
      </w:r>
    </w:p>
    <w:p>
      <w:r>
        <w:t>Ulama Tanah Air kita, Syeikh Dr Uthman el Muhammady,telah meninggalkan kita, satu kehilangan besar, Al Fatihah '(</w:t>
      </w:r>
    </w:p>
    <w:p>
      <w:r>
        <w:rPr>
          <w:b/>
          <w:u w:val="single"/>
        </w:rPr>
        <w:t>211833</w:t>
      </w:r>
    </w:p>
    <w:p>
      <w:r>
        <w:t>"..." Sekali dalam setahun selama ratusan tahun Masyarakat Adat Baduy menyerahkan hasil panen (Seba atau Seserahan) kepada "Bapa Gede", yakni Bupati Lebak dan Gubernur Banten. #SebaBaduy2018</w:t>
      </w:r>
    </w:p>
    <w:p>
      <w:r>
        <w:rPr>
          <w:b/>
          <w:u w:val="single"/>
        </w:rPr>
        <w:t>211834</w:t>
      </w:r>
    </w:p>
    <w:p>
      <w:r>
        <w:t>USER USER USER USER USER USER USER USER USER USER USER USER USER Lihat aja topik.mrk..dr mulai TKA, harga sawit, harga telor sampai harg</w:t>
      </w:r>
    </w:p>
    <w:p>
      <w:r>
        <w:rPr>
          <w:b/>
          <w:u w:val="single"/>
        </w:rPr>
        <w:t>211835</w:t>
      </w:r>
    </w:p>
    <w:p>
      <w:r>
        <w:t>USER USER USER USER USER USER USER USER USER USER USER USER USER USER USER USER USER USER USER USER USER</w:t>
      </w:r>
    </w:p>
    <w:p>
      <w:r>
        <w:rPr>
          <w:b/>
          <w:u w:val="single"/>
        </w:rPr>
        <w:t>211836</w:t>
      </w:r>
    </w:p>
    <w:p>
      <w:r>
        <w:t>USER USER Jangan memframing seolah kitab suci hanya milik Umat Islam, agar umat mau demo nyalahain rocky trus cebong leyeh2 sambil nonton demo di tipi. Banyak sekali jenis2 kitab suci..#BUSUK</w:t>
      </w:r>
    </w:p>
    <w:p>
      <w:r>
        <w:rPr>
          <w:b/>
          <w:u w:val="single"/>
        </w:rPr>
        <w:t>211837</w:t>
      </w:r>
    </w:p>
    <w:p>
      <w:r>
        <w:t>Kl cuma usir percuma pak. Nasionalis bidang ekonomi, jgn sampai ekonomi dimonopoli cina total spt skrg, hancur RI :(</w:t>
      </w:r>
    </w:p>
    <w:p>
      <w:r>
        <w:rPr>
          <w:b/>
          <w:u w:val="single"/>
        </w:rPr>
        <w:t>211838</w:t>
      </w:r>
    </w:p>
    <w:p>
      <w:r>
        <w:t>Ketemu klien, orang batak, dia ngegas gua ikut ngegas. Brengsek. Malu2in kantor.'</w:t>
      </w:r>
    </w:p>
    <w:p>
      <w:r>
        <w:rPr>
          <w:b/>
          <w:u w:val="single"/>
        </w:rPr>
        <w:t>211839</w:t>
      </w:r>
    </w:p>
    <w:p>
      <w:r>
        <w:t>Ga aman dipegang kacung babu asing ,mawoooot semuanya'</w:t>
      </w:r>
    </w:p>
    <w:p>
      <w:r>
        <w:rPr>
          <w:b/>
          <w:u w:val="single"/>
        </w:rPr>
        <w:t>211840</w:t>
      </w:r>
    </w:p>
    <w:p>
      <w:r>
        <w:t>Aku pikir Indra J Piliang masih ikut Jokowi ternyata tahun ini udah belok jadi tim sukses Anies-Sandi pantesan dihabisin.</w:t>
      </w:r>
    </w:p>
    <w:p>
      <w:r>
        <w:rPr>
          <w:b/>
          <w:u w:val="single"/>
        </w:rPr>
        <w:t>211841</w:t>
      </w:r>
    </w:p>
    <w:p>
      <w:r>
        <w:t>USER Nga tau, soalnya ku dari lahir sudah sipit:('</w:t>
      </w:r>
    </w:p>
    <w:p>
      <w:r>
        <w:rPr>
          <w:b/>
          <w:u w:val="single"/>
        </w:rPr>
        <w:t>211842</w:t>
      </w:r>
    </w:p>
    <w:p>
      <w:r>
        <w:t>USER Adam-Hawa kali. Kalo Hawa-Hawa mah lesbi.'</w:t>
      </w:r>
    </w:p>
    <w:p>
      <w:r>
        <w:rPr>
          <w:b/>
          <w:u w:val="single"/>
        </w:rPr>
        <w:t>211843</w:t>
      </w:r>
    </w:p>
    <w:p>
      <w:r>
        <w:t>USER Pak USER tak mungkin Anda pertahankan Islam di Indonesia, lebih baik ikut bangun bangsa &amp; negara</w:t>
      </w:r>
    </w:p>
    <w:p>
      <w:r>
        <w:rPr>
          <w:b/>
          <w:u w:val="single"/>
        </w:rPr>
        <w:t>211844</w:t>
      </w:r>
    </w:p>
    <w:p>
      <w:r>
        <w:t>USER Padahal petugas imigrasi luar negeri pada umumnya ya biasa aja. Mungkin di beberapa negara ada pemeriksaan mendalam karena dulunya memang paspor untuk tki, namun selama Kita punya bukti yg jelas sbg turis knp harus takut?\n\nKe Korea Selatan b</w:t>
      </w:r>
    </w:p>
    <w:p>
      <w:r>
        <w:rPr>
          <w:b/>
          <w:u w:val="single"/>
        </w:rPr>
        <w:t>211845</w:t>
      </w:r>
    </w:p>
    <w:p>
      <w:r>
        <w:t>Mari perbanyak mempelajari ilmu agama, agar kita memiliki pengetahuan atas setiap amal perbuatan yang kita lakukan. Selamat beristirahat, sobat Lazismu! �?� #DeliveringHappiness</w:t>
      </w:r>
    </w:p>
    <w:p>
      <w:r>
        <w:rPr>
          <w:b/>
          <w:u w:val="single"/>
        </w:rPr>
        <w:t>211846</w:t>
      </w:r>
    </w:p>
    <w:p>
      <w:r>
        <w:t>USER USER Suruh TKA China aja yg nonton ke stadion. Jangan lupa bawa 2 bendera \xf0\x9f\x98\x82\xf0\x9f\x98\x82\n\nMerah putih sama bendera China \xf0\x9f\x98\xac'</w:t>
      </w:r>
    </w:p>
    <w:p>
      <w:r>
        <w:rPr>
          <w:b/>
          <w:u w:val="single"/>
        </w:rPr>
        <w:t>211847</w:t>
      </w:r>
    </w:p>
    <w:p>
      <w:r>
        <w:t>USER USER USER USER USER USER USER USER USER USER USER TUTURAN WS Rendra terbukti skrg ini rupanya, agama jd lencana politik... sampai2 ulama yg tak sejalan pun ta</w:t>
      </w:r>
    </w:p>
    <w:p>
      <w:r>
        <w:rPr>
          <w:b/>
          <w:u w:val="single"/>
        </w:rPr>
        <w:t>211848</w:t>
      </w:r>
    </w:p>
    <w:p>
      <w:r>
        <w:t>RT USER Tdk cocok jd calon presiden nya jkw .cocok untuk prabowo</w:t>
      </w:r>
    </w:p>
    <w:p>
      <w:r>
        <w:rPr>
          <w:b/>
          <w:u w:val="single"/>
        </w:rPr>
        <w:t>211849</w:t>
      </w:r>
    </w:p>
    <w:p>
      <w:r>
        <w:t>Ayo Bapak Menteri Agama RI, rakyat menunggu jawaban Anda, apakah Muhammad Nabi gadungan?</w:t>
      </w:r>
    </w:p>
    <w:p>
      <w:r>
        <w:rPr>
          <w:b/>
          <w:u w:val="single"/>
        </w:rPr>
        <w:t>211850</w:t>
      </w:r>
    </w:p>
    <w:p>
      <w:r>
        <w:t>Datang ke NTB buat acara seolah olah di dukung semua ulama jadi cawapres USER padahal cuma sandiwara saja #mimin. USER USER</w:t>
      </w:r>
    </w:p>
    <w:p>
      <w:r>
        <w:rPr>
          <w:b/>
          <w:u w:val="single"/>
        </w:rPr>
        <w:t>211851</w:t>
      </w:r>
    </w:p>
    <w:p>
      <w:r>
        <w:t>jangan sampai USER TIDAK PECAT Darmin Nasution sbg Menko BODOH yg turunkan daya beli krn anaknya Kahiyang akan menikah dg Bobby Nasution</w:t>
      </w:r>
    </w:p>
    <w:p>
      <w:r>
        <w:rPr>
          <w:b/>
          <w:u w:val="single"/>
        </w:rPr>
        <w:t>211852</w:t>
      </w:r>
    </w:p>
    <w:p>
      <w:r>
        <w:t>USER USER USER Pria Isis make burka untuk menghindar dan lari dr peperangan dan surga yg d janjikan lo diam membisu\n\n&amp;amp; dr mana lo tau dia pria?tidak punya tv ye?nggak nonton wawancara wanita pemelihara hewan anjing itu?\nLo bukan gembel warnet kan?silahkan buka youtube deh,biar lo dgar suaranya'</w:t>
      </w:r>
    </w:p>
    <w:p>
      <w:r>
        <w:rPr>
          <w:b/>
          <w:u w:val="single"/>
        </w:rPr>
        <w:t>211853</w:t>
      </w:r>
    </w:p>
    <w:p>
      <w:r>
        <w:t>Utk jadi anggota gereja protestant dewasa harus ikut katekisasi.\nBelajar setahun sejarah gereja, dll.\n\nBiasanya anak SMA yg ikut katekisasi.\nGw ikut pas SMP. Topik yg paling gw sukai adlh sejarah gereja.\nTermasuk sejarah kelamnya, hingga sejarah mas</w:t>
      </w:r>
    </w:p>
    <w:p>
      <w:r>
        <w:rPr>
          <w:b/>
          <w:u w:val="single"/>
        </w:rPr>
        <w:t>211854</w:t>
      </w:r>
    </w:p>
    <w:p>
      <w:r>
        <w:t>USER Aktifis 98 yg dukung jokowi itu adalah aktifis GMNI DAN PRD semua aktifis kiri ato komunis. Aktifis murni 98 tdk pernah mau di tumpangi dan non bayaran. Krn murni dr nurani.'</w:t>
      </w:r>
    </w:p>
    <w:p>
      <w:r>
        <w:rPr>
          <w:b/>
          <w:u w:val="single"/>
        </w:rPr>
        <w:t>211855</w:t>
      </w:r>
    </w:p>
    <w:p>
      <w:r>
        <w:t>USER Entah pengen ngelucu, entah "bom kita tidak bahaya", entahlah.'</w:t>
      </w:r>
    </w:p>
    <w:p>
      <w:r>
        <w:rPr>
          <w:b/>
          <w:u w:val="single"/>
        </w:rPr>
        <w:t>211856</w:t>
      </w:r>
    </w:p>
    <w:p>
      <w:r>
        <w:t>Apakah pernah para Ulama,Kyai.Ustadz ataupun guru mengaji mengajarkan bahwa Umar Bin Khatab Ra.pernah memberikan sesuatu kepada Rakyatnya dengan cara seperti ini.; Heloo PDIP. #mikir ; #2019GantiPresiden; USER</w:t>
      </w:r>
    </w:p>
    <w:p>
      <w:r>
        <w:rPr>
          <w:b/>
          <w:u w:val="single"/>
        </w:rPr>
        <w:t>211857</w:t>
      </w:r>
    </w:p>
    <w:p>
      <w:r>
        <w:t>pemilihan presiden 2019 semoga ada presiden baru yg lebih punya integritas dan bukan jadi antek asing</w:t>
      </w:r>
    </w:p>
    <w:p>
      <w:r>
        <w:rPr>
          <w:b/>
          <w:u w:val="single"/>
        </w:rPr>
        <w:t>211858</w:t>
      </w:r>
    </w:p>
    <w:p>
      <w:r>
        <w:t>What do you think? Aku emang gak bisa berkomentar banyak, karena ini di negara lain, yang mana, Agama Islam, agama yang minoritas di Jerman �??? Tapi entah kenapa hatiku sedih denger larangan ini diterapin di jerman �??� USER</w:t>
      </w:r>
    </w:p>
    <w:p>
      <w:r>
        <w:rPr>
          <w:b/>
          <w:u w:val="single"/>
        </w:rPr>
        <w:t>211859</w:t>
      </w:r>
    </w:p>
    <w:p>
      <w:r>
        <w:t>USER kaum ZIONIS sontoloyo!'</w:t>
      </w:r>
    </w:p>
    <w:p>
      <w:r>
        <w:rPr>
          <w:b/>
          <w:u w:val="single"/>
        </w:rPr>
        <w:t>211860</w:t>
      </w:r>
    </w:p>
    <w:p>
      <w:r>
        <w:t>USER USER USER USER Ibu sarap. Kok tega banget sih memperlakukan anak sendiri spt hewan? Kalo gue jd suaminya, gue ambil itu anak, gue laporin polisi &amp;amp; gue ceraikan langsung. Cuih najis sama perempuan kayak gitu.'</w:t>
      </w:r>
    </w:p>
    <w:p>
      <w:r>
        <w:rPr>
          <w:b/>
          <w:u w:val="single"/>
        </w:rPr>
        <w:t>211861</w:t>
      </w:r>
    </w:p>
    <w:p>
      <w:r>
        <w:t>Gua kira harun yahya ilmuwan yahudi jaman dulu loh'</w:t>
      </w:r>
    </w:p>
    <w:p>
      <w:r>
        <w:rPr>
          <w:b/>
          <w:u w:val="single"/>
        </w:rPr>
        <w:t>211862</w:t>
      </w:r>
    </w:p>
    <w:p>
      <w:r>
        <w:t>USIR FAHRI DAN MALING MALING DI DPR</w:t>
      </w:r>
    </w:p>
    <w:p>
      <w:r>
        <w:rPr>
          <w:b/>
          <w:u w:val="single"/>
        </w:rPr>
        <w:t>211863</w:t>
      </w:r>
    </w:p>
    <w:p>
      <w:r>
        <w:t>bikin rusuh negara supaya perusahaan tambang asing bisa masuk</w:t>
      </w:r>
    </w:p>
    <w:p>
      <w:r>
        <w:rPr>
          <w:b/>
          <w:u w:val="single"/>
        </w:rPr>
        <w:t>211864</w:t>
      </w:r>
    </w:p>
    <w:p>
      <w:r>
        <w:t>USER USER Alhamdulillah akhirnya lo nyadar klw cebong pinter dan lucu..beda banget sama Kamfret yg GOBLOG dan BERINGAS..\n#WeKaWeKaWeKa\xf0\x9f\x98\x81\xf0\x9f\x98\x83'</w:t>
      </w:r>
    </w:p>
    <w:p>
      <w:r>
        <w:rPr>
          <w:b/>
          <w:u w:val="single"/>
        </w:rPr>
        <w:t>211865</w:t>
      </w:r>
    </w:p>
    <w:p>
      <w:r>
        <w:t>Ini 11 Hal Yang Dilarang Bagi (Wakil) Agen Penjual Reksa Dana</w:t>
      </w:r>
    </w:p>
    <w:p>
      <w:r>
        <w:rPr>
          <w:b/>
          <w:u w:val="single"/>
        </w:rPr>
        <w:t>211866</w:t>
      </w:r>
    </w:p>
    <w:p>
      <w:r>
        <w:t>Terimakasih untuk pak presiden jokowi yang telah bekerja dengan luar biasa.Semoga listrik yg bapak tambahkan di pulau Nias sebesar 25 mw atau 25000 kw.dapat bermanfaat dan meningkatkan ekonomi masyrakat Nias.; #Suara pulau utk jokowi; #Slaam 2 periode; G</w:t>
      </w:r>
    </w:p>
    <w:p>
      <w:r>
        <w:rPr>
          <w:b/>
          <w:u w:val="single"/>
        </w:rPr>
        <w:t>211867</w:t>
      </w:r>
    </w:p>
    <w:p>
      <w:r>
        <w:t>USER Itu oknum polisi yg menganiaya seorang Ibulagi mabok Mak, habis minum kencing Onta. \xf0\x9f\x98\x81\xf0\x9f\x98\x81\xf0\x9f\x98\x81'</w:t>
      </w:r>
    </w:p>
    <w:p>
      <w:r>
        <w:rPr>
          <w:b/>
          <w:u w:val="single"/>
        </w:rPr>
        <w:t>211868</w:t>
      </w:r>
    </w:p>
    <w:p>
      <w:r>
        <w:t>Selamat hari lahir teman PMII</w:t>
      </w:r>
    </w:p>
    <w:p>
      <w:r>
        <w:rPr>
          <w:b/>
          <w:u w:val="single"/>
        </w:rPr>
        <w:t>211869</w:t>
      </w:r>
    </w:p>
    <w:p>
      <w:r>
        <w:t>USER bloon lu.. masak pembangunan cuma dihitung kontruksinya.. dari ide.. study kelayakan.. pendanaan.. pembebasan lahan dll.. gak dihitung.'</w:t>
      </w:r>
    </w:p>
    <w:p>
      <w:r>
        <w:rPr>
          <w:b/>
          <w:u w:val="single"/>
        </w:rPr>
        <w:t>211870</w:t>
      </w:r>
    </w:p>
    <w:p>
      <w:r>
        <w:t>Yg Goblok KK!! Kecebong ngakunya Pancasila NKRI tapi otak dan hatinya komunis.. katanya rezim anti korupsi tp dlm 1 Minggu 7 kali OTT kpk</w:t>
      </w:r>
    </w:p>
    <w:p>
      <w:r>
        <w:rPr>
          <w:b/>
          <w:u w:val="single"/>
        </w:rPr>
        <w:t>211871</w:t>
      </w:r>
    </w:p>
    <w:p>
      <w:r>
        <w:t>USER Klo gk mau macet pulng aj lo ke kampung sono.. Dsar orng udik.. Masih nyri makan sma buang tai aj lelaguan... #anakjakartaasikasik'</w:t>
      </w:r>
    </w:p>
    <w:p>
      <w:r>
        <w:rPr>
          <w:b/>
          <w:u w:val="single"/>
        </w:rPr>
        <w:t>211872</w:t>
      </w:r>
    </w:p>
    <w:p>
      <w:r>
        <w:t>USER USER USER USER USER USER Mantap. Pak Presiden Joko Widodo memang jagonya menuntaskan pekerjaan yang mangkrak / tidak pernah dikerjakan oleh mantan presiden sebelumnya dan si gubernur aher. Salam Metal dan 2 perio</w:t>
      </w:r>
    </w:p>
    <w:p>
      <w:r>
        <w:rPr>
          <w:b/>
          <w:u w:val="single"/>
        </w:rPr>
        <w:t>211873</w:t>
      </w:r>
    </w:p>
    <w:p>
      <w:r>
        <w:t>RT USER-cari000 Memang sengaja di matikan makanya pemerintah kekinian impor rakyat dr cina utk gantikan rakyat indonesia.</w:t>
      </w:r>
    </w:p>
    <w:p>
      <w:r>
        <w:rPr>
          <w:b/>
          <w:u w:val="single"/>
        </w:rPr>
        <w:t>211874</w:t>
      </w:r>
    </w:p>
    <w:p>
      <w:r>
        <w:t>USER \xe2\x80\x9clagi ngetren di Thailand. Cebong mana ngerti!\xe2\x80\x9d\n\nsotoy banget nih lumpur idup'</w:t>
      </w:r>
    </w:p>
    <w:p>
      <w:r>
        <w:rPr>
          <w:b/>
          <w:u w:val="single"/>
        </w:rPr>
        <w:t>211875</w:t>
      </w:r>
    </w:p>
    <w:p>
      <w:r>
        <w:t>USER Cebong terancam musnah. Cc USER'</w:t>
      </w:r>
    </w:p>
    <w:p>
      <w:r>
        <w:rPr>
          <w:b/>
          <w:u w:val="single"/>
        </w:rPr>
        <w:t>211876</w:t>
      </w:r>
    </w:p>
    <w:p>
      <w:r>
        <w:t>Wkwkwkwkwkw tapi betul-betul bajingan orang itu ! URL</w:t>
      </w:r>
    </w:p>
    <w:p>
      <w:r>
        <w:rPr>
          <w:b/>
          <w:u w:val="single"/>
        </w:rPr>
        <w:t>211877</w:t>
      </w:r>
    </w:p>
    <w:p>
      <w:r>
        <w:t>USER Eeh sorry hehee, aku baca lagi ternyata disebut nama bukunya : Yahudilik ve Masonluk ' atau 'Yahudi dan Freemasonry' thn 1986. Link artikelnya ada di reply tweet ini juga\n\nWallahu'alam yak..."</w:t>
      </w:r>
    </w:p>
    <w:p>
      <w:r>
        <w:rPr>
          <w:b/>
          <w:u w:val="single"/>
        </w:rPr>
        <w:t>211878</w:t>
      </w:r>
    </w:p>
    <w:p>
      <w:r>
        <w:t>USER Mana hadiah nya sipit'</w:t>
      </w:r>
    </w:p>
    <w:p>
      <w:r>
        <w:rPr>
          <w:b/>
          <w:u w:val="single"/>
        </w:rPr>
        <w:t>211879</w:t>
      </w:r>
    </w:p>
    <w:p>
      <w:r>
        <w:t>Indonesian Heritage Society... What a shame! Yang membudidayakan malah orang asing, sampai managernyapun Asing... Tapi gak ada orang2 Indonesia yg perduli USER USER'</w:t>
      </w:r>
    </w:p>
    <w:p>
      <w:r>
        <w:rPr>
          <w:b/>
          <w:u w:val="single"/>
        </w:rPr>
        <w:t>211880</w:t>
      </w:r>
    </w:p>
    <w:p>
      <w:r>
        <w:t>RT USER USER USER USER USER Anies sukanya manis-manis di bibir, sandi sukanya main sadiwara</w:t>
      </w:r>
    </w:p>
    <w:p>
      <w:r>
        <w:rPr>
          <w:b/>
          <w:u w:val="single"/>
        </w:rPr>
        <w:t>211881</w:t>
      </w:r>
    </w:p>
    <w:p>
      <w:r>
        <w:t>Duduk di samping adalah Aziz Rabbah, Menteri Energi, Pertambangan dan Perminyakan Kerajaan Maroko. Diskusi substantif, berjejaring dan mencari peluang kerjasama justru biasanya muncul di sela-sela konferensi.;</w:t>
      </w:r>
    </w:p>
    <w:p>
      <w:r>
        <w:rPr>
          <w:b/>
          <w:u w:val="single"/>
        </w:rPr>
        <w:t>211882</w:t>
      </w:r>
    </w:p>
    <w:p>
      <w:r>
        <w:t>Meme pun nak cilok Indo punya ke? Dasar malingsia! Brengsek!'</w:t>
      </w:r>
    </w:p>
    <w:p>
      <w:r>
        <w:rPr>
          <w:b/>
          <w:u w:val="single"/>
        </w:rPr>
        <w:t>211883</w:t>
      </w:r>
    </w:p>
    <w:p>
      <w:r>
        <w:t>USER USER USER USER Kotbur? Wkwkkw mampus'</w:t>
      </w:r>
    </w:p>
    <w:p>
      <w:r>
        <w:rPr>
          <w:b/>
          <w:u w:val="single"/>
        </w:rPr>
        <w:t>211884</w:t>
      </w:r>
    </w:p>
    <w:p>
      <w:r>
        <w:t>Jokowi aja mundur. Biar ga jual BUMN :D</w:t>
      </w:r>
    </w:p>
    <w:p>
      <w:r>
        <w:rPr>
          <w:b/>
          <w:u w:val="single"/>
        </w:rPr>
        <w:t>211885</w:t>
      </w:r>
    </w:p>
    <w:p>
      <w:r>
        <w:t>Baguslah sudah pada bangga dengan sebutan cebong.'</w:t>
      </w:r>
    </w:p>
    <w:p>
      <w:r>
        <w:rPr>
          <w:b/>
          <w:u w:val="single"/>
        </w:rPr>
        <w:t>211886</w:t>
      </w:r>
    </w:p>
    <w:p>
      <w:r>
        <w:t>USER USER USER bukti apa? pertumbuhan ekonomi stagan di 5% jaman SBY 6%, sdah hampir 5 tahun proyek joko hasil ngutang ke cina baru selesai 35 proyek dari 250 proyek, proyek infrastruktur pemda yang otonomi daerah di klaim prestasi</w:t>
      </w:r>
    </w:p>
    <w:p>
      <w:r>
        <w:rPr>
          <w:b/>
          <w:u w:val="single"/>
        </w:rPr>
        <w:t>211887</w:t>
      </w:r>
    </w:p>
    <w:p>
      <w:r>
        <w:t>USER Mereka kira saat ini aman krn lagi bergantung kepada hoaz nasional bang, mereka memasang bom waktu'</w:t>
      </w:r>
    </w:p>
    <w:p>
      <w:r>
        <w:rPr>
          <w:b/>
          <w:u w:val="single"/>
        </w:rPr>
        <w:t>211888</w:t>
      </w:r>
    </w:p>
    <w:p>
      <w:r>
        <w:t>Ada Kemungkinan Gaji ke-13 dan 14 PNS Dibayar Bulan Juni via USER</w:t>
      </w:r>
    </w:p>
    <w:p>
      <w:r>
        <w:rPr>
          <w:b/>
          <w:u w:val="single"/>
        </w:rPr>
        <w:t>211889</w:t>
      </w:r>
    </w:p>
    <w:p>
      <w:r>
        <w:t>Linimasa mulai panas ganyang pki lagi</w:t>
      </w:r>
    </w:p>
    <w:p>
      <w:r>
        <w:rPr>
          <w:b/>
          <w:u w:val="single"/>
        </w:rPr>
        <w:t>211890</w:t>
      </w:r>
    </w:p>
    <w:p>
      <w:r>
        <w:t>Kok ga ada yang ribut bom di barel dah'</w:t>
      </w:r>
    </w:p>
    <w:p>
      <w:r>
        <w:rPr>
          <w:b/>
          <w:u w:val="single"/>
        </w:rPr>
        <w:t>211891</w:t>
      </w:r>
    </w:p>
    <w:p>
      <w:r>
        <w:t>Sah2 aja klu Fahri Hamzah pengen bubarkan KPK. Krn OTT bkin gaduh. Pdhal yg gaduh kan koruptornya? Yg bersih ga gaduh. Pak Jokowi yg salah.</w:t>
      </w:r>
    </w:p>
    <w:p>
      <w:r>
        <w:rPr>
          <w:b/>
          <w:u w:val="single"/>
        </w:rPr>
        <w:t>211892</w:t>
      </w:r>
    </w:p>
    <w:p>
      <w:r>
        <w:t>USER APALAGI YANG MASUK JURUSAN KARENA TREND GOBLOK ANJING BANGSAG ASUTOLOL BANGDAT BANGSAT BANGSAT BANGSAT'</w:t>
      </w:r>
    </w:p>
    <w:p>
      <w:r>
        <w:rPr>
          <w:b/>
          <w:u w:val="single"/>
        </w:rPr>
        <w:t>211893</w:t>
      </w:r>
    </w:p>
    <w:p>
      <w:r>
        <w:t>Program ini sedang dipersiapkan pemerintah dan skemanya ditargetkan rampung dalam tahun ini.</w:t>
      </w:r>
    </w:p>
    <w:p>
      <w:r>
        <w:rPr>
          <w:b/>
          <w:u w:val="single"/>
        </w:rPr>
        <w:t>211894</w:t>
      </w:r>
    </w:p>
    <w:p>
      <w:r>
        <w:t>USER Eeh yang bener nih pak USER ortunya kafir? Wah, pilih beliau ah.'</w:t>
      </w:r>
    </w:p>
    <w:p>
      <w:r>
        <w:rPr>
          <w:b/>
          <w:u w:val="single"/>
        </w:rPr>
        <w:t>211895</w:t>
      </w:r>
    </w:p>
    <w:p>
      <w:r>
        <w:t>USER USER Waktu menerima orderan dan honor, apa sempat terpikir dalam hati bani ini adalah kesalahan atau akan ada dosa yg ditanggung ?\nKlu sempat ada pemikiran ini saya yakin bani yani tdk akan melakukannya. Setelah honor hsl dari p</w:t>
      </w:r>
    </w:p>
    <w:p>
      <w:r>
        <w:rPr>
          <w:b/>
          <w:u w:val="single"/>
        </w:rPr>
        <w:t>211896</w:t>
      </w:r>
    </w:p>
    <w:p>
      <w:r>
        <w:t>Dalam kepala otak presiden?USER?selalu curiga kpd rakyat, buruk sangka, dan takuut ditagih janji.; ; Sehingga apa saja yang dibuat dilakukan rakyat , presiden menuduh rakyat intoleransi dan sebut rakyat radikal, teroris dsb.; ; #tenggelamkanPDIP?; #ting</w:t>
      </w:r>
    </w:p>
    <w:p>
      <w:r>
        <w:rPr>
          <w:b/>
          <w:u w:val="single"/>
        </w:rPr>
        <w:t>211897</w:t>
      </w:r>
    </w:p>
    <w:p>
      <w:r>
        <w:t>Gara gara editing kejam, knet jadi gak kenal, jadi gak voting, peserta peserta yg oke banyak yg gak lanjut kan kasian:(('</w:t>
      </w:r>
    </w:p>
    <w:p>
      <w:r>
        <w:rPr>
          <w:b/>
          <w:u w:val="single"/>
        </w:rPr>
        <w:t>211898</w:t>
      </w:r>
    </w:p>
    <w:p>
      <w:r>
        <w:t>waktu masih gubernur DKI pertarungan soal kasus Sumber Waras yg terang benderang ada audit investigasi KPK begitu susahnya periksa ahok.</w:t>
      </w:r>
    </w:p>
    <w:p>
      <w:r>
        <w:rPr>
          <w:b/>
          <w:u w:val="single"/>
        </w:rPr>
        <w:t>211899</w:t>
      </w:r>
    </w:p>
    <w:p>
      <w:r>
        <w:t>kuliah ekonomi gua sia sia kl gini caranya</w:t>
      </w:r>
    </w:p>
    <w:p>
      <w:r>
        <w:rPr>
          <w:b/>
          <w:u w:val="single"/>
        </w:rPr>
        <w:t>211900</w:t>
      </w:r>
    </w:p>
    <w:p>
      <w:r>
        <w:t>DASAR UDIK....!!!!'</w:t>
      </w:r>
    </w:p>
    <w:p>
      <w:r>
        <w:rPr>
          <w:b/>
          <w:u w:val="single"/>
        </w:rPr>
        <w:t>211901</w:t>
      </w:r>
    </w:p>
    <w:p>
      <w:r>
        <w:t>So far tantangan nya sih ya musti sehat ya bolak balik sana sini ngurus dokumen. Karena semuanya harus terprepare sangat matang! Dan jadi pengalaman juga gimana serunya TKI kek gue susah payah antri, macet, dll.'</w:t>
      </w:r>
    </w:p>
    <w:p>
      <w:r>
        <w:rPr>
          <w:b/>
          <w:u w:val="single"/>
        </w:rPr>
        <w:t>211902</w:t>
      </w:r>
    </w:p>
    <w:p>
      <w:r>
        <w:t>USER Buajingan. \nGw gak peduli aksi-aksi kemaren. Katanya murni panggilan modal sendiri.\nBalikin duit Gw bajingan. \nGegayaan panggilan Allah. Modal sendiri, ternyata make duit jamaah.'</w:t>
      </w:r>
    </w:p>
    <w:p>
      <w:r>
        <w:rPr>
          <w:b/>
          <w:u w:val="single"/>
        </w:rPr>
        <w:t>211903</w:t>
      </w:r>
    </w:p>
    <w:p>
      <w:r>
        <w:t>Sampai bila-bila hati tak akan bersih dengan melihat orang dengan mata yang merendahkan martabat orang lain. Whats worst, thinking you are any better than them. Perangai hampir sama dengan iblis.'</w:t>
      </w:r>
    </w:p>
    <w:p>
      <w:r>
        <w:rPr>
          <w:b/>
          <w:u w:val="single"/>
        </w:rPr>
        <w:t>211904</w:t>
      </w:r>
    </w:p>
    <w:p>
      <w:r>
        <w:t>Betul juga sih, jangan dikriminalisasi kita harus lawan dengan ide.</w:t>
      </w:r>
    </w:p>
    <w:p>
      <w:r>
        <w:rPr>
          <w:b/>
          <w:u w:val="single"/>
        </w:rPr>
        <w:t>211905</w:t>
      </w:r>
    </w:p>
    <w:p>
      <w:r>
        <w:t>Orang kok munafik ..smpe kpan jg kaya gtu'</w:t>
      </w:r>
    </w:p>
    <w:p>
      <w:r>
        <w:rPr>
          <w:b/>
          <w:u w:val="single"/>
        </w:rPr>
        <w:t>211906</w:t>
      </w:r>
    </w:p>
    <w:p>
      <w:r>
        <w:t>Dan bagi masyarakat yang terprovokasi dengan isu SARA yg dimainkan para aktor jahat itu, mari gunakan akal serta hati. Fikirkan akibat fatal dari penggunaan isu SARA ini. \nAshobiyyah atau membela membabi buta kelompok/golongan itu dilarang dalam Islam.'</w:t>
      </w:r>
    </w:p>
    <w:p>
      <w:r>
        <w:rPr>
          <w:b/>
          <w:u w:val="single"/>
        </w:rPr>
        <w:t>211907</w:t>
      </w:r>
    </w:p>
    <w:p>
      <w:r>
        <w:t>USER iyaa aku pernah beli, ke cas sih ke cas. cuman cepet abis yassalam:') tapi kalo beli di toko ini aku gatau kak siapa tau aja normal tidak cacat"</w:t>
      </w:r>
    </w:p>
    <w:p>
      <w:r>
        <w:rPr>
          <w:b/>
          <w:u w:val="single"/>
        </w:rPr>
        <w:t>211908</w:t>
      </w:r>
    </w:p>
    <w:p>
      <w:r>
        <w:t>USER USER Telat lu kunyuk'</w:t>
      </w:r>
    </w:p>
    <w:p>
      <w:r>
        <w:rPr>
          <w:b/>
          <w:u w:val="single"/>
        </w:rPr>
        <w:t>211909</w:t>
      </w:r>
    </w:p>
    <w:p>
      <w:r>
        <w:t>USER kamu cacad'</w:t>
      </w:r>
    </w:p>
    <w:p>
      <w:r>
        <w:rPr>
          <w:b/>
          <w:u w:val="single"/>
        </w:rPr>
        <w:t>211910</w:t>
      </w:r>
    </w:p>
    <w:p>
      <w:r>
        <w:t>USER USER USER USER USER Goblok main2 lah kmall jngan dikolam terus..lo kata pakan ayam ga beli bong,itu semua import dan beli nya pakai kurs dollar..susah klo ngajak cebong debad soal dollar.'</w:t>
      </w:r>
    </w:p>
    <w:p>
      <w:r>
        <w:rPr>
          <w:b/>
          <w:u w:val="single"/>
        </w:rPr>
        <w:t>211911</w:t>
      </w:r>
    </w:p>
    <w:p>
      <w:r>
        <w:t>Di upload ulang...; Suaranya nggak ada</w:t>
      </w:r>
    </w:p>
    <w:p>
      <w:r>
        <w:rPr>
          <w:b/>
          <w:u w:val="single"/>
        </w:rPr>
        <w:t>211912</w:t>
      </w:r>
    </w:p>
    <w:p>
      <w:r>
        <w:t>USER Pak USER saya harap mulai hari ini Anda tak lagi mengucapkan salam selain dalam Bahasa Indonesia</w:t>
      </w:r>
    </w:p>
    <w:p>
      <w:r>
        <w:rPr>
          <w:b/>
          <w:u w:val="single"/>
        </w:rPr>
        <w:t>211913</w:t>
      </w:r>
    </w:p>
    <w:p>
      <w:r>
        <w:t>USER Klo manusia kapir twit nya spt ini \xf0\x9f\x91\x86'</w:t>
      </w:r>
    </w:p>
    <w:p>
      <w:r>
        <w:rPr>
          <w:b/>
          <w:u w:val="single"/>
        </w:rPr>
        <w:t>211914</w:t>
      </w:r>
    </w:p>
    <w:p>
      <w:r>
        <w:t>Inilah pentingnya pdkt, karena yg fisiknya oke pun ternyata kalo diajak ngobrol lebih asik haji bolot.'</w:t>
      </w:r>
    </w:p>
    <w:p>
      <w:r>
        <w:rPr>
          <w:b/>
          <w:u w:val="single"/>
        </w:rPr>
        <w:t>211915</w:t>
      </w:r>
    </w:p>
    <w:p>
      <w:r>
        <w:t>RT USER Rejim yg membuat E KTP itu Rejim SBY.. jangan pura-pura lupa.. Yg dipenjara juga Partainya SBY</w:t>
      </w:r>
    </w:p>
    <w:p>
      <w:r>
        <w:rPr>
          <w:b/>
          <w:u w:val="single"/>
        </w:rPr>
        <w:t>211916</w:t>
      </w:r>
    </w:p>
    <w:p>
      <w:r>
        <w:t>Simak :; ; Kira kira Dampaknya sama gak ya, antara "Miras Oplosan" dgn "Pemimpin Oplosan ???"; #2019GantiPresiden ; ; Maraknya "Miras Oplosan" karena kegagalan dari "Pemimpin Oplosan ???"; #2019PresidenBaru ; ; Cc. USER USER USER USER</w:t>
      </w:r>
    </w:p>
    <w:p>
      <w:r>
        <w:rPr>
          <w:b/>
          <w:u w:val="single"/>
        </w:rPr>
        <w:t>211917</w:t>
      </w:r>
    </w:p>
    <w:p>
      <w:r>
        <w:t>Setya novanto pengen mati. Ehh yaudah sihh mati aja sono</w:t>
      </w:r>
    </w:p>
    <w:p>
      <w:r>
        <w:rPr>
          <w:b/>
          <w:u w:val="single"/>
        </w:rPr>
        <w:t>211918</w:t>
      </w:r>
    </w:p>
    <w:p>
      <w:r>
        <w:t>Seluruh Masyarakat NTT: Turunkan Setya Novanto dari Ketua dan Pecat dari DPR RI, Rakyat NTT har?</w:t>
      </w:r>
    </w:p>
    <w:p>
      <w:r>
        <w:rPr>
          <w:b/>
          <w:u w:val="single"/>
        </w:rPr>
        <w:t>211919</w:t>
      </w:r>
    </w:p>
    <w:p>
      <w:r>
        <w:t>awas ini Proyek PKI CINA KOMUNIS</w:t>
      </w:r>
    </w:p>
    <w:p>
      <w:r>
        <w:rPr>
          <w:b/>
          <w:u w:val="single"/>
        </w:rPr>
        <w:t>211920</w:t>
      </w:r>
    </w:p>
    <w:p>
      <w:r>
        <w:t>orang-orang ini ajaib..yg makan duit siapa,yg nipu siapa, mau demo ke pemerintah..ujung-ujungnya dipolitisasi turunkan jokowi..haha. gila!!</w:t>
      </w:r>
    </w:p>
    <w:p>
      <w:r>
        <w:rPr>
          <w:b/>
          <w:u w:val="single"/>
        </w:rPr>
        <w:t>211921</w:t>
      </w:r>
    </w:p>
    <w:p>
      <w:r>
        <w:t>USER USER USER USER emg kan mantan setan'</w:t>
      </w:r>
    </w:p>
    <w:p>
      <w:r>
        <w:rPr>
          <w:b/>
          <w:u w:val="single"/>
        </w:rPr>
        <w:t>211922</w:t>
      </w:r>
    </w:p>
    <w:p>
      <w:r>
        <w:t>USER Sejak periode kedua SBY udh jalan 2 tahun dong? Hmm... \nMasa2 itu gencar sekali ledakan bom dimana2, yg menewaskan orang2 yg tak tau apa2.'</w:t>
      </w:r>
    </w:p>
    <w:p>
      <w:r>
        <w:rPr>
          <w:b/>
          <w:u w:val="single"/>
        </w:rPr>
        <w:t>211923</w:t>
      </w:r>
    </w:p>
    <w:p>
      <w:r>
        <w:t>Mental "asu kabehhhh"\nDukung pemimpin yang tak bermental kompeni \n#JatengMuktiTanpaKorupsi \nUSER \n#DirmanNaikGanjarPanik URL</w:t>
      </w:r>
    </w:p>
    <w:p>
      <w:r>
        <w:rPr>
          <w:b/>
          <w:u w:val="single"/>
        </w:rPr>
        <w:t>211924</w:t>
      </w:r>
    </w:p>
    <w:p>
      <w:r>
        <w:t>USER USER Iyaa hyung itu si ibu kunti wkwk'</w:t>
      </w:r>
    </w:p>
    <w:p>
      <w:r>
        <w:rPr>
          <w:b/>
          <w:u w:val="single"/>
        </w:rPr>
        <w:t>211925</w:t>
      </w:r>
    </w:p>
    <w:p>
      <w:r>
        <w:t>dilemparkan kepadanya. Mereka mengatakan Zinnirah buta kerana dilaknat oleh Tuhan Latta dan Uzza. Mereka mencabarnya kerana Zinnirah mempertahankan diri dengan mengatakan dirinya buta bukan kerana tuhan mereka, sebaliknya ia adalah perbuatan Umar Al-Khat</w:t>
      </w:r>
    </w:p>
    <w:p>
      <w:r>
        <w:rPr>
          <w:b/>
          <w:u w:val="single"/>
        </w:rPr>
        <w:t>211926</w:t>
      </w:r>
    </w:p>
    <w:p>
      <w:r>
        <w:t>USER Orang tua ini, suka ngibul, pekok, dan sontoloyo !.'</w:t>
      </w:r>
    </w:p>
    <w:p>
      <w:r>
        <w:rPr>
          <w:b/>
          <w:u w:val="single"/>
        </w:rPr>
        <w:t>211927</w:t>
      </w:r>
    </w:p>
    <w:p>
      <w:r>
        <w:t>kalo anies menang tahap selanjutnya adalah lengserkan jokowi</w:t>
      </w:r>
    </w:p>
    <w:p>
      <w:r>
        <w:rPr>
          <w:b/>
          <w:u w:val="single"/>
        </w:rPr>
        <w:t>211928</w:t>
      </w:r>
    </w:p>
    <w:p>
      <w:r>
        <w:t>USER waow,,,,\ngara2 rezim jokowi,,,\nsatu periode lagi pakde'</w:t>
      </w:r>
    </w:p>
    <w:p>
      <w:r>
        <w:rPr>
          <w:b/>
          <w:u w:val="single"/>
        </w:rPr>
        <w:t>211929</w:t>
      </w:r>
    </w:p>
    <w:p>
      <w:r>
        <w:t>USER USER USER USER Mongomong soal ospek, jadi ingat waktu ospek disuruh makan xon-ce bergilir sekali masukin lidah terus di oper ke sebelah sampai habis di kecup di dalam mulut \xf0\x9f\x98\x91\xf0\x9f\x98\x91\n\nTerus pas giliran</w:t>
      </w:r>
    </w:p>
    <w:p>
      <w:r>
        <w:rPr>
          <w:b/>
          <w:u w:val="single"/>
        </w:rPr>
        <w:t>211930</w:t>
      </w:r>
    </w:p>
    <w:p>
      <w:r>
        <w:t>Ini pasti salah Jokowi, Ahok dan kafir-kafir ateis. URL</w:t>
      </w:r>
    </w:p>
    <w:p>
      <w:r>
        <w:rPr>
          <w:b/>
          <w:u w:val="single"/>
        </w:rPr>
        <w:t>211931</w:t>
      </w:r>
    </w:p>
    <w:p>
      <w:r>
        <w:t>"Perekonomian Majalengka Mengeliat Pascapembangunan Bandara"; ; "Jujur kenapa dari penggantian tanah saja yang awal nih misalkan rakyat punya tanah 1 H.Dia bisa beli tnah pengganti 2 H punya rmh bagus punya mobil.Ini kan perubahan ekonomi yg terjadi kalau</w:t>
      </w:r>
    </w:p>
    <w:p>
      <w:r>
        <w:rPr>
          <w:b/>
          <w:u w:val="single"/>
        </w:rPr>
        <w:t>211932</w:t>
      </w:r>
    </w:p>
    <w:p>
      <w:r>
        <w:t>USER Gue kira lu tidur, ternyata lu mengetik tai onta banyak banyak y :---)'</w:t>
      </w:r>
    </w:p>
    <w:p>
      <w:r>
        <w:rPr>
          <w:b/>
          <w:u w:val="single"/>
        </w:rPr>
        <w:t>211933</w:t>
      </w:r>
    </w:p>
    <w:p>
      <w:r>
        <w:t>Terbitkan Perpres No. 20 Tahun 2018, USER Nilai Presiden USER Panik via USER</w:t>
      </w:r>
    </w:p>
    <w:p>
      <w:r>
        <w:rPr>
          <w:b/>
          <w:u w:val="single"/>
        </w:rPr>
        <w:t>211934</w:t>
      </w:r>
    </w:p>
    <w:p>
      <w:r>
        <w:t>USER Budek? Kamu bisa denger aku enggak? \\\\'</w:t>
      </w:r>
    </w:p>
    <w:p>
      <w:r>
        <w:rPr>
          <w:b/>
          <w:u w:val="single"/>
        </w:rPr>
        <w:t>211935</w:t>
      </w:r>
    </w:p>
    <w:p>
      <w:r>
        <w:t>USER USER USER Ya gak sama lah..culun'</w:t>
      </w:r>
    </w:p>
    <w:p>
      <w:r>
        <w:rPr>
          <w:b/>
          <w:u w:val="single"/>
        </w:rPr>
        <w:t>211936</w:t>
      </w:r>
    </w:p>
    <w:p>
      <w:r>
        <w:t>Ulama Jabar Siap Dukung USER di Pilpres 2019</w:t>
      </w:r>
    </w:p>
    <w:p>
      <w:r>
        <w:rPr>
          <w:b/>
          <w:u w:val="single"/>
        </w:rPr>
        <w:t>211937</w:t>
      </w:r>
    </w:p>
    <w:p>
      <w:r>
        <w:t>Cinta tidak buta. Anda masih bisa melihat kekurangan dan keburukan, tapi Anda tidak peduli. Dan kemudian menyesal.'</w:t>
      </w:r>
    </w:p>
    <w:p>
      <w:r>
        <w:rPr>
          <w:b/>
          <w:u w:val="single"/>
        </w:rPr>
        <w:t>211938</w:t>
      </w:r>
    </w:p>
    <w:p>
      <w:r>
        <w:t>RT USER Krn partai-partai pembuat gaduhnya oposisi tdk berhenti membuat gaduh... Jaman SBY mereka diam krn korupsi aman..</w:t>
      </w:r>
    </w:p>
    <w:p>
      <w:r>
        <w:rPr>
          <w:b/>
          <w:u w:val="single"/>
        </w:rPr>
        <w:t>211939</w:t>
      </w:r>
    </w:p>
    <w:p>
      <w:r>
        <w:t>Penampakan Seekor "Monyet Berwajah Mirip Manusia" Bikin Heboh Gan! URL</w:t>
      </w:r>
    </w:p>
    <w:p>
      <w:r>
        <w:rPr>
          <w:b/>
          <w:u w:val="single"/>
        </w:rPr>
        <w:t>211940</w:t>
      </w:r>
    </w:p>
    <w:p>
      <w:r>
        <w:t>USER Ngomong gak diatur. Bodo apa pikun? Kurang literasi nih pak jenderal. Lha wong bibib kena kasus menghina pancasila kok katanya paham sekali.\nMabuk kecubung nih orang'</w:t>
      </w:r>
    </w:p>
    <w:p>
      <w:r>
        <w:rPr>
          <w:b/>
          <w:u w:val="single"/>
        </w:rPr>
        <w:t>211941</w:t>
      </w:r>
    </w:p>
    <w:p>
      <w:r>
        <w:t>USER USER USER USER USER USER USER USER USER USER USER USER USER USER USER USER USER USER USER USER USER USER</w:t>
      </w:r>
    </w:p>
    <w:p>
      <w:r>
        <w:rPr>
          <w:b/>
          <w:u w:val="single"/>
        </w:rPr>
        <w:t>211942</w:t>
      </w:r>
    </w:p>
    <w:p>
      <w:r>
        <w:t>Amin .. lengserkan jokowi .. Bikin ribet rakyat USER USER Aksi313JokowiTakutLengser</w:t>
      </w:r>
    </w:p>
    <w:p>
      <w:r>
        <w:rPr>
          <w:b/>
          <w:u w:val="single"/>
        </w:rPr>
        <w:t>211943</w:t>
      </w:r>
    </w:p>
    <w:p>
      <w:r>
        <w:t>SINYAL GEMBEL BGT NAPADAH'</w:t>
      </w:r>
    </w:p>
    <w:p>
      <w:r>
        <w:rPr>
          <w:b/>
          <w:u w:val="single"/>
        </w:rPr>
        <w:t>211944</w:t>
      </w:r>
    </w:p>
    <w:p>
      <w:r>
        <w:t>gaya lu kunyuk URL</w:t>
      </w:r>
    </w:p>
    <w:p>
      <w:r>
        <w:rPr>
          <w:b/>
          <w:u w:val="single"/>
        </w:rPr>
        <w:t>211945</w:t>
      </w:r>
    </w:p>
    <w:p>
      <w:r>
        <w:t>USER USER USER udik banget si cit, udah minum aja /jejelin/ #NIC0TINWEDD'</w:t>
      </w:r>
    </w:p>
    <w:p>
      <w:r>
        <w:rPr>
          <w:b/>
          <w:u w:val="single"/>
        </w:rPr>
        <w:t>211946</w:t>
      </w:r>
    </w:p>
    <w:p>
      <w:r>
        <w:t>I added a video to a USER playlist</w:t>
      </w:r>
    </w:p>
    <w:p>
      <w:r>
        <w:rPr>
          <w:b/>
          <w:u w:val="single"/>
        </w:rPr>
        <w:t>211947</w:t>
      </w:r>
    </w:p>
    <w:p>
      <w:r>
        <w:t>USER Kaum radikal dari bani kecebong pengikut mukidi &amp;amp; penista agama sedang jualan ayat politik di mesjid?'</w:t>
      </w:r>
    </w:p>
    <w:p>
      <w:r>
        <w:rPr>
          <w:b/>
          <w:u w:val="single"/>
        </w:rPr>
        <w:t>211948</w:t>
      </w:r>
    </w:p>
    <w:p>
      <w:r>
        <w:t>USER USER Gpp kotor sekotornya kalo buat Cebong Saah aja..; #2019gantipresiden; #2019presidenbaru; #AsalbukanJokowi</w:t>
      </w:r>
    </w:p>
    <w:p>
      <w:r>
        <w:rPr>
          <w:b/>
          <w:u w:val="single"/>
        </w:rPr>
        <w:t>211949</w:t>
      </w:r>
    </w:p>
    <w:p>
      <w:r>
        <w:t>USER USER Katanya sudh jadi oom?... Kemarin itu gunting titit apa maksudnya..'</w:t>
      </w:r>
    </w:p>
    <w:p>
      <w:r>
        <w:rPr>
          <w:b/>
          <w:u w:val="single"/>
        </w:rPr>
        <w:t>211950</w:t>
      </w:r>
    </w:p>
    <w:p>
      <w:r>
        <w:t>USER USER Rak harusnya lo tau kalau temen temen lo itu pinter, ga kayak lo bloon. Jadi jangan bego begoin kita, ga mempan :)'</w:t>
      </w:r>
    </w:p>
    <w:p>
      <w:r>
        <w:rPr>
          <w:b/>
          <w:u w:val="single"/>
        </w:rPr>
        <w:t>211951</w:t>
      </w:r>
    </w:p>
    <w:p>
      <w:r>
        <w:t>USER USER Anjir bang-_- berasa maho gua'</w:t>
      </w:r>
    </w:p>
    <w:p>
      <w:r>
        <w:rPr>
          <w:b/>
          <w:u w:val="single"/>
        </w:rPr>
        <w:t>211952</w:t>
      </w:r>
    </w:p>
    <w:p>
      <w:r>
        <w:t>USER Yg ngasih bantuan atas nama USER tp yg punya duit hasil sumbangan rakyat kecil macem kami.</w:t>
      </w:r>
    </w:p>
    <w:p>
      <w:r>
        <w:rPr>
          <w:b/>
          <w:u w:val="single"/>
        </w:rPr>
        <w:t>211953</w:t>
      </w:r>
    </w:p>
    <w:p>
      <w:r>
        <w:t>USER pernah berdiri diujung kolam, terus suruh sodara q ngedorong eh didorong beneran trs q nangis like gembel basah2 an. yg bego tuh syp :('</w:t>
      </w:r>
    </w:p>
    <w:p>
      <w:r>
        <w:rPr>
          <w:b/>
          <w:u w:val="single"/>
        </w:rPr>
        <w:t>211954</w:t>
      </w:r>
    </w:p>
    <w:p>
      <w:r>
        <w:t>USER mampus lo inget kenangan hha'</w:t>
      </w:r>
    </w:p>
    <w:p>
      <w:r>
        <w:rPr>
          <w:b/>
          <w:u w:val="single"/>
        </w:rPr>
        <w:t>211955</w:t>
      </w:r>
    </w:p>
    <w:p>
      <w:r>
        <w:t>USER USER Sama aja ku ber2 kunyuk'</w:t>
      </w:r>
    </w:p>
    <w:p>
      <w:r>
        <w:rPr>
          <w:b/>
          <w:u w:val="single"/>
        </w:rPr>
        <w:t>211956</w:t>
      </w:r>
    </w:p>
    <w:p>
      <w:r>
        <w:t>percuma dapat banyak medali kalo ujung-ujungnya cuma diajak teriak KAFIR LENGSERKAN..</w:t>
      </w:r>
    </w:p>
    <w:p>
      <w:r>
        <w:rPr>
          <w:b/>
          <w:u w:val="single"/>
        </w:rPr>
        <w:t>211957</w:t>
      </w:r>
    </w:p>
    <w:p>
      <w:r>
        <w:t>USER USER Terus klo utk UU MD3 yg bisa cepat selesai, siapa yg bisa dimaklumi jugakah karena isinya utk kepentingan para wakil rakyat yg tdk mewakili rakyat....'</w:t>
      </w:r>
    </w:p>
    <w:p>
      <w:r>
        <w:rPr>
          <w:b/>
          <w:u w:val="single"/>
        </w:rPr>
        <w:t>211958</w:t>
      </w:r>
    </w:p>
    <w:p>
      <w:r>
        <w:t>Akun instagram saya yang resmi ini: Yang lain bukan akun saya lho ya</w:t>
      </w:r>
    </w:p>
    <w:p>
      <w:r>
        <w:rPr>
          <w:b/>
          <w:u w:val="single"/>
        </w:rPr>
        <w:t>211959</w:t>
      </w:r>
    </w:p>
    <w:p>
      <w:r>
        <w:t>2.Bersikap tegas terhadap Israel dan memaksa mereka untuk menghentikan pembangunan pemukiman Yahudi serta mematuhi segala keputusan dan kesepakatan internasional. #FreePalestine #GreatReturnMarch #GazaMassacre #GazaUnderAttack #BoycottIsrael'</w:t>
      </w:r>
    </w:p>
    <w:p>
      <w:r>
        <w:rPr>
          <w:b/>
          <w:u w:val="single"/>
        </w:rPr>
        <w:t>211960</w:t>
      </w:r>
    </w:p>
    <w:p>
      <w:r>
        <w:t>USER Gak semua cowo, tapi rata2 gua chat isinya \xe2\x80\x9casu\xe2\x80\x9d \xe2\x80\x9ckntl\xe2\x80\x9d \xe2\x80\x9cbgst\xe2\x80\x9d dst'</w:t>
      </w:r>
    </w:p>
    <w:p>
      <w:r>
        <w:rPr>
          <w:b/>
          <w:u w:val="single"/>
        </w:rPr>
        <w:t>211961</w:t>
      </w:r>
    </w:p>
    <w:p>
      <w:r>
        <w:t>USER Minta maap ga ada tampang2 nyesel tuh org..bangke..'</w:t>
      </w:r>
    </w:p>
    <w:p>
      <w:r>
        <w:rPr>
          <w:b/>
          <w:u w:val="single"/>
        </w:rPr>
        <w:t>211962</w:t>
      </w:r>
    </w:p>
    <w:p>
      <w:r>
        <w:t>Namun Kamis malam akhirnya revisi disepakati dan UU Anti-Terorisme pun segera disahkan dalam sidang paripurna DPR. Ini lebih cepat dari tenggat yang diberikan Pemerintah yaitu Juni.'</w:t>
      </w:r>
    </w:p>
    <w:p>
      <w:r>
        <w:rPr>
          <w:b/>
          <w:u w:val="single"/>
        </w:rPr>
        <w:t>211963</w:t>
      </w:r>
    </w:p>
    <w:p>
      <w:r>
        <w:t>Tolonglah yang nak buat rumah or renovate tu jangan cari yang iklan kat twitter dengan fb. Harga macam yahudi, kualiti mostly seikhlas duit lebih\n\nJalan jalan tanya orang kampung. Orang kampung lagi murah dan teliti'</w:t>
      </w:r>
    </w:p>
    <w:p>
      <w:r>
        <w:rPr>
          <w:b/>
          <w:u w:val="single"/>
        </w:rPr>
        <w:t>211964</w:t>
      </w:r>
    </w:p>
    <w:p>
      <w:r>
        <w:t>Dan sampailah masku d rmh ga mnt d ceritain ud crita langsung\nTrnyta si gembrot dr awal ud g kuat dan pingsan masku trnyta ud bantuin ngedorong juga\nHoalaaah mbrot mbrot\nGembrot blg kalo ketahuan mamanya naik ijen kan sm aja kya naik gunung si gembrot</w:t>
      </w:r>
    </w:p>
    <w:p>
      <w:r>
        <w:rPr>
          <w:b/>
          <w:u w:val="single"/>
        </w:rPr>
        <w:t>211965</w:t>
      </w:r>
    </w:p>
    <w:p>
      <w:r>
        <w:t>USER USER USER Di islam emng gitu mas, kafir masuk neraka. Yg muslim aja belun tentu masu surga, kalo amal nya ga ada'</w:t>
      </w:r>
    </w:p>
    <w:p>
      <w:r>
        <w:rPr>
          <w:b/>
          <w:u w:val="single"/>
        </w:rPr>
        <w:t>211966</w:t>
      </w:r>
    </w:p>
    <w:p>
      <w:r>
        <w:t>Suka ngerasa kangen sama temen dan sahabat lama yang dulu kalo apa selalu bareng. Tapi aneh.. sekalinya ketemu lagi, ngerasa kaya asing.'</w:t>
      </w:r>
    </w:p>
    <w:p>
      <w:r>
        <w:rPr>
          <w:b/>
          <w:u w:val="single"/>
        </w:rPr>
        <w:t>211967</w:t>
      </w:r>
    </w:p>
    <w:p>
      <w:r>
        <w:t>Memang cerita A Quiet Place ni semua bisu tak boleh bercakap eh ? Tak expect pon mcm ni \xf0\x9f\x98\x85'</w:t>
      </w:r>
    </w:p>
    <w:p>
      <w:r>
        <w:rPr>
          <w:b/>
          <w:u w:val="single"/>
        </w:rPr>
        <w:t>211968</w:t>
      </w:r>
    </w:p>
    <w:p>
      <w:r>
        <w:t>Wahai kader2 ku seng pekok dari P.B.C (partai bondo cocot) dr sabang sampai merauke..kader2 ku seng pekok ndewek wes kentean peluru pokoe isu TKA iki seng pling empuk gawe nyerang presiden..biasa e ndewek mangan enak di zmn pk jokowi saiki susah tuku lob</w:t>
      </w:r>
    </w:p>
    <w:p>
      <w:r>
        <w:rPr>
          <w:b/>
          <w:u w:val="single"/>
        </w:rPr>
        <w:t>211969</w:t>
      </w:r>
    </w:p>
    <w:p>
      <w:r>
        <w:t>Kairoseki adalah alat yang dapat membatalkan kemampuan pengguna Buah Iblis dan melemahkan mereka'</w:t>
      </w:r>
    </w:p>
    <w:p>
      <w:r>
        <w:rPr>
          <w:b/>
          <w:u w:val="single"/>
        </w:rPr>
        <w:t>211970</w:t>
      </w:r>
    </w:p>
    <w:p>
      <w:r>
        <w:t>Beri anak bangsa pendidikan yg baik jangan jadikan robot pe-nyembah2 Allah SWT yg merintahkan perangi &amp; bunuh kafir</w:t>
      </w:r>
    </w:p>
    <w:p>
      <w:r>
        <w:rPr>
          <w:b/>
          <w:u w:val="single"/>
        </w:rPr>
        <w:t>211971</w:t>
      </w:r>
    </w:p>
    <w:p>
      <w:r>
        <w:t>USER KalauPRIBUMI iseng, aparat berwajah garang.... #Cina yang rasis, aparat jadi alay....'</w:t>
      </w:r>
    </w:p>
    <w:p>
      <w:r>
        <w:rPr>
          <w:b/>
          <w:u w:val="single"/>
        </w:rPr>
        <w:t>211972</w:t>
      </w:r>
    </w:p>
    <w:p>
      <w:r>
        <w:t>USER PAINGAN ASA TYDAK ASING'</w:t>
      </w:r>
    </w:p>
    <w:p>
      <w:r>
        <w:rPr>
          <w:b/>
          <w:u w:val="single"/>
        </w:rPr>
        <w:t>211973</w:t>
      </w:r>
    </w:p>
    <w:p>
      <w:r>
        <w:t>Agak lucu kalo ada org yg mempolisikan RG krn setahu saya RG tak menyebut scr specifik kitab agama tertentu; ; Jauh panggang dari api...</w:t>
      </w:r>
    </w:p>
    <w:p>
      <w:r>
        <w:rPr>
          <w:b/>
          <w:u w:val="single"/>
        </w:rPr>
        <w:t>211974</w:t>
      </w:r>
    </w:p>
    <w:p>
      <w:r>
        <w:t>Kalo udah punya banyak duit pengen banget punya rumah terus bikin zen garden sebelah teras rumah ala jepang gitu kek di rumah2 bos yakuza, dan pengen banget nongkrong tiduran nikmatin angin sepoy2 sambil ngelus2 kucing gendut bermuka bodoh. Sekalian ju</w:t>
      </w:r>
    </w:p>
    <w:p>
      <w:r>
        <w:rPr>
          <w:b/>
          <w:u w:val="single"/>
        </w:rPr>
        <w:t>211975</w:t>
      </w:r>
    </w:p>
    <w:p>
      <w:r>
        <w:t>USER hanjing... MAJU LU SINI BABI'</w:t>
      </w:r>
    </w:p>
    <w:p>
      <w:r>
        <w:rPr>
          <w:b/>
          <w:u w:val="single"/>
        </w:rPr>
        <w:t>211976</w:t>
      </w:r>
    </w:p>
    <w:p>
      <w:r>
        <w:t>pedagang sumber jimput menolak hoax dan sukseskan pilkada di kota kediri:</w:t>
      </w:r>
    </w:p>
    <w:p>
      <w:r>
        <w:rPr>
          <w:b/>
          <w:u w:val="single"/>
        </w:rPr>
        <w:t>211977</w:t>
      </w:r>
    </w:p>
    <w:p>
      <w:r>
        <w:t>krn mengisukan pak jokowi kafir , antek asing , antek aseng tdk mempan. Isu PKI jd alat isu terakhir.</w:t>
      </w:r>
    </w:p>
    <w:p>
      <w:r>
        <w:rPr>
          <w:b/>
          <w:u w:val="single"/>
        </w:rPr>
        <w:t>211978</w:t>
      </w:r>
    </w:p>
    <w:p>
      <w:r>
        <w:t>USER USER iya bener, setelah di hianati pki'</w:t>
      </w:r>
    </w:p>
    <w:p>
      <w:r>
        <w:rPr>
          <w:b/>
          <w:u w:val="single"/>
        </w:rPr>
        <w:t>211979</w:t>
      </w:r>
    </w:p>
    <w:p>
      <w:r>
        <w:t>USER USER USER USER USER USER Yah mulai bego, mulai idiot, mulai baper #BaperMania'</w:t>
      </w:r>
    </w:p>
    <w:p>
      <w:r>
        <w:rPr>
          <w:b/>
          <w:u w:val="single"/>
        </w:rPr>
        <w:t>211980</w:t>
      </w:r>
    </w:p>
    <w:p>
      <w:r>
        <w:t>Ajib bener nih pak wakil gubernur ... �??? baik banget dr sya meminta menyukai foto dengannya di instagram saya.</w:t>
      </w:r>
    </w:p>
    <w:p>
      <w:r>
        <w:rPr>
          <w:b/>
          <w:u w:val="single"/>
        </w:rPr>
        <w:t>211981</w:t>
      </w:r>
    </w:p>
    <w:p>
      <w:r>
        <w:t>USER USER Aku kan cowo ga bisa jadi miss ato queen. Aku juga ga punya duit buat jdi transgender biar jadi miss ato queen :"\n\nNgetik apa sih aku ini \xf0\x9f\x98\xa3'</w:t>
      </w:r>
    </w:p>
    <w:p>
      <w:r>
        <w:rPr>
          <w:b/>
          <w:u w:val="single"/>
        </w:rPr>
        <w:t>211982</w:t>
      </w:r>
    </w:p>
    <w:p>
      <w:r>
        <w:t>USER Pak USER walau Anda Muslim, sebagai MenAgama RI, Anda wajib membela kepentingan bangsa &amp; negara</w:t>
      </w:r>
    </w:p>
    <w:p>
      <w:r>
        <w:rPr>
          <w:b/>
          <w:u w:val="single"/>
        </w:rPr>
        <w:t>211983</w:t>
      </w:r>
    </w:p>
    <w:p>
      <w:r>
        <w:t>USER USER USER USER USER USER USER USER Bgni sj mslh TKA ilegal asal china semua sdh jelas n faktual mau bukti aplgie n sdh dbhas URL ini jelas pmrintah g brniat slesaikan..</w:t>
      </w:r>
    </w:p>
    <w:p>
      <w:r>
        <w:rPr>
          <w:b/>
          <w:u w:val="single"/>
        </w:rPr>
        <w:t>211984</w:t>
      </w:r>
    </w:p>
    <w:p>
      <w:r>
        <w:t>USER Iya lagi eek'</w:t>
      </w:r>
    </w:p>
    <w:p>
      <w:r>
        <w:rPr>
          <w:b/>
          <w:u w:val="single"/>
        </w:rPr>
        <w:t>211985</w:t>
      </w:r>
    </w:p>
    <w:p>
      <w:r>
        <w:t>Setiap kali menyaksikan topeng monyet di kampung, saya merasa iri sama kelompok topeng monyet itu. Mereka bisa menyulap sebuah aksi penyiksaan terhadap seekor monyet menjadi tontonan hiburan bagi warga... URL</w:t>
      </w:r>
    </w:p>
    <w:p>
      <w:r>
        <w:rPr>
          <w:b/>
          <w:u w:val="single"/>
        </w:rPr>
        <w:t>211986</w:t>
      </w:r>
    </w:p>
    <w:p>
      <w:r>
        <w:t>Panas, Dua Paslon Saling Kritik Data Kemiskinan dan Gizi Buruk ;</w:t>
      </w:r>
    </w:p>
    <w:p>
      <w:r>
        <w:rPr>
          <w:b/>
          <w:u w:val="single"/>
        </w:rPr>
        <w:t>211987</w:t>
      </w:r>
    </w:p>
    <w:p>
      <w:r>
        <w:t>Melepaskan orang yg kamu cintai jauh lebih sulit dibanding menerima cinta yg baru yg asing bagi hatimu.ipadnews'</w:t>
      </w:r>
    </w:p>
    <w:p>
      <w:r>
        <w:rPr>
          <w:b/>
          <w:u w:val="single"/>
        </w:rPr>
        <w:t>211988</w:t>
      </w:r>
    </w:p>
    <w:p>
      <w:r>
        <w:t>USER Dah pernah naik onta ?'</w:t>
      </w:r>
    </w:p>
    <w:p>
      <w:r>
        <w:rPr>
          <w:b/>
          <w:u w:val="single"/>
        </w:rPr>
        <w:t>211989</w:t>
      </w:r>
    </w:p>
    <w:p>
      <w:r>
        <w:t>lesbi sih lesbi\n\ntp org lesbi punya hati bwos\n\njangan semena-mena lantas lo jadiin kita kita yang udah ngebucinin lo itu cuman CADANGAN!'</w:t>
      </w:r>
    </w:p>
    <w:p>
      <w:r>
        <w:rPr>
          <w:b/>
          <w:u w:val="single"/>
        </w:rPr>
        <w:t>211990</w:t>
      </w:r>
    </w:p>
    <w:p>
      <w:r>
        <w:t>Agama Islam, Kristen, Yahudi agama SEKSIS! Makanya perempuan dlm agama ini perlu kerja extra keras supaya dijadikan manusia yg setara</w:t>
      </w:r>
    </w:p>
    <w:p>
      <w:r>
        <w:rPr>
          <w:b/>
          <w:u w:val="single"/>
        </w:rPr>
        <w:t>211991</w:t>
      </w:r>
    </w:p>
    <w:p>
      <w:r>
        <w:t>USER ya, cacat rupa HA HA HA'</w:t>
      </w:r>
    </w:p>
    <w:p>
      <w:r>
        <w:rPr>
          <w:b/>
          <w:u w:val="single"/>
        </w:rPr>
        <w:t>211992</w:t>
      </w:r>
    </w:p>
    <w:p>
      <w:r>
        <w:t>The Lie TJu siswi Kelas 6B SD Katolik Karya Yosef istrinya Ronaldo Pardede yang sah.'</w:t>
      </w:r>
    </w:p>
    <w:p>
      <w:r>
        <w:rPr>
          <w:b/>
          <w:u w:val="single"/>
        </w:rPr>
        <w:t>211993</w:t>
      </w:r>
    </w:p>
    <w:p>
      <w:r>
        <w:t>RT USER Jgn terlalu digoreng-goreng pak nanti mkin gosong...suara kami murni karena kemanusian gk ada hubungannya dgn yg namanya jokowi</w:t>
      </w:r>
    </w:p>
    <w:p>
      <w:r>
        <w:rPr>
          <w:b/>
          <w:u w:val="single"/>
        </w:rPr>
        <w:t>211994</w:t>
      </w:r>
    </w:p>
    <w:p>
      <w:r>
        <w:t>#Rupiah Melempem di Awal Dagang Tertekan #Data Ekonomi AS yang Positif</w:t>
      </w:r>
    </w:p>
    <w:p>
      <w:r>
        <w:rPr>
          <w:b/>
          <w:u w:val="single"/>
        </w:rPr>
        <w:t>211995</w:t>
      </w:r>
    </w:p>
    <w:p>
      <w:r>
        <w:t>Wajarlah Gerindra kayak gitu toh anak kecil aja dihormati sama Prabowo saking pngebetnya pengen jadi presiden.</w:t>
      </w:r>
    </w:p>
    <w:p>
      <w:r>
        <w:rPr>
          <w:b/>
          <w:u w:val="single"/>
        </w:rPr>
        <w:t>211996</w:t>
      </w:r>
    </w:p>
    <w:p>
      <w:r>
        <w:t>o IHSG hari ini ditutup 5.907 , (+0,25%).\no Asing mencatatkan net buy Rp148,97miliar.\no Nilai tukar USD-IDR ditutup Rp14.409.\no Indeks IHSG sektoral 7 naik, 3 turun.\no Mayoritas indeks Asia ditutup naik &amp;amp; Eropa dibuka naik.'</w:t>
      </w:r>
    </w:p>
    <w:p>
      <w:r>
        <w:rPr>
          <w:b/>
          <w:u w:val="single"/>
        </w:rPr>
        <w:t>211997</w:t>
      </w:r>
    </w:p>
    <w:p>
      <w:r>
        <w:t>Alat transportasi yg cepat memungkinkan percepatan ekonomi yg cepat jg, krn zaman skrg semua butuh kecepatan dan ketelitian #HayuKaKertajati</w:t>
      </w:r>
    </w:p>
    <w:p>
      <w:r>
        <w:rPr>
          <w:b/>
          <w:u w:val="single"/>
        </w:rPr>
        <w:t>211998</w:t>
      </w:r>
    </w:p>
    <w:p>
      <w:r>
        <w:t>USER Typo gembel wkwk'</w:t>
      </w:r>
    </w:p>
    <w:p>
      <w:r>
        <w:rPr>
          <w:b/>
          <w:u w:val="single"/>
        </w:rPr>
        <w:t>211999</w:t>
      </w:r>
    </w:p>
    <w:p>
      <w:r>
        <w:t>Moga2 itu bisa diconfirm bukan bom ya.. itu daerah anak kuliaham what u aiming from bunuh anak kuliah?'</w:t>
      </w:r>
    </w:p>
    <w:p>
      <w:r>
        <w:rPr>
          <w:b/>
          <w:u w:val="single"/>
        </w:rPr>
        <w:t>212000</w:t>
      </w:r>
    </w:p>
    <w:p>
      <w:r>
        <w:t>Mba ikutan yuk ke sgpore, vs thampines rovers, biar mbak ga di dalem mulu gitu gaul nya, mau ikut apa mau nge je dog aje mikirin the jak the jak yg kata nya kampungan :) // kalo mau ikut kabarin yaa, URL</w:t>
      </w:r>
    </w:p>
    <w:p>
      <w:r>
        <w:rPr>
          <w:b/>
          <w:u w:val="single"/>
        </w:rPr>
        <w:t>212001</w:t>
      </w:r>
    </w:p>
    <w:p>
      <w:r>
        <w:t>USER USER USER Kudu jelas oge ulama nu mana,; Ya klo pngn selamat ikutin al quran dan as sunnah. Udh itu aja.</w:t>
      </w:r>
    </w:p>
    <w:p>
      <w:r>
        <w:rPr>
          <w:b/>
          <w:u w:val="single"/>
        </w:rPr>
        <w:t>212002</w:t>
      </w:r>
    </w:p>
    <w:p>
      <w:r>
        <w:t>USER Hmm iya, kalo maskeran ditutupin taplak juga jadi ngembang'</w:t>
      </w:r>
    </w:p>
    <w:p>
      <w:r>
        <w:rPr>
          <w:b/>
          <w:u w:val="single"/>
        </w:rPr>
        <w:t>212003</w:t>
      </w:r>
    </w:p>
    <w:p>
      <w:r>
        <w:t>Derita nun jauh disana akan sama dirasakan perihnya oleh saudara muslim lainnya.; Ummat islam itu bersaudara dan akan saling bantu jg saling mendoakan</w:t>
      </w:r>
    </w:p>
    <w:p>
      <w:r>
        <w:rPr>
          <w:b/>
          <w:u w:val="single"/>
        </w:rPr>
        <w:t>212004</w:t>
      </w:r>
    </w:p>
    <w:p>
      <w:r>
        <w:t>Ketua Umum PKB Muhaimin Iskandar alias Cak Imin menyoroti kondisi laut Jakarta yang kotor. Apa respons Wakil Gubernur DKI Jakarta Sandiaga Uno?; USER USER #JokowiCakImin2019</w:t>
      </w:r>
    </w:p>
    <w:p>
      <w:r>
        <w:rPr>
          <w:b/>
          <w:u w:val="single"/>
        </w:rPr>
        <w:t>212005</w:t>
      </w:r>
    </w:p>
    <w:p>
      <w:r>
        <w:t>Ajak pak USER bikin parpol yak pak �???</w:t>
      </w:r>
    </w:p>
    <w:p>
      <w:r>
        <w:rPr>
          <w:b/>
          <w:u w:val="single"/>
        </w:rPr>
        <w:t>212006</w:t>
      </w:r>
    </w:p>
    <w:p>
      <w:r>
        <w:t>Kampungan ya pendukung AHY URL</w:t>
      </w:r>
    </w:p>
    <w:p>
      <w:r>
        <w:rPr>
          <w:b/>
          <w:u w:val="single"/>
        </w:rPr>
        <w:t>212007</w:t>
      </w:r>
    </w:p>
    <w:p>
      <w:r>
        <w:t>USER aku bom sampe 200 nih'</w:t>
      </w:r>
    </w:p>
    <w:p>
      <w:r>
        <w:rPr>
          <w:b/>
          <w:u w:val="single"/>
        </w:rPr>
        <w:t>212008</w:t>
      </w:r>
    </w:p>
    <w:p>
      <w:r>
        <w:t>USER Pertanda bakal ada perang twitter. Meng syiah2ahkan orang israel. Meng yahudi yahudi kan orang iran. Gitu aja nyampe mabok. Kwkwkw'</w:t>
      </w:r>
    </w:p>
    <w:p>
      <w:r>
        <w:rPr>
          <w:b/>
          <w:u w:val="single"/>
        </w:rPr>
        <w:t>212009</w:t>
      </w:r>
    </w:p>
    <w:p>
      <w:r>
        <w:t>Selalu tak pernah ada bukti atas tuduhan sebagai antek asing dll. Apakah membicarakan kejahatan negara disebut pengkhianat? Bagi saya ini cara pikir yg bahaya sebab dengan itu membiarkan negara ini tetap melakukan kejahatan.'</w:t>
      </w:r>
    </w:p>
    <w:p>
      <w:r>
        <w:rPr>
          <w:b/>
          <w:u w:val="single"/>
        </w:rPr>
        <w:t>212010</w:t>
      </w:r>
    </w:p>
    <w:p>
      <w:r>
        <w:t>USER Kalobaan mikir kos menteri wae si edan'</w:t>
      </w:r>
    </w:p>
    <w:p>
      <w:r>
        <w:rPr>
          <w:b/>
          <w:u w:val="single"/>
        </w:rPr>
        <w:t>212011</w:t>
      </w:r>
    </w:p>
    <w:p>
      <w:r>
        <w:t>Artikel Hj Siti Mahmudah mendungukan &amp; membiadabkan bangsa, lihat ayat cocok2 penis dan kurung istri sampai mati</w:t>
      </w:r>
    </w:p>
    <w:p>
      <w:r>
        <w:rPr>
          <w:b/>
          <w:u w:val="single"/>
        </w:rPr>
        <w:t>212012</w:t>
      </w:r>
    </w:p>
    <w:p>
      <w:r>
        <w:t>JOKOWI KLO TIDAK mengubah SIKAP KEKUASAANNYA NEGARA AKAN HANCUR PEMERINTAHAN TERANCAM BUBAR SBLM 2019 RAKYAT SUDAH SIAP UTK LENGSERKAN JOKOWI</w:t>
      </w:r>
    </w:p>
    <w:p>
      <w:r>
        <w:rPr>
          <w:b/>
          <w:u w:val="single"/>
        </w:rPr>
        <w:t>212013</w:t>
      </w:r>
    </w:p>
    <w:p>
      <w:r>
        <w:t>katanya mau menuntaskan AMANAT PENDERITAAN Rakyat Rakyat Pribumi Indonesia atau rakyat CINA...?? hey jokowi.. jgn jd PENGHIANAT Umat donk</w:t>
      </w:r>
    </w:p>
    <w:p>
      <w:r>
        <w:rPr>
          <w:b/>
          <w:u w:val="single"/>
        </w:rPr>
        <w:t>212014</w:t>
      </w:r>
    </w:p>
    <w:p>
      <w:r>
        <w:t>Qaumi ekjayati conference Jamiat ul ulama e hind ki public meeting se Ba...</w:t>
      </w:r>
    </w:p>
    <w:p>
      <w:r>
        <w:rPr>
          <w:b/>
          <w:u w:val="single"/>
        </w:rPr>
        <w:t>212015</w:t>
      </w:r>
    </w:p>
    <w:p>
      <w:r>
        <w:t>USER kata amin raisin, sertifikat bohong, akusisi saham frepot bahong, ini mulut apa pantat onta, ndower amat'</w:t>
      </w:r>
    </w:p>
    <w:p>
      <w:r>
        <w:rPr>
          <w:b/>
          <w:u w:val="single"/>
        </w:rPr>
        <w:t>212016</w:t>
      </w:r>
    </w:p>
    <w:p>
      <w:r>
        <w:t>USER Tetap jokowi pak DPR'</w:t>
      </w:r>
    </w:p>
    <w:p>
      <w:r>
        <w:rPr>
          <w:b/>
          <w:u w:val="single"/>
        </w:rPr>
        <w:t>212017</w:t>
      </w:r>
    </w:p>
    <w:p>
      <w:r>
        <w:t>USER Feminis itu selalu dianggap sbg "wanita yg gak mau mengikuti syariat agama dgn pemikiran bebas dan gak mau menerima kodratnya menuruti laki2"; Atau; "Cewek murahan yg suka umbar aurat atau berhijab tp gak niat sok2an berjuang demi wanita pad</w:t>
      </w:r>
    </w:p>
    <w:p>
      <w:r>
        <w:rPr>
          <w:b/>
          <w:u w:val="single"/>
        </w:rPr>
        <w:t>212018</w:t>
      </w:r>
    </w:p>
    <w:p>
      <w:r>
        <w:t>USER Anti aseng .. anti aseng ..mana nih panasbung???'</w:t>
      </w:r>
    </w:p>
    <w:p>
      <w:r>
        <w:rPr>
          <w:b/>
          <w:u w:val="single"/>
        </w:rPr>
        <w:t>212019</w:t>
      </w:r>
    </w:p>
    <w:p>
      <w:r>
        <w:t>Dia memang tidak punya hak untuk berkata seperti itu, tapi tidak ada salahnya untuk melindungi kan?\n\nPanji hanya ingin menyampaikan pesan dan satu pertanyaan.\n\n\xe2\x80\x9c Dev, baik-baik ya kamu, semoga cowo yang deketin kamu gak brengsek, aku gak mau kamu sakit \xe2\x80\x9c\n\n\xe2\x80\x9c Dev, kita ini apa? \xe2\x80\x9c'</w:t>
      </w:r>
    </w:p>
    <w:p>
      <w:r>
        <w:rPr>
          <w:b/>
          <w:u w:val="single"/>
        </w:rPr>
        <w:t>212020</w:t>
      </w:r>
    </w:p>
    <w:p>
      <w:r>
        <w:t>USER Suruh mundur aja dari sekarang, daripada malu maluin. Kok ngarep didukung ulama.? Emang gak ada Parpol yang dukung.? Ndang bali o</w:t>
      </w:r>
    </w:p>
    <w:p>
      <w:r>
        <w:rPr>
          <w:b/>
          <w:u w:val="single"/>
        </w:rPr>
        <w:t>212021</w:t>
      </w:r>
    </w:p>
    <w:p>
      <w:r>
        <w:t>Terus Ganyang PKi URL</w:t>
      </w:r>
    </w:p>
    <w:p>
      <w:r>
        <w:rPr>
          <w:b/>
          <w:u w:val="single"/>
        </w:rPr>
        <w:t>212022</w:t>
      </w:r>
    </w:p>
    <w:p>
      <w:r>
        <w:t>USER Udah di peluk dulu, ngentod nya belakangan'</w:t>
      </w:r>
    </w:p>
    <w:p>
      <w:r>
        <w:rPr>
          <w:b/>
          <w:u w:val="single"/>
        </w:rPr>
        <w:t>212023</w:t>
      </w:r>
    </w:p>
    <w:p>
      <w:r>
        <w:t>Saya tau abang juga memuja &amp;amp; memuji pak SBY saat menjadi Presiden &amp;amp; skrg berganti ke pak jokowi bagi saya hal itu wajar2 saja tapi jangan sampai kebablasan ya Abangku Sayang.\xf0\x9f\x98\x81'</w:t>
      </w:r>
    </w:p>
    <w:p>
      <w:r>
        <w:rPr>
          <w:b/>
          <w:u w:val="single"/>
        </w:rPr>
        <w:t>212024</w:t>
      </w:r>
    </w:p>
    <w:p>
      <w:r>
        <w:t>jungyeon nangis diacara gr2 peliharaannya mati smpe acaranya diberhentiin dibilang kg profesional, lah kucing gue mencret aja gue ngerasa kek bencana besar []'</w:t>
      </w:r>
    </w:p>
    <w:p>
      <w:r>
        <w:rPr>
          <w:b/>
          <w:u w:val="single"/>
        </w:rPr>
        <w:t>212025</w:t>
      </w:r>
    </w:p>
    <w:p>
      <w:r>
        <w:t>USER Segala ny bnyk impor!!!hduh praah; Msti; #2019GantiPresiden #2019GantiPresiden #2019GantiPresiden #2019GantiPresiden</w:t>
      </w:r>
    </w:p>
    <w:p>
      <w:r>
        <w:rPr>
          <w:b/>
          <w:u w:val="single"/>
        </w:rPr>
        <w:t>212026</w:t>
      </w:r>
    </w:p>
    <w:p>
      <w:r>
        <w:t>Bukan hanya anjing, babi pun demikian. Monggo jika berkenan \xf0\x9f\x91\x89 URL URL</w:t>
      </w:r>
    </w:p>
    <w:p>
      <w:r>
        <w:rPr>
          <w:b/>
          <w:u w:val="single"/>
        </w:rPr>
        <w:t>212027</w:t>
      </w:r>
    </w:p>
    <w:p>
      <w:r>
        <w:t>Kalau Terpilih Jadi Presiden, Rizal Ramli Akan Penjarakan Koruptor di "Pulau Malaria" USER USER USER USER USER USER USER</w:t>
      </w:r>
    </w:p>
    <w:p>
      <w:r>
        <w:rPr>
          <w:b/>
          <w:u w:val="single"/>
        </w:rPr>
        <w:t>212028</w:t>
      </w:r>
    </w:p>
    <w:p>
      <w:r>
        <w:t>lengserkan jokowi sekarang juga!!!</w:t>
      </w:r>
    </w:p>
    <w:p>
      <w:r>
        <w:rPr>
          <w:b/>
          <w:u w:val="single"/>
        </w:rPr>
        <w:t>212029</w:t>
      </w:r>
    </w:p>
    <w:p>
      <w:r>
        <w:t>USER Cari mommy ae, biar bisa nete'</w:t>
      </w:r>
    </w:p>
    <w:p>
      <w:r>
        <w:rPr>
          <w:b/>
          <w:u w:val="single"/>
        </w:rPr>
        <w:t>212030</w:t>
      </w:r>
    </w:p>
    <w:p>
      <w:r>
        <w:t>USER Aku mau dong ngewe sama tante\nPokoknya dijamin tante puas'</w:t>
      </w:r>
    </w:p>
    <w:p>
      <w:r>
        <w:rPr>
          <w:b/>
          <w:u w:val="single"/>
        </w:rPr>
        <w:t>212031</w:t>
      </w:r>
    </w:p>
    <w:p>
      <w:r>
        <w:t>USER Hasil revolusi mental kenapa jadi pada cacat mental... Optimis 2019 ganti presiden.'</w:t>
      </w:r>
    </w:p>
    <w:p>
      <w:r>
        <w:rPr>
          <w:b/>
          <w:u w:val="single"/>
        </w:rPr>
        <w:t>212032</w:t>
      </w:r>
    </w:p>
    <w:p>
      <w:r>
        <w:t>USER jangan kebnyakan ngopi om,apa lagi TOP coffe..nanti kayak iwan fals...\nyg awalnya cerdas,berubah jadi cebong...xixixix'</w:t>
      </w:r>
    </w:p>
    <w:p>
      <w:r>
        <w:rPr>
          <w:b/>
          <w:u w:val="single"/>
        </w:rPr>
        <w:t>212033</w:t>
      </w:r>
    </w:p>
    <w:p>
      <w:r>
        <w:t>Seseorang tanpa cacat laksana gunung tanpa batu'</w:t>
      </w:r>
    </w:p>
    <w:p>
      <w:r>
        <w:rPr>
          <w:b/>
          <w:u w:val="single"/>
        </w:rPr>
        <w:t>212034</w:t>
      </w:r>
    </w:p>
    <w:p>
      <w:r>
        <w:t>Kapolri Tito: Polisi Jadi Bandar Narkoba, Tembak Mati Saja !!</w:t>
      </w:r>
    </w:p>
    <w:p>
      <w:r>
        <w:rPr>
          <w:b/>
          <w:u w:val="single"/>
        </w:rPr>
        <w:t>212035</w:t>
      </w:r>
    </w:p>
    <w:p>
      <w:r>
        <w:t>BPJS, PLN, PERTAMINA NGAKU DEFISIT SEMUA...; ; ANEHNYA PRESIDEN NGAKU HEBAT; ; KALAH SEMUA SAMA TUKANG PISANG YG OMZET TRILIUNAN</w:t>
      </w:r>
    </w:p>
    <w:p>
      <w:r>
        <w:rPr>
          <w:b/>
          <w:u w:val="single"/>
        </w:rPr>
        <w:t>212036</w:t>
      </w:r>
    </w:p>
    <w:p>
      <w:r>
        <w:t>Sejak kepemimpinan jokowi banyak ormas yg tidak akur rakyat juga saling hujat dan menista agama di sosmed</w:t>
      </w:r>
    </w:p>
    <w:p>
      <w:r>
        <w:rPr>
          <w:b/>
          <w:u w:val="single"/>
        </w:rPr>
        <w:t>212037</w:t>
      </w:r>
    </w:p>
    <w:p>
      <w:r>
        <w:t>RT USER lengkap sudah tim anies sandi Ada kasus pencabulan ada kasus makar</w:t>
      </w:r>
    </w:p>
    <w:p>
      <w:r>
        <w:rPr>
          <w:b/>
          <w:u w:val="single"/>
        </w:rPr>
        <w:t>212038</w:t>
      </w:r>
    </w:p>
    <w:p>
      <w:r>
        <w:t>USER Ngapain diskusi ama orang kapir???yg emggak kapir kan masih banyak....'</w:t>
      </w:r>
    </w:p>
    <w:p>
      <w:r>
        <w:rPr>
          <w:b/>
          <w:u w:val="single"/>
        </w:rPr>
        <w:t>212039</w:t>
      </w:r>
    </w:p>
    <w:p>
      <w:r>
        <w:t>Semangat bela Agama tidak akan pernah pudar trhdp para pelaku Penista Agama, penista Rasulullah dan penista ulama.; Segera tangkap, adili lalu penjarakan.; Tegakkan hukum setegak2nya.</w:t>
      </w:r>
    </w:p>
    <w:p>
      <w:r>
        <w:rPr>
          <w:b/>
          <w:u w:val="single"/>
        </w:rPr>
        <w:t>212040</w:t>
      </w:r>
    </w:p>
    <w:p>
      <w:r>
        <w:t>Seharusnya Tersangka Setya Novanto yg kena sanksi pecat, itu baru top!</w:t>
      </w:r>
    </w:p>
    <w:p>
      <w:r>
        <w:rPr>
          <w:b/>
          <w:u w:val="single"/>
        </w:rPr>
        <w:t>212041</w:t>
      </w:r>
    </w:p>
    <w:p>
      <w:r>
        <w:t>USER USER Saya setuju di maafkan, tapi 100% USER menista agama. Kitab suci adalah wahyu Allah. Tidak ada tafsiran apapun. Dia sudah menyakiti hati semua pemeluk agama. Biar Allah yg member I ganjaran yg sesuai.</w:t>
      </w:r>
    </w:p>
    <w:p>
      <w:r>
        <w:rPr>
          <w:b/>
          <w:u w:val="single"/>
        </w:rPr>
        <w:t>212042</w:t>
      </w:r>
    </w:p>
    <w:p>
      <w:r>
        <w:t>Dinamakan "Seba Gede" krn ada 2.000 org, dan brbeda dgn "Seba Leutik" yg haya dihadiri ratusan org. Warga Baduy stelah slesai mmperingati tradisi Seba di Pendopo Pemkab Lebak dilanjutkan kembali brtemu Gubernur Banten Wahidin Halim hari ini, Sabtu (21/4)</w:t>
      </w:r>
    </w:p>
    <w:p>
      <w:r>
        <w:rPr>
          <w:b/>
          <w:u w:val="single"/>
        </w:rPr>
        <w:t>212043</w:t>
      </w:r>
    </w:p>
    <w:p>
      <w:r>
        <w:t>RT USER: USER Lansung tag partainya...\nGa berani ya, berarti kau BANCI....'</w:t>
      </w:r>
    </w:p>
    <w:p>
      <w:r>
        <w:rPr>
          <w:b/>
          <w:u w:val="single"/>
        </w:rPr>
        <w:t>212044</w:t>
      </w:r>
    </w:p>
    <w:p>
      <w:r>
        <w:t>USER Kebijakan pengembalian barang kpd konsumen yg dilakukan apabila barang tersebut rusak, cacat produksi atau konsumen merasa kurang puas dgn produk tersebut terhitung selama 7 hari dari tanggal pembelian.\n#HauzMiniQuiz #HauzID USER USER</w:t>
      </w:r>
    </w:p>
    <w:p>
      <w:r>
        <w:rPr>
          <w:b/>
          <w:u w:val="single"/>
        </w:rPr>
        <w:t>212045</w:t>
      </w:r>
    </w:p>
    <w:p>
      <w:r>
        <w:t>Menohok....; Pidato Agus M Herlambang, Ketua Umum PB PMII, di Harlah ke-58 yg dihadiri Presiden USER.</w:t>
      </w:r>
    </w:p>
    <w:p>
      <w:r>
        <w:rPr>
          <w:b/>
          <w:u w:val="single"/>
        </w:rPr>
        <w:t>212046</w:t>
      </w:r>
    </w:p>
    <w:p>
      <w:r>
        <w:t>USER USER Maksudnya Partai yang menolak keras Asas Tunggal itu menolak Sila Kesatu yaitu Ketuhanan Yang Maha Esa? Artinya si doi komunis dong \xf0\x9f\xa4\x94'</w:t>
      </w:r>
    </w:p>
    <w:p>
      <w:r>
        <w:rPr>
          <w:b/>
          <w:u w:val="single"/>
        </w:rPr>
        <w:t>212047</w:t>
      </w:r>
    </w:p>
    <w:p>
      <w:r>
        <w:t>USER Kandidat pengganti Bima Sakti:</w:t>
      </w:r>
    </w:p>
    <w:p>
      <w:r>
        <w:rPr>
          <w:b/>
          <w:u w:val="single"/>
        </w:rPr>
        <w:t>212048</w:t>
      </w:r>
    </w:p>
    <w:p>
      <w:r>
        <w:t>Sejak Prabowo orasi bahwa "Bantuan utk Rohingya hanya pencitraan" Isu PKI semakin masif saja beredar di media Online dan Sosmed. Kenapa ya?</w:t>
      </w:r>
    </w:p>
    <w:p>
      <w:r>
        <w:rPr>
          <w:b/>
          <w:u w:val="single"/>
        </w:rPr>
        <w:t>212049</w:t>
      </w:r>
    </w:p>
    <w:p>
      <w:r>
        <w:t>USER LEBIH SATRIA ANIES SANDI MUNDUR</w:t>
      </w:r>
    </w:p>
    <w:p>
      <w:r>
        <w:rPr>
          <w:b/>
          <w:u w:val="single"/>
        </w:rPr>
        <w:t>212050</w:t>
      </w:r>
    </w:p>
    <w:p>
      <w:r>
        <w:t>USER USER Lagian gimana sih, aksi simpatik pake Poster bom, harusnya pakai bunga.'</w:t>
      </w:r>
    </w:p>
    <w:p>
      <w:r>
        <w:rPr>
          <w:b/>
          <w:u w:val="single"/>
        </w:rPr>
        <w:t>212051</w:t>
      </w:r>
    </w:p>
    <w:p>
      <w:r>
        <w:t>USER USER Sontoloyo\nCebong mendem aja sono'</w:t>
      </w:r>
    </w:p>
    <w:p>
      <w:r>
        <w:rPr>
          <w:b/>
          <w:u w:val="single"/>
        </w:rPr>
        <w:t>212052</w:t>
      </w:r>
    </w:p>
    <w:p>
      <w:r>
        <w:t>USER Banyak sampah emang:('</w:t>
      </w:r>
    </w:p>
    <w:p>
      <w:r>
        <w:rPr>
          <w:b/>
          <w:u w:val="single"/>
        </w:rPr>
        <w:t>212053</w:t>
      </w:r>
    </w:p>
    <w:p>
      <w:r>
        <w:t>USER ya betul. 100% beriman katolik, 100% menjunjung nilai2 luhur dan budaya bangsa indonesia.'</w:t>
      </w:r>
    </w:p>
    <w:p>
      <w:r>
        <w:rPr>
          <w:b/>
          <w:u w:val="single"/>
        </w:rPr>
        <w:t>212054</w:t>
      </w:r>
    </w:p>
    <w:p>
      <w:r>
        <w:t>USER Alaaaah...kyak ente berhasil aja USER ..cma poligamy prestasi ente yg berhasil...lain nya Zonk..nol besar...kakean cocot kowe tu..nis'</w:t>
      </w:r>
    </w:p>
    <w:p>
      <w:r>
        <w:rPr>
          <w:b/>
          <w:u w:val="single"/>
        </w:rPr>
        <w:t>212055</w:t>
      </w:r>
    </w:p>
    <w:p>
      <w:r>
        <w:t>USER USER USER USER USER Okelah mas, kalau mslh tuduhan dri radenmas arya, anda boleh keberatan dan boleh membela diri, tpi tdk dg berkata kasar. Mslh sejarah ttg konflik arab, mskpun tdk ada dalang dri US</w:t>
      </w:r>
    </w:p>
    <w:p>
      <w:r>
        <w:rPr>
          <w:b/>
          <w:u w:val="single"/>
        </w:rPr>
        <w:t>212056</w:t>
      </w:r>
    </w:p>
    <w:p>
      <w:r>
        <w:t>Kivlan Zen ngoceh tdi siang ditransfer uang sma prabowo utk dbuat dramatis di ILC agar isu PKI di msyrkt lbih mncuat lgi USER</w:t>
      </w:r>
    </w:p>
    <w:p>
      <w:r>
        <w:rPr>
          <w:b/>
          <w:u w:val="single"/>
        </w:rPr>
        <w:t>212057</w:t>
      </w:r>
    </w:p>
    <w:p>
      <w:r>
        <w:t>USER USER USER Anda paham ga strategi 2010-2014 telah memicu overheating ekonomi 2013-2014 dengan inflas 8.86% , 8.36% ?</w:t>
      </w:r>
    </w:p>
    <w:p>
      <w:r>
        <w:rPr>
          <w:b/>
          <w:u w:val="single"/>
        </w:rPr>
        <w:t>212058</w:t>
      </w:r>
    </w:p>
    <w:p>
      <w:r>
        <w:t>USER Yaelah lo bos boss bisanya cuma nyinyir doang, disuruh kerja ga becus pkrannya kekuasan doang..munafik lo USER'</w:t>
      </w:r>
    </w:p>
    <w:p>
      <w:r>
        <w:rPr>
          <w:b/>
          <w:u w:val="single"/>
        </w:rPr>
        <w:t>212059</w:t>
      </w:r>
    </w:p>
    <w:p>
      <w:r>
        <w:t>RT USER USER Para partai oposisi zaman SBY menguasai media massa hingga berbagai prestasi SBY tidak dipublikasikan.</w:t>
      </w:r>
    </w:p>
    <w:p>
      <w:r>
        <w:rPr>
          <w:b/>
          <w:u w:val="single"/>
        </w:rPr>
        <w:t>212060</w:t>
      </w:r>
    </w:p>
    <w:p>
      <w:r>
        <w:t>USER Wah kita sama nih, tp please jgn putus asa ya sama badan kamuu!! Klo aku punya prinsip "cewe gendut itu imut" karna ga semua cewe cantik/manis bisa dapetin ke imutan. Sdgkan klo imut kadang bisa cantik jugaa. Semangatt!\xf0\x9f\x92\x9c'</w:t>
      </w:r>
    </w:p>
    <w:p>
      <w:r>
        <w:rPr>
          <w:b/>
          <w:u w:val="single"/>
        </w:rPr>
        <w:t>212061</w:t>
      </w:r>
    </w:p>
    <w:p>
      <w:r>
        <w:t>USER USER USER USER BANTUAN DENGAN HUTANG BEDA TONG.. CEBONG DUNGU ATUH MAH\xf0\x9f\x98\x8</w:t>
      </w:r>
    </w:p>
    <w:p>
      <w:r>
        <w:rPr>
          <w:b/>
          <w:u w:val="single"/>
        </w:rPr>
        <w:t>212062</w:t>
      </w:r>
    </w:p>
    <w:p>
      <w:r>
        <w:t>USER Saya sudah tau ini, ini Sarah ini pasukan nasi bungkus, yang mana yang ada dana.\n\nPernah coba nantangin mau samperin saya, saya tunggu ehh "NGEBLOCK"'</w:t>
      </w:r>
    </w:p>
    <w:p>
      <w:r>
        <w:rPr>
          <w:b/>
          <w:u w:val="single"/>
        </w:rPr>
        <w:t>212063</w:t>
      </w:r>
    </w:p>
    <w:p>
      <w:r>
        <w:t>USER apel malang ada tp masih impor apel cina dan amrik... gitu yg namax bangga produk indonesia...???</w:t>
      </w:r>
    </w:p>
    <w:p>
      <w:r>
        <w:rPr>
          <w:b/>
          <w:u w:val="single"/>
        </w:rPr>
        <w:t>212064</w:t>
      </w:r>
    </w:p>
    <w:p>
      <w:r>
        <w:t>Na'am bro, pemilihan presiden 2019 Nanti sy akan Istiqomah Pilih Pak USER Subianto sbg Presiden USER. Pak USER akan sy lengserkan di 2024!</w:t>
      </w:r>
    </w:p>
    <w:p>
      <w:r>
        <w:rPr>
          <w:b/>
          <w:u w:val="single"/>
        </w:rPr>
        <w:t>212065</w:t>
      </w:r>
    </w:p>
    <w:p>
      <w:r>
        <w:t>Seandainya aku jumpa fans di Hongkong beneran gitu ya, nanti ada yang jejeritan manja panggil "oppa" gak ya? (Sebentar. Emang aku ganteng? Emang aku pantas dipanggil "oppa" gitu?)\n\nAda yang mengenaliku sebagai TKI Korea gak ya hahaha'</w:t>
      </w:r>
    </w:p>
    <w:p>
      <w:r>
        <w:rPr>
          <w:b/>
          <w:u w:val="single"/>
        </w:rPr>
        <w:t>212066</w:t>
      </w:r>
    </w:p>
    <w:p>
      <w:r>
        <w:t>Halo Pak Presiden USER ini Ibu Marni. Beliau adalah seorang ibu yg anaknya menjadi korban salah tangkap dan penyiksaan oleh polisi. MA sudah memutuskan bahwa anaknya tidak bersalah. PN Jakarta Selatan memutuskan bahwa negara bersalah dan harus membayar</w:t>
      </w:r>
    </w:p>
    <w:p>
      <w:r>
        <w:rPr>
          <w:b/>
          <w:u w:val="single"/>
        </w:rPr>
        <w:t>212067</w:t>
      </w:r>
    </w:p>
    <w:p>
      <w:r>
        <w:t>Pembajak agama adalah mereka yg menggunakan agama untuk kepentingan2 yg berbeda, bahkan untuk tujuan2 yg bertentangan dgn ajaran agama itu sekalipun</w:t>
      </w:r>
    </w:p>
    <w:p>
      <w:r>
        <w:rPr>
          <w:b/>
          <w:u w:val="single"/>
        </w:rPr>
        <w:t>212068</w:t>
      </w:r>
    </w:p>
    <w:p>
      <w:r>
        <w:t>USER USER USER USER Lo yg bngsat, mna ad gw bilang buya yahya,, yg gw sebut yahya alias yahya staquf bin yahudi!! \n\nArah gw k yahya staquf &amp;amp; si aqil, krn gw tw klo lo trmsuk gerombolan pngikut setia na yg mnyimpang</w:t>
      </w:r>
    </w:p>
    <w:p>
      <w:r>
        <w:rPr>
          <w:b/>
          <w:u w:val="single"/>
        </w:rPr>
        <w:t>212069</w:t>
      </w:r>
    </w:p>
    <w:p>
      <w:r>
        <w:t>USER USER Cebong g sunat nih..pergi loe ke septictank ahok.'</w:t>
      </w:r>
    </w:p>
    <w:p>
      <w:r>
        <w:rPr>
          <w:b/>
          <w:u w:val="single"/>
        </w:rPr>
        <w:t>212070</w:t>
      </w:r>
    </w:p>
    <w:p>
      <w:r>
        <w:t>USER USER Jijik dongo'</w:t>
      </w:r>
    </w:p>
    <w:p>
      <w:r>
        <w:rPr>
          <w:b/>
          <w:u w:val="single"/>
        </w:rPr>
        <w:t>212071</w:t>
      </w:r>
    </w:p>
    <w:p>
      <w:r>
        <w:t>USER USER Bencong tu apa'</w:t>
      </w:r>
    </w:p>
    <w:p>
      <w:r>
        <w:rPr>
          <w:b/>
          <w:u w:val="single"/>
        </w:rPr>
        <w:t>212072</w:t>
      </w:r>
    </w:p>
    <w:p>
      <w:r>
        <w:t>USER USER Setiap bang FH ngetuit, cebong lgsg ngumpul \nSpt lampu petromax di kolam 200 \xf0\x9f\x98\x84'</w:t>
      </w:r>
    </w:p>
    <w:p>
      <w:r>
        <w:rPr>
          <w:b/>
          <w:u w:val="single"/>
        </w:rPr>
        <w:t>212073</w:t>
      </w:r>
    </w:p>
    <w:p>
      <w:r>
        <w:t>RT USER USER jaman sby korupsi besar-besaran .. proyek mangkrak ..</w:t>
      </w:r>
    </w:p>
    <w:p>
      <w:r>
        <w:rPr>
          <w:b/>
          <w:u w:val="single"/>
        </w:rPr>
        <w:t>212074</w:t>
      </w:r>
    </w:p>
    <w:p>
      <w:r>
        <w:t>USER USER USER USER USER USER Dr dulu ...gak pernah beresss looo .., segitu nafsunya mau jd Presiden ..!!!!\nTunjukin prestasi looo ...!!!! \nBukan kelicikan looo ..!!!! \nBiar rakyat menilai ..!!!!!\n#rakyatpintar</w:t>
      </w:r>
    </w:p>
    <w:p>
      <w:r>
        <w:rPr>
          <w:b/>
          <w:u w:val="single"/>
        </w:rPr>
        <w:t>212075</w:t>
      </w:r>
    </w:p>
    <w:p>
      <w:r>
        <w:t>USER Banyak cebong stres disini \xf0\x9f\x98\x82'</w:t>
      </w:r>
    </w:p>
    <w:p>
      <w:r>
        <w:rPr>
          <w:b/>
          <w:u w:val="single"/>
        </w:rPr>
        <w:t>212076</w:t>
      </w:r>
    </w:p>
    <w:p>
      <w:r>
        <w:t>Penjarakan ahok Lengserkan jokowi Komunis Cina Penistaan alqur'an Penistaan agama Kriminalisasi ulama Kriminalisasi ormas islam</w:t>
      </w:r>
    </w:p>
    <w:p>
      <w:r>
        <w:rPr>
          <w:b/>
          <w:u w:val="single"/>
        </w:rPr>
        <w:t>212077</w:t>
      </w:r>
    </w:p>
    <w:p>
      <w:r>
        <w:t>USER Konspirasi yahudi berjalan dengan baik karena efek kebodohan segelintir oknum yang mau memakan uang haram demi menggadaikan masadepaan anak bangsa'</w:t>
      </w:r>
    </w:p>
    <w:p>
      <w:r>
        <w:rPr>
          <w:b/>
          <w:u w:val="single"/>
        </w:rPr>
        <w:t>212078</w:t>
      </w:r>
    </w:p>
    <w:p>
      <w:r>
        <w:t>USER USER USER maksud yg no 2 itu mungkin yg sudah pisah itu cerai di catatan sipil lalu menikah di gereja/agama lain. Kalau kawin lg di gereja katolik ya nga bisa, kecuali dapat pembatalan'</w:t>
      </w:r>
    </w:p>
    <w:p>
      <w:r>
        <w:rPr>
          <w:b/>
          <w:u w:val="single"/>
        </w:rPr>
        <w:t>212079</w:t>
      </w:r>
    </w:p>
    <w:p>
      <w:r>
        <w:t>USER USER USER USER USER USER Nnyatanya skrg bisa ga tuh si artidjo ngebatalin tuduhan thd si kunyuk USER ?? Kita nonton lagiiiiiiii.....'</w:t>
      </w:r>
    </w:p>
    <w:p>
      <w:r>
        <w:rPr>
          <w:b/>
          <w:u w:val="single"/>
        </w:rPr>
        <w:t>212080</w:t>
      </w:r>
    </w:p>
    <w:p>
      <w:r>
        <w:t>BANG BANG ITU JUBIR UDAH KAYA JABLAY GEGAROTAN YA, ITUMAH JABLAY YANG SUKA LU PAKE KALI USER'</w:t>
      </w:r>
    </w:p>
    <w:p>
      <w:r>
        <w:rPr>
          <w:b/>
          <w:u w:val="single"/>
        </w:rPr>
        <w:t>212081</w:t>
      </w:r>
    </w:p>
    <w:p>
      <w:r>
        <w:t>USER USER USER Tdk pernah melihat beda pencapain rezim, selama dia pejabat negara (DPR) seolah2 tdk ada yg dikerjakan pemerintah sekarang...\nDan selalu menganggap semua persoalan negara ini salah 4 thn ini'</w:t>
      </w:r>
    </w:p>
    <w:p>
      <w:r>
        <w:rPr>
          <w:b/>
          <w:u w:val="single"/>
        </w:rPr>
        <w:t>212082</w:t>
      </w:r>
    </w:p>
    <w:p>
      <w:r>
        <w:t>\xf0\x9f\x91\xa9mamah \n\xf0\x9f\x91\xb5nenek\n\n Ceritanya mamah abis beli kerudung diliatin ke nenek \n\n\xf0\x9f\x91\xa9(ngelebarin kerudung)tuh gede ya enak dipakenya\n\xf0\x9f\x91\xb5iya taplak meja \n\nSeketika aku ngakak sengakak ngakaknya:( kenap</w:t>
      </w:r>
    </w:p>
    <w:p>
      <w:r>
        <w:rPr>
          <w:b/>
          <w:u w:val="single"/>
        </w:rPr>
        <w:t>212083</w:t>
      </w:r>
    </w:p>
    <w:p>
      <w:r>
        <w:t>USER USER Orang gila aja belum tentu percaya.... Klo kelas USER langsung ditelan....cebong kan g punya otak'</w:t>
      </w:r>
    </w:p>
    <w:p>
      <w:r>
        <w:rPr>
          <w:b/>
          <w:u w:val="single"/>
        </w:rPr>
        <w:t>212084</w:t>
      </w:r>
    </w:p>
    <w:p>
      <w:r>
        <w:t>USER muncul nih penyakit nya. Ini malah dari jam 7 malem. Kacrut. Mau nelpon 147 telpon mati juga. Kacrut banget dah.'</w:t>
      </w:r>
    </w:p>
    <w:p>
      <w:r>
        <w:rPr>
          <w:b/>
          <w:u w:val="single"/>
        </w:rPr>
        <w:t>212085</w:t>
      </w:r>
    </w:p>
    <w:p>
      <w:r>
        <w:t>Kalo Gubernur AHOK masih eksis trus ada kasus Bayi Debora. Hmm...rasakeenn!</w:t>
      </w:r>
    </w:p>
    <w:p>
      <w:r>
        <w:rPr>
          <w:b/>
          <w:u w:val="single"/>
        </w:rPr>
        <w:t>212086</w:t>
      </w:r>
    </w:p>
    <w:p>
      <w:r>
        <w:t>RT USER: USER Heran juga saya, setan iblis pada kabur dan takut kalo mendengar Azhan, tapi ini mahluk Allah yg satu ini anteng s\xe2\x80\xa6'</w:t>
      </w:r>
    </w:p>
    <w:p>
      <w:r>
        <w:rPr>
          <w:b/>
          <w:u w:val="single"/>
        </w:rPr>
        <w:t>212087</w:t>
      </w:r>
    </w:p>
    <w:p>
      <w:r>
        <w:t>jdi gni skrg intinya ORANG KAYA DAN ELIT GAK MENJAMIN TANGAN DAN MULUT BERPENDIDIKAN JG !MENDINGAN GUE YG KATANYA UDIK,KAMPUNGAN,SAMPAH TP MSH PNYA OTAK BUAT MIKIR !'</w:t>
      </w:r>
    </w:p>
    <w:p>
      <w:r>
        <w:rPr>
          <w:b/>
          <w:u w:val="single"/>
        </w:rPr>
        <w:t>212088</w:t>
      </w:r>
    </w:p>
    <w:p>
      <w:r>
        <w:t>USER bajingan anda USER'</w:t>
      </w:r>
    </w:p>
    <w:p>
      <w:r>
        <w:rPr>
          <w:b/>
          <w:u w:val="single"/>
        </w:rPr>
        <w:t>212089</w:t>
      </w:r>
    </w:p>
    <w:p>
      <w:r>
        <w:t>pemilihan kepala daerah DKI yg penuh intimidasi, hasilnya tetap sah ? Anies-Sandi kampanye janji-janji FALSU, BATALKAN pengangkatan Anies-Sandi !!!</w:t>
      </w:r>
    </w:p>
    <w:p>
      <w:r>
        <w:rPr>
          <w:b/>
          <w:u w:val="single"/>
        </w:rPr>
        <w:t>212090</w:t>
      </w:r>
    </w:p>
    <w:p>
      <w:r>
        <w:t>USER pecun ku URL</w:t>
      </w:r>
    </w:p>
    <w:p>
      <w:r>
        <w:rPr>
          <w:b/>
          <w:u w:val="single"/>
        </w:rPr>
        <w:t>212091</w:t>
      </w:r>
    </w:p>
    <w:p>
      <w:r>
        <w:t>Rezim anti Islam pro komunis.. InsyaAllah kita akan saksikan kehancurannya.</w:t>
      </w:r>
    </w:p>
    <w:p>
      <w:r>
        <w:rPr>
          <w:b/>
          <w:u w:val="single"/>
        </w:rPr>
        <w:t>212092</w:t>
      </w:r>
    </w:p>
    <w:p>
      <w:r>
        <w:t>Evi Layanto siswi SD Katolik Karya Yosef, 1978-1984, istrinya Ronaldo Pardede yang sah.'</w:t>
      </w:r>
    </w:p>
    <w:p>
      <w:r>
        <w:rPr>
          <w:b/>
          <w:u w:val="single"/>
        </w:rPr>
        <w:t>212093</w:t>
      </w:r>
    </w:p>
    <w:p>
      <w:r>
        <w:t>USER Duterte yg beraliran komunis atheis tulen, kok bisa terpilih jd presiden Philipina yg mayoritas kristen katolik.'</w:t>
      </w:r>
    </w:p>
    <w:p>
      <w:r>
        <w:rPr>
          <w:b/>
          <w:u w:val="single"/>
        </w:rPr>
        <w:t>212094</w:t>
      </w:r>
    </w:p>
    <w:p>
      <w:r>
        <w:t>Hasil REVOLUSI MENTAL; Anak seumuran SD tak malu pacaran bahkan pakai Materai segala...???; Inilah wajah generasi muda kita sekarang dan wajar saja lah wong kemendikbudnya juga ngajak nonton DILAN; ; #2019GantiPresiden ; ; USER USER USER @</w:t>
      </w:r>
    </w:p>
    <w:p>
      <w:r>
        <w:rPr>
          <w:b/>
          <w:u w:val="single"/>
        </w:rPr>
        <w:t>212095</w:t>
      </w:r>
    </w:p>
    <w:p>
      <w:r>
        <w:t>USER Udeeeh sama aja. Emang kacrut dasar.'</w:t>
      </w:r>
    </w:p>
    <w:p>
      <w:r>
        <w:rPr>
          <w:b/>
          <w:u w:val="single"/>
        </w:rPr>
        <w:t>212096</w:t>
      </w:r>
    </w:p>
    <w:p>
      <w:r>
        <w:t>USER USER mampus\xf0\x9f\x98\x9e\xf0\x9f\x98\x9e\xf0\x9f\x98\x9e'</w:t>
      </w:r>
    </w:p>
    <w:p>
      <w:r>
        <w:rPr>
          <w:b/>
          <w:u w:val="single"/>
        </w:rPr>
        <w:t>212097</w:t>
      </w:r>
    </w:p>
    <w:p>
      <w:r>
        <w:t>Melawan roma kamis dinihari nanti, liat latihan hari ini Busquets udah latihan lagi, semoga nanti bisa maen. Gembel banget kemaren gada busi.'</w:t>
      </w:r>
    </w:p>
    <w:p>
      <w:r>
        <w:rPr>
          <w:b/>
          <w:u w:val="single"/>
        </w:rPr>
        <w:t>212098</w:t>
      </w:r>
    </w:p>
    <w:p>
      <w:r>
        <w:t>USER alhamdulillah, kirain asing hahaha kamu kuliah di mana?'</w:t>
      </w:r>
    </w:p>
    <w:p>
      <w:r>
        <w:rPr>
          <w:b/>
          <w:u w:val="single"/>
        </w:rPr>
        <w:t>212099</w:t>
      </w:r>
    </w:p>
    <w:p>
      <w:r>
        <w:t>Saracen teraflisiasi dng geng anies Sandi tak terbantahkan</w:t>
      </w:r>
    </w:p>
    <w:p>
      <w:r>
        <w:rPr>
          <w:b/>
          <w:u w:val="single"/>
        </w:rPr>
        <w:t>212100</w:t>
      </w:r>
    </w:p>
    <w:p>
      <w:r>
        <w:t>USER USER Loe jangan hina Ahok dong\xf0\x9f\x98\x81\xf0\x9f\x98\x81\xf0\x9f\x98\x81\nSemua orang udah tau kok si Ahok cuma besar Congor ngak perlu loe perjelas kali \xf0\x9f\x98\x81\xf0\x9f\x98\x81\xf0\x9f\x98\x81'</w:t>
      </w:r>
    </w:p>
    <w:p>
      <w:r>
        <w:rPr>
          <w:b/>
          <w:u w:val="single"/>
        </w:rPr>
        <w:t>212101</w:t>
      </w:r>
    </w:p>
    <w:p>
      <w:r>
        <w:t>Bajingan rampok dong.. rakyat sj yg menghakimi URL</w:t>
      </w:r>
    </w:p>
    <w:p>
      <w:r>
        <w:rPr>
          <w:b/>
          <w:u w:val="single"/>
        </w:rPr>
        <w:t>212102</w:t>
      </w:r>
    </w:p>
    <w:p>
      <w:r>
        <w:t>USER Ai uu md3 nanahaon tateh nya?'</w:t>
      </w:r>
    </w:p>
    <w:p>
      <w:r>
        <w:rPr>
          <w:b/>
          <w:u w:val="single"/>
        </w:rPr>
        <w:t>212103</w:t>
      </w:r>
    </w:p>
    <w:p>
      <w:r>
        <w:t>Dasar si Kutil babi ahok memang Tukang Bohong. selain Bohong ahok jg biasa Menyalahkan yg lain menutupi Kegagalan nya . contoh soal banjir</w:t>
      </w:r>
    </w:p>
    <w:p>
      <w:r>
        <w:rPr>
          <w:b/>
          <w:u w:val="single"/>
        </w:rPr>
        <w:t>212104</w:t>
      </w:r>
    </w:p>
    <w:p>
      <w:r>
        <w:t>dekalarasi pilkada 2018 aman dan anti hoax kepala desa sekecamatan jabon</w:t>
      </w:r>
    </w:p>
    <w:p>
      <w:r>
        <w:rPr>
          <w:b/>
          <w:u w:val="single"/>
        </w:rPr>
        <w:t>212105</w:t>
      </w:r>
    </w:p>
    <w:p>
      <w:r>
        <w:t>USER USER USER USER USER USER USER USER USER USER USER USER USER USER USER USER USER USER USER USER USER</w:t>
      </w:r>
    </w:p>
    <w:p>
      <w:r>
        <w:rPr>
          <w:b/>
          <w:u w:val="single"/>
        </w:rPr>
        <w:t>212106</w:t>
      </w:r>
    </w:p>
    <w:p>
      <w:r>
        <w:t>SETUJU SAYA,KLAU AHOK DAPAT GELAR SANTRI KEHORMATAN.... TAPI SANTRI KEHORMATAN BABI.... URL</w:t>
      </w:r>
    </w:p>
    <w:p>
      <w:r>
        <w:rPr>
          <w:b/>
          <w:u w:val="single"/>
        </w:rPr>
        <w:t>212107</w:t>
      </w:r>
    </w:p>
    <w:p>
      <w:r>
        <w:t>19. kadang w suka bertanya. hakikat dan faedah punya abang benga permanen macam anda ini apa. suka bikin iler anj lah. kntl manis enthu. suka gajelas, sakau u ya. trus curhat anu. pap jajan molo buset d'</w:t>
      </w:r>
    </w:p>
    <w:p>
      <w:r>
        <w:rPr>
          <w:b/>
          <w:u w:val="single"/>
        </w:rPr>
        <w:t>212108</w:t>
      </w:r>
    </w:p>
    <w:p>
      <w:r>
        <w:t>USER Mantaf bang..bagus bang emang tweet seperti ini yg banyak jadi perhatian mereka..terus bang..ya semua itu agama sama bang..mengajarkan kebaikan dan akan menuju tuhan yg sama..lebih mantaf lagi..ane yakin ngk lama ente makin sukses..</w:t>
      </w:r>
    </w:p>
    <w:p>
      <w:r>
        <w:rPr>
          <w:b/>
          <w:u w:val="single"/>
        </w:rPr>
        <w:t>212109</w:t>
      </w:r>
    </w:p>
    <w:p>
      <w:r>
        <w:t>RT USER Jangan merasa sakti dgn jubah kekuasaan. Jangan menunggu rakyat marah. Pecat Setya Novanto PecatKetuaDPR</w:t>
      </w:r>
    </w:p>
    <w:p>
      <w:r>
        <w:rPr>
          <w:b/>
          <w:u w:val="single"/>
        </w:rPr>
        <w:t>212110</w:t>
      </w:r>
    </w:p>
    <w:p>
      <w:r>
        <w:t>RT USER: Rindu ini memang bajingan, datang sepagi ini.\xf0\x9f\x98\xa9'</w:t>
      </w:r>
    </w:p>
    <w:p>
      <w:r>
        <w:rPr>
          <w:b/>
          <w:u w:val="single"/>
        </w:rPr>
        <w:t>212111</w:t>
      </w:r>
    </w:p>
    <w:p>
      <w:r>
        <w:t>USER USER USER USER Itu cebong dongok sensi amat mas \xf0\x9f\x98\x82'</w:t>
      </w:r>
    </w:p>
    <w:p>
      <w:r>
        <w:rPr>
          <w:b/>
          <w:u w:val="single"/>
        </w:rPr>
        <w:t>212112</w:t>
      </w:r>
    </w:p>
    <w:p>
      <w:r>
        <w:t>USER USER USER Kalo pemerintah marah berarti 100% ini razim komunis</w:t>
      </w:r>
    </w:p>
    <w:p>
      <w:r>
        <w:rPr>
          <w:b/>
          <w:u w:val="single"/>
        </w:rPr>
        <w:t>212113</w:t>
      </w:r>
    </w:p>
    <w:p>
      <w:r>
        <w:t>di pikiranku: malam beku, udara selembut lumut. dadaku telaga bisu, sebutir batu kaulemparkan, dan keheningan, dijeritkan.'</w:t>
      </w:r>
    </w:p>
    <w:p>
      <w:r>
        <w:rPr>
          <w:b/>
          <w:u w:val="single"/>
        </w:rPr>
        <w:t>212114</w:t>
      </w:r>
    </w:p>
    <w:p>
      <w:r>
        <w:t>USER \xf0\x9f\x98\x82\xf0\x9f\x98\x82\xf0\x9f\x98\x82\xf0\x9f\x98\x82\xf0\x9f\x98\x82\xf0\x9f\x98\x82lu Banci\nku cwek lu cemen nyerang cwek dan sembunyikan wajah mu.'</w:t>
      </w:r>
    </w:p>
    <w:p>
      <w:r>
        <w:rPr>
          <w:b/>
          <w:u w:val="single"/>
        </w:rPr>
        <w:t>212115</w:t>
      </w:r>
    </w:p>
    <w:p>
      <w:r>
        <w:t>USER Critical Eleven, Posesif, Habibie &amp;amp; Ainun, Laskar Pelangi, Marlina si Pembunuh Dalam Empat Babak, Sekala Niskala, My Idiot Brother, film-filmnya Ernest juga kocak tuh wajib ditonton'</w:t>
      </w:r>
    </w:p>
    <w:p>
      <w:r>
        <w:rPr>
          <w:b/>
          <w:u w:val="single"/>
        </w:rPr>
        <w:t>212116</w:t>
      </w:r>
    </w:p>
    <w:p>
      <w:r>
        <w:t>Mendampingi Presiden Joko Widodo meninjau Bandara Internasional Jawa Barat (BIJB)-Bandara Kertajati,Majalengka-Jawa Barat..#JokowiKunkerJabar</w:t>
      </w:r>
    </w:p>
    <w:p>
      <w:r>
        <w:rPr>
          <w:b/>
          <w:u w:val="single"/>
        </w:rPr>
        <w:t>212117</w:t>
      </w:r>
    </w:p>
    <w:p>
      <w:r>
        <w:t>USER Biarpun badan beliau kurus tapi nyalinya besar utk mengembalikan sumber daya alam yg dari jmn Orde Baru dijual "gratis" kpd Amerika. Bukti tuduhan Jkw antek asing aseng terpatahkan.'</w:t>
      </w:r>
    </w:p>
    <w:p>
      <w:r>
        <w:rPr>
          <w:b/>
          <w:u w:val="single"/>
        </w:rPr>
        <w:t>212118</w:t>
      </w:r>
    </w:p>
    <w:p>
      <w:r>
        <w:t>14. Kedua : kenyataan yang lebih mengerikan, sejak lama pemerintah dengan dalih investasi telah menjual sumur-sumur yang menghasilkan bahan mentah untuk BBM (bahan bakar minyak) ini kepada asing aseng.\n#BBMhakRAKYAT #BBMmilikRAKYAT'</w:t>
      </w:r>
    </w:p>
    <w:p>
      <w:r>
        <w:rPr>
          <w:b/>
          <w:u w:val="single"/>
        </w:rPr>
        <w:t>212119</w:t>
      </w:r>
    </w:p>
    <w:p>
      <w:r>
        <w:t>USER USER USER USER Memang nya Iran tdk berkerja sama dg Negara" Komunis. *TepokJidat lagi\xf0\x9f\xa4\xa6\xe2\x80\x8d\xe2\x99\x82\xf0\x9f\xa4\xa6\xe2\x80\x8d\xe2\x99\x82'</w:t>
      </w:r>
    </w:p>
    <w:p>
      <w:r>
        <w:rPr>
          <w:b/>
          <w:u w:val="single"/>
        </w:rPr>
        <w:t>212120</w:t>
      </w:r>
    </w:p>
    <w:p>
      <w:r>
        <w:t>[VIDEO] Pesan dari Penyandang Disabilitas untuk Presiden Jokowi</w:t>
      </w:r>
    </w:p>
    <w:p>
      <w:r>
        <w:rPr>
          <w:b/>
          <w:u w:val="single"/>
        </w:rPr>
        <w:t>212121</w:t>
      </w:r>
    </w:p>
    <w:p>
      <w:r>
        <w:t>#ICYMI SWAT SFC selamatkan monyet proboscis URL URL</w:t>
      </w:r>
    </w:p>
    <w:p>
      <w:r>
        <w:rPr>
          <w:b/>
          <w:u w:val="single"/>
        </w:rPr>
        <w:t>212122</w:t>
      </w:r>
    </w:p>
    <w:p>
      <w:r>
        <w:t>ALLAHU AKBAR!!! Eksepsi Dikabulkan Pengadilan Ustadz Alfian Tanjung "Musuh PKI" Dibebaskan PORTAL ISLAM URL</w:t>
      </w:r>
    </w:p>
    <w:p>
      <w:r>
        <w:rPr>
          <w:b/>
          <w:u w:val="single"/>
        </w:rPr>
        <w:t>212123</w:t>
      </w:r>
    </w:p>
    <w:p>
      <w:r>
        <w:t>[7/12] Setelah melakukan jamuan teh petang dengan mahasiswa Universitas Pattimura, penulis lalu mendatangi Universitas Katolik Indonesia Maluku (UKIM) guna melakukan persiapan kuliah umum untuk keesokan harinya. #diplomasipublik'</w:t>
      </w:r>
    </w:p>
    <w:p>
      <w:r>
        <w:rPr>
          <w:b/>
          <w:u w:val="single"/>
        </w:rPr>
        <w:t>212124</w:t>
      </w:r>
    </w:p>
    <w:p>
      <w:r>
        <w:t>Allahu Akbar Gaduh Karena Ahok Rakyat Bersama FPI Bubarkan GMBI Copot Kapolda Jabar penjarakan ahok</w:t>
      </w:r>
    </w:p>
    <w:p>
      <w:r>
        <w:rPr>
          <w:b/>
          <w:u w:val="single"/>
        </w:rPr>
        <w:t>212125</w:t>
      </w:r>
    </w:p>
    <w:p>
      <w:r>
        <w:t>USER USER Emang era Jokowi punya tim mawar? Emang era Jokowi culik aktivis? Emang era Jokowi ngebantai orang (seperti tragedi Tanjung Priok atau pembersihan PKI)?\nGitu aja jawab dulu \xf0\x9f\x98\x8a'</w:t>
      </w:r>
    </w:p>
    <w:p>
      <w:r>
        <w:rPr>
          <w:b/>
          <w:u w:val="single"/>
        </w:rPr>
        <w:t>212126</w:t>
      </w:r>
    </w:p>
    <w:p>
      <w:r>
        <w:t>USER Anda tidak menjawab pertanyaan saya! Mengapa analogi saya tentang istilah Nusantara dengan HKBP anda sebut ngaco? Mengapa Kristen Protestan tidak melihat masuknya bahasa dan budaya Batak bukan sebagai penyimpangan? Apa yang membedakannya deng</w:t>
      </w:r>
    </w:p>
    <w:p>
      <w:r>
        <w:rPr>
          <w:b/>
          <w:u w:val="single"/>
        </w:rPr>
        <w:t>212127</w:t>
      </w:r>
    </w:p>
    <w:p>
      <w:r>
        <w:t>USER Ngga takut si gebuk sama yg anti Aseng...?'</w:t>
      </w:r>
    </w:p>
    <w:p>
      <w:r>
        <w:rPr>
          <w:b/>
          <w:u w:val="single"/>
        </w:rPr>
        <w:t>212128</w:t>
      </w:r>
    </w:p>
    <w:p>
      <w:r>
        <w:t>USER USER USER USER USER USER USER USER USER USER USER USER USER USER USER USER USER Hahhaha bego tuh luh pada.. Bani jamban iq se mona</w:t>
      </w:r>
    </w:p>
    <w:p>
      <w:r>
        <w:rPr>
          <w:b/>
          <w:u w:val="single"/>
        </w:rPr>
        <w:t>212129</w:t>
      </w:r>
    </w:p>
    <w:p>
      <w:r>
        <w:t>Dalam acara Back to Campus di Fakultas Ilmu Budaya UNPAD, bercerita tentang kemajuan di RRT dan beberapa tips dalam menghadapi kehidupan sesudah masa belajar di kampus selesai (7/4) #backtocampus #gemasian85 USER USER</w:t>
      </w:r>
    </w:p>
    <w:p>
      <w:r>
        <w:rPr>
          <w:b/>
          <w:u w:val="single"/>
        </w:rPr>
        <w:t>212130</w:t>
      </w:r>
    </w:p>
    <w:p>
      <w:r>
        <w:t>Orang yang ingin menegakkan khilafah, dituduh radikal. \nKok, orang yang ingin menyebarkan pemahaman komunis kok nggak diapa apain.'</w:t>
      </w:r>
    </w:p>
    <w:p>
      <w:r>
        <w:rPr>
          <w:b/>
          <w:u w:val="single"/>
        </w:rPr>
        <w:t>212131</w:t>
      </w:r>
    </w:p>
    <w:p>
      <w:r>
        <w:t>USER bahasa indonya cacad'</w:t>
      </w:r>
    </w:p>
    <w:p>
      <w:r>
        <w:rPr>
          <w:b/>
          <w:u w:val="single"/>
        </w:rPr>
        <w:t>212132</w:t>
      </w:r>
    </w:p>
    <w:p>
      <w:r>
        <w:t>THR GAJI TIGEBELAS HEBOH MACAM IKLAN, (SOPOI LOK) SEKALI BBM NAEK SENYAP HAMPIR TAK KEDENGARAN TANPA SUARA\n\nINGAT.... AMBIL UANG NYA, GANTI PRESIDEN NYA \xf0\x9f\x98\x81\xf0\x9f\x98\x81\xf0\x9f\x98\x81\n\n#2019 GANTI PRESIDENT'</w:t>
      </w:r>
    </w:p>
    <w:p>
      <w:r>
        <w:rPr>
          <w:b/>
          <w:u w:val="single"/>
        </w:rPr>
        <w:t>212133</w:t>
      </w:r>
    </w:p>
    <w:p>
      <w:r>
        <w:t>USER sama halnya dengan cina di indonesia dong .. PO AN TUI malah gabung kompeni buat membunuh pribumi ..</w:t>
      </w:r>
    </w:p>
    <w:p>
      <w:r>
        <w:rPr>
          <w:b/>
          <w:u w:val="single"/>
        </w:rPr>
        <w:t>212134</w:t>
      </w:r>
    </w:p>
    <w:p>
      <w:r>
        <w:t>USER Kegaduan di mulai adu domba di komporin ciribkhas modus penjajah menggunakan para kacung, waspada komunis ekonomi dan wilyah NKRI relah di jajah, pribumi dan agama di adu.. Sabu di sebar, eksodus TKA RRC 157.000 data SPSI berbekal waji</w:t>
      </w:r>
    </w:p>
    <w:p>
      <w:r>
        <w:rPr>
          <w:b/>
          <w:u w:val="single"/>
        </w:rPr>
        <w:t>212135</w:t>
      </w:r>
    </w:p>
    <w:p>
      <w:r>
        <w:t>Kita bersukur krn kita hidup di jaman presiden yang tak kenal lelah merajut kebhinekaan, membangun indonesia, dan berupaya mewujudkan keadilan sosial bagi seluruh rakyat indonesia. Presiden spt ini wajib 2 periode; #HayuKaKertajati; #HaturNuhunJokowi</w:t>
      </w:r>
    </w:p>
    <w:p>
      <w:r>
        <w:rPr>
          <w:b/>
          <w:u w:val="single"/>
        </w:rPr>
        <w:t>212136</w:t>
      </w:r>
    </w:p>
    <w:p>
      <w:r>
        <w:t>Kekejaman umat budha di myanmar kejam dialah teroris sebenarnya URL</w:t>
      </w:r>
    </w:p>
    <w:p>
      <w:r>
        <w:rPr>
          <w:b/>
          <w:u w:val="single"/>
        </w:rPr>
        <w:t>212137</w:t>
      </w:r>
    </w:p>
    <w:p>
      <w:r>
        <w:t>Siaaap #Jokowi2Periode; #JokowiSayangiPapua ;</w:t>
      </w:r>
    </w:p>
    <w:p>
      <w:r>
        <w:rPr>
          <w:b/>
          <w:u w:val="single"/>
        </w:rPr>
        <w:t>212138</w:t>
      </w:r>
    </w:p>
    <w:p>
      <w:r>
        <w:t>USER ahmad dhani yang terhormat paling babi paling anjing aing kontol paling lonte tungu saat nya karier mu akan habis!!!!</w:t>
      </w:r>
    </w:p>
    <w:p>
      <w:r>
        <w:rPr>
          <w:b/>
          <w:u w:val="single"/>
        </w:rPr>
        <w:t>212139</w:t>
      </w:r>
    </w:p>
    <w:p>
      <w:r>
        <w:t>RT USER: \xe2\x9c\x8dinstagram:fanyaclarisha\n\xf0\x9f\x93\xb2wa+6281294490616\nUdah lama gk di entot sama brondong lokal. Enak jug entotanya\n\xf0\x9f\x91\x8ddont forget #r\xe2\x80\xa6'</w:t>
      </w:r>
    </w:p>
    <w:p>
      <w:r>
        <w:rPr>
          <w:b/>
          <w:u w:val="single"/>
        </w:rPr>
        <w:t>212140</w:t>
      </w:r>
    </w:p>
    <w:p>
      <w:r>
        <w:t>dan mirisnya rezim sekarang ini semakin permisif terhadap bahaya laten komunis PKI</w:t>
      </w:r>
    </w:p>
    <w:p>
      <w:r>
        <w:rPr>
          <w:b/>
          <w:u w:val="single"/>
        </w:rPr>
        <w:t>212141</w:t>
      </w:r>
    </w:p>
    <w:p>
      <w:r>
        <w:t>Lagi booming meme ini. Kemacetan adalah suatu hal yang abadi karena masih banyak yang mungut SIM di pos ronda. Idiot versus cerdas emang sangat mudah dibedakan. \xf0\x9f\x98\x85 URL</w:t>
      </w:r>
    </w:p>
    <w:p>
      <w:r>
        <w:rPr>
          <w:b/>
          <w:u w:val="single"/>
        </w:rPr>
        <w:t>212142</w:t>
      </w:r>
    </w:p>
    <w:p>
      <w:r>
        <w:t>*Di Lebanon, sistem pemerintahan dibagi tiga golongan ;*\n\n*Presiden : Kristen.*\n*Perdana menteri : Sunni.*\n*Ketua Parlemen : Syiah.*\n\n*Kalau pemimpin Agama ya pasti pilih yang seagama.*\n\n*Di beberapa provinsi di Indonesia, ada juga yang Kepala Da</w:t>
      </w:r>
    </w:p>
    <w:p>
      <w:r>
        <w:rPr>
          <w:b/>
          <w:u w:val="single"/>
        </w:rPr>
        <w:t>212143</w:t>
      </w:r>
    </w:p>
    <w:p>
      <w:r>
        <w:t>USER USER USER Wkwkwk dasar cebong dia melarang selama dia mnjabat... Kalo anis kan smntara wkwkwkkw'</w:t>
      </w:r>
    </w:p>
    <w:p>
      <w:r>
        <w:rPr>
          <w:b/>
          <w:u w:val="single"/>
        </w:rPr>
        <w:t>212144</w:t>
      </w:r>
    </w:p>
    <w:p>
      <w:r>
        <w:t>Dimana akan ditemui Alim Ulama yg memiliki Silsilah Ilmu Pengetahuan yg tidak terputus s/d Rasulullah SAW? Cek Alywafa dot com USER</w:t>
      </w:r>
    </w:p>
    <w:p>
      <w:r>
        <w:rPr>
          <w:b/>
          <w:u w:val="single"/>
        </w:rPr>
        <w:t>212145</w:t>
      </w:r>
    </w:p>
    <w:p>
      <w:r>
        <w:t>USER USER 1 lagi cebonk baru keluar Empang \xf0\x9f\x98\x81\xf0\x9f\x98\x81\xf0\x9f\x98\x8e\xf0\x9f\x98\x8e'</w:t>
      </w:r>
    </w:p>
    <w:p>
      <w:r>
        <w:rPr>
          <w:b/>
          <w:u w:val="single"/>
        </w:rPr>
        <w:t>212146</w:t>
      </w:r>
    </w:p>
    <w:p>
      <w:r>
        <w:t>USER Got it. Kalo itu memang permintaan dari yang bersangkutan, ya ga masalah.\n\nTerus jadi kepo sama temen2 tuna netra, tuna wicara, tuna grahita, tuna daksa.. apa etis disebut buta, bisu, keterbelakangan, cacat?'</w:t>
      </w:r>
    </w:p>
    <w:p>
      <w:r>
        <w:rPr>
          <w:b/>
          <w:u w:val="single"/>
        </w:rPr>
        <w:t>212147</w:t>
      </w:r>
    </w:p>
    <w:p>
      <w:r>
        <w:t>USER Bokong cekcih \xf0\x9f\x98\x82'</w:t>
      </w:r>
    </w:p>
    <w:p>
      <w:r>
        <w:rPr>
          <w:b/>
          <w:u w:val="single"/>
        </w:rPr>
        <w:t>212148</w:t>
      </w:r>
    </w:p>
    <w:p>
      <w:r>
        <w:t>USER USER USER USER USER USER USER USER USER USER USER Bani PEKOK binasanya di lempar ke laut bang \xf0\x9f\xa4\xa3'</w:t>
      </w:r>
    </w:p>
    <w:p>
      <w:r>
        <w:rPr>
          <w:b/>
          <w:u w:val="single"/>
        </w:rPr>
        <w:t>212149</w:t>
      </w:r>
    </w:p>
    <w:p>
      <w:r>
        <w:t>USER Dia jjkp. Jomblo jablay kebelet pacaran.'</w:t>
      </w:r>
    </w:p>
    <w:p>
      <w:r>
        <w:rPr>
          <w:b/>
          <w:u w:val="single"/>
        </w:rPr>
        <w:t>212150</w:t>
      </w:r>
    </w:p>
    <w:p>
      <w:r>
        <w:t>Berarti bukan pribumi yaaa.. USER ayok kita bahanakan pribumi.. Usir USER dr indonesia.. Dy keturunan cina Bukan pribumi</w:t>
      </w:r>
    </w:p>
    <w:p>
      <w:r>
        <w:rPr>
          <w:b/>
          <w:u w:val="single"/>
        </w:rPr>
        <w:t>212151</w:t>
      </w:r>
    </w:p>
    <w:p>
      <w:r>
        <w:t>RT USER Hebat dong Singapura. Di Indonesia jadi lurah saja ditolak kok apalagi jadi Gubernur macam Ahok. Wek..</w:t>
      </w:r>
    </w:p>
    <w:p>
      <w:r>
        <w:rPr>
          <w:b/>
          <w:u w:val="single"/>
        </w:rPr>
        <w:t>212152</w:t>
      </w:r>
    </w:p>
    <w:p>
      <w:r>
        <w:t>Kalau kami benci dg pak Jokowi ngapain kami bawel koreksi beliau? Kita lengserkan saja USER USER USER USER</w:t>
      </w:r>
    </w:p>
    <w:p>
      <w:r>
        <w:rPr>
          <w:b/>
          <w:u w:val="single"/>
        </w:rPr>
        <w:t>212153</w:t>
      </w:r>
    </w:p>
    <w:p>
      <w:r>
        <w:t>disini sinyal simpati kacrut abissss parah mau nyetriming suliddddd'</w:t>
      </w:r>
    </w:p>
    <w:p>
      <w:r>
        <w:rPr>
          <w:b/>
          <w:u w:val="single"/>
        </w:rPr>
        <w:t>212154</w:t>
      </w:r>
    </w:p>
    <w:p>
      <w:r>
        <w:t>Supaya Indonesia bs lolos ke Piala Dunia, contohlah Perancis, ambilah pemain2 asing yg top, tdk perlu harus keturunan Indonesia.'</w:t>
      </w:r>
    </w:p>
    <w:p>
      <w:r>
        <w:rPr>
          <w:b/>
          <w:u w:val="single"/>
        </w:rPr>
        <w:t>212155</w:t>
      </w:r>
    </w:p>
    <w:p>
      <w:r>
        <w:t>Forikan di Provinsi Sumatera Barat pada awalnya terbentuk tahun 2011 berdasarkan SK Gubernur Sumbar Nomor : 520-209-2011 tanggal 27 April 2011 dimana Ketuanya merupakan Ibu Gubernur Sumatera Barat.</w:t>
      </w:r>
    </w:p>
    <w:p>
      <w:r>
        <w:rPr>
          <w:b/>
          <w:u w:val="single"/>
        </w:rPr>
        <w:t>212156</w:t>
      </w:r>
    </w:p>
    <w:p>
      <w:r>
        <w:t>USER Chanyeol: *levanta* Bom dia'</w:t>
      </w:r>
    </w:p>
    <w:p>
      <w:r>
        <w:rPr>
          <w:b/>
          <w:u w:val="single"/>
        </w:rPr>
        <w:t>212157</w:t>
      </w:r>
    </w:p>
    <w:p>
      <w:r>
        <w:t>Insya Allah #2019GantiPresiden</w:t>
      </w:r>
    </w:p>
    <w:p>
      <w:r>
        <w:rPr>
          <w:b/>
          <w:u w:val="single"/>
        </w:rPr>
        <w:t>212158</w:t>
      </w:r>
    </w:p>
    <w:p>
      <w:r>
        <w:t>USER Test dong Presiden RI....... Kl gubernur Indonesia sih gw udah Yakin......</w:t>
      </w:r>
    </w:p>
    <w:p>
      <w:r>
        <w:rPr>
          <w:b/>
          <w:u w:val="single"/>
        </w:rPr>
        <w:t>212159</w:t>
      </w:r>
    </w:p>
    <w:p>
      <w:r>
        <w:t>USER USER Apa sih hal positif yg pernah keluar dari lambemu Wo? Badanmu udah kayak ikan buntel gitu isinya negatif semua? Sampah.'</w:t>
      </w:r>
    </w:p>
    <w:p>
      <w:r>
        <w:rPr>
          <w:b/>
          <w:u w:val="single"/>
        </w:rPr>
        <w:t>212160</w:t>
      </w:r>
    </w:p>
    <w:p>
      <w:r>
        <w:t>USER Bkn sejarah tp dipake buat org nyembah . Lupa budha/hindu tp sering dipanggil pas pemujaan. Bukan setan tp hoi. Trs nama blkg gua nama hotel wqwq. Kalo pake bahasa jerman artinya serem ada perang2nya []'</w:t>
      </w:r>
    </w:p>
    <w:p>
      <w:r>
        <w:rPr>
          <w:b/>
          <w:u w:val="single"/>
        </w:rPr>
        <w:t>212161</w:t>
      </w:r>
    </w:p>
    <w:p>
      <w:r>
        <w:t>USER, Jangan hanya menegur org yg ngomong 'Cebong-Kampret'\nKalau Berani tegur tuh,\nyg ngomong 'Kutil Babi-Jokodok'\nUSER USER USER"</w:t>
      </w:r>
    </w:p>
    <w:p>
      <w:r>
        <w:rPr>
          <w:b/>
          <w:u w:val="single"/>
        </w:rPr>
        <w:t>212162</w:t>
      </w:r>
    </w:p>
    <w:p>
      <w:r>
        <w:t>USER 6. kandungan bahan alami (lidah buaya dll)\n7. tidak bersentuhan langsung dengan luka.\n\nAloClair juga telah dipercaya konsumen di 57 negara, jadi tidak diragukan lagi khasiatnya.'</w:t>
      </w:r>
    </w:p>
    <w:p>
      <w:r>
        <w:rPr>
          <w:b/>
          <w:u w:val="single"/>
        </w:rPr>
        <w:t>212163</w:t>
      </w:r>
    </w:p>
    <w:p>
      <w:r>
        <w:t>Setiap mau survei ke pulau2 terpencil di Nabire, Papua. Pasti ga pernah lupa nanya ada buaya muaranya ga? Dan jawabannya pasti ada. Di situ gw berharap kebesaran Allah untuk menjaga keselamatan semuanya \xf0\x9f\x99\x8f'</w:t>
      </w:r>
    </w:p>
    <w:p>
      <w:r>
        <w:rPr>
          <w:b/>
          <w:u w:val="single"/>
        </w:rPr>
        <w:t>212164</w:t>
      </w:r>
    </w:p>
    <w:p>
      <w:r>
        <w:t>Allah hu Barbar memang DUNGU &amp; BIADAB Bang Fahri, Muslim tak mungkin hidup tanpa kafir, Anda pakai internet kan?</w:t>
      </w:r>
    </w:p>
    <w:p>
      <w:r>
        <w:rPr>
          <w:b/>
          <w:u w:val="single"/>
        </w:rPr>
        <w:t>212165</w:t>
      </w:r>
    </w:p>
    <w:p>
      <w:r>
        <w:t>Subhan?Allah Kenangan yg Tidak akan Terlupakan Saat Umat Islam Bersatu Melaksakan Shalat Jum?at pd Aksi 212 4 bln terlewat pdhl sblmnya bnyk yg menjegal &amp;amp; menggap Spele..&amp;amp; tdk takut dg suara Umat Islam kita buktikan nnti Insha Allah..#2019GantiPres</w:t>
      </w:r>
    </w:p>
    <w:p>
      <w:r>
        <w:rPr>
          <w:b/>
          <w:u w:val="single"/>
        </w:rPr>
        <w:t>212166</w:t>
      </w:r>
    </w:p>
    <w:p>
      <w:r>
        <w:t>Kalo dia butuh, baek nya kayak malaikat yg nempel kayak ulat jambu. Sekalinya gw yg butuh minggat kayak ga punya dosa... Brengsek banget kan?'</w:t>
      </w:r>
    </w:p>
    <w:p>
      <w:r>
        <w:rPr>
          <w:b/>
          <w:u w:val="single"/>
        </w:rPr>
        <w:t>212167</w:t>
      </w:r>
    </w:p>
    <w:p>
      <w:r>
        <w:t>Orang yang suka Prabowo berarti PKI... URL</w:t>
      </w:r>
    </w:p>
    <w:p>
      <w:r>
        <w:rPr>
          <w:b/>
          <w:u w:val="single"/>
        </w:rPr>
        <w:t>212168</w:t>
      </w:r>
    </w:p>
    <w:p>
      <w:r>
        <w:t>USER USER USER Broo.. MUI udah bikin fatwa blm bro? Ktanya yg nentuin itu MUI, ehh salah yaa.. ULAMA yaa.. Eh salah juga yaa... DILAN yaaah kaan? Jgn off side bro.. Wkwkw</w:t>
      </w:r>
    </w:p>
    <w:p>
      <w:r>
        <w:rPr>
          <w:b/>
          <w:u w:val="single"/>
        </w:rPr>
        <w:t>212169</w:t>
      </w:r>
    </w:p>
    <w:p>
      <w:r>
        <w:t>Video lengkap Bung USER menjelaskan pengertian Fiksi ; perlu di tonton utuh untuk menambah wawasan; Agar tidak termakan Spin yg dilakukan segelintir Netizen melalui potongan video yang menyesatkan, dg maksud membenturkan Rocky Gerung dg kaum agama.</w:t>
      </w:r>
    </w:p>
    <w:p>
      <w:r>
        <w:rPr>
          <w:b/>
          <w:u w:val="single"/>
        </w:rPr>
        <w:t>212170</w:t>
      </w:r>
    </w:p>
    <w:p>
      <w:r>
        <w:t>USER USER presiden baru sbnrnya...</w:t>
      </w:r>
    </w:p>
    <w:p>
      <w:r>
        <w:rPr>
          <w:b/>
          <w:u w:val="single"/>
        </w:rPr>
        <w:t>212171</w:t>
      </w:r>
    </w:p>
    <w:p>
      <w:r>
        <w:t>Neneknya yang ia panggil Emak, bercerita bagaimana pemuda etnis Tionghoa di Medan dibunuh di depan bioskop oleh preman saat peristiwa 1965. Persis kayak filmnya Joshua Oppenheimer. Rachel pun menghubungkan kepindahan Emak sekeluarga ke Jakarta #Ingat65'</w:t>
      </w:r>
    </w:p>
    <w:p>
      <w:r>
        <w:rPr>
          <w:b/>
          <w:u w:val="single"/>
        </w:rPr>
        <w:t>212172</w:t>
      </w:r>
    </w:p>
    <w:p>
      <w:r>
        <w:t>Aku juga suka melakukan hal idiot bareng oppa\xf0\x9f\x92\x83\xf0\x9f\x98\x82 URL</w:t>
      </w:r>
    </w:p>
    <w:p>
      <w:r>
        <w:rPr>
          <w:b/>
          <w:u w:val="single"/>
        </w:rPr>
        <w:t>212173</w:t>
      </w:r>
    </w:p>
    <w:p>
      <w:r>
        <w:t>USER smoga saja....historinya bknnya inggris yg menghadiahi yahudi sisa PD2 wil israel skrg?'</w:t>
      </w:r>
    </w:p>
    <w:p>
      <w:r>
        <w:rPr>
          <w:b/>
          <w:u w:val="single"/>
        </w:rPr>
        <w:t>212174</w:t>
      </w:r>
    </w:p>
    <w:p>
      <w:r>
        <w:t>#Ringgit diniaga 3.8875/8920 berbanding dolar AS</w:t>
      </w:r>
    </w:p>
    <w:p>
      <w:r>
        <w:rPr>
          <w:b/>
          <w:u w:val="single"/>
        </w:rPr>
        <w:t>212175</w:t>
      </w:r>
    </w:p>
    <w:p>
      <w:r>
        <w:t>USER Kalau kak ROSanita ayamorr dia tegur macam ni, siap la x sampai 24 jam bom sampai...'</w:t>
      </w:r>
    </w:p>
    <w:p>
      <w:r>
        <w:rPr>
          <w:b/>
          <w:u w:val="single"/>
        </w:rPr>
        <w:t>212176</w:t>
      </w:r>
    </w:p>
    <w:p>
      <w:r>
        <w:t>USER Gak aneh. Katakita adminnya si Ade Armando. Jadi gak heran bikin meme tolol macam ini.'</w:t>
      </w:r>
    </w:p>
    <w:p>
      <w:r>
        <w:rPr>
          <w:b/>
          <w:u w:val="single"/>
        </w:rPr>
        <w:t>212177</w:t>
      </w:r>
    </w:p>
    <w:p>
      <w:r>
        <w:t>USER Pak USER walau belum semua tahu Quran kitab sampah, Anda masih berani buat lomba nyanyi Quran?</w:t>
      </w:r>
    </w:p>
    <w:p>
      <w:r>
        <w:rPr>
          <w:b/>
          <w:u w:val="single"/>
        </w:rPr>
        <w:t>212178</w:t>
      </w:r>
    </w:p>
    <w:p>
      <w:r>
        <w:t>USER USER USER taplak gunung??? teplak gunung???'</w:t>
      </w:r>
    </w:p>
    <w:p>
      <w:r>
        <w:rPr>
          <w:b/>
          <w:u w:val="single"/>
        </w:rPr>
        <w:t>212179</w:t>
      </w:r>
    </w:p>
    <w:p>
      <w:r>
        <w:t>USER musyrik itu artinya menduakan mentiagakan dsb. Lawan katanya adalah tauhid yg artinya menyatu. #BbwApril</w:t>
      </w:r>
    </w:p>
    <w:p>
      <w:r>
        <w:rPr>
          <w:b/>
          <w:u w:val="single"/>
        </w:rPr>
        <w:t>212180</w:t>
      </w:r>
    </w:p>
    <w:p>
      <w:r>
        <w:t>USER - Pertumbuhan Ekonomi Indonesia Luartal-I 2018</w:t>
      </w:r>
    </w:p>
    <w:p>
      <w:r>
        <w:rPr>
          <w:b/>
          <w:u w:val="single"/>
        </w:rPr>
        <w:t>212181</w:t>
      </w:r>
    </w:p>
    <w:p>
      <w:r>
        <w:t>USER ke jamban ?'</w:t>
      </w:r>
    </w:p>
    <w:p>
      <w:r>
        <w:rPr>
          <w:b/>
          <w:u w:val="single"/>
        </w:rPr>
        <w:t>212182</w:t>
      </w:r>
    </w:p>
    <w:p>
      <w:r>
        <w:t>Rasanya baru 2 kali aja yahudi kan org. Tup2 hari ni Yahudi kan tuan rumah \xf0\x9f\x98\x82\xf0\x9f\x98\x82. Betul ta nk aja da bukan2 lepas ni'</w:t>
      </w:r>
    </w:p>
    <w:p>
      <w:r>
        <w:rPr>
          <w:b/>
          <w:u w:val="single"/>
        </w:rPr>
        <w:t>212183</w:t>
      </w:r>
    </w:p>
    <w:p>
      <w:r>
        <w:t>USER USER USER USER Klu otak sdh tidak pungsi\nCobalh masukin otak anda k lumpur kemudian bersihkan pakai kencing Onta ya \xf0\x9f\x98\x81\xf0\x9f\x98\x81\xf0\x9f\x98\x81'</w:t>
      </w:r>
    </w:p>
    <w:p>
      <w:r>
        <w:rPr>
          <w:b/>
          <w:u w:val="single"/>
        </w:rPr>
        <w:t>212184</w:t>
      </w:r>
    </w:p>
    <w:p>
      <w:r>
        <w:t>ahok tuding lurah nakal manfaatkan pasukan oranye</w:t>
      </w:r>
    </w:p>
    <w:p>
      <w:r>
        <w:rPr>
          <w:b/>
          <w:u w:val="single"/>
        </w:rPr>
        <w:t>212185</w:t>
      </w:r>
    </w:p>
    <w:p>
      <w:r>
        <w:t>USER USER USER USER USER USER USER Wkwkwk...tergerus IQ nya gara2 cebong'</w:t>
      </w:r>
    </w:p>
    <w:p>
      <w:r>
        <w:rPr>
          <w:b/>
          <w:u w:val="single"/>
        </w:rPr>
        <w:t>212186</w:t>
      </w:r>
    </w:p>
    <w:p>
      <w:r>
        <w:t>USER USER USER USER USER Kerja nyari utangan ke cina'</w:t>
      </w:r>
    </w:p>
    <w:p>
      <w:r>
        <w:rPr>
          <w:b/>
          <w:u w:val="single"/>
        </w:rPr>
        <w:t>212187</w:t>
      </w:r>
    </w:p>
    <w:p>
      <w:r>
        <w:t>USER Itulah perbedaan kita, 1 kata yg cocok untuk mereka ialah KEPARAT \xf0\x9f\x98\xa4\xf0\x9f\x98\xa4'</w:t>
      </w:r>
    </w:p>
    <w:p>
      <w:r>
        <w:rPr>
          <w:b/>
          <w:u w:val="single"/>
        </w:rPr>
        <w:t>212188</w:t>
      </w:r>
    </w:p>
    <w:p>
      <w:r>
        <w:t>USER Biasanya ada yg teriak aseng asong lalu demo berjilid jilid'</w:t>
      </w:r>
    </w:p>
    <w:p>
      <w:r>
        <w:rPr>
          <w:b/>
          <w:u w:val="single"/>
        </w:rPr>
        <w:t>212189</w:t>
      </w:r>
    </w:p>
    <w:p>
      <w:r>
        <w:t>USER Bego engk bertepi \nmasalah daun aja imannya langsung luntur'</w:t>
      </w:r>
    </w:p>
    <w:p>
      <w:r>
        <w:rPr>
          <w:b/>
          <w:u w:val="single"/>
        </w:rPr>
        <w:t>212190</w:t>
      </w:r>
    </w:p>
    <w:p>
      <w:r>
        <w:t>USER USER USER Pasti memilih DPR yang harus di bubarkan</w:t>
      </w:r>
    </w:p>
    <w:p>
      <w:r>
        <w:rPr>
          <w:b/>
          <w:u w:val="single"/>
        </w:rPr>
        <w:t>212191</w:t>
      </w:r>
    </w:p>
    <w:p>
      <w:r>
        <w:t>USER USER Emang kamu yakin gak pernah menghujat?\nJangan munafik lah Non,'</w:t>
      </w:r>
    </w:p>
    <w:p>
      <w:r>
        <w:rPr>
          <w:b/>
          <w:u w:val="single"/>
        </w:rPr>
        <w:t>212192</w:t>
      </w:r>
    </w:p>
    <w:p>
      <w:r>
        <w:t>USER USER USER USER CEBONG rata2 sama GOBLOKnya dgn USER \xf0\x9f\x98\x82\xf0\x9f\x98\x82\xf0\x9f\x98\x82'</w:t>
      </w:r>
    </w:p>
    <w:p>
      <w:r>
        <w:rPr>
          <w:b/>
          <w:u w:val="single"/>
        </w:rPr>
        <w:t>212193</w:t>
      </w:r>
    </w:p>
    <w:p>
      <w:r>
        <w:t>USER ish dsar maho'</w:t>
      </w:r>
    </w:p>
    <w:p>
      <w:r>
        <w:rPr>
          <w:b/>
          <w:u w:val="single"/>
        </w:rPr>
        <w:t>212194</w:t>
      </w:r>
    </w:p>
    <w:p>
      <w:r>
        <w:t>USER USER USER USER Maklum cebong, daya ingatnya separo...'</w:t>
      </w:r>
    </w:p>
    <w:p>
      <w:r>
        <w:rPr>
          <w:b/>
          <w:u w:val="single"/>
        </w:rPr>
        <w:t>212195</w:t>
      </w:r>
    </w:p>
    <w:p>
      <w:r>
        <w:t>orang yg bangga pake kw tuh ibarat pacaran ama banci, tapi nganggep di banci itu cewe beneran... URL</w:t>
      </w:r>
    </w:p>
    <w:p>
      <w:r>
        <w:rPr>
          <w:b/>
          <w:u w:val="single"/>
        </w:rPr>
        <w:t>212196</w:t>
      </w:r>
    </w:p>
    <w:p>
      <w:r>
        <w:t>The Lie Tju atau Lie Tju Seroja atau The Lie Tju Seroja siswi SD Katolik Karya Yosef, 1978-1984, istrinya Ronaldo Pardede yang sah.'</w:t>
      </w:r>
    </w:p>
    <w:p>
      <w:r>
        <w:rPr>
          <w:b/>
          <w:u w:val="single"/>
        </w:rPr>
        <w:t>212197</w:t>
      </w:r>
    </w:p>
    <w:p>
      <w:r>
        <w:t>USER PR apa pak??!!! Buktinya lowongan kerja aja dikasih ke Aseng!!!! Anda ini kebanyakan bohong sama rakyat !'</w:t>
      </w:r>
    </w:p>
    <w:p>
      <w:r>
        <w:rPr>
          <w:b/>
          <w:u w:val="single"/>
        </w:rPr>
        <w:t>212198</w:t>
      </w:r>
    </w:p>
    <w:p>
      <w:r>
        <w:t>Amin yaa Rabb</w:t>
      </w:r>
    </w:p>
    <w:p>
      <w:r>
        <w:rPr>
          <w:b/>
          <w:u w:val="single"/>
        </w:rPr>
        <w:t>212199</w:t>
      </w:r>
    </w:p>
    <w:p>
      <w:r>
        <w:t>USER Tendang pelan2 49% asing...#2019TetapJokowi'</w:t>
      </w:r>
    </w:p>
    <w:p>
      <w:r>
        <w:rPr>
          <w:b/>
          <w:u w:val="single"/>
        </w:rPr>
        <w:t>212200</w:t>
      </w:r>
    </w:p>
    <w:p>
      <w:r>
        <w:t>USER Siapa lagi pemilihnya kalau bukan cebong'</w:t>
      </w:r>
    </w:p>
    <w:p>
      <w:r>
        <w:rPr>
          <w:b/>
          <w:u w:val="single"/>
        </w:rPr>
        <w:t>212201</w:t>
      </w:r>
    </w:p>
    <w:p>
      <w:r>
        <w:t>USER USER USER USER Yang gue tahu.. Negara lain sibuk perang dagang disini perang ayat, disana sibuk ke Mars disini sibuk ayat...dst\nSibuk teriak anti ASing dolar minggat mumet.. Aku diblokir demo..'</w:t>
      </w:r>
    </w:p>
    <w:p>
      <w:r>
        <w:rPr>
          <w:b/>
          <w:u w:val="single"/>
        </w:rPr>
        <w:t>212202</w:t>
      </w:r>
    </w:p>
    <w:p>
      <w:r>
        <w:t>Belum juga lewat seminggu, eh sudah mampus aja layanan USER. Kalo sudah gak mampu bikin layanan, bilang aja. \nKualitasnya KACRUT!!!'</w:t>
      </w:r>
    </w:p>
    <w:p>
      <w:r>
        <w:rPr>
          <w:b/>
          <w:u w:val="single"/>
        </w:rPr>
        <w:t>212203</w:t>
      </w:r>
    </w:p>
    <w:p>
      <w:r>
        <w:t>Gua pake baju terbuka lu bilang jablay, Gua main malem lu bilang cewe gabener. Apa kabar yang berhijab hamil duluan\xf0\x9f\x98\x82'</w:t>
      </w:r>
    </w:p>
    <w:p>
      <w:r>
        <w:rPr>
          <w:b/>
          <w:u w:val="single"/>
        </w:rPr>
        <w:t>212204</w:t>
      </w:r>
    </w:p>
    <w:p>
      <w:r>
        <w:t>USER Apa hubungannya, geblek'</w:t>
      </w:r>
    </w:p>
    <w:p>
      <w:r>
        <w:rPr>
          <w:b/>
          <w:u w:val="single"/>
        </w:rPr>
        <w:t>212205</w:t>
      </w:r>
    </w:p>
    <w:p>
      <w:r>
        <w:t>Goblok tenan \nMatane picek!!'</w:t>
      </w:r>
    </w:p>
    <w:p>
      <w:r>
        <w:rPr>
          <w:b/>
          <w:u w:val="single"/>
        </w:rPr>
        <w:t>212206</w:t>
      </w:r>
    </w:p>
    <w:p>
      <w:r>
        <w:t>USER titit kakak iparmu kecil'</w:t>
      </w:r>
    </w:p>
    <w:p>
      <w:r>
        <w:rPr>
          <w:b/>
          <w:u w:val="single"/>
        </w:rPr>
        <w:t>212207</w:t>
      </w:r>
    </w:p>
    <w:p>
      <w:r>
        <w:t>nih ya baca tai. udah dong jangan spam minta kado!!! USER URL</w:t>
      </w:r>
    </w:p>
    <w:p>
      <w:r>
        <w:rPr>
          <w:b/>
          <w:u w:val="single"/>
        </w:rPr>
        <w:t>212208</w:t>
      </w:r>
    </w:p>
    <w:p>
      <w:r>
        <w:t>Presiden mengajak para ulama untuk ikut serta bersama pemerintah menyejukkan suasana menjelang pilkada serentak tersebut.</w:t>
      </w:r>
    </w:p>
    <w:p>
      <w:r>
        <w:rPr>
          <w:b/>
          <w:u w:val="single"/>
        </w:rPr>
        <w:t>212209</w:t>
      </w:r>
    </w:p>
    <w:p>
      <w:r>
        <w:t>Setya Novanto : Pancasila merupakan titik temu budaya leluhur yang tumbuh dan berkembang di Nusantara #53thGolkar</w:t>
      </w:r>
    </w:p>
    <w:p>
      <w:r>
        <w:rPr>
          <w:b/>
          <w:u w:val="single"/>
        </w:rPr>
        <w:t>212210</w:t>
      </w:r>
    </w:p>
    <w:p>
      <w:r>
        <w:t>kenapa anak babi jalan nya nunduk???karena malu liat ulah bapak nya yang ngebelain ahok..</w:t>
      </w:r>
    </w:p>
    <w:p>
      <w:r>
        <w:rPr>
          <w:b/>
          <w:u w:val="single"/>
        </w:rPr>
        <w:t>212211</w:t>
      </w:r>
    </w:p>
    <w:p>
      <w:r>
        <w:t>USER USER USER USER USER USER USER Mesir komunis kafir! Ekonomi dikuasai Dajjal! Poros Beijing! \n\n\xf0\x9f\x98\x82\xf0\x9f\x98\x82'</w:t>
      </w:r>
    </w:p>
    <w:p>
      <w:r>
        <w:rPr>
          <w:b/>
          <w:u w:val="single"/>
        </w:rPr>
        <w:t>212212</w:t>
      </w:r>
    </w:p>
    <w:p>
      <w:r>
        <w:t>USER Mungkin analoginya kyk pancasila min, apa ada pancasila protestan? Pancasila katolik? Pancasila budha? Pancasila islam? Pancasila Hindu? Pancasila Yg niat awalnya mempersatukan tanpa memandang stereotip agama, malah dikotak-kotak lg deng</w:t>
      </w:r>
    </w:p>
    <w:p>
      <w:r>
        <w:rPr>
          <w:b/>
          <w:u w:val="single"/>
        </w:rPr>
        <w:t>212213</w:t>
      </w:r>
    </w:p>
    <w:p>
      <w:r>
        <w:t>USER USER USER KPK BUBARKAN SAJA ga ada manfaatnya hanya buang uang rakyat, ngurus hal korupsi juga sama dgn polisi IMPOTEN, LEBAGA INI lbh baik di lebur saja di era presiden baru Toh RAKYAT INDONESIA DAH GA PERCAYA DUA INSTITUSI IN</w:t>
      </w:r>
    </w:p>
    <w:p>
      <w:r>
        <w:rPr>
          <w:b/>
          <w:u w:val="single"/>
        </w:rPr>
        <w:t>212214</w:t>
      </w:r>
    </w:p>
    <w:p>
      <w:r>
        <w:t>RT USER: Foto sekilas ngentot ibu kandung gue tadi malam, sengaja gue kasih sekilas dulu, mau liat respon anda semua, 100 Retwet gue\xe2\x80\xa6'</w:t>
      </w:r>
    </w:p>
    <w:p>
      <w:r>
        <w:rPr>
          <w:b/>
          <w:u w:val="single"/>
        </w:rPr>
        <w:t>212215</w:t>
      </w:r>
    </w:p>
    <w:p>
      <w:r>
        <w:t>Kadar "penderitaan" tiap orang tuh beda-beda. Jangan pernah komparasi atau nganggep enteng ketika orang cerita. Inget, ane ulang lagi yeh, kite tuh punya congor satu kuping dua. BANYAKIN MENDENGAR MEANS NO HARM LHO :)'</w:t>
      </w:r>
    </w:p>
    <w:p>
      <w:r>
        <w:rPr>
          <w:b/>
          <w:u w:val="single"/>
        </w:rPr>
        <w:t>212216</w:t>
      </w:r>
    </w:p>
    <w:p>
      <w:r>
        <w:t>Katolik di jawa ini utk mendoakan yg meninggal , ada doa 7 hari, 40 hari, 100 hari dan 1000 hari. Ini lebih mengikuti adat jawa ,kayaknya di vatikan sana tidak ada.'</w:t>
      </w:r>
    </w:p>
    <w:p>
      <w:r>
        <w:rPr>
          <w:b/>
          <w:u w:val="single"/>
        </w:rPr>
        <w:t>212217</w:t>
      </w:r>
    </w:p>
    <w:p>
      <w:r>
        <w:t>1. Salam sahabat, Islam Indonesia, NU, Jutaan Warga Nahdlyin hari ini menangis, Waliyul Majdub, Wali "Gila", selasa mlm cicit Syaikhona Kholil Bangkalan meninggal dunia, meninggalkan ajaran kesederhanaan dan puluhan cerita Kasyaf,Karomah dan keajaibannya s</w:t>
      </w:r>
    </w:p>
    <w:p>
      <w:r>
        <w:rPr>
          <w:b/>
          <w:u w:val="single"/>
        </w:rPr>
        <w:t>212218</w:t>
      </w:r>
    </w:p>
    <w:p>
      <w:r>
        <w:t>RT USER Cara serang Ahok : Kafir galak</w:t>
      </w:r>
    </w:p>
    <w:p>
      <w:r>
        <w:rPr>
          <w:b/>
          <w:u w:val="single"/>
        </w:rPr>
        <w:t>212219</w:t>
      </w:r>
    </w:p>
    <w:p>
      <w:r>
        <w:t>- Misi1: Membangun manusia Jawa Barat yang memuliakan agama, sehat dan unggul #No3JabarAsyik #Asyikm3nang</w:t>
      </w:r>
    </w:p>
    <w:p>
      <w:r>
        <w:rPr>
          <w:b/>
          <w:u w:val="single"/>
        </w:rPr>
        <w:t>212220</w:t>
      </w:r>
    </w:p>
    <w:p>
      <w:r>
        <w:t>USER USER Lesbi anjir bukan homor wkwk'</w:t>
      </w:r>
    </w:p>
    <w:p>
      <w:r>
        <w:rPr>
          <w:b/>
          <w:u w:val="single"/>
        </w:rPr>
        <w:t>212221</w:t>
      </w:r>
    </w:p>
    <w:p>
      <w:r>
        <w:t>USER USER Ini gw baru demen........ smga siapapun cawapres yg akn mendampingi bpk jokowi tdk akn mnjdi celah bgi bani oposan utk merusak kebersamaan koalisi pengusung Joko Widodo, dan smga mampu mendongkrak suara tentunya.'</w:t>
      </w:r>
    </w:p>
    <w:p>
      <w:r>
        <w:rPr>
          <w:b/>
          <w:u w:val="single"/>
        </w:rPr>
        <w:t>212222</w:t>
      </w:r>
    </w:p>
    <w:p>
      <w:r>
        <w:t>USER Jijik bodoh'</w:t>
      </w:r>
    </w:p>
    <w:p>
      <w:r>
        <w:rPr>
          <w:b/>
          <w:u w:val="single"/>
        </w:rPr>
        <w:t>212223</w:t>
      </w:r>
    </w:p>
    <w:p>
      <w:r>
        <w:t>Sumpah nyesek anjirr.. Kayak gue goblog banget percaya sama dia cihhh'</w:t>
      </w:r>
    </w:p>
    <w:p>
      <w:r>
        <w:rPr>
          <w:b/>
          <w:u w:val="single"/>
        </w:rPr>
        <w:t>212224</w:t>
      </w:r>
    </w:p>
    <w:p>
      <w:r>
        <w:t>USER #Pribumi iseng, aparat Sangarrrr #puluhancina rasis, aparat kok alay #jongos'</w:t>
      </w:r>
    </w:p>
    <w:p>
      <w:r>
        <w:rPr>
          <w:b/>
          <w:u w:val="single"/>
        </w:rPr>
        <w:t>212225</w:t>
      </w:r>
    </w:p>
    <w:p>
      <w:r>
        <w:t>USER Ketika cinta itu buta'</w:t>
      </w:r>
    </w:p>
    <w:p>
      <w:r>
        <w:rPr>
          <w:b/>
          <w:u w:val="single"/>
        </w:rPr>
        <w:t>212226</w:t>
      </w:r>
    </w:p>
    <w:p>
      <w:r>
        <w:t>USER USER USER Dulu jaman SMP Negeri di Boyolali, jadi satu2nya murid Katolik seangkatan, gurunya agama nyambi 2 sekolah jadi kadang ga datang. Beberapa kali saking gabutnya ikut pelajaran agama Islam, ga ada ngerasa diketawain ata</w:t>
      </w:r>
    </w:p>
    <w:p>
      <w:r>
        <w:rPr>
          <w:b/>
          <w:u w:val="single"/>
        </w:rPr>
        <w:t>212227</w:t>
      </w:r>
    </w:p>
    <w:p>
      <w:r>
        <w:t>USER Oya.. Mba USER .. Aku dong punya kaos NAGA BONAR JADI GUBERNUR JABAR ayo Mba punya ngga? �???�???�???�???�???</w:t>
      </w:r>
    </w:p>
    <w:p>
      <w:r>
        <w:rPr>
          <w:b/>
          <w:u w:val="single"/>
        </w:rPr>
        <w:t>212228</w:t>
      </w:r>
    </w:p>
    <w:p>
      <w:r>
        <w:t>*Bravoo Presiden Jokowi !�???* Presiden Joko Widodo (Jokowi) tercatat sudah merampungkan 30 proyek strategis nasional (PSN) yang terhitung sejak 2016-2017. Apa saja?</w:t>
      </w:r>
    </w:p>
    <w:p>
      <w:r>
        <w:rPr>
          <w:b/>
          <w:u w:val="single"/>
        </w:rPr>
        <w:t>212229</w:t>
      </w:r>
    </w:p>
    <w:p>
      <w:r>
        <w:t>RT USER Biar kata pak gatot ngeles tapi hati kecilku berkata ni ada udang di balik micin..prabowo makin mekar senyumx..</w:t>
      </w:r>
    </w:p>
    <w:p>
      <w:r>
        <w:rPr>
          <w:b/>
          <w:u w:val="single"/>
        </w:rPr>
        <w:t>212230</w:t>
      </w:r>
    </w:p>
    <w:p>
      <w:r>
        <w:t>USER USER Gak sudi rakyat punya presiden jongos kacung Cina. Itu cuma presidennya cebong2 cina aja.'</w:t>
      </w:r>
    </w:p>
    <w:p>
      <w:r>
        <w:rPr>
          <w:b/>
          <w:u w:val="single"/>
        </w:rPr>
        <w:t>212231</w:t>
      </w:r>
    </w:p>
    <w:p>
      <w:r>
        <w:t>USER Anti Aseng kan waktu kampanye \xf0\x9f\x98\x85\xf0\x9f\x98\x85\xf0\x9f\x98\x85'</w:t>
      </w:r>
    </w:p>
    <w:p>
      <w:r>
        <w:rPr>
          <w:b/>
          <w:u w:val="single"/>
        </w:rPr>
        <w:t>212232</w:t>
      </w:r>
    </w:p>
    <w:p>
      <w:r>
        <w:t>USER USER USER Kabur karna tdk sependapat dgn Presiden Sukarno karna di Kabinet Presiden Sukarno banyak PKI'</w:t>
      </w:r>
    </w:p>
    <w:p>
      <w:r>
        <w:rPr>
          <w:b/>
          <w:u w:val="single"/>
        </w:rPr>
        <w:t>212233</w:t>
      </w:r>
    </w:p>
    <w:p>
      <w:r>
        <w:t>USER Lohhh knapa muji2 asing aseng katamu haram apalagi mereka kafir,munafikun HNW'</w:t>
      </w:r>
    </w:p>
    <w:p>
      <w:r>
        <w:rPr>
          <w:b/>
          <w:u w:val="single"/>
        </w:rPr>
        <w:t>212234</w:t>
      </w:r>
    </w:p>
    <w:p>
      <w:r>
        <w:t>UU Pendidikan, menolak. UU Perbankan Syariah, menolak. UU Ekonomi Syari'ah, menolak. UU Anti Pornografi, menolak. UU Jaminan Produk Halal, menolak. ; ; Lalu mengaku Hizbullah dan Mujahid?; ; Mendingan cukur heula bulu irungna, Bray! Eta geus rambay. Rudet</w:t>
      </w:r>
    </w:p>
    <w:p>
      <w:r>
        <w:rPr>
          <w:b/>
          <w:u w:val="single"/>
        </w:rPr>
        <w:t>212235</w:t>
      </w:r>
    </w:p>
    <w:p>
      <w:r>
        <w:t>terlalu fanatik itu sama kayak jatuh cinta loh, bikin buta, tuli, dan bisu.'</w:t>
      </w:r>
    </w:p>
    <w:p>
      <w:r>
        <w:rPr>
          <w:b/>
          <w:u w:val="single"/>
        </w:rPr>
        <w:t>212236</w:t>
      </w:r>
    </w:p>
    <w:p>
      <w:r>
        <w:t>Kesimpulan; ; Suatu penjajahan sejarah tidak kalah berbahayanya dengan bentuk penjajahan yang lain politik, ekonomi, budaya, dan lain-lain. Penjajahan sejarah ini dilakukan secara halus dan sistematis, yang apabila tidak jeli maka kita akan terperangkap di</w:t>
      </w:r>
    </w:p>
    <w:p>
      <w:r>
        <w:rPr>
          <w:b/>
          <w:u w:val="single"/>
        </w:rPr>
        <w:t>212237</w:t>
      </w:r>
    </w:p>
    <w:p>
      <w:r>
        <w:t>USER Ccd si lu nya:('</w:t>
      </w:r>
    </w:p>
    <w:p>
      <w:r>
        <w:rPr>
          <w:b/>
          <w:u w:val="single"/>
        </w:rPr>
        <w:t>212238</w:t>
      </w:r>
    </w:p>
    <w:p>
      <w:r>
        <w:t>;Kebanyakan fitnah nih mpok silvy #DebatFinalPilkadaJKT #Gue2</w:t>
      </w:r>
    </w:p>
    <w:p>
      <w:r>
        <w:rPr>
          <w:b/>
          <w:u w:val="single"/>
        </w:rPr>
        <w:t>212239</w:t>
      </w:r>
    </w:p>
    <w:p>
      <w:r>
        <w:t>Ketika cinta menyapa, mungkin akan membuat buta hati tuli telinga. Tapi logika harus tetap terjaga agar tak terluka karenanya.'</w:t>
      </w:r>
    </w:p>
    <w:p>
      <w:r>
        <w:rPr>
          <w:b/>
          <w:u w:val="single"/>
        </w:rPr>
        <w:t>212240</w:t>
      </w:r>
    </w:p>
    <w:p>
      <w:r>
        <w:t>Ngentot Diatas\nURL</w:t>
      </w:r>
    </w:p>
    <w:p>
      <w:r>
        <w:rPr>
          <w:b/>
          <w:u w:val="single"/>
        </w:rPr>
        <w:t>212241</w:t>
      </w:r>
    </w:p>
    <w:p>
      <w:r>
        <w:t>gmw liat dm dr lu ah! udh tau gua nanya tentang apa, bolot\xf0\x9f\x98\xa9 USER'</w:t>
      </w:r>
    </w:p>
    <w:p>
      <w:r>
        <w:rPr>
          <w:b/>
          <w:u w:val="single"/>
        </w:rPr>
        <w:t>212242</w:t>
      </w:r>
    </w:p>
    <w:p>
      <w:r>
        <w:t>ada bumil ga? Jadi pengen ngentotin memek bumil yang binal frontal dan suka ngelonte pas suaminya gaada'</w:t>
      </w:r>
    </w:p>
    <w:p>
      <w:r>
        <w:rPr>
          <w:b/>
          <w:u w:val="single"/>
        </w:rPr>
        <w:t>212243</w:t>
      </w:r>
    </w:p>
    <w:p>
      <w:r>
        <w:t>USER Alah bacot congor lu bau'</w:t>
      </w:r>
    </w:p>
    <w:p>
      <w:r>
        <w:rPr>
          <w:b/>
          <w:u w:val="single"/>
        </w:rPr>
        <w:t>212244</w:t>
      </w:r>
    </w:p>
    <w:p>
      <w:r>
        <w:t>USER Hahaha polisi dengan mudah dipermainkan oleh cukong keparat. Seperti tidak punya wibawa, dan tampak lemah diuji oleh cukong. Sekalian aja ikut uji nyali'</w:t>
      </w:r>
    </w:p>
    <w:p>
      <w:r>
        <w:rPr>
          <w:b/>
          <w:u w:val="single"/>
        </w:rPr>
        <w:t>212245</w:t>
      </w:r>
    </w:p>
    <w:p>
      <w:r>
        <w:t>Usir Budha dari Indonesia yg notabene mayoritas china</w:t>
      </w:r>
    </w:p>
    <w:p>
      <w:r>
        <w:rPr>
          <w:b/>
          <w:u w:val="single"/>
        </w:rPr>
        <w:t>212246</w:t>
      </w:r>
    </w:p>
    <w:p>
      <w:r>
        <w:t>USER USER Yaaaa udah tau kau sekeluarga onta dongok , mak kau p3r3k gerwani bpk kau kuda wowok ngeeooahahahaaaaaaa \xf0\x9f\xa4\xa3\xf0\x9f\xa4\xa3\xf0\x9f\xa4\xa3\xf0\x9f\x92\xa6\xf0\x9f\x92\xa6'</w:t>
      </w:r>
    </w:p>
    <w:p>
      <w:r>
        <w:rPr>
          <w:b/>
          <w:u w:val="single"/>
        </w:rPr>
        <w:t>212247</w:t>
      </w:r>
    </w:p>
    <w:p>
      <w:r>
        <w:t>jangan biarkan orang idiot merusak moodmu'</w:t>
      </w:r>
    </w:p>
    <w:p>
      <w:r>
        <w:rPr>
          <w:b/>
          <w:u w:val="single"/>
        </w:rPr>
        <w:t>212248</w:t>
      </w:r>
    </w:p>
    <w:p>
      <w:r>
        <w:t>kekuasaan menampakan wujud asli tuannya... Jokowi diktator</w:t>
      </w:r>
    </w:p>
    <w:p>
      <w:r>
        <w:rPr>
          <w:b/>
          <w:u w:val="single"/>
        </w:rPr>
        <w:t>212249</w:t>
      </w:r>
    </w:p>
    <w:p>
      <w:r>
        <w:t>USER Bencong jam segini lagi ganti daleman.'</w:t>
      </w:r>
    </w:p>
    <w:p>
      <w:r>
        <w:rPr>
          <w:b/>
          <w:u w:val="single"/>
        </w:rPr>
        <w:t>212250</w:t>
      </w:r>
    </w:p>
    <w:p>
      <w:r>
        <w:t>jangan heran pemerintahan jokowi sekarang ini budaknya kulinya cina2 ahok kafir dan 9 naga...</w:t>
      </w:r>
    </w:p>
    <w:p>
      <w:r>
        <w:rPr>
          <w:b/>
          <w:u w:val="single"/>
        </w:rPr>
        <w:t>212251</w:t>
      </w:r>
    </w:p>
    <w:p>
      <w:r>
        <w:t>USER Ah tai ki. Besok gausah diperpanjang kali ya. Busuk bgt USER di jkt. Ngerasain 200kbps aja kaga gua. Ana jg ngeluh mulu'</w:t>
      </w:r>
    </w:p>
    <w:p>
      <w:r>
        <w:rPr>
          <w:b/>
          <w:u w:val="single"/>
        </w:rPr>
        <w:t>212252</w:t>
      </w:r>
    </w:p>
    <w:p>
      <w:r>
        <w:t>USER Sialnya titit eyo kaga sepanjang itu'</w:t>
      </w:r>
    </w:p>
    <w:p>
      <w:r>
        <w:rPr>
          <w:b/>
          <w:u w:val="single"/>
        </w:rPr>
        <w:t>212253</w:t>
      </w:r>
    </w:p>
    <w:p>
      <w:r>
        <w:t>Ulama dukung USER ; #CakIminTheNextWapres; #JOIN2019; USER USER USER USER USER USER</w:t>
      </w:r>
    </w:p>
    <w:p>
      <w:r>
        <w:rPr>
          <w:b/>
          <w:u w:val="single"/>
        </w:rPr>
        <w:t>212254</w:t>
      </w:r>
    </w:p>
    <w:p>
      <w:r>
        <w:t>USER Bubarkan HTI yg ditangkap KPK.....</w:t>
      </w:r>
    </w:p>
    <w:p>
      <w:r>
        <w:rPr>
          <w:b/>
          <w:u w:val="single"/>
        </w:rPr>
        <w:t>212255</w:t>
      </w:r>
    </w:p>
    <w:p>
      <w:r>
        <w:t>USER Eh edan :) university dhyana pura ada di dalung tau :') aku disana,mangkanya aku jungshook tdi WKWKWK\n\nYaamp00n q gtw masalah itu \xf0\x9f\xa4\xa3\xf0\x9f\xa4\x97 ;"</w:t>
      </w:r>
    </w:p>
    <w:p>
      <w:r>
        <w:rPr>
          <w:b/>
          <w:u w:val="single"/>
        </w:rPr>
        <w:t>212256</w:t>
      </w:r>
    </w:p>
    <w:p>
      <w:r>
        <w:t>USER USER Rupanya ditanggapi laen oleh pihak mesjid sangking setujunya, speaker TOA dipindahin ke dalam.....yasalam modar semua kuping jemaah khe khe khe'</w:t>
      </w:r>
    </w:p>
    <w:p>
      <w:r>
        <w:rPr>
          <w:b/>
          <w:u w:val="single"/>
        </w:rPr>
        <w:t>212257</w:t>
      </w:r>
    </w:p>
    <w:p>
      <w:r>
        <w:t>#TemanMakanTeman Itu ketika ujian dia tdk tahu dan kita memberi tahu tp pas kita tdk tahu dia pura2 budek kalau di panggil USER USER #ReuniZ'</w:t>
      </w:r>
    </w:p>
    <w:p>
      <w:r>
        <w:rPr>
          <w:b/>
          <w:u w:val="single"/>
        </w:rPr>
        <w:t>212258</w:t>
      </w:r>
    </w:p>
    <w:p>
      <w:r>
        <w:t>Hari Kartini, hari dimana peran perempuan menjadi sorotan.; Salah satunya ttg keterwakilan perempuan dlm politik.; ; Tahun ini ada dua perempuan yang maju dalam kontestasi pemilihan gubernur tahun ini.; ; Mana yang bisa memberikan perubahan bagi Jawa Timur</w:t>
      </w:r>
    </w:p>
    <w:p>
      <w:r>
        <w:rPr>
          <w:b/>
          <w:u w:val="single"/>
        </w:rPr>
        <w:t>212259</w:t>
      </w:r>
    </w:p>
    <w:p>
      <w:r>
        <w:t>USER USER Hanya terjadi di rezim Jokowi. Yang dicopot harusnya Kapolrinya . Karna lembaga kepolisian setiap kebijakan tidak berjalan sendiri sendiri,tapi ada perintah dan izin atasan.'</w:t>
      </w:r>
    </w:p>
    <w:p>
      <w:r>
        <w:rPr>
          <w:b/>
          <w:u w:val="single"/>
        </w:rPr>
        <w:t>212260</w:t>
      </w:r>
    </w:p>
    <w:p>
      <w:r>
        <w:t>Kuatkan &amp; rapatkan USER USER angin kian bsr mnerpa pemerintahan Jokowi. Lengserkan Pak Jokowi mk naiklah USER AmbisiTercapai</w:t>
      </w:r>
    </w:p>
    <w:p>
      <w:r>
        <w:rPr>
          <w:b/>
          <w:u w:val="single"/>
        </w:rPr>
        <w:t>212261</w:t>
      </w:r>
    </w:p>
    <w:p>
      <w:r>
        <w:t>Nextnya Turunkan Jokowi Pak de USER</w:t>
      </w:r>
    </w:p>
    <w:p>
      <w:r>
        <w:rPr>
          <w:b/>
          <w:u w:val="single"/>
        </w:rPr>
        <w:t>212262</w:t>
      </w:r>
    </w:p>
    <w:p>
      <w:r>
        <w:t>Akhirnya saya paham bahwa HTI menggunakan Ideologi apa, tujuannya apa, maksudnya apa, dan targetnya siapa. Sedikit banyak saya paham. Tetapi saya tidak mau mengatakan mereka dengan kata kafir, setan atau lainnya. Saya cuman mendoakan agar orang2 tersebut</w:t>
      </w:r>
    </w:p>
    <w:p>
      <w:r>
        <w:rPr>
          <w:b/>
          <w:u w:val="single"/>
        </w:rPr>
        <w:t>212263</w:t>
      </w:r>
    </w:p>
    <w:p>
      <w:r>
        <w:t>Ketahanan ideologi &amp;amp; mental menjadi masalah terbesar dibandingkan masalah ekonomi &amp;amp; pembangunan. Budaya kita telah kehilangan jati dirinya.</w:t>
      </w:r>
    </w:p>
    <w:p>
      <w:r>
        <w:rPr>
          <w:b/>
          <w:u w:val="single"/>
        </w:rPr>
        <w:t>212264</w:t>
      </w:r>
    </w:p>
    <w:p>
      <w:r>
        <w:t>USER NDER GUA AJA 80KG DI LIATIN SEMUA ORG KALAU DI MALL MALAHAN MIKIR "ADUH GUA CAKEP AMAT SI AMPE DI LIATIN WQWQWQWQ"\n\nSANS AJA NDER GAK USAH MASUKIN KE HATI, BADAN KITA SELAMA MAKAN SEHAT DAM BERGIZIAH SANTAI AJA, GENDUT / KURUS SEORANG PEREM</w:t>
      </w:r>
    </w:p>
    <w:p>
      <w:r>
        <w:rPr>
          <w:b/>
          <w:u w:val="single"/>
        </w:rPr>
        <w:t>212265</w:t>
      </w:r>
    </w:p>
    <w:p>
      <w:r>
        <w:t>USER USER Kunyuk emang die wkwk'</w:t>
      </w:r>
    </w:p>
    <w:p>
      <w:r>
        <w:rPr>
          <w:b/>
          <w:u w:val="single"/>
        </w:rPr>
        <w:t>212266</w:t>
      </w:r>
    </w:p>
    <w:p>
      <w:r>
        <w:t>Survei Penyusunan Disagregasi PMTB, BPS Kota Sukabumi Lakukan Koordinasi -</w:t>
      </w:r>
    </w:p>
    <w:p>
      <w:r>
        <w:rPr>
          <w:b/>
          <w:u w:val="single"/>
        </w:rPr>
        <w:t>212267</w:t>
      </w:r>
    </w:p>
    <w:p>
      <w:r>
        <w:t>Ngomongnya gini ?nyatanya minta 2 periode.,; Gak ngurus copras capres tp ngotot 2 periode.; Cukup 1 periode saja..........; #2019GantiPresiden</w:t>
      </w:r>
    </w:p>
    <w:p>
      <w:r>
        <w:rPr>
          <w:b/>
          <w:u w:val="single"/>
        </w:rPr>
        <w:t>212268</w:t>
      </w:r>
    </w:p>
    <w:p>
      <w:r>
        <w:t>RT USER: USER #DBDSHOW kalo menurut saya film yg berkesan yaitu film si buta dari goa hantu..karena film itu mengindikasikan\xe2\x80\xa6'</w:t>
      </w:r>
    </w:p>
    <w:p>
      <w:r>
        <w:rPr>
          <w:b/>
          <w:u w:val="single"/>
        </w:rPr>
        <w:t>212269</w:t>
      </w:r>
    </w:p>
    <w:p>
      <w:r>
        <w:t>USER Rezim kemarin saya dan keluarga pilih demokrat, 2019 saya sekeluarga mantap akan pilih Gerindra!'</w:t>
      </w:r>
    </w:p>
    <w:p>
      <w:r>
        <w:rPr>
          <w:b/>
          <w:u w:val="single"/>
        </w:rPr>
        <w:t>212270</w:t>
      </w:r>
    </w:p>
    <w:p>
      <w:r>
        <w:t>USER ngeri banget itu, ati ati nek, berdoa semoga depok aman, semoga aja isinya bukan bom beneran, semoga ga ada apa apa\nya allah bulan puasa gini bikin ga tenang aja si ya :('</w:t>
      </w:r>
    </w:p>
    <w:p>
      <w:r>
        <w:rPr>
          <w:b/>
          <w:u w:val="single"/>
        </w:rPr>
        <w:t>212271</w:t>
      </w:r>
    </w:p>
    <w:p>
      <w:r>
        <w:t>USER Caplang pantat panci lu'</w:t>
      </w:r>
    </w:p>
    <w:p>
      <w:r>
        <w:rPr>
          <w:b/>
          <w:u w:val="single"/>
        </w:rPr>
        <w:t>212272</w:t>
      </w:r>
    </w:p>
    <w:p>
      <w:r>
        <w:t>USER USER USER USER USER USER USER USER USER Begitulah model orang2 yang menukar kebenaran dengan kesesatan. Tuli, bisu dan buta melihat kebenaran. Maha Benar Allah dng sgl Firma</w:t>
      </w:r>
    </w:p>
    <w:p>
      <w:r>
        <w:rPr>
          <w:b/>
          <w:u w:val="single"/>
        </w:rPr>
        <w:t>212273</w:t>
      </w:r>
    </w:p>
    <w:p>
      <w:r>
        <w:t>USER hai rl ku kristen, boleh nih //'</w:t>
      </w:r>
    </w:p>
    <w:p>
      <w:r>
        <w:rPr>
          <w:b/>
          <w:u w:val="single"/>
        </w:rPr>
        <w:t>212274</w:t>
      </w:r>
    </w:p>
    <w:p>
      <w:r>
        <w:t>Impian warga Indonesia adalah menguasai hartanya sendiri, menjadi tuan dirumah sendiri bukan dipekerjakan sebagai pembantu dirumah sendiri oleh pihak asing. Saya bersyukur jikalau freeport 100% dikuasai dan dimiliki rakyat Indonesia #IndonesiaKuasaiFreep</w:t>
      </w:r>
    </w:p>
    <w:p>
      <w:r>
        <w:rPr>
          <w:b/>
          <w:u w:val="single"/>
        </w:rPr>
        <w:t>212275</w:t>
      </w:r>
    </w:p>
    <w:p>
      <w:r>
        <w:t>USER USER Huehue si mahfud md udah ngikutin Geng si wowok dan oposisi tolol'</w:t>
      </w:r>
    </w:p>
    <w:p>
      <w:r>
        <w:rPr>
          <w:b/>
          <w:u w:val="single"/>
        </w:rPr>
        <w:t>212276</w:t>
      </w:r>
    </w:p>
    <w:p>
      <w:r>
        <w:t>Pilkada Serentak 2018, Sumut Jadi Contoh Demokrasi di Indonesia Kata HMI</w:t>
      </w:r>
    </w:p>
    <w:p>
      <w:r>
        <w:rPr>
          <w:b/>
          <w:u w:val="single"/>
        </w:rPr>
        <w:t>212277</w:t>
      </w:r>
    </w:p>
    <w:p>
      <w:r>
        <w:t>USER USER USER USER USER USER USER USER USER USER USER USER USER USER USER USER USER USER USER Hahaha Ko FPI islam</w:t>
      </w:r>
    </w:p>
    <w:p>
      <w:r>
        <w:rPr>
          <w:b/>
          <w:u w:val="single"/>
        </w:rPr>
        <w:t>212278</w:t>
      </w:r>
    </w:p>
    <w:p>
      <w:r>
        <w:t>USER selamat datang rezim Komunis Anti Islam</w:t>
      </w:r>
    </w:p>
    <w:p>
      <w:r>
        <w:rPr>
          <w:b/>
          <w:u w:val="single"/>
        </w:rPr>
        <w:t>212279</w:t>
      </w:r>
    </w:p>
    <w:p>
      <w:r>
        <w:t>USER Yg bawak kabur 35 T si hanggo ke singapura, si monyet ni diam aja'</w:t>
      </w:r>
    </w:p>
    <w:p>
      <w:r>
        <w:rPr>
          <w:b/>
          <w:u w:val="single"/>
        </w:rPr>
        <w:t>212280</w:t>
      </w:r>
    </w:p>
    <w:p>
      <w:r>
        <w:t>USER USER USER Klo di Katolik....misa pake bahasa Indonesia...lebih nyolot lagi...pake bahasa daerah.....lagu2nya juga ada yang gaya sunda, gaya jawa, gaya batak....\xf0\x9f\x98\x86\xf0\x9f\x98\x86\xf0\x9f\x98\x86'</w:t>
      </w:r>
    </w:p>
    <w:p>
      <w:r>
        <w:rPr>
          <w:b/>
          <w:u w:val="single"/>
        </w:rPr>
        <w:t>212281</w:t>
      </w:r>
    </w:p>
    <w:p>
      <w:r>
        <w:t>Yg begini mah LSM kampret, bukan? USER USER . Maju terus bung USER URL</w:t>
      </w:r>
    </w:p>
    <w:p>
      <w:r>
        <w:rPr>
          <w:b/>
          <w:u w:val="single"/>
        </w:rPr>
        <w:t>212282</w:t>
      </w:r>
    </w:p>
    <w:p>
      <w:r>
        <w:t>USER USER USER Duh sableng itu sarkasme buat kalian bani onta. Yg udah di brainwash. Pake fasilitas fi kasih pemerintah masih nyinyit, di kasih kemudahaan masih nyinyir, mau ganti presiden tapi capresnya bgtu. Ga ada yg lain??'</w:t>
      </w:r>
    </w:p>
    <w:p>
      <w:r>
        <w:rPr>
          <w:b/>
          <w:u w:val="single"/>
        </w:rPr>
        <w:t>212283</w:t>
      </w:r>
    </w:p>
    <w:p>
      <w:r>
        <w:t>Ruhut Sitompul: Prabowo Jangan Omdo URL</w:t>
      </w:r>
    </w:p>
    <w:p>
      <w:r>
        <w:rPr>
          <w:b/>
          <w:u w:val="single"/>
        </w:rPr>
        <w:t>212284</w:t>
      </w:r>
    </w:p>
    <w:p>
      <w:r>
        <w:t>USER USER USER USER Lihat fakta dong , brosing peringkat partai korup , juaranya PDIP \nKalo ada oknum muslim korupsi cebong gembira dan koar2 , kalo ada oknum non muslim korupsi cebong mingkem , sebenarnya kalian benc</w:t>
      </w:r>
    </w:p>
    <w:p>
      <w:r>
        <w:rPr>
          <w:b/>
          <w:u w:val="single"/>
        </w:rPr>
        <w:t>212285</w:t>
      </w:r>
    </w:p>
    <w:p>
      <w:r>
        <w:t>Si USER ini paling punya mantan aja kaga. Pacaran belom pernah sok-sok bikin thread tipu daya laki-laki. Malu ama titit.'</w:t>
      </w:r>
    </w:p>
    <w:p>
      <w:r>
        <w:rPr>
          <w:b/>
          <w:u w:val="single"/>
        </w:rPr>
        <w:t>212286</w:t>
      </w:r>
    </w:p>
    <w:p>
      <w:r>
        <w:t>USER Terima kasih pak Jokowi.. anda telah bekerja yg memberi manfaat kpd rakyat..\n\nTtd\nCebong Somplak..'</w:t>
      </w:r>
    </w:p>
    <w:p>
      <w:r>
        <w:rPr>
          <w:b/>
          <w:u w:val="single"/>
        </w:rPr>
        <w:t>212287</w:t>
      </w:r>
    </w:p>
    <w:p>
      <w:r>
        <w:t>USER pd dsrnya jilbab itu ada di Islam, Kristen, Yahudi &amp; mgkn agama lain. Mnusia tdk ada yang sempurna, dimaklumi sj Uni</w:t>
      </w:r>
    </w:p>
    <w:p>
      <w:r>
        <w:rPr>
          <w:b/>
          <w:u w:val="single"/>
        </w:rPr>
        <w:t>212288</w:t>
      </w:r>
    </w:p>
    <w:p>
      <w:r>
        <w:t>Bang Adian pernah bilang, sebelum berniat Ganti Presiden tentukan dulu siapa lawannya Pak Jokowi di 2019.\nbaru adu program.'</w:t>
      </w:r>
    </w:p>
    <w:p>
      <w:r>
        <w:rPr>
          <w:b/>
          <w:u w:val="single"/>
        </w:rPr>
        <w:t>212289</w:t>
      </w:r>
    </w:p>
    <w:p>
      <w:r>
        <w:t>USER USER Kapan bib? Gk sabr nih,mau potong onta buat merayakan...'</w:t>
      </w:r>
    </w:p>
    <w:p>
      <w:r>
        <w:rPr>
          <w:b/>
          <w:u w:val="single"/>
        </w:rPr>
        <w:t>212290</w:t>
      </w:r>
    </w:p>
    <w:p>
      <w:r>
        <w:t>Alquran kitab SAMPAH Dr. Zakar Naik, silahkan dibantah</w:t>
      </w:r>
    </w:p>
    <w:p>
      <w:r>
        <w:rPr>
          <w:b/>
          <w:u w:val="single"/>
        </w:rPr>
        <w:t>212291</w:t>
      </w:r>
    </w:p>
    <w:p>
      <w:r>
        <w:t>USER Pak USER pencatut profesional selektif gunakan nama yg dicatut, Muhammad memang dungu &amp; biadab</w:t>
      </w:r>
    </w:p>
    <w:p>
      <w:r>
        <w:rPr>
          <w:b/>
          <w:u w:val="single"/>
        </w:rPr>
        <w:t>212292</w:t>
      </w:r>
    </w:p>
    <w:p>
      <w:r>
        <w:t>USER Apa ngoceh Onta yaman'</w:t>
      </w:r>
    </w:p>
    <w:p>
      <w:r>
        <w:rPr>
          <w:b/>
          <w:u w:val="single"/>
        </w:rPr>
        <w:t>212293</w:t>
      </w:r>
    </w:p>
    <w:p>
      <w:r>
        <w:t>Ajarkan cinta, hentikan menabikan Muhammad bejad dan nyembah2 Allah SWT dungu &amp; biadab agar Indonesia Medeka 100 %</w:t>
      </w:r>
    </w:p>
    <w:p>
      <w:r>
        <w:rPr>
          <w:b/>
          <w:u w:val="single"/>
        </w:rPr>
        <w:t>212294</w:t>
      </w:r>
    </w:p>
    <w:p>
      <w:r>
        <w:t>USER Paling belakang apa yg termutakhir? Hahahah yg paling dekat kemuncylannya dengan kelahiran lo islam apa agama kafir lain? Kok dibilang paling belakang, paling depan ituuu paling dekat dengan ko, ko aja yg ngebangkang'</w:t>
      </w:r>
    </w:p>
    <w:p>
      <w:r>
        <w:rPr>
          <w:b/>
          <w:u w:val="single"/>
        </w:rPr>
        <w:t>212295</w:t>
      </w:r>
    </w:p>
    <w:p>
      <w:r>
        <w:t>BUBARKAN_DPR BUBARKAN_DPR BUBARKAN_DPR BUBARKAN_DPR BUBARKAN_DPR BUBARKAN_DPR BUBARKAN_DPR BUBARKAN_DPR</w:t>
      </w:r>
    </w:p>
    <w:p>
      <w:r>
        <w:rPr>
          <w:b/>
          <w:u w:val="single"/>
        </w:rPr>
        <w:t>212296</w:t>
      </w:r>
    </w:p>
    <w:p>
      <w:r>
        <w:t>USER Wkwkwkw ccd ahhhh'</w:t>
      </w:r>
    </w:p>
    <w:p>
      <w:r>
        <w:rPr>
          <w:b/>
          <w:u w:val="single"/>
        </w:rPr>
        <w:t>212297</w:t>
      </w:r>
    </w:p>
    <w:p>
      <w:r>
        <w:t>USER babi lo jaringan cacat'</w:t>
      </w:r>
    </w:p>
    <w:p>
      <w:r>
        <w:rPr>
          <w:b/>
          <w:u w:val="single"/>
        </w:rPr>
        <w:t>212298</w:t>
      </w:r>
    </w:p>
    <w:p>
      <w:r>
        <w:t>USER Goblok, bayangin aja kalo janin itu lu (yg ngetiktok) goblok banget najis. Ini nih knapa gua ga suka kalo orang bego pegang hp pasti ada aja hal goblok yang dilakuinnya. Goblok emang anjir emosi tai. []'</w:t>
      </w:r>
    </w:p>
    <w:p>
      <w:r>
        <w:rPr>
          <w:b/>
          <w:u w:val="single"/>
        </w:rPr>
        <w:t>212299</w:t>
      </w:r>
    </w:p>
    <w:p>
      <w:r>
        <w:t>USER USER kbnykn minum kencing onta bsrta sperma nya x tuh'</w:t>
      </w:r>
    </w:p>
    <w:p>
      <w:r>
        <w:rPr>
          <w:b/>
          <w:u w:val="single"/>
        </w:rPr>
        <w:t>212300</w:t>
      </w:r>
    </w:p>
    <w:p>
      <w:r>
        <w:t>USER Memang nggak kasihan ya, paling pasukan nasi bungkus, baju kotak kotak, bayaran lah'</w:t>
      </w:r>
    </w:p>
    <w:p>
      <w:r>
        <w:rPr>
          <w:b/>
          <w:u w:val="single"/>
        </w:rPr>
        <w:t>212301</w:t>
      </w:r>
    </w:p>
    <w:p>
      <w:r>
        <w:t>USER Biarkan Buk biarkan.\nKrn sesungguhnya Singapur itu letaknya di Cina. \xf0\x9f\xa4\xa3\nMakanya pemerintah harus ikut campur urusan rumah. \xf0\x9f\xa4\x94'</w:t>
      </w:r>
    </w:p>
    <w:p>
      <w:r>
        <w:rPr>
          <w:b/>
          <w:u w:val="single"/>
        </w:rPr>
        <w:t>212302</w:t>
      </w:r>
    </w:p>
    <w:p>
      <w:r>
        <w:t>RT USER: Foto ke 3:\n\nPohon tempat koloni monyet putih.\n\nAku gak lihat ada monyet, tapi emang ngerasa ada yang gelantungan.\n\nAku: dimas,\xe2\x80\xa6'</w:t>
      </w:r>
    </w:p>
    <w:p>
      <w:r>
        <w:rPr>
          <w:b/>
          <w:u w:val="single"/>
        </w:rPr>
        <w:t>212303</w:t>
      </w:r>
    </w:p>
    <w:p>
      <w:r>
        <w:t>USER Tambahan : \nArsitektur Universitas Katolik Parahyangan Bandung'</w:t>
      </w:r>
    </w:p>
    <w:p>
      <w:r>
        <w:rPr>
          <w:b/>
          <w:u w:val="single"/>
        </w:rPr>
        <w:t>212304</w:t>
      </w:r>
    </w:p>
    <w:p>
      <w:r>
        <w:t>USER USER Komnasham sontoloyo'</w:t>
      </w:r>
    </w:p>
    <w:p>
      <w:r>
        <w:rPr>
          <w:b/>
          <w:u w:val="single"/>
        </w:rPr>
        <w:t>212305</w:t>
      </w:r>
    </w:p>
    <w:p>
      <w:r>
        <w:t>Rizieq shihab fpi jancok asu kontol tempek anjing babi bajingan bangsat lonte balon banci bencong taek cabul pengecut cok teroris bubarkan ormas fpi #HTIMakar'</w:t>
      </w:r>
    </w:p>
    <w:p>
      <w:r>
        <w:rPr>
          <w:b/>
          <w:u w:val="single"/>
        </w:rPr>
        <w:t>212306</w:t>
      </w:r>
    </w:p>
    <w:p>
      <w:r>
        <w:t>wilujeng beurang.. ; Dan siapapun kita, latar belakang, status sosial ekonomi, bahkan pakaian yg kita kenakan hanyalah perhiasan duniawi.. Topeng, Sebuah embel² belaka pd kulit luar kita saja..; Jati diri kita sebenar'y...</w:t>
      </w:r>
    </w:p>
    <w:p>
      <w:r>
        <w:rPr>
          <w:b/>
          <w:u w:val="single"/>
        </w:rPr>
        <w:t>212307</w:t>
      </w:r>
    </w:p>
    <w:p>
      <w:r>
        <w:t>Adik tengok sekeliling. Macam mana adik nak cam agama seseorang dari first impressions je. \nAku cakap, kalau muka cina, budha kalau india hindu. Kalau melayu tu islam.'</w:t>
      </w:r>
    </w:p>
    <w:p>
      <w:r>
        <w:rPr>
          <w:b/>
          <w:u w:val="single"/>
        </w:rPr>
        <w:t>212308</w:t>
      </w:r>
    </w:p>
    <w:p>
      <w:r>
        <w:t>USER USER Makannya w suruh baca APBN ..biar ga bego..u liat tuh asumsi harga minyak di ApBN 2018 pake angka brp, n knp ada revisi apbn...makanya jgn cma ambil brita tpi ga bisa analisis..susah sih ngomong ama anonim bloon..kwkwkw'</w:t>
      </w:r>
    </w:p>
    <w:p>
      <w:r>
        <w:rPr>
          <w:b/>
          <w:u w:val="single"/>
        </w:rPr>
        <w:t>212309</w:t>
      </w:r>
    </w:p>
    <w:p>
      <w:r>
        <w:t>Presiden Joko Widodo (Jokowi) masuk daftar The Muslim 500. Kepala Staf Kepresidenan Moeldoko menyebut predikat itu sebagai bukti Jokowi memperjuangkan kepentingan umat Islam.; #TokohMuslimBerpengaruh #TheMuslim500;</w:t>
      </w:r>
    </w:p>
    <w:p>
      <w:r>
        <w:rPr>
          <w:b/>
          <w:u w:val="single"/>
        </w:rPr>
        <w:t>212310</w:t>
      </w:r>
    </w:p>
    <w:p>
      <w:r>
        <w:t>USER Pak Recep..............anda salah, itu gubernur pakkkk....bukan presiden ., presiden kami lagi di Got.... ; Nih liat kalo gak percaya...</w:t>
      </w:r>
    </w:p>
    <w:p>
      <w:r>
        <w:rPr>
          <w:b/>
          <w:u w:val="single"/>
        </w:rPr>
        <w:t>212311</w:t>
      </w:r>
    </w:p>
    <w:p>
      <w:r>
        <w:t>Maaf sianu mah cocoknya sama mustafa kemal almarhum.</w:t>
      </w:r>
    </w:p>
    <w:p>
      <w:r>
        <w:rPr>
          <w:b/>
          <w:u w:val="single"/>
        </w:rPr>
        <w:t>212312</w:t>
      </w:r>
    </w:p>
    <w:p>
      <w:r>
        <w:t>Ada 2 buku aktivitas Angry Birds the Movie yang bisa menambah kreativitas si kecil menempel stiker atau mewarnai.</w:t>
      </w:r>
    </w:p>
    <w:p>
      <w:r>
        <w:rPr>
          <w:b/>
          <w:u w:val="single"/>
        </w:rPr>
        <w:t>212313</w:t>
      </w:r>
    </w:p>
    <w:p>
      <w:r>
        <w:t>[NOSTALGIA DENGAN BUDAYA]; ; nos·tal·gia n kerinduan (kadang-kadang berlebihan) pada sesuatu yang sangat jauh letaknya atau yang sudah tidak ada sekarang; ; Kangen sama masa-masa sekolah? Kangen sama lingkungan sekolah? Yuk nostalgia masa sekolah dengan pa</w:t>
      </w:r>
    </w:p>
    <w:p>
      <w:r>
        <w:rPr>
          <w:b/>
          <w:u w:val="single"/>
        </w:rPr>
        <w:t>212314</w:t>
      </w:r>
    </w:p>
    <w:p>
      <w:r>
        <w:t>brengsek itu orang terbuat dr apa bikin gue berkata kasar mulu'</w:t>
      </w:r>
    </w:p>
    <w:p>
      <w:r>
        <w:rPr>
          <w:b/>
          <w:u w:val="single"/>
        </w:rPr>
        <w:t>212315</w:t>
      </w:r>
    </w:p>
    <w:p>
      <w:r>
        <w:t>Kapolda Babi! Biadap dan Bodoh! Gak punya otak kali.</w:t>
      </w:r>
    </w:p>
    <w:p>
      <w:r>
        <w:rPr>
          <w:b/>
          <w:u w:val="single"/>
        </w:rPr>
        <w:t>212316</w:t>
      </w:r>
    </w:p>
    <w:p>
      <w:r>
        <w:t>Orang Yahudi, Kristen dan Muslim yang belum pernah bertemu sebelumnya, berkumpul tengah malam tepat setelah hari terakhir bulan Ramadhan untuk menyanyikan satu lagu dalam tiga bahasa dan dalam tiga bagian harmoni vokal. #WeChooseRahmah'</w:t>
      </w:r>
    </w:p>
    <w:p>
      <w:r>
        <w:rPr>
          <w:b/>
          <w:u w:val="single"/>
        </w:rPr>
        <w:t>212317</w:t>
      </w:r>
    </w:p>
    <w:p>
      <w:r>
        <w:t>USER jangan asal ngomong ndasmu. congor lu yg sekate2 anjyng'</w:t>
      </w:r>
    </w:p>
    <w:p>
      <w:r>
        <w:rPr>
          <w:b/>
          <w:u w:val="single"/>
        </w:rPr>
        <w:t>212318</w:t>
      </w:r>
    </w:p>
    <w:p>
      <w:r>
        <w:t>USER Kasur mana enak kunyuk'</w:t>
      </w:r>
    </w:p>
    <w:p>
      <w:r>
        <w:rPr>
          <w:b/>
          <w:u w:val="single"/>
        </w:rPr>
        <w:t>212319</w:t>
      </w:r>
    </w:p>
    <w:p>
      <w:r>
        <w:t>USER Hati hati bisu :( .g\n\nlagi bosan huft \xf0\x9f\x98\xaa'</w:t>
      </w:r>
    </w:p>
    <w:p>
      <w:r>
        <w:rPr>
          <w:b/>
          <w:u w:val="single"/>
        </w:rPr>
        <w:t>212320</w:t>
      </w:r>
    </w:p>
    <w:p>
      <w:r>
        <w:t>USER USER USER USER Bom yang real mudah terdeteksi bom yang terkubur suatu saat lebih dahsyat ledakannya itulah di sebut Revolusi Jiwa'</w:t>
      </w:r>
    </w:p>
    <w:p>
      <w:r>
        <w:rPr>
          <w:b/>
          <w:u w:val="single"/>
        </w:rPr>
        <w:t>212321</w:t>
      </w:r>
    </w:p>
    <w:p>
      <w:r>
        <w:t>USER Mana situ ngasih(": itu cuma foto ya kutil onta'</w:t>
      </w:r>
    </w:p>
    <w:p>
      <w:r>
        <w:rPr>
          <w:b/>
          <w:u w:val="single"/>
        </w:rPr>
        <w:t>212322</w:t>
      </w:r>
    </w:p>
    <w:p>
      <w:r>
        <w:t>- Dia sendiri yang ngiklanin promo cashback di appnya\n- Penggunaan kode berhasil tapi cashback ga masuk2\n- Bilangnya ada kesalahan pada sistem dan promo sudah berakhir\n\nBodo amat woy kesalahan sistem bukan urusanku, aku hanya ingin cashback 20% yang dijanjikan olehmu:( USER URL</w:t>
      </w:r>
    </w:p>
    <w:p>
      <w:r>
        <w:rPr>
          <w:b/>
          <w:u w:val="single"/>
        </w:rPr>
        <w:t>212323</w:t>
      </w:r>
    </w:p>
    <w:p>
      <w:r>
        <w:t>- disaat semua cowok berusaha melacak perhatian gue. loe lantas remehkan perhatian yg gue kasih khusus ke elo. basic elo cowok bego ! ! !'</w:t>
      </w:r>
    </w:p>
    <w:p>
      <w:r>
        <w:rPr>
          <w:b/>
          <w:u w:val="single"/>
        </w:rPr>
        <w:t>212324</w:t>
      </w:r>
    </w:p>
    <w:p>
      <w:r>
        <w:t>- kampret kan kalo typo-nya di email kantor ketika gue ngerasa ngetik kata serpong ternyata pas udah ke kirim ga ada ( r ) nya \xf0\x9f\x98\x91'</w:t>
      </w:r>
    </w:p>
    <w:p>
      <w:r>
        <w:rPr>
          <w:b/>
          <w:u w:val="single"/>
        </w:rPr>
        <w:t>212325</w:t>
      </w:r>
    </w:p>
    <w:p>
      <w:r>
        <w:t>- Mending makan disini lebih murah, buang-buang duit lo ntar juga jadi tai."\n\nAtau gak si A beli barang murah, terus si B komen "Ih kok lo beli disitu sih, kan murah pasti bahannya gak bagus."\n\nLalu, si B secara gak langsung dan gak merasa udah nyakitin hati si A dengan perkataan'</w:t>
      </w:r>
    </w:p>
    <w:p>
      <w:r>
        <w:rPr>
          <w:b/>
          <w:u w:val="single"/>
        </w:rPr>
        <w:t>212326</w:t>
      </w:r>
    </w:p>
    <w:p>
      <w:r>
        <w:t>/biarin oppa masukim vibrator ke memek/ oppa kok di masukin? Aku kan mau pemotretan....\nLanjut?'</w:t>
      </w:r>
    </w:p>
    <w:p>
      <w:r>
        <w:rPr>
          <w:b/>
          <w:u w:val="single"/>
        </w:rPr>
        <w:t>212327</w:t>
      </w:r>
    </w:p>
    <w:p>
      <w:r>
        <w:t>/peluk badan lu dr belakang; selipin tngan kedalem cd lu/ ngaceng nih yang- /gesekin jari tengah ke bibir memek lu; teken" klit lu/'</w:t>
      </w:r>
    </w:p>
    <w:p>
      <w:r>
        <w:rPr>
          <w:b/>
          <w:u w:val="single"/>
        </w:rPr>
        <w:t>212328</w:t>
      </w:r>
    </w:p>
    <w:p>
      <w:r>
        <w:t>ada bumil ga? Jadi pengen ngentotin memek bumil yang binal frontal dan suka ngelonte pas suaminya gaada'</w:t>
      </w:r>
    </w:p>
    <w:p>
      <w:r>
        <w:rPr>
          <w:b/>
          <w:u w:val="single"/>
        </w:rPr>
        <w:t>212329</w:t>
      </w:r>
    </w:p>
    <w:p>
      <w:r>
        <w:t>ada perek yang imagine nya liar? Yg longrep gak cuma desah doang. Mau gue mainin memeknya. Langsung follback ya'</w:t>
      </w:r>
    </w:p>
    <w:p>
      <w:r>
        <w:rPr>
          <w:b/>
          <w:u w:val="single"/>
        </w:rPr>
        <w:t>212330</w:t>
      </w:r>
    </w:p>
    <w:p>
      <w:r>
        <w:t>ada perek yang mau dimainin memeknya? Yang longrep ya'</w:t>
      </w:r>
    </w:p>
    <w:p>
      <w:r>
        <w:rPr>
          <w:b/>
          <w:u w:val="single"/>
        </w:rPr>
        <w:t>212331</w:t>
      </w:r>
    </w:p>
    <w:p>
      <w:r>
        <w:t>cari yeoja yg chara seksi lonte, suka spam pic charanya, yg mau ngentot. Rep / like ya - draxe'</w:t>
      </w:r>
    </w:p>
    <w:p>
      <w:r>
        <w:rPr>
          <w:b/>
          <w:u w:val="single"/>
        </w:rPr>
        <w:t>212332</w:t>
      </w:r>
    </w:p>
    <w:p>
      <w:r>
        <w:t>cowo yang jago drasex mana? sini ngentot sama adek - luvian'</w:t>
      </w:r>
    </w:p>
    <w:p>
      <w:r>
        <w:rPr>
          <w:b/>
          <w:u w:val="single"/>
        </w:rPr>
        <w:t>212333</w:t>
      </w:r>
    </w:p>
    <w:p>
      <w:r>
        <w:t>daritadi nungging sambil mainin memek sange bgt cuy:('</w:t>
      </w:r>
    </w:p>
    <w:p>
      <w:r>
        <w:rPr>
          <w:b/>
          <w:u w:val="single"/>
        </w:rPr>
        <w:t>212334</w:t>
      </w:r>
    </w:p>
    <w:p>
      <w:r>
        <w:t>duh rindu gesekan kontol doi ke memek~'</w:t>
      </w:r>
    </w:p>
    <w:p>
      <w:r>
        <w:rPr>
          <w:b/>
          <w:u w:val="single"/>
        </w:rPr>
        <w:t>212335</w:t>
      </w:r>
    </w:p>
    <w:p>
      <w:r>
        <w:t>jepitin kontol gua pake memek lu sini'</w:t>
      </w:r>
    </w:p>
    <w:p>
      <w:r>
        <w:rPr>
          <w:b/>
          <w:u w:val="single"/>
        </w:rPr>
        <w:t>212336</w:t>
      </w:r>
    </w:p>
    <w:p>
      <w:r>
        <w:t>lewat kamar kamu liat kamu elusin memek/ heh ngapain itu tangannya? -barom fc'</w:t>
      </w:r>
    </w:p>
    <w:p>
      <w:r>
        <w:rPr>
          <w:b/>
          <w:u w:val="single"/>
        </w:rPr>
        <w:t>212337</w:t>
      </w:r>
    </w:p>
    <w:p>
      <w:r>
        <w:t>memek perek pengen di gesekin ke abs cowok nih mhh'</w:t>
      </w:r>
    </w:p>
    <w:p>
      <w:r>
        <w:rPr>
          <w:b/>
          <w:u w:val="single"/>
        </w:rPr>
        <w:t>212338</w:t>
      </w:r>
    </w:p>
    <w:p>
      <w:r>
        <w:t>model seksi sini ngentot di dm sama gua pref detail fr : Bule'</w:t>
      </w:r>
    </w:p>
    <w:p>
      <w:r>
        <w:rPr>
          <w:b/>
          <w:u w:val="single"/>
        </w:rPr>
        <w:t>212339</w:t>
      </w:r>
    </w:p>
    <w:p>
      <w:r>
        <w:t>noona aku pulang /teriak/ noona dimana?/ngintip kamarnya;kaget liat noona lagi gesekin memek ke bantal/ mmh'</w:t>
      </w:r>
    </w:p>
    <w:p>
      <w:r>
        <w:rPr>
          <w:b/>
          <w:u w:val="single"/>
        </w:rPr>
        <w:t>212340</w:t>
      </w:r>
    </w:p>
    <w:p>
      <w:r>
        <w:t>pingin ngobelin memek kamu sambil aku jilatin klitnya hhhmmm'</w:t>
      </w:r>
    </w:p>
    <w:p>
      <w:r>
        <w:rPr>
          <w:b/>
          <w:u w:val="single"/>
        </w:rPr>
        <w:t>212341</w:t>
      </w:r>
    </w:p>
    <w:p>
      <w:r>
        <w:t>sange hm, mas mainin memek adek dong sayang'</w:t>
      </w:r>
    </w:p>
    <w:p>
      <w:r>
        <w:rPr>
          <w:b/>
          <w:u w:val="single"/>
        </w:rPr>
        <w:t>212342</w:t>
      </w:r>
    </w:p>
    <w:p>
      <w:r>
        <w:t>" Topeng monyet ke Ramayana?\n\nYa.\n\nYa.\n\nYa.\n\nYa. " URL</w:t>
      </w:r>
    </w:p>
    <w:p>
      <w:r>
        <w:rPr>
          <w:b/>
          <w:u w:val="single"/>
        </w:rPr>
        <w:t>212343</w:t>
      </w:r>
    </w:p>
    <w:p>
      <w:r>
        <w:t>"...Jadi biang kegaduhannya itu PKS. Saya sih gak percaya. Mosok PKS kayak gitu \xf0\x9f\x98\x8a" lanjut beliau.\n\nProfesor yang nulis itu, kalian jangan keminter sok kontra sama profesor. Beliau menuntut ilmu keliling dunia bukan untuk jadi orang goblog. Yang goblog ya kalian ini! Aku juga. \xf0\x9f\x98\x82'</w:t>
      </w:r>
    </w:p>
    <w:p>
      <w:r>
        <w:rPr>
          <w:b/>
          <w:u w:val="single"/>
        </w:rPr>
        <w:t>212344</w:t>
      </w:r>
    </w:p>
    <w:p>
      <w:r>
        <w:t>USER USER Bapak aku Nor'Azam . Tu Azam gila hahaha"</w:t>
      </w:r>
    </w:p>
    <w:p>
      <w:r>
        <w:rPr>
          <w:b/>
          <w:u w:val="single"/>
        </w:rPr>
        <w:t>212345</w:t>
      </w:r>
    </w:p>
    <w:p>
      <w:r>
        <w:t>USER USER USER kalo KH Ma'ruf ngomong pada belaga budek , pada belaga pilon, masih nyundul \xf0\x9f\x91\x89#gantipresiden2019 ?? goblok kok kebangetan?\n#T3tapJokowi #T3tapJokowi"</w:t>
      </w:r>
    </w:p>
    <w:p>
      <w:r>
        <w:rPr>
          <w:b/>
          <w:u w:val="single"/>
        </w:rPr>
        <w:t>212346</w:t>
      </w:r>
    </w:p>
    <w:p>
      <w:r>
        <w:t>USER HUHUHUHU TIBA2 SM KIM BUM PLOT TWIST BANGETTT. SUMPAH AKU TUH UDH RELAIN DIA SM MONYET BENERAN BIAR MONYET MOVE ON EH TAUNYA AMA DIA:')) Jan jangan monyet gaberani deketin dia karna tau udh ada yg punya:("</w:t>
      </w:r>
    </w:p>
    <w:p>
      <w:r>
        <w:rPr>
          <w:b/>
          <w:u w:val="single"/>
        </w:rPr>
        <w:t>212347</w:t>
      </w:r>
    </w:p>
    <w:p>
      <w:r>
        <w:t>USER USER Dia lupa ini twitter, bukan instagram yang kalo foto pasti ada yg komen 'ih cantik' 'cantikan kamu lah' 'ngga cantikan kamu' 'ih anjing cantikan kamu tau' 'ih babi kamu yang cantik pokoknya' dst."</w:t>
      </w:r>
    </w:p>
    <w:p>
      <w:r>
        <w:rPr>
          <w:b/>
          <w:u w:val="single"/>
        </w:rPr>
        <w:t>212348</w:t>
      </w:r>
    </w:p>
    <w:p>
      <w:r>
        <w:t>USER USER 'Wkwkwkwk tai ociy'\n'ociy kangen sama junev?'\n'jangan jahat sama ka jendeuk'\n\n/ngesend meme/\n\n'ciy, jangan nyebut dia mulu'\n'dasar jomblo'\n'ociy udah move on?'\n\ndah ya hehehe"</w:t>
      </w:r>
    </w:p>
    <w:p>
      <w:r>
        <w:rPr>
          <w:b/>
          <w:u w:val="single"/>
        </w:rPr>
        <w:t>212349</w:t>
      </w:r>
    </w:p>
    <w:p>
      <w:r>
        <w:t>USER sa ingat monyet mana quote ni :')"</w:t>
      </w:r>
    </w:p>
    <w:p>
      <w:r>
        <w:rPr>
          <w:b/>
          <w:u w:val="single"/>
        </w:rPr>
        <w:t>212350</w:t>
      </w:r>
    </w:p>
    <w:p>
      <w:r>
        <w:t>USER USER Tenggelam kan kunyuk pengkhianat penghancur bangsa yg satu'a lagi pak URL</w:t>
      </w:r>
    </w:p>
    <w:p>
      <w:r>
        <w:rPr>
          <w:b/>
          <w:u w:val="single"/>
        </w:rPr>
        <w:t>212351</w:t>
      </w:r>
    </w:p>
    <w:p>
      <w:r>
        <w:t>USER USER USER ~improvisasi itu lagu..al Qur'an itu tafsir..masak susah mikir gituan..murotal itu improv..Tilawatil Qur'an itu improv..raut mukamu itu tafsir..cara kentutmu itu tafsir..cara ngentot aja tafsir..cara kawin itu tafsir...ngaji yg bener.!!"</w:t>
      </w:r>
    </w:p>
    <w:p>
      <w:r>
        <w:rPr>
          <w:b/>
          <w:u w:val="single"/>
        </w:rPr>
        <w:t>212352</w:t>
      </w:r>
    </w:p>
    <w:p>
      <w:r>
        <w:t>USER Gembel aja bisa kalau cuma fatwa bigitu. (Tabi')"</w:t>
      </w:r>
    </w:p>
    <w:p>
      <w:r>
        <w:rPr>
          <w:b/>
          <w:u w:val="single"/>
        </w:rPr>
        <w:t>212353</w:t>
      </w:r>
    </w:p>
    <w:p>
      <w:r>
        <w:t>USER Yg terbirit birit tunggang langgang lintang pukang dengar suara adzan itu iblis la'natilloh 'alaih"</w:t>
      </w:r>
    </w:p>
    <w:p>
      <w:r>
        <w:rPr>
          <w:b/>
          <w:u w:val="single"/>
        </w:rPr>
        <w:t>212354</w:t>
      </w:r>
    </w:p>
    <w:p>
      <w:r>
        <w:t>USER USER USER hahaha bener lo USER giliran majikan dia mesum 7 taon si kunyuk mingkem USER sok suci pula ngatain 'mikirin sex' muke lacur lu nyuk.."</w:t>
      </w:r>
    </w:p>
    <w:p>
      <w:r>
        <w:rPr>
          <w:b/>
          <w:u w:val="single"/>
        </w:rPr>
        <w:t>212355</w:t>
      </w:r>
    </w:p>
    <w:p>
      <w:r>
        <w:t>USER Dia ..orang to? Rumongso ku ke'te alias monyet"</w:t>
      </w:r>
    </w:p>
    <w:p>
      <w:r>
        <w:rPr>
          <w:b/>
          <w:u w:val="single"/>
        </w:rPr>
        <w:t>212356</w:t>
      </w:r>
    </w:p>
    <w:p>
      <w:r>
        <w:t>USER Okesip otak bolot gue konfyus :')"</w:t>
      </w:r>
    </w:p>
    <w:p>
      <w:r>
        <w:rPr>
          <w:b/>
          <w:u w:val="single"/>
        </w:rPr>
        <w:t>212357</w:t>
      </w:r>
    </w:p>
    <w:p>
      <w:r>
        <w:t>USER USER Emosi gua sama loey hyung anjir gua dah mikir keras maksud eventnya apa sampe tepelongo bego malah diakhir dia cuma bilang 'ini semua cuma mimpi' anjir emosi pangeran \xf0\x9f\x98\xa9"</w:t>
      </w:r>
    </w:p>
    <w:p>
      <w:r>
        <w:rPr>
          <w:b/>
          <w:u w:val="single"/>
        </w:rPr>
        <w:t>212358</w:t>
      </w:r>
    </w:p>
    <w:p>
      <w:r>
        <w:t>21. Kekuranganmu lebih banyak dari kelebihanmu hehehe. \n\n- Suka ngaret. Kalau balas pesan tuh lamaaa banget. \n- Nyebelin. Suka buat aku hipertensi.\n- Suka ngatain aku yang aneh-aneh. I'm okay : )\n- Ngambekan.\n- Lemot.\n- Bolot.\n- Repeat.\n\nIni dah aku buat pas jadi 288c seneng gak?"</w:t>
      </w:r>
    </w:p>
    <w:p>
      <w:r>
        <w:rPr>
          <w:b/>
          <w:u w:val="single"/>
        </w:rPr>
        <w:t>212359</w:t>
      </w:r>
    </w:p>
    <w:p>
      <w:r>
        <w:t>"Ayo Alex, jangan udik.." gumamnya merutuki diri sendiri.\n\nIa lanjut menulis, \' Atmosfer di planet ini belum cukup baik untuk ditinggali manusia. \''</w:t>
      </w:r>
    </w:p>
    <w:p>
      <w:r>
        <w:rPr>
          <w:b/>
          <w:u w:val="single"/>
        </w:rPr>
        <w:t>212360</w:t>
      </w:r>
    </w:p>
    <w:p>
      <w:r>
        <w:t>bocah pada ngajak nongton galapremiere, ane tanye pelmnye ape? 'Pengabdi Setan' kate doi pade~\n\nane kire dikibulin; egataunye beneran dong brengsek! :)) URL</w:t>
      </w:r>
    </w:p>
    <w:p>
      <w:r>
        <w:rPr>
          <w:b/>
          <w:u w:val="single"/>
        </w:rPr>
        <w:t>212361</w:t>
      </w:r>
    </w:p>
    <w:p>
      <w:r>
        <w:t>"brisik" YA BISTU LO BRISIK JUGA BAHKAN LBH BRISIK BACOT TOLOL ANJING MANUSIA GA TAU DIRI'</w:t>
      </w:r>
    </w:p>
    <w:p>
      <w:r>
        <w:rPr>
          <w:b/>
          <w:u w:val="single"/>
        </w:rPr>
        <w:t>212362</w:t>
      </w:r>
    </w:p>
    <w:p>
      <w:r>
        <w:t>'Cinta tidak harus memiliki' kata org yg tdk prnah dicintai, wakaka kasian bgt yg suka bilang kya gtu. Cinta itu harus memiliki, bego."</w:t>
      </w:r>
    </w:p>
    <w:p>
      <w:r>
        <w:rPr>
          <w:b/>
          <w:u w:val="single"/>
        </w:rPr>
        <w:t>212363</w:t>
      </w:r>
    </w:p>
    <w:p>
      <w:r>
        <w:t>Dari jurus 'Orang Gila Mengebut Lalat,Ajian Tatar Bayu,Jurus Kunyuk Melempar Buah,Dewa Tidur,Pukulan Matahari,Ajian Ngrogoh Sukmo,Hanya Siulan Kapak Naga Geni 212 Yang Bisa Mengalahkan Dewi Siluman Bukit Tunggul\n#wirosableng \n#siapsableng \nUSER \nUSER URL</w:t>
      </w:r>
    </w:p>
    <w:p>
      <w:r>
        <w:rPr>
          <w:b/>
          <w:u w:val="single"/>
        </w:rPr>
        <w:t>212364</w:t>
      </w:r>
    </w:p>
    <w:p>
      <w:r>
        <w:t>DISEBUT 'KAMPUNGAN' OLEH NAGITA SLAVINA, BEGINI REAKSI AYU TING TING\n\nArtis peran Nagita Slavina secara terus terang menyebut aksi goyang dangdut yang dilakukan Ayu Ting Ting kampungan\n\n#NAGITASLAVINA #AYUTINGTING #RAFFIAHMAD #KAMPUNGAN URL</w:t>
      </w:r>
    </w:p>
    <w:p>
      <w:r>
        <w:rPr>
          <w:b/>
          <w:u w:val="single"/>
        </w:rPr>
        <w:t>212365</w:t>
      </w:r>
    </w:p>
    <w:p>
      <w:r>
        <w:t>Even dah setiap hari tengok pon, still tersenyum. You're so cute. \xf0\x9f\x98\x8d"</w:t>
      </w:r>
    </w:p>
    <w:p>
      <w:r>
        <w:rPr>
          <w:b/>
          <w:u w:val="single"/>
        </w:rPr>
        <w:t>212366</w:t>
      </w:r>
    </w:p>
    <w:p>
      <w:r>
        <w:t>FIFA siasat isu `suara monyet' aksi Perancis-Russia URL</w:t>
      </w:r>
    </w:p>
    <w:p>
      <w:r>
        <w:rPr>
          <w:b/>
          <w:u w:val="single"/>
        </w:rPr>
        <w:t>212367</w:t>
      </w:r>
    </w:p>
    <w:p>
      <w:r>
        <w:t>"Hah?" Ari melongo sejenak setelah mendengar ucapan orang yang baru saja meneriakinya. \n\n"Punten, mas, di deket situ ada anjing saya, enggak?" URL</w:t>
      </w:r>
    </w:p>
    <w:p>
      <w:r>
        <w:rPr>
          <w:b/>
          <w:u w:val="single"/>
        </w:rPr>
        <w:t>212368</w:t>
      </w:r>
    </w:p>
    <w:p>
      <w:r>
        <w:t>iya, jadi gitu ya monyet, anjing! gua gampar lu lama-lama. kesel jadinya astaghfirullah hal'adzim, gaboleh ngomong kasar, maapin 3x, NGENTOT URL</w:t>
      </w:r>
    </w:p>
    <w:p>
      <w:r>
        <w:rPr>
          <w:b/>
          <w:u w:val="single"/>
        </w:rPr>
        <w:t>212369</w:t>
      </w:r>
    </w:p>
    <w:p>
      <w:r>
        <w:t>Jangan suka pamer.. \nKarena gak ada orang yg benar2 peduli tentang apa yg kau pamer kan. \nBukan pujian yg akan kau dapatkan, melainkan mereka akan mengatakan 'KAMPUNGAN'."</w:t>
      </w:r>
    </w:p>
    <w:p>
      <w:r>
        <w:rPr>
          <w:b/>
          <w:u w:val="single"/>
        </w:rPr>
        <w:t>212370</w:t>
      </w:r>
    </w:p>
    <w:p>
      <w:r>
        <w:t>Kalau gini mreka pasti pura2 budek \n\xf0\x9f\x98\x81\n\nKH Ma'ruf: Prabowo Jangan Cuma Bikin Gaduh \xe2\x80\x93 VIVA URL</w:t>
      </w:r>
    </w:p>
    <w:p>
      <w:r>
        <w:rPr>
          <w:b/>
          <w:u w:val="single"/>
        </w:rPr>
        <w:t>212371</w:t>
      </w:r>
    </w:p>
    <w:p>
      <w:r>
        <w:t>Kata-kata 'bodoh' 'dungu' dan 'idiot' semua secara teknis mengacu pada seseorang dengan nilai IQ di bawah 70. #Psikologi"</w:t>
      </w:r>
    </w:p>
    <w:p>
      <w:r>
        <w:rPr>
          <w:b/>
          <w:u w:val="single"/>
        </w:rPr>
        <w:t>212372</w:t>
      </w:r>
    </w:p>
    <w:p>
      <w:r>
        <w:t>"Kau yang mulai maka kau juga yang harus selesaikan." (3 idiot). #TweetDSAP'</w:t>
      </w:r>
    </w:p>
    <w:p>
      <w:r>
        <w:rPr>
          <w:b/>
          <w:u w:val="single"/>
        </w:rPr>
        <w:t>212373</w:t>
      </w:r>
    </w:p>
    <w:p>
      <w:r>
        <w:t>"Kita akan belajar giat, dengan penuh dedikasi, tapi bukan hanya untuk lulus ujian." (3 idiot). #TweetDSAP'</w:t>
      </w:r>
    </w:p>
    <w:p>
      <w:r>
        <w:rPr>
          <w:b/>
          <w:u w:val="single"/>
        </w:rPr>
        <w:t>212374</w:t>
      </w:r>
    </w:p>
    <w:p>
      <w:r>
        <w:t>Lucunya adalah kak pacar nyadain ini telat bgt guys. Gue rasa pengaruh mecin tuh emang bikin kita slow respon/agak bolot gitu. Dia terbirit-birit nelfon gue pas udah di pintu 1 panik nyariin cemilannya dong -,;\n\n'sayang, ketinggalan cemilanku ada di kita?????'\n\nOrgil \xf0\x9f\x98\xad\xf0\x9f\x98\xad\xf0\x9f\x98\xad"</w:t>
      </w:r>
    </w:p>
    <w:p>
      <w:r>
        <w:rPr>
          <w:b/>
          <w:u w:val="single"/>
        </w:rPr>
        <w:t>212375</w:t>
      </w:r>
    </w:p>
    <w:p>
      <w:r>
        <w:t>'mau crita anjir sedih banget'\n'iya crita aja didengerin kok' \n'iya masa ya.......'\n'LAH SAMA'\n\nujung ujungnya dia yg crita, aku yg dengerin :)"</w:t>
      </w:r>
    </w:p>
    <w:p>
      <w:r>
        <w:rPr>
          <w:b/>
          <w:u w:val="single"/>
        </w:rPr>
        <w:t>212376</w:t>
      </w:r>
    </w:p>
    <w:p>
      <w:r>
        <w:t>Nikmat'a ngentot.... Pi gengen yg hoot"</w:t>
      </w:r>
    </w:p>
    <w:p>
      <w:r>
        <w:rPr>
          <w:b/>
          <w:u w:val="single"/>
        </w:rPr>
        <w:t>212377</w:t>
      </w:r>
    </w:p>
    <w:p>
      <w:r>
        <w:t>"Pengetahuan tidak dapat menggantikan persahabatan. Aku (Patrick) lebih suka jadi idiot daripada kehilanganmu (Spongebob)'</w:t>
      </w:r>
    </w:p>
    <w:p>
      <w:r>
        <w:rPr>
          <w:b/>
          <w:u w:val="single"/>
        </w:rPr>
        <w:t>212378</w:t>
      </w:r>
    </w:p>
    <w:p>
      <w:r>
        <w:t>RT USER: USER USER Dia lupa ini twitter, bukan instagram yang kalo foto pasti ada yg komen 'ih cantik' 'cantikan kamu lah\xe2\x80\xa6"</w:t>
      </w:r>
    </w:p>
    <w:p>
      <w:r>
        <w:rPr>
          <w:b/>
          <w:u w:val="single"/>
        </w:rPr>
        <w:t>212379</w:t>
      </w:r>
    </w:p>
    <w:p>
      <w:r>
        <w:t>RT USER: Di zaman sekarang, orang yang paling 'aman' adalah orang yang buta huruf dan budek, atau wong ndeso sing gak eruh opo-opo\xe2\x80\xa6"</w:t>
      </w:r>
    </w:p>
    <w:p>
      <w:r>
        <w:rPr>
          <w:b/>
          <w:u w:val="single"/>
        </w:rPr>
        <w:t>212380</w:t>
      </w:r>
    </w:p>
    <w:p>
      <w:r>
        <w:t>RT USER: Kata-kata 'bodoh' 'dungu' dan 'idiot' semua secara teknis mengacu pada seseorang dengan nilai IQ di bawah 70. #Psikologi"</w:t>
      </w:r>
    </w:p>
    <w:p>
      <w:r>
        <w:rPr>
          <w:b/>
          <w:u w:val="single"/>
        </w:rPr>
        <w:t>212381</w:t>
      </w:r>
    </w:p>
    <w:p>
      <w:r>
        <w:t>'Sayang sekali punya paras nan cantik kumpul ama cowok gembel, dibawa gembel mau, makanya suka gengsi kalo mau pacaran eh lihat difoto-fotonya ada sama cowok gembel, nonkrong pinggir jalan, apa gamalu yah. \xf0\x9f\x98\x82 percuma cantik kalo otaknya murah. \xf0\x9f\x98\x82"</w:t>
      </w:r>
    </w:p>
    <w:p>
      <w:r>
        <w:rPr>
          <w:b/>
          <w:u w:val="single"/>
        </w:rPr>
        <w:t>212382</w:t>
      </w:r>
    </w:p>
    <w:p>
      <w:r>
        <w:t>Scroll insta dak Farah ni tetiba terasa mcam cerita '3 idiot'... Gambaq pra matang semua \xf0\x9f\x98\x82"</w:t>
      </w:r>
    </w:p>
    <w:p>
      <w:r>
        <w:rPr>
          <w:b/>
          <w:u w:val="single"/>
        </w:rPr>
        <w:t>212383</w:t>
      </w:r>
    </w:p>
    <w:p>
      <w:r>
        <w:t>Solo rank di Comeback'n sakit \xf0\x9f\x98\x82\nAne baru tau klo tank takut war \xf0\x9f\x98\x82\n\n#hilda CCd \xf0\x9f\x98\x85\nEmosi bangke \xf0\x9f\x98\x85"</w:t>
      </w:r>
    </w:p>
    <w:p>
      <w:r>
        <w:rPr>
          <w:b/>
          <w:u w:val="single"/>
        </w:rPr>
        <w:t>212384</w:t>
      </w:r>
    </w:p>
    <w:p>
      <w:r>
        <w:t>"teko o rek!"\n\nmksdnya bukan arek, tapi perek'</w:t>
      </w:r>
    </w:p>
    <w:p>
      <w:r>
        <w:rPr>
          <w:b/>
          <w:u w:val="single"/>
        </w:rPr>
        <w:t>212385</w:t>
      </w:r>
    </w:p>
    <w:p>
      <w:r>
        <w:t>"Tidak peduli sesulit apa aku menghadapi sesuatu, aku akan tetap tersenyum seperti orang idiot" - Chanyeol EXO K'</w:t>
      </w:r>
    </w:p>
    <w:p>
      <w:r>
        <w:rPr>
          <w:b/>
          <w:u w:val="single"/>
        </w:rPr>
        <w:t>212386</w:t>
      </w:r>
    </w:p>
    <w:p>
      <w:r>
        <w:t>Udik sambil takjub gituuu...\n\nGileeee, canggih ye mobil sekarang, berasa naek 'kit reder` (Knight Rider starring David Haselhoff) , bisa ngegas dan ngerem sendiri..."</w:t>
      </w:r>
    </w:p>
    <w:p>
      <w:r>
        <w:rPr>
          <w:b/>
          <w:u w:val="single"/>
        </w:rPr>
        <w:t>212387</w:t>
      </w:r>
    </w:p>
    <w:p>
      <w:r>
        <w:t>Yang broken time ii muda ni, tolonglah jangan lah broken. Korang ada masa depan do. Jangan sebab cinta monyet korang tak dapat nak achieve your freakin' goals though."</w:t>
      </w:r>
    </w:p>
    <w:p>
      <w:r>
        <w:rPr>
          <w:b/>
          <w:u w:val="single"/>
        </w:rPr>
        <w:t>212388</w:t>
      </w:r>
    </w:p>
    <w:p>
      <w:r>
        <w:t>#AtongKEPOH Suka gak sama monyet?'</w:t>
      </w:r>
    </w:p>
    <w:p>
      <w:r>
        <w:rPr>
          <w:b/>
          <w:u w:val="single"/>
        </w:rPr>
        <w:t>212389</w:t>
      </w:r>
    </w:p>
    <w:p>
      <w:r>
        <w:t>#BeritaIslam: Rabbi Israel Sebut Orang Berkulit Hitam Sebagai \xe2\x80\x9cMonyet\xe2\x80\x9d Picu Kecaman Keras URL</w:t>
      </w:r>
    </w:p>
    <w:p>
      <w:r>
        <w:rPr>
          <w:b/>
          <w:u w:val="single"/>
        </w:rPr>
        <w:t>212390</w:t>
      </w:r>
    </w:p>
    <w:p>
      <w:r>
        <w:t>#Boikotindosat ini si kuning taiiii pulsa pagi tadi Rp. 2000 an masih kepotong juga tinggal Rp. 1. padahal gk di ngapain... bener gk menghargai pelanggaan sepertinya. budek... taiiiii'</w:t>
      </w:r>
    </w:p>
    <w:p>
      <w:r>
        <w:rPr>
          <w:b/>
          <w:u w:val="single"/>
        </w:rPr>
        <w:t>212391</w:t>
      </w:r>
    </w:p>
    <w:p>
      <w:r>
        <w:t>#catat!Terimakasih sudah menjadi orang idiot pertama dan terakhir yang membuka hatiku utk mengerti apa itu persahabatan'</w:t>
      </w:r>
    </w:p>
    <w:p>
      <w:r>
        <w:rPr>
          <w:b/>
          <w:u w:val="single"/>
        </w:rPr>
        <w:t>212392</w:t>
      </w:r>
    </w:p>
    <w:p>
      <w:r>
        <w:t>#IcanxLove bukan cinta monyet, bukan cinta layaknya remaja lain. perasaan itu bertahan hingga sekarang'</w:t>
      </w:r>
    </w:p>
    <w:p>
      <w:r>
        <w:rPr>
          <w:b/>
          <w:u w:val="single"/>
        </w:rPr>
        <w:t>212393</w:t>
      </w:r>
    </w:p>
    <w:p>
      <w:r>
        <w:t>#ICYMI SWAT SFC selamatkan monyet proboscis URL URL</w:t>
      </w:r>
    </w:p>
    <w:p>
      <w:r>
        <w:rPr>
          <w:b/>
          <w:u w:val="single"/>
        </w:rPr>
        <w:t>212394</w:t>
      </w:r>
    </w:p>
    <w:p>
      <w:r>
        <w:t>#ILCPrabowoMenyerang ilc sukses undang orang gila karena ahok kalah ampe lupa potong kuping gila gila gila gila gila beneran \xf0\x9f\x98\x81'</w:t>
      </w:r>
    </w:p>
    <w:p>
      <w:r>
        <w:rPr>
          <w:b/>
          <w:u w:val="single"/>
        </w:rPr>
        <w:t>212395</w:t>
      </w:r>
    </w:p>
    <w:p>
      <w:r>
        <w:t>#ILCPrabowoMenyerang setelah minggu lalu ilc enggak mutu, kini sangat luar biasa karena dpt menghadirkan orang gila tampa kuping\xf0\x9f\x98\xb5'</w:t>
      </w:r>
    </w:p>
    <w:p>
      <w:r>
        <w:rPr>
          <w:b/>
          <w:u w:val="single"/>
        </w:rPr>
        <w:t>212396</w:t>
      </w:r>
    </w:p>
    <w:p>
      <w:r>
        <w:t>#Indobet365 #ResultJapan\nKeluaran Togel Japan Hari Rabu 28 Maret 2018\nResult : 9 1 0 3\nShio : Monyet\nURL URL</w:t>
      </w:r>
    </w:p>
    <w:p>
      <w:r>
        <w:rPr>
          <w:b/>
          <w:u w:val="single"/>
        </w:rPr>
        <w:t>212397</w:t>
      </w:r>
    </w:p>
    <w:p>
      <w:r>
        <w:t>#OpenBoSurabaya USER\nmasih online aja kau\nsempak\nakun tipu2 bangsat\nbajingan kai'</w:t>
      </w:r>
    </w:p>
    <w:p>
      <w:r>
        <w:rPr>
          <w:b/>
          <w:u w:val="single"/>
        </w:rPr>
        <w:t>212398</w:t>
      </w:r>
    </w:p>
    <w:p>
      <w:r>
        <w:t>#persijatakutkalahdijakarta\nDasar pLersija, dengkul laler. Banyak alesan lo jakAnjing! Olo olo sia banyak bacot!!!'</w:t>
      </w:r>
    </w:p>
    <w:p>
      <w:r>
        <w:rPr>
          <w:b/>
          <w:u w:val="single"/>
        </w:rPr>
        <w:t>212399</w:t>
      </w:r>
    </w:p>
    <w:p>
      <w:r>
        <w:t>#rlp disini banyak yeoja yg fwb ngentot rl &amp;amp; foreplay *cuma ngasih tai'</w:t>
      </w:r>
    </w:p>
    <w:p>
      <w:r>
        <w:rPr>
          <w:b/>
          <w:u w:val="single"/>
        </w:rPr>
        <w:t>212400</w:t>
      </w:r>
    </w:p>
    <w:p>
      <w:r>
        <w:t>#rlp yeoja tantik culik gw donk bawa ke rumah luh .gw nguntungin lo. tar bisa ngentot spuas nya truz bisa di sembelehin ndiri kok'</w:t>
      </w:r>
    </w:p>
    <w:p>
      <w:r>
        <w:rPr>
          <w:b/>
          <w:u w:val="single"/>
        </w:rPr>
        <w:t>212401</w:t>
      </w:r>
    </w:p>
    <w:p>
      <w:r>
        <w:t>#TemanMakanTeman Itu ketika ujian dia tdk tahu dan kita memberi tahu tp pas kita tdk tahu dia pura2 budek kalau di panggil USER USER #ReuniZ'</w:t>
      </w:r>
    </w:p>
    <w:p>
      <w:r>
        <w:rPr>
          <w:b/>
          <w:u w:val="single"/>
        </w:rPr>
        <w:t>212402</w:t>
      </w:r>
    </w:p>
    <w:p>
      <w:r>
        <w:t>#TemanMakanTeman Ketika dia udah janji bakalan ngasi nyontek untuk ujian tp pas giliran ujian dia malah pura2 budek USER USER #ReuniZ'</w:t>
      </w:r>
    </w:p>
    <w:p>
      <w:r>
        <w:rPr>
          <w:b/>
          <w:u w:val="single"/>
        </w:rPr>
        <w:t>212403</w:t>
      </w:r>
    </w:p>
    <w:p>
      <w:r>
        <w:t>#Tetes Anjing dan Neraka | Oleh: Emha Ainun Nadjib\nURL</w:t>
      </w:r>
    </w:p>
    <w:p>
      <w:r>
        <w:rPr>
          <w:b/>
          <w:u w:val="single"/>
        </w:rPr>
        <w:t>212404</w:t>
      </w:r>
    </w:p>
    <w:p>
      <w:r>
        <w:t>*di kantor*\nTV: *nayangin berita driver grab yg ngirim death threat ke cewek tuli*\nBundo: *pake suara kecil* "Tai, ampe di death threat gitu sial"\n.\n.\n.\n.\n.\nkish, kebiasaan lu ngomong jorok untung lu ngomongnya pake suara yg kecil.....'</w:t>
      </w:r>
    </w:p>
    <w:p>
      <w:r>
        <w:rPr>
          <w:b/>
          <w:u w:val="single"/>
        </w:rPr>
        <w:t>212405</w:t>
      </w:r>
    </w:p>
    <w:p>
      <w:r>
        <w:t>*dimall*. Pak, Mama Aku Hilang. Security Bentar Ya. *cek Cek" Pengumuman U/ Org Tua Asu. Yg Merasa Kehilangan.'</w:t>
      </w:r>
    </w:p>
    <w:p>
      <w:r>
        <w:rPr>
          <w:b/>
          <w:u w:val="single"/>
        </w:rPr>
        <w:t>212406</w:t>
      </w:r>
    </w:p>
    <w:p>
      <w:r>
        <w:t>// Aduh lucu banget adek kelas gue pas SMA laporan katanya "bang hari ini kita field trip ke Taman Safari, heran dah (nyebut 1 nama temennya dia) mau arisan ama keluarganya aja bawa 1 sekolahan."\n\nTai, arisan.'</w:t>
      </w:r>
    </w:p>
    <w:p>
      <w:r>
        <w:rPr>
          <w:b/>
          <w:u w:val="single"/>
        </w:rPr>
        <w:t>212407</w:t>
      </w:r>
    </w:p>
    <w:p>
      <w:r>
        <w:t>USER yeah i stalked hahhaa i mmg suka stalk org bodo nak tengok sejauh mana kebodohan dia'</w:t>
      </w:r>
    </w:p>
    <w:p>
      <w:r>
        <w:rPr>
          <w:b/>
          <w:u w:val="single"/>
        </w:rPr>
        <w:t>212408</w:t>
      </w:r>
    </w:p>
    <w:p>
      <w:r>
        <w:t>USER #PakcikDahTUA nak apalah kudrat pakcik ni boleh buat setakat pakai kopiah, minta sedekah jual kismis\n\n#PakcikMudaLagi bila pakcik warna rambut kuning bawak duit banyak2 \n\n#KitaOK kan \n\nIni adalah ANJING &amp;gt;&amp;gt;&amp;gt; \xf0\x9f\x90\xbc\xf0\x9f\x90\xbc\xf0\x9f\x90\xbc'</w:t>
      </w:r>
    </w:p>
    <w:p>
      <w:r>
        <w:rPr>
          <w:b/>
          <w:u w:val="single"/>
        </w:rPr>
        <w:t>212409</w:t>
      </w:r>
    </w:p>
    <w:p>
      <w:r>
        <w:t>USER Barisan banci kamera klo kata ank zaman now mah \xf0\x9f\x98\x80'</w:t>
      </w:r>
    </w:p>
    <w:p>
      <w:r>
        <w:rPr>
          <w:b/>
          <w:u w:val="single"/>
        </w:rPr>
        <w:t>212410</w:t>
      </w:r>
    </w:p>
    <w:p>
      <w:r>
        <w:t>USER Lo tuh yg bencong, bacot lo lebih2 dari cewe. Kaya banci yg ngamen gak dikasih duit bacotnya \xf0\x9f\x98\x92\xf0\x9f\x98\x92\xf0\x9f\x98\x92\nMending lo cakep mah, jelek Kaya gitu.\nMadesu lagi \xf0\x9f\x98\x84\xf0\x9f\x98\x84\nMentioned Gw langsung di quote tweet \xf0\x9f\x91\x8e\xf0\x9f\x91\x8e'</w:t>
      </w:r>
    </w:p>
    <w:p>
      <w:r>
        <w:rPr>
          <w:b/>
          <w:u w:val="single"/>
        </w:rPr>
        <w:t>212411</w:t>
      </w:r>
    </w:p>
    <w:p>
      <w:r>
        <w:t>USER Udik lu'</w:t>
      </w:r>
    </w:p>
    <w:p>
      <w:r>
        <w:rPr>
          <w:b/>
          <w:u w:val="single"/>
        </w:rPr>
        <w:t>212412</w:t>
      </w:r>
    </w:p>
    <w:p>
      <w:r>
        <w:t>USER BANGKE TIPONYA PARBET NJIRRR\n\nGAK LIAD GUA CHUW'</w:t>
      </w:r>
    </w:p>
    <w:p>
      <w:r>
        <w:rPr>
          <w:b/>
          <w:u w:val="single"/>
        </w:rPr>
        <w:t>212413</w:t>
      </w:r>
    </w:p>
    <w:p>
      <w:r>
        <w:t>USER :") kasian banget asw'</w:t>
      </w:r>
    </w:p>
    <w:p>
      <w:r>
        <w:rPr>
          <w:b/>
          <w:u w:val="single"/>
        </w:rPr>
        <w:t>212414</w:t>
      </w:r>
    </w:p>
    <w:p>
      <w:r>
        <w:t>USER eMANG UDIK BFJGFDG GA NGERTI SAMA BOCAH SATU ITU'</w:t>
      </w:r>
    </w:p>
    <w:p>
      <w:r>
        <w:rPr>
          <w:b/>
          <w:u w:val="single"/>
        </w:rPr>
        <w:t>212415</w:t>
      </w:r>
    </w:p>
    <w:p>
      <w:r>
        <w:t>USER kucing i kalau terbuka pintu sikit terus panjat pagar \xf0\x9f\x99\x84\xf0\x9f\x99\x84 belajar dr monyet ke apa'</w:t>
      </w:r>
    </w:p>
    <w:p>
      <w:r>
        <w:rPr>
          <w:b/>
          <w:u w:val="single"/>
        </w:rPr>
        <w:t>212416</w:t>
      </w:r>
    </w:p>
    <w:p>
      <w:r>
        <w:t>USER anjir lucu banget animasinya :"D dewa'</w:t>
      </w:r>
    </w:p>
    <w:p>
      <w:r>
        <w:rPr>
          <w:b/>
          <w:u w:val="single"/>
        </w:rPr>
        <w:t>212417</w:t>
      </w:r>
    </w:p>
    <w:p>
      <w:r>
        <w:t>USER Klo gk mau macet pulng aj lo ke kampung sono.. Dsar orng udik.. Masih nyri makan sma buang tai aj lelaguan... #anakjakartaasikasik'</w:t>
      </w:r>
    </w:p>
    <w:p>
      <w:r>
        <w:rPr>
          <w:b/>
          <w:u w:val="single"/>
        </w:rPr>
        <w:t>212418</w:t>
      </w:r>
    </w:p>
    <w:p>
      <w:r>
        <w:t>USER USER USER USER USER USER USER USER USER USER USER \xf0\x9f\x99\x8f\xf0\x9f\x99\x8f\xf0\x9f\x99\x8fbukan "KAMPRET TAPI KECOA "" yg hidupnya makan TAI semakin besar bikin penyakit , \xf0\x9f\x98\x82\xf0\x9f\x98\x82\xf0\x9f\x98\x82 Cebong mulia semakin besar BASMI NYAMUK hilangkan penyakit \xf0\x9f\x98\x9c\xf0\x9f\x98\x9c\xf0\x9f\x98\x9cmakanye kecoa tu ade obat pembasmi KECOA \xf0\x9f\x98\x82\xf0\x9f\x98\x82\xf0\x9f\x98\x82'</w:t>
      </w:r>
    </w:p>
    <w:p>
      <w:r>
        <w:rPr>
          <w:b/>
          <w:u w:val="single"/>
        </w:rPr>
        <w:t>212419</w:t>
      </w:r>
    </w:p>
    <w:p>
      <w:r>
        <w:t>USER Haha lancau semua ni babi betul dah la nak sambung kerja'</w:t>
      </w:r>
    </w:p>
    <w:p>
      <w:r>
        <w:rPr>
          <w:b/>
          <w:u w:val="single"/>
        </w:rPr>
        <w:t>212420</w:t>
      </w:r>
    </w:p>
    <w:p>
      <w:r>
        <w:t>USER Anjirr paypal asu bgt ngena fee nya ke aku'</w:t>
      </w:r>
    </w:p>
    <w:p>
      <w:r>
        <w:rPr>
          <w:b/>
          <w:u w:val="single"/>
        </w:rPr>
        <w:t>212421</w:t>
      </w:r>
    </w:p>
    <w:p>
      <w:r>
        <w:t>USER Kampret nih si Jimmy...loe dapet duit dari niru2 ulama, ulama malah loe goblog2in. Loe yg goblog bin Bahlul. Mendingan loe copot tuh atribut2 palsu loe, ganti seragam cebong.....loe bakalan mati sengsara di adzab sama Allah. Aamiin\n Loe liat aje nanti...'</w:t>
      </w:r>
    </w:p>
    <w:p>
      <w:r>
        <w:rPr>
          <w:b/>
          <w:u w:val="single"/>
        </w:rPr>
        <w:t>212422</w:t>
      </w:r>
    </w:p>
    <w:p>
      <w:r>
        <w:t>USER Wkwkwkwk.... bukan gila bang.. mikirin kuping dia..'</w:t>
      </w:r>
    </w:p>
    <w:p>
      <w:r>
        <w:rPr>
          <w:b/>
          <w:u w:val="single"/>
        </w:rPr>
        <w:t>212423</w:t>
      </w:r>
    </w:p>
    <w:p>
      <w:r>
        <w:t>USER Vcs yuk tante kontol gede nih'</w:t>
      </w:r>
    </w:p>
    <w:p>
      <w:r>
        <w:rPr>
          <w:b/>
          <w:u w:val="single"/>
        </w:rPr>
        <w:t>212424</w:t>
      </w:r>
    </w:p>
    <w:p>
      <w:r>
        <w:t>USER USER USER USER USER Bukan cuma bangsa, bajingan anjing. Babi goblog. Itu jauh lebih tepat'</w:t>
      </w:r>
    </w:p>
    <w:p>
      <w:r>
        <w:rPr>
          <w:b/>
          <w:u w:val="single"/>
        </w:rPr>
        <w:t>212425</w:t>
      </w:r>
    </w:p>
    <w:p>
      <w:r>
        <w:t>USER USER USER Jdi wowo presidennya tv one, makanya yg diundang slalu pentolan para kampret dan gembel warnet.. Hahaa'</w:t>
      </w:r>
    </w:p>
    <w:p>
      <w:r>
        <w:rPr>
          <w:b/>
          <w:u w:val="single"/>
        </w:rPr>
        <w:t>212426</w:t>
      </w:r>
    </w:p>
    <w:p>
      <w:r>
        <w:t>USER USER USER Kelihatan asbun.. SBY gak pernah dukung jkw tong, demokrat masuk oposisi..waduhh kok tmbh kelihatan ngawur gini gembel warnet yg satu ini.. Hhaaa'</w:t>
      </w:r>
    </w:p>
    <w:p>
      <w:r>
        <w:rPr>
          <w:b/>
          <w:u w:val="single"/>
        </w:rPr>
        <w:t>212427</w:t>
      </w:r>
    </w:p>
    <w:p>
      <w:r>
        <w:t>USER Gak kreatif luu kunyuk'</w:t>
      </w:r>
    </w:p>
    <w:p>
      <w:r>
        <w:rPr>
          <w:b/>
          <w:u w:val="single"/>
        </w:rPr>
        <w:t>212428</w:t>
      </w:r>
    </w:p>
    <w:p>
      <w:r>
        <w:t>USER Ngakak mulu lu kunyuk'</w:t>
      </w:r>
    </w:p>
    <w:p>
      <w:r>
        <w:rPr>
          <w:b/>
          <w:u w:val="single"/>
        </w:rPr>
        <w:t>212429</w:t>
      </w:r>
    </w:p>
    <w:p>
      <w:r>
        <w:t>USER USER USER USER USER USER twt gw masih udik kayaknya masih perlu dididik lebih keras lagi'</w:t>
      </w:r>
    </w:p>
    <w:p>
      <w:r>
        <w:rPr>
          <w:b/>
          <w:u w:val="single"/>
        </w:rPr>
        <w:t>212430</w:t>
      </w:r>
    </w:p>
    <w:p>
      <w:r>
        <w:t>USER USER Maaf sebenarnya twiter pertama kali dbuat bukan buat orang bego'</w:t>
      </w:r>
    </w:p>
    <w:p>
      <w:r>
        <w:rPr>
          <w:b/>
          <w:u w:val="single"/>
        </w:rPr>
        <w:t>212431</w:t>
      </w:r>
    </w:p>
    <w:p>
      <w:r>
        <w:t>USER bukan banci tapi bener-bener banci'</w:t>
      </w:r>
    </w:p>
    <w:p>
      <w:r>
        <w:rPr>
          <w:b/>
          <w:u w:val="single"/>
        </w:rPr>
        <w:t>212432</w:t>
      </w:r>
    </w:p>
    <w:p>
      <w:r>
        <w:t>USER kaya tai congor jebleh lebar kaya anjing'</w:t>
      </w:r>
    </w:p>
    <w:p>
      <w:r>
        <w:rPr>
          <w:b/>
          <w:u w:val="single"/>
        </w:rPr>
        <w:t>212433</w:t>
      </w:r>
    </w:p>
    <w:p>
      <w:r>
        <w:t>USER USER Babi la terkejut \xf0\x9f\x98\xad\xf0\x9f\x98\xad\xf0\x9f\x98\xad'</w:t>
      </w:r>
    </w:p>
    <w:p>
      <w:r>
        <w:rPr>
          <w:b/>
          <w:u w:val="single"/>
        </w:rPr>
        <w:t>212434</w:t>
      </w:r>
    </w:p>
    <w:p>
      <w:r>
        <w:t>USER Ah anjir favorit gue bgt'</w:t>
      </w:r>
    </w:p>
    <w:p>
      <w:r>
        <w:rPr>
          <w:b/>
          <w:u w:val="single"/>
        </w:rPr>
        <w:t>212435</w:t>
      </w:r>
    </w:p>
    <w:p>
      <w:r>
        <w:t>USER hahaha.... bikin yg nonton pada ikutan sarap, kyak dadan klo udah main2 gitar...'</w:t>
      </w:r>
    </w:p>
    <w:p>
      <w:r>
        <w:rPr>
          <w:b/>
          <w:u w:val="single"/>
        </w:rPr>
        <w:t>212436</w:t>
      </w:r>
    </w:p>
    <w:p>
      <w:r>
        <w:t>USER USER Gw malih rupa dulu ah jd kampret biar di follow USER trus ntar di selimutin. Ee tp jgn di tidurin yaa \xf0\x9f\x98\x86'</w:t>
      </w:r>
    </w:p>
    <w:p>
      <w:r>
        <w:rPr>
          <w:b/>
          <w:u w:val="single"/>
        </w:rPr>
        <w:t>212437</w:t>
      </w:r>
    </w:p>
    <w:p>
      <w:r>
        <w:t>USER USER Ngakunya org pintar dan beragama, emangnya agama mana yg memperbolehkan menista dan menghujat org lain???. Jgnkan orang bodoh, org yg ( maaf) sejak lahir idiot sekalipun dia, kita hrs hargain sebagai sesama ciptaan Tuhan. Ingat : iblis itu juga pintar dan sangat licik!!!'</w:t>
      </w:r>
    </w:p>
    <w:p>
      <w:r>
        <w:rPr>
          <w:b/>
          <w:u w:val="single"/>
        </w:rPr>
        <w:t>212438</w:t>
      </w:r>
    </w:p>
    <w:p>
      <w:r>
        <w:t>USER USER USER Si kunyuk USER dan para penyembahnya yg bilang ahok menista agama? Phuahahaha....bilangin si kunyukk itu, klo mau jd laki2 ya jadilah laki2 yg sempurna yg tdk bermental pecundang.'</w:t>
      </w:r>
    </w:p>
    <w:p>
      <w:r>
        <w:rPr>
          <w:b/>
          <w:u w:val="single"/>
        </w:rPr>
        <w:t>212439</w:t>
      </w:r>
    </w:p>
    <w:p>
      <w:r>
        <w:t>USER woiii kampret!!! gelik gue liat lu,belagu amat jd orang.songong!!! minta di penci jidat lu hah?!!'</w:t>
      </w:r>
    </w:p>
    <w:p>
      <w:r>
        <w:rPr>
          <w:b/>
          <w:u w:val="single"/>
        </w:rPr>
        <w:t>212440</w:t>
      </w:r>
    </w:p>
    <w:p>
      <w:r>
        <w:t>USER Enak tuh ngentot sama straight'</w:t>
      </w:r>
    </w:p>
    <w:p>
      <w:r>
        <w:rPr>
          <w:b/>
          <w:u w:val="single"/>
        </w:rPr>
        <w:t>212441</w:t>
      </w:r>
    </w:p>
    <w:p>
      <w:r>
        <w:t>USER USER Kecoa cume mlongo nya loe yg suke di got TAI \xf0\x9f\x98\x9c\xf0\x9f\x98\x9c\xf0\x9f\x98\x9c, kyanya kecoa senengnye makan tai mangkanye banyak di septi tank \xf0\x9f\x98\x82\xf0\x9f\x98\x82\xf0\x9f\x98\x82\xf0\x9f\x98\x82'</w:t>
      </w:r>
    </w:p>
    <w:p>
      <w:r>
        <w:rPr>
          <w:b/>
          <w:u w:val="single"/>
        </w:rPr>
        <w:t>212442</w:t>
      </w:r>
    </w:p>
    <w:p>
      <w:r>
        <w:t>USER USER USER Yang juara ngibul kan junjungan kalian wahai bani kampret 212'</w:t>
      </w:r>
    </w:p>
    <w:p>
      <w:r>
        <w:rPr>
          <w:b/>
          <w:u w:val="single"/>
        </w:rPr>
        <w:t>212443</w:t>
      </w:r>
    </w:p>
    <w:p>
      <w:r>
        <w:t>USER Bajingan emang indosat -_-'</w:t>
      </w:r>
    </w:p>
    <w:p>
      <w:r>
        <w:rPr>
          <w:b/>
          <w:u w:val="single"/>
        </w:rPr>
        <w:t>212444</w:t>
      </w:r>
    </w:p>
    <w:p>
      <w:r>
        <w:t>USER Apalah kau ini bener2 bangsat bodoh tolol bajingan tengik'</w:t>
      </w:r>
    </w:p>
    <w:p>
      <w:r>
        <w:rPr>
          <w:b/>
          <w:u w:val="single"/>
        </w:rPr>
        <w:t>212445</w:t>
      </w:r>
    </w:p>
    <w:p>
      <w:r>
        <w:t>USER Si amat emang nggak bodo. Gue bilangin amat nih lo bawa2 nama dia.'</w:t>
      </w:r>
    </w:p>
    <w:p>
      <w:r>
        <w:rPr>
          <w:b/>
          <w:u w:val="single"/>
        </w:rPr>
        <w:t>212446</w:t>
      </w:r>
    </w:p>
    <w:p>
      <w:r>
        <w:t>USER Babi kaulahhh maju lu sini anjinggg!!'</w:t>
      </w:r>
    </w:p>
    <w:p>
      <w:r>
        <w:rPr>
          <w:b/>
          <w:u w:val="single"/>
        </w:rPr>
        <w:t>212447</w:t>
      </w:r>
    </w:p>
    <w:p>
      <w:r>
        <w:t>USER USER USER Mampus lu gembel kalah debat kan sama anak kecil. Kelihatan bahwa lu itu kaum cetek. Tau artinya? Kaum yg pikirannya dangkal dan sifatnya memaksakan argumennya diterima padahal bodoh'</w:t>
      </w:r>
    </w:p>
    <w:p>
      <w:r>
        <w:rPr>
          <w:b/>
          <w:u w:val="single"/>
        </w:rPr>
        <w:t>212448</w:t>
      </w:r>
    </w:p>
    <w:p>
      <w:r>
        <w:t>USER apakah terlihat spt banci? URL</w:t>
      </w:r>
    </w:p>
    <w:p>
      <w:r>
        <w:rPr>
          <w:b/>
          <w:u w:val="single"/>
        </w:rPr>
        <w:t>212449</w:t>
      </w:r>
    </w:p>
    <w:p>
      <w:r>
        <w:t>USER USER USER USER Titip bogem aja vroh ... Dibiarin ngelunjak tuh kunyuk'</w:t>
      </w:r>
    </w:p>
    <w:p>
      <w:r>
        <w:rPr>
          <w:b/>
          <w:u w:val="single"/>
        </w:rPr>
        <w:t>212450</w:t>
      </w:r>
    </w:p>
    <w:p>
      <w:r>
        <w:t>USER USER Bangke luh...'</w:t>
      </w:r>
    </w:p>
    <w:p>
      <w:r>
        <w:rPr>
          <w:b/>
          <w:u w:val="single"/>
        </w:rPr>
        <w:t>212451</w:t>
      </w:r>
    </w:p>
    <w:p>
      <w:r>
        <w:t>USER Minta maap ga ada tampang2 nyesel tuh org..bangke..'</w:t>
      </w:r>
    </w:p>
    <w:p>
      <w:r>
        <w:rPr>
          <w:b/>
          <w:u w:val="single"/>
        </w:rPr>
        <w:t>212452</w:t>
      </w:r>
    </w:p>
    <w:p>
      <w:r>
        <w:t>USER USER Bikan Kaya Orang Bego,Bro ?Tapi...Memang,B..EGO.'</w:t>
      </w:r>
    </w:p>
    <w:p>
      <w:r>
        <w:rPr>
          <w:b/>
          <w:u w:val="single"/>
        </w:rPr>
        <w:t>212453</w:t>
      </w:r>
    </w:p>
    <w:p>
      <w:r>
        <w:t>USER Hahaha mcm babi ayat, pandai tak berotak'</w:t>
      </w:r>
    </w:p>
    <w:p>
      <w:r>
        <w:rPr>
          <w:b/>
          <w:u w:val="single"/>
        </w:rPr>
        <w:t>212454</w:t>
      </w:r>
    </w:p>
    <w:p>
      <w:r>
        <w:t>USER USER Bencong tu apa'</w:t>
      </w:r>
    </w:p>
    <w:p>
      <w:r>
        <w:rPr>
          <w:b/>
          <w:u w:val="single"/>
        </w:rPr>
        <w:t>212455</w:t>
      </w:r>
    </w:p>
    <w:p>
      <w:r>
        <w:t>USER DM(di memek)maksudnya ndok'</w:t>
      </w:r>
    </w:p>
    <w:p>
      <w:r>
        <w:rPr>
          <w:b/>
          <w:u w:val="single"/>
        </w:rPr>
        <w:t>212456</w:t>
      </w:r>
    </w:p>
    <w:p>
      <w:r>
        <w:t>USER Enak tuh kalo muncratnya di dalem memek qm'</w:t>
      </w:r>
    </w:p>
    <w:p>
      <w:r>
        <w:rPr>
          <w:b/>
          <w:u w:val="single"/>
        </w:rPr>
        <w:t>212457</w:t>
      </w:r>
    </w:p>
    <w:p>
      <w:r>
        <w:t>USER USER USER USER Emng bego, pake tag gw.'</w:t>
      </w:r>
    </w:p>
    <w:p>
      <w:r>
        <w:rPr>
          <w:b/>
          <w:u w:val="single"/>
        </w:rPr>
        <w:t>212458</w:t>
      </w:r>
    </w:p>
    <w:p>
      <w:r>
        <w:t>USER Bacot lu diyem'</w:t>
      </w:r>
    </w:p>
    <w:p>
      <w:r>
        <w:rPr>
          <w:b/>
          <w:u w:val="single"/>
        </w:rPr>
        <w:t>212459</w:t>
      </w:r>
    </w:p>
    <w:p>
      <w:r>
        <w:t>USER USER okokok'</w:t>
      </w:r>
    </w:p>
    <w:p>
      <w:r>
        <w:rPr>
          <w:b/>
          <w:u w:val="single"/>
        </w:rPr>
        <w:t>212460</w:t>
      </w:r>
    </w:p>
    <w:p>
      <w:r>
        <w:t>USER Dia sbnernya punya 2 akun pir. Di akun satunya it cerita pendek tapi jelas dan brengsek. Kmren pas aku baca maaih ada 7 crita dan aku baca smuanya skaligus. Tpi skrng udah d unpub smua'</w:t>
      </w:r>
    </w:p>
    <w:p>
      <w:r>
        <w:rPr>
          <w:b/>
          <w:u w:val="single"/>
        </w:rPr>
        <w:t>212461</w:t>
      </w:r>
    </w:p>
    <w:p>
      <w:r>
        <w:t>USER Ncib nya lagi jelek, pelcija bagus sih tapi goblog.'</w:t>
      </w:r>
    </w:p>
    <w:p>
      <w:r>
        <w:rPr>
          <w:b/>
          <w:u w:val="single"/>
        </w:rPr>
        <w:t>212462</w:t>
      </w:r>
    </w:p>
    <w:p>
      <w:r>
        <w:t>USER USER Goblok permanen....\xf0\x9f\x98\xad'</w:t>
      </w:r>
    </w:p>
    <w:p>
      <w:r>
        <w:rPr>
          <w:b/>
          <w:u w:val="single"/>
        </w:rPr>
        <w:t>212463</w:t>
      </w:r>
    </w:p>
    <w:p>
      <w:r>
        <w:t>USER USER Tak weh aq bukan yg amek kesah pasal kerajaan pesemua ni buat bodo je as long as aq hidup tenang tanpa beban cukop'</w:t>
      </w:r>
    </w:p>
    <w:p>
      <w:r>
        <w:rPr>
          <w:b/>
          <w:u w:val="single"/>
        </w:rPr>
        <w:t>212464</w:t>
      </w:r>
    </w:p>
    <w:p>
      <w:r>
        <w:t>USER Mantap memek nya jd croot nih..ooohhhhh lemes'</w:t>
      </w:r>
    </w:p>
    <w:p>
      <w:r>
        <w:rPr>
          <w:b/>
          <w:u w:val="single"/>
        </w:rPr>
        <w:t>212465</w:t>
      </w:r>
    </w:p>
    <w:p>
      <w:r>
        <w:t>USER Demi apapun, ah elah gembel banget belom sempet screenshot'</w:t>
      </w:r>
    </w:p>
    <w:p>
      <w:r>
        <w:rPr>
          <w:b/>
          <w:u w:val="single"/>
        </w:rPr>
        <w:t>212466</w:t>
      </w:r>
    </w:p>
    <w:p>
      <w:r>
        <w:t>USER Oh scamming. Ya urus lah bego, orang lu butuh'</w:t>
      </w:r>
    </w:p>
    <w:p>
      <w:r>
        <w:rPr>
          <w:b/>
          <w:u w:val="single"/>
        </w:rPr>
        <w:t>212467</w:t>
      </w:r>
    </w:p>
    <w:p>
      <w:r>
        <w:t>USER USER USER Makanya banyak bergaul ya bro bukan digauli ya..wkwkwkw...7 tahun dikhianati coy...#sakitnyaditelor#...mau kencing onta mau tai babi suka suka kau bro..yg penting gak iq200 sekolam la bro...huahuahua...'</w:t>
      </w:r>
    </w:p>
    <w:p>
      <w:r>
        <w:rPr>
          <w:b/>
          <w:u w:val="single"/>
        </w:rPr>
        <w:t>212468</w:t>
      </w:r>
    </w:p>
    <w:p>
      <w:r>
        <w:t>USER USER USER USER Laknat sama siapa? Tuhan?\nElu doain gue?\n\nDoa org tolol dan buta tak diterima tuhan...masa doain di laknat...mungkin aja cacian dan DISRESPECT org sama elo itu laknatnya tuhan sm elo hahahhahahhah\nKasihan ya org indo..sekolah subsidi..ilmu abal2'</w:t>
      </w:r>
    </w:p>
    <w:p>
      <w:r>
        <w:rPr>
          <w:b/>
          <w:u w:val="single"/>
        </w:rPr>
        <w:t>212469</w:t>
      </w:r>
    </w:p>
    <w:p>
      <w:r>
        <w:t>USER USER USER USER Eh kunyuk itu yg ngembat dana umroh lu diem aja apa ikut kebagian ya'</w:t>
      </w:r>
    </w:p>
    <w:p>
      <w:r>
        <w:rPr>
          <w:b/>
          <w:u w:val="single"/>
        </w:rPr>
        <w:t>212470</w:t>
      </w:r>
    </w:p>
    <w:p>
      <w:r>
        <w:t>USER USER USER USER USER BACA MULAI DARI JUDULNYE NYET BIAR GK JADI DOMBA IDIOT!!!'</w:t>
      </w:r>
    </w:p>
    <w:p>
      <w:r>
        <w:rPr>
          <w:b/>
          <w:u w:val="single"/>
        </w:rPr>
        <w:t>212471</w:t>
      </w:r>
    </w:p>
    <w:p>
      <w:r>
        <w:t>USER USER USER Pernah denger dulu, sebelum ada rumor itu katanya emang ada yang namanya matthew tapi bukan orang Indonesia. Nah itu dia yang bikin bingung, tiba-tiba muncul nama matthew soeharsono, yang sekolah di sini rumahnya disini. Sampe make foto martin tai kan'</w:t>
      </w:r>
    </w:p>
    <w:p>
      <w:r>
        <w:rPr>
          <w:b/>
          <w:u w:val="single"/>
        </w:rPr>
        <w:t>212472</w:t>
      </w:r>
    </w:p>
    <w:p>
      <w:r>
        <w:t>USER USER bukannya dia USER juga tuak..berarti dia BRENGSEK juga ? \xf0\x9f\xa4\x94\xf0\x9f\xa4\x94'</w:t>
      </w:r>
    </w:p>
    <w:p>
      <w:r>
        <w:rPr>
          <w:b/>
          <w:u w:val="single"/>
        </w:rPr>
        <w:t>212473</w:t>
      </w:r>
    </w:p>
    <w:p>
      <w:r>
        <w:t>USER USER USER USER USER USER USER USER Nambah 100 bisa nyewa pecun'</w:t>
      </w:r>
    </w:p>
    <w:p>
      <w:r>
        <w:rPr>
          <w:b/>
          <w:u w:val="single"/>
        </w:rPr>
        <w:t>212474</w:t>
      </w:r>
    </w:p>
    <w:p>
      <w:r>
        <w:t>USER baca berulang ulang tetep ga ngerti gara gara libur trus jadi goblog lama lama'</w:t>
      </w:r>
    </w:p>
    <w:p>
      <w:r>
        <w:rPr>
          <w:b/>
          <w:u w:val="single"/>
        </w:rPr>
        <w:t>212475</w:t>
      </w:r>
    </w:p>
    <w:p>
      <w:r>
        <w:t>USER USER permintaan maaf si kunyuk ini ga ada artinya, otaknya tetep aja nyinyir'</w:t>
      </w:r>
    </w:p>
    <w:p>
      <w:r>
        <w:rPr>
          <w:b/>
          <w:u w:val="single"/>
        </w:rPr>
        <w:t>212476</w:t>
      </w:r>
    </w:p>
    <w:p>
      <w:r>
        <w:t>USER Heran juga saya, setan iblis pada kabur dan takut kalo mendengar Azhan, tapi ini mahluk Allah yg satu ini anteng saja denger azhan bahkan pura2 budek kupingnya, kalah dong setan iblis.'</w:t>
      </w:r>
    </w:p>
    <w:p>
      <w:r>
        <w:rPr>
          <w:b/>
          <w:u w:val="single"/>
        </w:rPr>
        <w:t>212477</w:t>
      </w:r>
    </w:p>
    <w:p>
      <w:r>
        <w:t>USER Heran juga saya, setan iblis pada kabur dan takut kalo mendengar Azhan, tapi ini mahluk Allah yg satu ini anteng saja denger azhan bahkan pura2 budek kupingnya, kalah dong setan iblis.'</w:t>
      </w:r>
    </w:p>
    <w:p>
      <w:r>
        <w:rPr>
          <w:b/>
          <w:u w:val="single"/>
        </w:rPr>
        <w:t>212478</w:t>
      </w:r>
    </w:p>
    <w:p>
      <w:r>
        <w:t>USER wkwkwk sompret anjir nasib sama sama buruk gitu? ngakak bangsul'</w:t>
      </w:r>
    </w:p>
    <w:p>
      <w:r>
        <w:rPr>
          <w:b/>
          <w:u w:val="single"/>
        </w:rPr>
        <w:t>212479</w:t>
      </w:r>
    </w:p>
    <w:p>
      <w:r>
        <w:t>USER USER USER tolol! Die gaada sangku pautnya! Ngapain lu blg pengecut?dasar tolol'</w:t>
      </w:r>
    </w:p>
    <w:p>
      <w:r>
        <w:rPr>
          <w:b/>
          <w:u w:val="single"/>
        </w:rPr>
        <w:t>212480</w:t>
      </w:r>
    </w:p>
    <w:p>
      <w:r>
        <w:t>USER Sini aku jilatin sayang memek mu'</w:t>
      </w:r>
    </w:p>
    <w:p>
      <w:r>
        <w:rPr>
          <w:b/>
          <w:u w:val="single"/>
        </w:rPr>
        <w:t>212481</w:t>
      </w:r>
    </w:p>
    <w:p>
      <w:r>
        <w:t>USER USER USER Awalnya udh tau sih tp gapeka. sampe gini\n"Gara gara shooky jdi burem warna warni gini videonya hahaha" (ngmng sendiri cem org sarap) :v\n\xf0\x9f\x98\x82\xf0\x9f\x98\x82\xf0\x9f\x98\x82'</w:t>
      </w:r>
    </w:p>
    <w:p>
      <w:r>
        <w:rPr>
          <w:b/>
          <w:u w:val="single"/>
        </w:rPr>
        <w:t>212482</w:t>
      </w:r>
    </w:p>
    <w:p>
      <w:r>
        <w:t>USER USER USER USER USER Kmrn galak2 klo ngomong. Skrg sibuk klarifikasi. Dasar bajingan'</w:t>
      </w:r>
    </w:p>
    <w:p>
      <w:r>
        <w:rPr>
          <w:b/>
          <w:u w:val="single"/>
        </w:rPr>
        <w:t>212483</w:t>
      </w:r>
    </w:p>
    <w:p>
      <w:r>
        <w:t>USER USER USER USER USER Lagian ni kunyuk knp ributin kawinan anak jokowi yg udah brp bulan y.l\nMake ini mah'</w:t>
      </w:r>
    </w:p>
    <w:p>
      <w:r>
        <w:rPr>
          <w:b/>
          <w:u w:val="single"/>
        </w:rPr>
        <w:t>212484</w:t>
      </w:r>
    </w:p>
    <w:p>
      <w:r>
        <w:t>USER USER USER USER USER kunyuk raimu.klo mo bacot ga mikir dlu,percuma lu dduk du dewan?'</w:t>
      </w:r>
    </w:p>
    <w:p>
      <w:r>
        <w:rPr>
          <w:b/>
          <w:u w:val="single"/>
        </w:rPr>
        <w:t>212485</w:t>
      </w:r>
    </w:p>
    <w:p>
      <w:r>
        <w:t>USER Manis anjir gakuat gua le'</w:t>
      </w:r>
    </w:p>
    <w:p>
      <w:r>
        <w:rPr>
          <w:b/>
          <w:u w:val="single"/>
        </w:rPr>
        <w:t>212486</w:t>
      </w:r>
    </w:p>
    <w:p>
      <w:r>
        <w:t>USER Alay tai kyk bocah sd lol'</w:t>
      </w:r>
    </w:p>
    <w:p>
      <w:r>
        <w:rPr>
          <w:b/>
          <w:u w:val="single"/>
        </w:rPr>
        <w:t>212487</w:t>
      </w:r>
    </w:p>
    <w:p>
      <w:r>
        <w:t>USER bacot bat bgst'</w:t>
      </w:r>
    </w:p>
    <w:p>
      <w:r>
        <w:rPr>
          <w:b/>
          <w:u w:val="single"/>
        </w:rPr>
        <w:t>212488</w:t>
      </w:r>
    </w:p>
    <w:p>
      <w:r>
        <w:t>USER bacot lo. -jkt'</w:t>
      </w:r>
    </w:p>
    <w:p>
      <w:r>
        <w:rPr>
          <w:b/>
          <w:u w:val="single"/>
        </w:rPr>
        <w:t>212489</w:t>
      </w:r>
    </w:p>
    <w:p>
      <w:r>
        <w:t>USER Bodo amatin aja. Yang kaya gitu, makin dikasih perhatian bakal makin menjadi jadi'</w:t>
      </w:r>
    </w:p>
    <w:p>
      <w:r>
        <w:rPr>
          <w:b/>
          <w:u w:val="single"/>
        </w:rPr>
        <w:t>212490</w:t>
      </w:r>
    </w:p>
    <w:p>
      <w:r>
        <w:t>USER Critical Eleven, Posesif, Habibie &amp;amp; Ainun, Laskar Pelangi, Marlina si Pembunuh Dalam Empat Babak, Sekala Niskala, My Idiot Brother, film-filmnya Ernest juga kocak tuh wajib ditonton'</w:t>
      </w:r>
    </w:p>
    <w:p>
      <w:r>
        <w:rPr>
          <w:b/>
          <w:u w:val="single"/>
        </w:rPr>
        <w:t>212491</w:t>
      </w:r>
    </w:p>
    <w:p>
      <w:r>
        <w:t>USER Humor anjir qkwk'</w:t>
      </w:r>
    </w:p>
    <w:p>
      <w:r>
        <w:rPr>
          <w:b/>
          <w:u w:val="single"/>
        </w:rPr>
        <w:t>212492</w:t>
      </w:r>
    </w:p>
    <w:p>
      <w:r>
        <w:t>USER kalo aku: bodo amat-in atau ngelakuin hal2 yg disuka buat nge-distract dari pikiran2 begitu'</w:t>
      </w:r>
    </w:p>
    <w:p>
      <w:r>
        <w:rPr>
          <w:b/>
          <w:u w:val="single"/>
        </w:rPr>
        <w:t>212493</w:t>
      </w:r>
    </w:p>
    <w:p>
      <w:r>
        <w:t>USER Lagi membela diri sekaligus nyari pembelaan ini tuh? Sekalian carsen juga ya? \n\nGua kalo jadi lu kaga bangga belajar 2 mapel doang asu.'</w:t>
      </w:r>
    </w:p>
    <w:p>
      <w:r>
        <w:rPr>
          <w:b/>
          <w:u w:val="single"/>
        </w:rPr>
        <w:t>212494</w:t>
      </w:r>
    </w:p>
    <w:p>
      <w:r>
        <w:t>USER pisang apaan asw gede bgt//'</w:t>
      </w:r>
    </w:p>
    <w:p>
      <w:r>
        <w:rPr>
          <w:b/>
          <w:u w:val="single"/>
        </w:rPr>
        <w:t>212495</w:t>
      </w:r>
    </w:p>
    <w:p>
      <w:r>
        <w:t>USER SAMA ANJIR. menurut gue udah bener banget tapi ternyata zonk?!?!'</w:t>
      </w:r>
    </w:p>
    <w:p>
      <w:r>
        <w:rPr>
          <w:b/>
          <w:u w:val="single"/>
        </w:rPr>
        <w:t>212496</w:t>
      </w:r>
    </w:p>
    <w:p>
      <w:r>
        <w:t>USER Sumpah ya paling gasuka sama orang norak gini. \nKalau pengen berisik, sewa aja tuh satu studio! Gatau diri. Udik ew'</w:t>
      </w:r>
    </w:p>
    <w:p>
      <w:r>
        <w:rPr>
          <w:b/>
          <w:u w:val="single"/>
        </w:rPr>
        <w:t>212497</w:t>
      </w:r>
    </w:p>
    <w:p>
      <w:r>
        <w:t>USER Tak perlu dibajak. Bacot elu babi. Mending kita gelut saja'</w:t>
      </w:r>
    </w:p>
    <w:p>
      <w:r>
        <w:rPr>
          <w:b/>
          <w:u w:val="single"/>
        </w:rPr>
        <w:t>212498</w:t>
      </w:r>
    </w:p>
    <w:p>
      <w:r>
        <w:t>USER Tolol lu njink'</w:t>
      </w:r>
    </w:p>
    <w:p>
      <w:r>
        <w:rPr>
          <w:b/>
          <w:u w:val="single"/>
        </w:rPr>
        <w:t>212499</w:t>
      </w:r>
    </w:p>
    <w:p>
      <w:r>
        <w:t>USER USER USER USER Terlalu biasaaa andaa. Dasaaaar bolot puser lukaku'</w:t>
      </w:r>
    </w:p>
    <w:p>
      <w:r>
        <w:rPr>
          <w:b/>
          <w:u w:val="single"/>
        </w:rPr>
        <w:t>212500</w:t>
      </w:r>
    </w:p>
    <w:p>
      <w:r>
        <w:t>USER Ngambang kaya tai jir'</w:t>
      </w:r>
    </w:p>
    <w:p>
      <w:r>
        <w:rPr>
          <w:b/>
          <w:u w:val="single"/>
        </w:rPr>
        <w:t>212501</w:t>
      </w:r>
    </w:p>
    <w:p>
      <w:r>
        <w:t>USER USER bodo amat akun capek'</w:t>
      </w:r>
    </w:p>
    <w:p>
      <w:r>
        <w:rPr>
          <w:b/>
          <w:u w:val="single"/>
        </w:rPr>
        <w:t>212502</w:t>
      </w:r>
    </w:p>
    <w:p>
      <w:r>
        <w:t>USER WKWKW kadang suka bingung sama rangorang yg bikin perjanjian sama iblis, kok tanggung gitu. Kenapa ga bikin perjanjian yang memperkaya diri tapi juga sekalian buat kemaslahatan umat dah. Kan sebaik2nya hidup adala yang bermanfaat untuk orang lain~'</w:t>
      </w:r>
    </w:p>
    <w:p>
      <w:r>
        <w:rPr>
          <w:b/>
          <w:u w:val="single"/>
        </w:rPr>
        <w:t>212503</w:t>
      </w:r>
    </w:p>
    <w:p>
      <w:r>
        <w:t>USER Dunia kan penuh munafiqun sok suci seperti ente.\nKalo semisal itu Ahok, pasti lo bilang KALAU GAK SALAH KENAPA KABUR?\nTapi karena itu si cabul adalah si jijik, ente jilat memek sendiri... ente bohongi diri sendiri.. ente gak nanya kenapa kabur kalau gak salah.\nMEMEK BOSOK!'</w:t>
      </w:r>
    </w:p>
    <w:p>
      <w:r>
        <w:rPr>
          <w:b/>
          <w:u w:val="single"/>
        </w:rPr>
        <w:t>212504</w:t>
      </w:r>
    </w:p>
    <w:p>
      <w:r>
        <w:t>USER Haiii aviaa maap baru liat mensyennya, maap udik banget gw lama gak buka twitter gini kwkwkwkwk. Apakabsss lo??'</w:t>
      </w:r>
    </w:p>
    <w:p>
      <w:r>
        <w:rPr>
          <w:b/>
          <w:u w:val="single"/>
        </w:rPr>
        <w:t>212505</w:t>
      </w:r>
    </w:p>
    <w:p>
      <w:r>
        <w:t>USER USER Sama aja ku ber2 kunyuk'</w:t>
      </w:r>
    </w:p>
    <w:p>
      <w:r>
        <w:rPr>
          <w:b/>
          <w:u w:val="single"/>
        </w:rPr>
        <w:t>212506</w:t>
      </w:r>
    </w:p>
    <w:p>
      <w:r>
        <w:t>USER iya kampungan... alay mah kalo nonton bola ke singapore sama johor malaysia URL</w:t>
      </w:r>
    </w:p>
    <w:p>
      <w:r>
        <w:rPr>
          <w:b/>
          <w:u w:val="single"/>
        </w:rPr>
        <w:t>212507</w:t>
      </w:r>
    </w:p>
    <w:p>
      <w:r>
        <w:t>USER Banci kampungan HEEEE!!!'</w:t>
      </w:r>
    </w:p>
    <w:p>
      <w:r>
        <w:rPr>
          <w:b/>
          <w:u w:val="single"/>
        </w:rPr>
        <w:t>212508</w:t>
      </w:r>
    </w:p>
    <w:p>
      <w:r>
        <w:t>USER Jokowi tai asu'</w:t>
      </w:r>
    </w:p>
    <w:p>
      <w:r>
        <w:rPr>
          <w:b/>
          <w:u w:val="single"/>
        </w:rPr>
        <w:t>212509</w:t>
      </w:r>
    </w:p>
    <w:p>
      <w:r>
        <w:t>USER USER Setelah mengantar anak skolah liat2 dunia maya eh kok ada kalimat yg pas utk gembel warnet mknya lgs aq cc in biar gak lupa\xf0\x9f\x98\x81\xf0\x9f\x98\x81\xf0\x9f\x98\x81'</w:t>
      </w:r>
    </w:p>
    <w:p>
      <w:r>
        <w:rPr>
          <w:b/>
          <w:u w:val="single"/>
        </w:rPr>
        <w:t>212510</w:t>
      </w:r>
    </w:p>
    <w:p>
      <w:r>
        <w:t>USER Hahahahahah babi migraine aku plak tweet, caring betul dkt babi. Ye lahh hg reply tweet aku lepas keluarkan brim td ni. Good timing'</w:t>
      </w:r>
    </w:p>
    <w:p>
      <w:r>
        <w:rPr>
          <w:b/>
          <w:u w:val="single"/>
        </w:rPr>
        <w:t>212511</w:t>
      </w:r>
    </w:p>
    <w:p>
      <w:r>
        <w:t>USER manusia2 tolol semua pada takut Ahok keluar, kasian bangat hidup kalian disana, bengitu idiot and stupid.'</w:t>
      </w:r>
    </w:p>
    <w:p>
      <w:r>
        <w:rPr>
          <w:b/>
          <w:u w:val="single"/>
        </w:rPr>
        <w:t>212512</w:t>
      </w:r>
    </w:p>
    <w:p>
      <w:r>
        <w:t>USER USER USER USER Muke lu mirip monyet'</w:t>
      </w:r>
    </w:p>
    <w:p>
      <w:r>
        <w:rPr>
          <w:b/>
          <w:u w:val="single"/>
        </w:rPr>
        <w:t>212513</w:t>
      </w:r>
    </w:p>
    <w:p>
      <w:r>
        <w:t>USER Apakkk kau babi \xf0\x9f\x96\x95\xf0\x9f\x98\x91'</w:t>
      </w:r>
    </w:p>
    <w:p>
      <w:r>
        <w:rPr>
          <w:b/>
          <w:u w:val="single"/>
        </w:rPr>
        <w:t>212514</w:t>
      </w:r>
    </w:p>
    <w:p>
      <w:r>
        <w:t>USER Wah brengsek nih. Ketauan yg punya bisa mampus aku. :(('</w:t>
      </w:r>
    </w:p>
    <w:p>
      <w:r>
        <w:rPr>
          <w:b/>
          <w:u w:val="single"/>
        </w:rPr>
        <w:t>212515</w:t>
      </w:r>
    </w:p>
    <w:p>
      <w:r>
        <w:t>USER Tu pisang bule Mn ko gak neko " pkai profil kontol Mr Mr bule ya ? Q mau kontol km cyg'</w:t>
      </w:r>
    </w:p>
    <w:p>
      <w:r>
        <w:rPr>
          <w:b/>
          <w:u w:val="single"/>
        </w:rPr>
        <w:t>212516</w:t>
      </w:r>
    </w:p>
    <w:p>
      <w:r>
        <w:t>USER USER USER Yg bego USER nusantara'</w:t>
      </w:r>
    </w:p>
    <w:p>
      <w:r>
        <w:rPr>
          <w:b/>
          <w:u w:val="single"/>
        </w:rPr>
        <w:t>212517</w:t>
      </w:r>
    </w:p>
    <w:p>
      <w:r>
        <w:t>USER Kapal kita karam:((( monyet kasihan patah hati:(('</w:t>
      </w:r>
    </w:p>
    <w:p>
      <w:r>
        <w:rPr>
          <w:b/>
          <w:u w:val="single"/>
        </w:rPr>
        <w:t>212518</w:t>
      </w:r>
    </w:p>
    <w:p>
      <w:r>
        <w:t>USER Pembiakan kumpulan maki hamun dan buli dalam twitter\n\nAwak suka ke banyak anjing liar berkeliaran dan banyak lagi kawan2 awak menyertai #BangsaAnjing\n\nIni adalah Anjing &amp;gt;&amp;gt;&amp;gt; \xf0\x9f\x90\xbc\xf0\x9f\x90\xbc\xf0\x9f\x90\xbc'</w:t>
      </w:r>
    </w:p>
    <w:p>
      <w:r>
        <w:rPr>
          <w:b/>
          <w:u w:val="single"/>
        </w:rPr>
        <w:t>212519</w:t>
      </w:r>
    </w:p>
    <w:p>
      <w:r>
        <w:t>USER Victor baru sekali berkoar aj kalian udh kyk kbakaran jenggot!!\ngmn klu Viktor berulang kali berkoar di sana-sini, di masjid, di jalanan sperti si banci USER guru besar kalian?? apa lgi Viktor chat mesum...pasti kalian bkin rusuh sedunia\nDASAR MUNUSIA MUNAFIK!!!'</w:t>
      </w:r>
    </w:p>
    <w:p>
      <w:r>
        <w:rPr>
          <w:b/>
          <w:u w:val="single"/>
        </w:rPr>
        <w:t>212520</w:t>
      </w:r>
    </w:p>
    <w:p>
      <w:r>
        <w:t>USER Aadren mengerti apa yang dirasakan puan itu. Pasti sangat menyakitkan. Apalagi melihat kekasihnya bersama orang lain. \n\n"Kau harus tegar. Kau tak boleh menangisi seorang bajingan yang tak sepantasnya kau tangisi."'</w:t>
      </w:r>
    </w:p>
    <w:p>
      <w:r>
        <w:rPr>
          <w:b/>
          <w:u w:val="single"/>
        </w:rPr>
        <w:t>212521</w:t>
      </w:r>
    </w:p>
    <w:p>
      <w:r>
        <w:t>USER USER Dari seteru ayah anak, mau nembak meleset, eh kakaknya juga diincar. Sinting kan. \xf0\x9f\x98\x85'</w:t>
      </w:r>
    </w:p>
    <w:p>
      <w:r>
        <w:rPr>
          <w:b/>
          <w:u w:val="single"/>
        </w:rPr>
        <w:t>212522</w:t>
      </w:r>
    </w:p>
    <w:p>
      <w:r>
        <w:t>USER heh kontol, jan sok pemes lu di rp, muka kek memek, org tua lu kek monyet, agama lu aje agama kontol 35'</w:t>
      </w:r>
    </w:p>
    <w:p>
      <w:r>
        <w:rPr>
          <w:b/>
          <w:u w:val="single"/>
        </w:rPr>
        <w:t>212523</w:t>
      </w:r>
    </w:p>
    <w:p>
      <w:r>
        <w:t>USER Sore Kak Saiful, boleh di restart dulu modem sama STB nya ya. Soalnya mimin cek jaringannya terkoneksi cuma sedikit melambat. Ditunggu kabar baiknya. Thx -Ardil'</w:t>
      </w:r>
    </w:p>
    <w:p>
      <w:r>
        <w:rPr>
          <w:b/>
          <w:u w:val="single"/>
        </w:rPr>
        <w:t>212524</w:t>
      </w:r>
    </w:p>
    <w:p>
      <w:r>
        <w:t>USER bodo anjir ngapa uangnya kek gitu si wkwkw'</w:t>
      </w:r>
    </w:p>
    <w:p>
      <w:r>
        <w:rPr>
          <w:b/>
          <w:u w:val="single"/>
        </w:rPr>
        <w:t>212525</w:t>
      </w:r>
    </w:p>
    <w:p>
      <w:r>
        <w:t>USER Karna lu jbjbnya udah siang coba tdi pagi pasti masih pagi yakan? Tolong jangan goblok tang wkwk'</w:t>
      </w:r>
    </w:p>
    <w:p>
      <w:r>
        <w:rPr>
          <w:b/>
          <w:u w:val="single"/>
        </w:rPr>
        <w:t>212526</w:t>
      </w:r>
    </w:p>
    <w:p>
      <w:r>
        <w:t>USER gua mendadak budek'</w:t>
      </w:r>
    </w:p>
    <w:p>
      <w:r>
        <w:rPr>
          <w:b/>
          <w:u w:val="single"/>
        </w:rPr>
        <w:t>212527</w:t>
      </w:r>
    </w:p>
    <w:p>
      <w:r>
        <w:t>USER Ga mau ah, pak rt nya bolot :('</w:t>
      </w:r>
    </w:p>
    <w:p>
      <w:r>
        <w:rPr>
          <w:b/>
          <w:u w:val="single"/>
        </w:rPr>
        <w:t>212528</w:t>
      </w:r>
    </w:p>
    <w:p>
      <w:r>
        <w:t>USER udik bener kasian. mau ditidurin?'</w:t>
      </w:r>
    </w:p>
    <w:p>
      <w:r>
        <w:rPr>
          <w:b/>
          <w:u w:val="single"/>
        </w:rPr>
        <w:t>212529</w:t>
      </w:r>
    </w:p>
    <w:p>
      <w:r>
        <w:t>USER tai apa yg terakir'</w:t>
      </w:r>
    </w:p>
    <w:p>
      <w:r>
        <w:rPr>
          <w:b/>
          <w:u w:val="single"/>
        </w:rPr>
        <w:t>212530</w:t>
      </w:r>
    </w:p>
    <w:p>
      <w:r>
        <w:t>USER USER Udah minta maaf kunyuk USER bro.\n\nEnak bgt rasan mereka....sebar hoax, minta maaf....sebar hoax lagi, minta maaf lagi.\n\nMesti d sapu dulu USER biar jera nih orang.... URL</w:t>
      </w:r>
    </w:p>
    <w:p>
      <w:r>
        <w:rPr>
          <w:b/>
          <w:u w:val="single"/>
        </w:rPr>
        <w:t>212531</w:t>
      </w:r>
    </w:p>
    <w:p>
      <w:r>
        <w:t>USER USER Udah tau bego gak belajar, jadi mau ngatain goblog. GOBLOG LU!'</w:t>
      </w:r>
    </w:p>
    <w:p>
      <w:r>
        <w:rPr>
          <w:b/>
          <w:u w:val="single"/>
        </w:rPr>
        <w:t>212532</w:t>
      </w:r>
    </w:p>
    <w:p>
      <w:r>
        <w:t>USER USER tai kucing lo ahh, pengecut!!'</w:t>
      </w:r>
    </w:p>
    <w:p>
      <w:r>
        <w:rPr>
          <w:b/>
          <w:u w:val="single"/>
        </w:rPr>
        <w:t>212533</w:t>
      </w:r>
    </w:p>
    <w:p>
      <w:r>
        <w:t>USER USER USER jual memek kok di sosmed dasar pecun!'</w:t>
      </w:r>
    </w:p>
    <w:p>
      <w:r>
        <w:rPr>
          <w:b/>
          <w:u w:val="single"/>
        </w:rPr>
        <w:t>212534</w:t>
      </w:r>
    </w:p>
    <w:p>
      <w:r>
        <w:t>USER Bolot siapa ? Anda ? Wah memang'</w:t>
      </w:r>
    </w:p>
    <w:p>
      <w:r>
        <w:rPr>
          <w:b/>
          <w:u w:val="single"/>
        </w:rPr>
        <w:t>212535</w:t>
      </w:r>
    </w:p>
    <w:p>
      <w:r>
        <w:t>USER USER Yang bijak cuma petugas dan jajaran krl doang, para penumpang cuma followers doang \xe2\x98\xb9\xef\xb8\x8f nyuruh orng utk mengerti, sendirinya ga mau mengerti kebutuhan banyak orng. Kan bangke..'</w:t>
      </w:r>
    </w:p>
    <w:p>
      <w:r>
        <w:rPr>
          <w:b/>
          <w:u w:val="single"/>
        </w:rPr>
        <w:t>212536</w:t>
      </w:r>
    </w:p>
    <w:p>
      <w:r>
        <w:t>USER Jenggot bajingan!'</w:t>
      </w:r>
    </w:p>
    <w:p>
      <w:r>
        <w:rPr>
          <w:b/>
          <w:u w:val="single"/>
        </w:rPr>
        <w:t>212537</w:t>
      </w:r>
    </w:p>
    <w:p>
      <w:r>
        <w:t>USER mampus lu kunyuk'</w:t>
      </w:r>
    </w:p>
    <w:p>
      <w:r>
        <w:rPr>
          <w:b/>
          <w:u w:val="single"/>
        </w:rPr>
        <w:t>212538</w:t>
      </w:r>
    </w:p>
    <w:p>
      <w:r>
        <w:t>USER Agamanya sempurna, ummatnha banyak yg pinter kok. Kenapa yg goblok terus yg berani bicara.. hadeh!'</w:t>
      </w:r>
    </w:p>
    <w:p>
      <w:r>
        <w:rPr>
          <w:b/>
          <w:u w:val="single"/>
        </w:rPr>
        <w:t>212539</w:t>
      </w:r>
    </w:p>
    <w:p>
      <w:r>
        <w:t>USER USER USER USER Ga penting ngpain lu komen. Kan tolol \xf0\x9f\x98\x82\xf0\x9f\x98\x82\xf0\x9f\x98\x82'</w:t>
      </w:r>
    </w:p>
    <w:p>
      <w:r>
        <w:rPr>
          <w:b/>
          <w:u w:val="single"/>
        </w:rPr>
        <w:t>212540</w:t>
      </w:r>
    </w:p>
    <w:p>
      <w:r>
        <w:t>USER USER USER USER Ketololan yg haqq ditampilkan bong200.. kalah nyolot. Tolol yg ga bisa diobati.. \xf0\x9f\x98\x82\xf0\x9f\x98\x82\xf0\x9f\x98\x82'</w:t>
      </w:r>
    </w:p>
    <w:p>
      <w:r>
        <w:rPr>
          <w:b/>
          <w:u w:val="single"/>
        </w:rPr>
        <w:t>212541</w:t>
      </w:r>
    </w:p>
    <w:p>
      <w:r>
        <w:t>USER itu istilah dari novel komedi mbak, catatan harian menantu sinting WKWKWKWKWK kocak banget, baca deh. mba tipe biasnya yg berkharisma cowo banget gitu?'</w:t>
      </w:r>
    </w:p>
    <w:p>
      <w:r>
        <w:rPr>
          <w:b/>
          <w:u w:val="single"/>
        </w:rPr>
        <w:t>212542</w:t>
      </w:r>
    </w:p>
    <w:p>
      <w:r>
        <w:t>USER USER Itu Pabrik lokasi nya d Belanda, ToloL kok d piara.'</w:t>
      </w:r>
    </w:p>
    <w:p>
      <w:r>
        <w:rPr>
          <w:b/>
          <w:u w:val="single"/>
        </w:rPr>
        <w:t>212543</w:t>
      </w:r>
    </w:p>
    <w:p>
      <w:r>
        <w:t>USER Masa kaga tau princess. Udik bener ?'</w:t>
      </w:r>
    </w:p>
    <w:p>
      <w:r>
        <w:rPr>
          <w:b/>
          <w:u w:val="single"/>
        </w:rPr>
        <w:t>212544</w:t>
      </w:r>
    </w:p>
    <w:p>
      <w:r>
        <w:t>USER Gua cecann...napa rep" an pd bilang gua monyet dahh \xf0\x9f\x98\x82'</w:t>
      </w:r>
    </w:p>
    <w:p>
      <w:r>
        <w:rPr>
          <w:b/>
          <w:u w:val="single"/>
        </w:rPr>
        <w:t>212545</w:t>
      </w:r>
    </w:p>
    <w:p>
      <w:r>
        <w:t>USER USER Padahal semua jaringan hidup ya pasti punya potensi jadi habitat cacinglah. Sapi, babi, manusia pun :)))'</w:t>
      </w:r>
    </w:p>
    <w:p>
      <w:r>
        <w:rPr>
          <w:b/>
          <w:u w:val="single"/>
        </w:rPr>
        <w:t>212546</w:t>
      </w:r>
    </w:p>
    <w:p>
      <w:r>
        <w:t>USER maju lu sini anjing!!!!! guwe mahu namparinnnnn looooooo brengsek!!!?!!!!!?.!!.!'</w:t>
      </w:r>
    </w:p>
    <w:p>
      <w:r>
        <w:rPr>
          <w:b/>
          <w:u w:val="single"/>
        </w:rPr>
        <w:t>212547</w:t>
      </w:r>
    </w:p>
    <w:p>
      <w:r>
        <w:t>USER karna kamu mirip tai\xf0\x9f\x98\x8</w:t>
      </w:r>
    </w:p>
    <w:p>
      <w:r>
        <w:rPr>
          <w:b/>
          <w:u w:val="single"/>
        </w:rPr>
        <w:t>212548</w:t>
      </w:r>
    </w:p>
    <w:p>
      <w:r>
        <w:t>USER USER USER emng tolol si cal jadi laki'</w:t>
      </w:r>
    </w:p>
    <w:p>
      <w:r>
        <w:rPr>
          <w:b/>
          <w:u w:val="single"/>
        </w:rPr>
        <w:t>212549</w:t>
      </w:r>
    </w:p>
    <w:p>
      <w:r>
        <w:t>USER tai jijay markojay'</w:t>
      </w:r>
    </w:p>
    <w:p>
      <w:r>
        <w:rPr>
          <w:b/>
          <w:u w:val="single"/>
        </w:rPr>
        <w:t>212550</w:t>
      </w:r>
    </w:p>
    <w:p>
      <w:r>
        <w:t>USER Gw kan un milih sosiologi ya fi, tp masa di sekolah pemantapannya semua matapelajaran ips harus diikutin. Kan rada bangke :('</w:t>
      </w:r>
    </w:p>
    <w:p>
      <w:r>
        <w:rPr>
          <w:b/>
          <w:u w:val="single"/>
        </w:rPr>
        <w:t>212551</w:t>
      </w:r>
    </w:p>
    <w:p>
      <w:r>
        <w:t>USER Mukanya kek minta tolong anjir'</w:t>
      </w:r>
    </w:p>
    <w:p>
      <w:r>
        <w:rPr>
          <w:b/>
          <w:u w:val="single"/>
        </w:rPr>
        <w:t>212552</w:t>
      </w:r>
    </w:p>
    <w:p>
      <w:r>
        <w:t>USER USER Pingin jilat memek'</w:t>
      </w:r>
    </w:p>
    <w:p>
      <w:r>
        <w:rPr>
          <w:b/>
          <w:u w:val="single"/>
        </w:rPr>
        <w:t>212553</w:t>
      </w:r>
    </w:p>
    <w:p>
      <w:r>
        <w:t>USER Gapapa goblok yg penting pinter'</w:t>
      </w:r>
    </w:p>
    <w:p>
      <w:r>
        <w:rPr>
          <w:b/>
          <w:u w:val="single"/>
        </w:rPr>
        <w:t>212554</w:t>
      </w:r>
    </w:p>
    <w:p>
      <w:r>
        <w:t>USER Kaga anjir'</w:t>
      </w:r>
    </w:p>
    <w:p>
      <w:r>
        <w:rPr>
          <w:b/>
          <w:u w:val="single"/>
        </w:rPr>
        <w:t>212555</w:t>
      </w:r>
    </w:p>
    <w:p>
      <w:r>
        <w:t>USER Iya anjir tau wkwkw. Masa iya gua masih suka sm dia'</w:t>
      </w:r>
    </w:p>
    <w:p>
      <w:r>
        <w:rPr>
          <w:b/>
          <w:u w:val="single"/>
        </w:rPr>
        <w:t>212556</w:t>
      </w:r>
    </w:p>
    <w:p>
      <w:r>
        <w:t>USER USER USER Lo bilang otak gue belatung bersarang?? Ahhh! Ehhh banci!! Bukannya itu isi otak dan hati lo.. isinya belatung bangke karena kebencian akut lo!! \xf0\x9f\xa4\xae\xf0\x9f\xa4\xae\xf0\x9f\xa4\xae\xf0\x9f\xa4\xae'</w:t>
      </w:r>
    </w:p>
    <w:p>
      <w:r>
        <w:rPr>
          <w:b/>
          <w:u w:val="single"/>
        </w:rPr>
        <w:t>212557</w:t>
      </w:r>
    </w:p>
    <w:p>
      <w:r>
        <w:t>USER kirain banci:('</w:t>
      </w:r>
    </w:p>
    <w:p>
      <w:r>
        <w:rPr>
          <w:b/>
          <w:u w:val="single"/>
        </w:rPr>
        <w:t>212558</w:t>
      </w:r>
    </w:p>
    <w:p>
      <w:r>
        <w:t>USER Gausa diingetin dong kampret luh :((('</w:t>
      </w:r>
    </w:p>
    <w:p>
      <w:r>
        <w:rPr>
          <w:b/>
          <w:u w:val="single"/>
        </w:rPr>
        <w:t>212559</w:t>
      </w:r>
    </w:p>
    <w:p>
      <w:r>
        <w:t>USER KWWKWKWKWKWKWKWKKW tolol.'</w:t>
      </w:r>
    </w:p>
    <w:p>
      <w:r>
        <w:rPr>
          <w:b/>
          <w:u w:val="single"/>
        </w:rPr>
        <w:t>212560</w:t>
      </w:r>
    </w:p>
    <w:p>
      <w:r>
        <w:t>USER Ew gue mau budek ah'</w:t>
      </w:r>
    </w:p>
    <w:p>
      <w:r>
        <w:rPr>
          <w:b/>
          <w:u w:val="single"/>
        </w:rPr>
        <w:t>212561</w:t>
      </w:r>
    </w:p>
    <w:p>
      <w:r>
        <w:t>USER Ada anjir. Idup dimana lu'</w:t>
      </w:r>
    </w:p>
    <w:p>
      <w:r>
        <w:rPr>
          <w:b/>
          <w:u w:val="single"/>
        </w:rPr>
        <w:t>212562</w:t>
      </w:r>
    </w:p>
    <w:p>
      <w:r>
        <w:t>USER ASU ASU ASUUUU SI KUYAAAAAAAAAAAAA'</w:t>
      </w:r>
    </w:p>
    <w:p>
      <w:r>
        <w:rPr>
          <w:b/>
          <w:u w:val="single"/>
        </w:rPr>
        <w:t>212563</w:t>
      </w:r>
    </w:p>
    <w:p>
      <w:r>
        <w:t>USER Dengan berat hati gue spg in ni kunyuk satu URL</w:t>
      </w:r>
    </w:p>
    <w:p>
      <w:r>
        <w:rPr>
          <w:b/>
          <w:u w:val="single"/>
        </w:rPr>
        <w:t>212564</w:t>
      </w:r>
    </w:p>
    <w:p>
      <w:r>
        <w:t>USER USER USER USER USER USER USER USER USER USER USER USER USER Hanya orang tolol dan idiot yang merasa bahaya kalau dengar kata \xe2\x80\x9chutang\xe2\x80\x9d, dan dijadikan bahan bully pemerintah. Kritik Presiden? Cukup katakan: Pak, jangan sampai Hutang menyebabkan cashflow negara negatif.'</w:t>
      </w:r>
    </w:p>
    <w:p>
      <w:r>
        <w:rPr>
          <w:b/>
          <w:u w:val="single"/>
        </w:rPr>
        <w:t>212565</w:t>
      </w:r>
    </w:p>
    <w:p>
      <w:r>
        <w:t>USER USER Pertanyaan tolol || buktikan dong, jangan cuma katanya2 aja !'</w:t>
      </w:r>
    </w:p>
    <w:p>
      <w:r>
        <w:rPr>
          <w:b/>
          <w:u w:val="single"/>
        </w:rPr>
        <w:t>212566</w:t>
      </w:r>
    </w:p>
    <w:p>
      <w:r>
        <w:t>USER Assalamualaikum..\nsiapa yg bela kresten penyembah bangke yesus busuk itu, ga ada satupun yg bela kresten yg bodoh itu.'</w:t>
      </w:r>
    </w:p>
    <w:p>
      <w:r>
        <w:rPr>
          <w:b/>
          <w:u w:val="single"/>
        </w:rPr>
        <w:t>212567</w:t>
      </w:r>
    </w:p>
    <w:p>
      <w:r>
        <w:t>USER KWKWKWKKW TAI GA JADI NIKAH W. lagi berantem w'</w:t>
      </w:r>
    </w:p>
    <w:p>
      <w:r>
        <w:rPr>
          <w:b/>
          <w:u w:val="single"/>
        </w:rPr>
        <w:t>212568</w:t>
      </w:r>
    </w:p>
    <w:p>
      <w:r>
        <w:t>USER Kamu bau bangke'</w:t>
      </w:r>
    </w:p>
    <w:p>
      <w:r>
        <w:rPr>
          <w:b/>
          <w:u w:val="single"/>
        </w:rPr>
        <w:t>212569</w:t>
      </w:r>
    </w:p>
    <w:p>
      <w:r>
        <w:t>USER Sok ganteng banget si bencong'</w:t>
      </w:r>
    </w:p>
    <w:p>
      <w:r>
        <w:rPr>
          <w:b/>
          <w:u w:val="single"/>
        </w:rPr>
        <w:t>212570</w:t>
      </w:r>
    </w:p>
    <w:p>
      <w:r>
        <w:t>USER USER USER udik banget si cit, udah minum aja /jejelin/ #NIC0TINWEDD'</w:t>
      </w:r>
    </w:p>
    <w:p>
      <w:r>
        <w:rPr>
          <w:b/>
          <w:u w:val="single"/>
        </w:rPr>
        <w:t>212571</w:t>
      </w:r>
    </w:p>
    <w:p>
      <w:r>
        <w:t>USER OH YANG KEK GITU:( KALAU NOONA ANAK JALANAN KM ANAK GEMBEL YA?'</w:t>
      </w:r>
    </w:p>
    <w:p>
      <w:r>
        <w:rPr>
          <w:b/>
          <w:u w:val="single"/>
        </w:rPr>
        <w:t>212572</w:t>
      </w:r>
    </w:p>
    <w:p>
      <w:r>
        <w:t>USER Solusi? Hahahahaha\nDana haji diambil buat infrastruktur, Duit bpjs buruh bahkan mau diambil juga.\nRakyat semuanya diperes tapi masih minta solusi juga?\nGoblok lo emang. Penjilat tolol'</w:t>
      </w:r>
    </w:p>
    <w:p>
      <w:r>
        <w:rPr>
          <w:b/>
          <w:u w:val="single"/>
        </w:rPr>
        <w:t>212573</w:t>
      </w:r>
    </w:p>
    <w:p>
      <w:r>
        <w:t>USER USER kemana aja sinting WKWKWK'</w:t>
      </w:r>
    </w:p>
    <w:p>
      <w:r>
        <w:rPr>
          <w:b/>
          <w:u w:val="single"/>
        </w:rPr>
        <w:t>212574</w:t>
      </w:r>
    </w:p>
    <w:p>
      <w:r>
        <w:t>USER Yuhuuuu \nTemen posko yg jadian 2 pasang lhoh... Tapi yagitu... Keknya anget" tai ayam \xf0\x9f\x98\x85 \nKalo Mb janah sih&amp;gt; bapernya bikin males skripsian\xf0\x9f\x98\x85, pengennya ngumpul terus ma tmn" hahaha, not always \'bout love lhoh dek bapernya, lbh ke "kekeluargaan" nya \xf0\x9f\x98\x82'</w:t>
      </w:r>
    </w:p>
    <w:p>
      <w:r>
        <w:rPr>
          <w:b/>
          <w:u w:val="single"/>
        </w:rPr>
        <w:t>212575</w:t>
      </w:r>
    </w:p>
    <w:p>
      <w:r>
        <w:t>USER Belum anjir'</w:t>
      </w:r>
    </w:p>
    <w:p>
      <w:r>
        <w:rPr>
          <w:b/>
          <w:u w:val="single"/>
        </w:rPr>
        <w:t>212576</w:t>
      </w:r>
    </w:p>
    <w:p>
      <w:r>
        <w:t>USER //; KAN BELUM ANJIR.'</w:t>
      </w:r>
    </w:p>
    <w:p>
      <w:r>
        <w:rPr>
          <w:b/>
          <w:u w:val="single"/>
        </w:rPr>
        <w:t>212577</w:t>
      </w:r>
    </w:p>
    <w:p>
      <w:r>
        <w:t>USER ayo pilih alin aja! alin tuh bawel banget semuanya diomongin, ngeliat banci dijalanan aja aku omongin tapi baik kok :('</w:t>
      </w:r>
    </w:p>
    <w:p>
      <w:r>
        <w:rPr>
          <w:b/>
          <w:u w:val="single"/>
        </w:rPr>
        <w:t>212578</w:t>
      </w:r>
    </w:p>
    <w:p>
      <w:r>
        <w:t>USER USER KIRAIN BUDEK'</w:t>
      </w:r>
    </w:p>
    <w:p>
      <w:r>
        <w:rPr>
          <w:b/>
          <w:u w:val="single"/>
        </w:rPr>
        <w:t>212579</w:t>
      </w:r>
    </w:p>
    <w:p>
      <w:r>
        <w:t>USER USER USER USER USER si zonk banyak bacot'</w:t>
      </w:r>
    </w:p>
    <w:p>
      <w:r>
        <w:rPr>
          <w:b/>
          <w:u w:val="single"/>
        </w:rPr>
        <w:t>212580</w:t>
      </w:r>
    </w:p>
    <w:p>
      <w:r>
        <w:t>USER Gede bacot gede cocot.emang kamu turut andil.dasar mulutnya bedebah.kacung gerombolan jomblo akut sakit jiwa USER'</w:t>
      </w:r>
    </w:p>
    <w:p>
      <w:r>
        <w:rPr>
          <w:b/>
          <w:u w:val="single"/>
        </w:rPr>
        <w:t>212581</w:t>
      </w:r>
    </w:p>
    <w:p>
      <w:r>
        <w:t>USER goblok nih para alumni 212... sampah'</w:t>
      </w:r>
    </w:p>
    <w:p>
      <w:r>
        <w:rPr>
          <w:b/>
          <w:u w:val="single"/>
        </w:rPr>
        <w:t>212582</w:t>
      </w:r>
    </w:p>
    <w:p>
      <w:r>
        <w:t>USER Dulu masih bolot ya?'</w:t>
      </w:r>
    </w:p>
    <w:p>
      <w:r>
        <w:rPr>
          <w:b/>
          <w:u w:val="single"/>
        </w:rPr>
        <w:t>212583</w:t>
      </w:r>
    </w:p>
    <w:p>
      <w:r>
        <w:t>USER kaya banci kali ya'</w:t>
      </w:r>
    </w:p>
    <w:p>
      <w:r>
        <w:rPr>
          <w:b/>
          <w:u w:val="single"/>
        </w:rPr>
        <w:t>212584</w:t>
      </w:r>
    </w:p>
    <w:p>
      <w:r>
        <w:t>USER USER USER USER USER USER Ente bagai penyair yang sedang terluka hatinya. Rruarrr biasa! \nBTW.. bangke tikus aja bikin gue jijik, bagaimana pulak dengan bangke setan.'</w:t>
      </w:r>
    </w:p>
    <w:p>
      <w:r>
        <w:rPr>
          <w:b/>
          <w:u w:val="single"/>
        </w:rPr>
        <w:t>212585</w:t>
      </w:r>
    </w:p>
    <w:p>
      <w:r>
        <w:t>USER Gua setan dongggg'</w:t>
      </w:r>
    </w:p>
    <w:p>
      <w:r>
        <w:rPr>
          <w:b/>
          <w:u w:val="single"/>
        </w:rPr>
        <w:t>212586</w:t>
      </w:r>
    </w:p>
    <w:p>
      <w:r>
        <w:t>USER Ih banci selotipan \xf0\x9f\x98\x82'</w:t>
      </w:r>
    </w:p>
    <w:p>
      <w:r>
        <w:rPr>
          <w:b/>
          <w:u w:val="single"/>
        </w:rPr>
        <w:t>212587</w:t>
      </w:r>
    </w:p>
    <w:p>
      <w:r>
        <w:t>USER USER MAJU KAMU NGATAIN MAMA AKU BOLOT'</w:t>
      </w:r>
    </w:p>
    <w:p>
      <w:r>
        <w:rPr>
          <w:b/>
          <w:u w:val="single"/>
        </w:rPr>
        <w:t>212588</w:t>
      </w:r>
    </w:p>
    <w:p>
      <w:r>
        <w:t>USER Kenapa org baik selalu dikasih cobaan dengan berhub sama org yg brengsek?\xf0\x9f\x98\x82'</w:t>
      </w:r>
    </w:p>
    <w:p>
      <w:r>
        <w:rPr>
          <w:b/>
          <w:u w:val="single"/>
        </w:rPr>
        <w:t>212589</w:t>
      </w:r>
    </w:p>
    <w:p>
      <w:r>
        <w:t>USER ngentot yuk'</w:t>
      </w:r>
    </w:p>
    <w:p>
      <w:r>
        <w:rPr>
          <w:b/>
          <w:u w:val="single"/>
        </w:rPr>
        <w:t>212590</w:t>
      </w:r>
    </w:p>
    <w:p>
      <w:r>
        <w:t>USER Pengen ngentot kmu dong'</w:t>
      </w:r>
    </w:p>
    <w:p>
      <w:r>
        <w:rPr>
          <w:b/>
          <w:u w:val="single"/>
        </w:rPr>
        <w:t>212591</w:t>
      </w:r>
    </w:p>
    <w:p>
      <w:r>
        <w:t>USER USER Korban cuci otak maijen K. Kunyuk.'</w:t>
      </w:r>
    </w:p>
    <w:p>
      <w:r>
        <w:rPr>
          <w:b/>
          <w:u w:val="single"/>
        </w:rPr>
        <w:t>212592</w:t>
      </w:r>
    </w:p>
    <w:p>
      <w:r>
        <w:t>USER USER udik amat gabisa pecahin balon wkwk'</w:t>
      </w:r>
    </w:p>
    <w:p>
      <w:r>
        <w:rPr>
          <w:b/>
          <w:u w:val="single"/>
        </w:rPr>
        <w:t>212593</w:t>
      </w:r>
    </w:p>
    <w:p>
      <w:r>
        <w:t>USER Enteng banget sih rahangnya tolol-tololin anak orang'</w:t>
      </w:r>
    </w:p>
    <w:p>
      <w:r>
        <w:rPr>
          <w:b/>
          <w:u w:val="single"/>
        </w:rPr>
        <w:t>212594</w:t>
      </w:r>
    </w:p>
    <w:p>
      <w:r>
        <w:t>USER USER USER Admin USER ini emang kebangetan tolol kemarin kemarin Dana bantuan dari kemendes diakuin kerja nyata partai gerindra kan guoblog!!!!!!!!!!!!!'</w:t>
      </w:r>
    </w:p>
    <w:p>
      <w:r>
        <w:rPr>
          <w:b/>
          <w:u w:val="single"/>
        </w:rPr>
        <w:t>212595</w:t>
      </w:r>
    </w:p>
    <w:p>
      <w:r>
        <w:t>USER Oh kamu dasar bajingan'</w:t>
      </w:r>
    </w:p>
    <w:p>
      <w:r>
        <w:rPr>
          <w:b/>
          <w:u w:val="single"/>
        </w:rPr>
        <w:t>212596</w:t>
      </w:r>
    </w:p>
    <w:p>
      <w:r>
        <w:t>USER maju lu sini asu URL</w:t>
      </w:r>
    </w:p>
    <w:p>
      <w:r>
        <w:rPr>
          <w:b/>
          <w:u w:val="single"/>
        </w:rPr>
        <w:t>212597</w:t>
      </w:r>
    </w:p>
    <w:p>
      <w:r>
        <w:t>USER ya angkot lebih goblog'</w:t>
      </w:r>
    </w:p>
    <w:p>
      <w:r>
        <w:rPr>
          <w:b/>
          <w:u w:val="single"/>
        </w:rPr>
        <w:t>212598</w:t>
      </w:r>
    </w:p>
    <w:p>
      <w:r>
        <w:t>USER Gua emg lagi diving sarap'</w:t>
      </w:r>
    </w:p>
    <w:p>
      <w:r>
        <w:rPr>
          <w:b/>
          <w:u w:val="single"/>
        </w:rPr>
        <w:t>212599</w:t>
      </w:r>
    </w:p>
    <w:p>
      <w:r>
        <w:t>USER USER USER USER USER USER USER USER USER USER USER USER USER USER USER USER USER USER USER USER USER USER USER USER USER USER USER USER USER USER USER USER USER USER USER USER USER USER USER USER USER USER USER USER USER USER USER USER USER Yg pasti bkn perempuan kyk cih pero lo yg di dpn umum sok kalem tp di blkg garunsang liar kyk pecun yg sebulan ga mangkal\xf0\x9f\xa4\xa3\xf0\x9f\xa4\xa3\xf0\x9f\xa4\xa3\xf0\x9f\xa4\xa3'</w:t>
      </w:r>
    </w:p>
    <w:p>
      <w:r>
        <w:rPr>
          <w:b/>
          <w:u w:val="single"/>
        </w:rPr>
        <w:t>212600</w:t>
      </w:r>
    </w:p>
    <w:p>
      <w:r>
        <w:t>USER Gua jadi takut teh temenan sama lu, maennya ama setan wqwq'</w:t>
      </w:r>
    </w:p>
    <w:p>
      <w:r>
        <w:rPr>
          <w:b/>
          <w:u w:val="single"/>
        </w:rPr>
        <w:t>212601</w:t>
      </w:r>
    </w:p>
    <w:p>
      <w:r>
        <w:t>USER Lu nga serem teh maennya sama setan wqwq'</w:t>
      </w:r>
    </w:p>
    <w:p>
      <w:r>
        <w:rPr>
          <w:b/>
          <w:u w:val="single"/>
        </w:rPr>
        <w:t>212602</w:t>
      </w:r>
    </w:p>
    <w:p>
      <w:r>
        <w:t>USER USER Salah ortunya dunk kak kenapa mereka kampret kalo mereka bukan kampret ga mungkin menetas kampret \xf0\x9f\x98\x85'</w:t>
      </w:r>
    </w:p>
    <w:p>
      <w:r>
        <w:rPr>
          <w:b/>
          <w:u w:val="single"/>
        </w:rPr>
        <w:t>212603</w:t>
      </w:r>
    </w:p>
    <w:p>
      <w:r>
        <w:t>USER Aku lihat dr cara kamu ngomong kayak nya kamu gk di sekolahin bapakmu dan gk di ajarin yg baik sama bapak mu.. memang lah bapak mu bisa nya bikin anak doang .. ya gini lah jd nya dapat anak kampret'</w:t>
      </w:r>
    </w:p>
    <w:p>
      <w:r>
        <w:rPr>
          <w:b/>
          <w:u w:val="single"/>
        </w:rPr>
        <w:t>212604</w:t>
      </w:r>
    </w:p>
    <w:p>
      <w:r>
        <w:t>USER Duit &amp;amp; kekuasaan yg bikin org jadi kampret.Haduhhh pdhl dunia cuma tempat singgah bro \xe2\x98\x9d\xef\xb8\x8f'</w:t>
      </w:r>
    </w:p>
    <w:p>
      <w:r>
        <w:rPr>
          <w:b/>
          <w:u w:val="single"/>
        </w:rPr>
        <w:t>212605</w:t>
      </w:r>
    </w:p>
    <w:p>
      <w:r>
        <w:t>USER Kampret sudah merusak Nusantara dari jaman Majapahit dan terus berlangsung hingga kini terlebih setelah diwadahi oleh HTI cs dg ide killafah'</w:t>
      </w:r>
    </w:p>
    <w:p>
      <w:r>
        <w:rPr>
          <w:b/>
          <w:u w:val="single"/>
        </w:rPr>
        <w:t>212606</w:t>
      </w:r>
    </w:p>
    <w:p>
      <w:r>
        <w:t>USER Buka ku ngentot lobang memekmu yg enak itu'</w:t>
      </w:r>
    </w:p>
    <w:p>
      <w:r>
        <w:rPr>
          <w:b/>
          <w:u w:val="single"/>
        </w:rPr>
        <w:t>212607</w:t>
      </w:r>
    </w:p>
    <w:p>
      <w:r>
        <w:t>USER Ku mau ngentot lobang pantatmu cantik km mampu ngga kontol urut besar ukuran 3jari setengah besar panjang..km sanggup cantik?'</w:t>
      </w:r>
    </w:p>
    <w:p>
      <w:r>
        <w:rPr>
          <w:b/>
          <w:u w:val="single"/>
        </w:rPr>
        <w:t>212608</w:t>
      </w:r>
    </w:p>
    <w:p>
      <w:r>
        <w:t>USER Ohh mami kontolku besar panjang 3jari setengah panjang lewat pusat aku..mungkin 3 aku ngentot mami.mami kecapaian...'</w:t>
      </w:r>
    </w:p>
    <w:p>
      <w:r>
        <w:rPr>
          <w:b/>
          <w:u w:val="single"/>
        </w:rPr>
        <w:t>212609</w:t>
      </w:r>
    </w:p>
    <w:p>
      <w:r>
        <w:t>USER Sni mami aq yg jlatin memek nya'</w:t>
      </w:r>
    </w:p>
    <w:p>
      <w:r>
        <w:rPr>
          <w:b/>
          <w:u w:val="single"/>
        </w:rPr>
        <w:t>212610</w:t>
      </w:r>
    </w:p>
    <w:p>
      <w:r>
        <w:t>USER USER USER Pria Isis make burka untuk menghindar dan lari dr peperangan dan surga yg d janjikan lo diam membisu\n\n&amp;amp; dr mana lo tau dia pria?tidak punya tv ye?nggak nonton wawancara wanita pemelihara hewan anjing itu?\nLo bukan gembel warnet kan?silahkan buka youtube deh,biar lo dgar suaranya'</w:t>
      </w:r>
    </w:p>
    <w:p>
      <w:r>
        <w:rPr>
          <w:b/>
          <w:u w:val="single"/>
        </w:rPr>
        <w:t>212611</w:t>
      </w:r>
    </w:p>
    <w:p>
      <w:r>
        <w:t>USER USER Tolol...apa hubungannya dgn rumahtangga?urus saja kerjaanmu,gk usah banyak cakap.kamu jadi menteri di PECAT,jd gubernur,malah membuat jakarta semakin gk karuan.sebentar lagi juga hancur tuh jakarta....'</w:t>
      </w:r>
    </w:p>
    <w:p>
      <w:r>
        <w:rPr>
          <w:b/>
          <w:u w:val="single"/>
        </w:rPr>
        <w:t>212612</w:t>
      </w:r>
    </w:p>
    <w:p>
      <w:r>
        <w:t>USER USER nih sompret nikah mulu, bijimana cara ngerayu nyah yaa?\xf0\x9f\x98\x85'</w:t>
      </w:r>
    </w:p>
    <w:p>
      <w:r>
        <w:rPr>
          <w:b/>
          <w:u w:val="single"/>
        </w:rPr>
        <w:t>212613</w:t>
      </w:r>
    </w:p>
    <w:p>
      <w:r>
        <w:t>USER USER Tmbh songong aja di bencong halu...g usah di beritain opo min...'</w:t>
      </w:r>
    </w:p>
    <w:p>
      <w:r>
        <w:rPr>
          <w:b/>
          <w:u w:val="single"/>
        </w:rPr>
        <w:t>212614</w:t>
      </w:r>
    </w:p>
    <w:p>
      <w:r>
        <w:t>USER USER Dan nantinya akan mengeluarkan sebuah lagu, kan kampret yak, tunggu saja tgl mainnya'</w:t>
      </w:r>
    </w:p>
    <w:p>
      <w:r>
        <w:rPr>
          <w:b/>
          <w:u w:val="single"/>
        </w:rPr>
        <w:t>212615</w:t>
      </w:r>
    </w:p>
    <w:p>
      <w:r>
        <w:t>USER USER Memang KAMPUNGAN dan NORAK baru tau ?'</w:t>
      </w:r>
    </w:p>
    <w:p>
      <w:r>
        <w:rPr>
          <w:b/>
          <w:u w:val="single"/>
        </w:rPr>
        <w:t>212616</w:t>
      </w:r>
    </w:p>
    <w:p>
      <w:r>
        <w:t>USER USER Penistaan bencong'</w:t>
      </w:r>
    </w:p>
    <w:p>
      <w:r>
        <w:rPr>
          <w:b/>
          <w:u w:val="single"/>
        </w:rPr>
        <w:t>212617</w:t>
      </w:r>
    </w:p>
    <w:p>
      <w:r>
        <w:t>USER USER Ini orang pasti lupa bayar karyawan nya jangan bacot'</w:t>
      </w:r>
    </w:p>
    <w:p>
      <w:r>
        <w:rPr>
          <w:b/>
          <w:u w:val="single"/>
        </w:rPr>
        <w:t>212618</w:t>
      </w:r>
    </w:p>
    <w:p>
      <w:r>
        <w:t>USER aduh aduh nenek, makin tua makin jahat, apakah politik identitas membuat hatimu buta ? COBA PIKIR NORAK BUKAN ? KAMPUNGAN NEK NEK'</w:t>
      </w:r>
    </w:p>
    <w:p>
      <w:r>
        <w:rPr>
          <w:b/>
          <w:u w:val="single"/>
        </w:rPr>
        <w:t>212619</w:t>
      </w:r>
    </w:p>
    <w:p>
      <w:r>
        <w:t>USER Banci!!!! Kalau memang gentlemen Sebut saja siapa orangnya!!!'</w:t>
      </w:r>
    </w:p>
    <w:p>
      <w:r>
        <w:rPr>
          <w:b/>
          <w:u w:val="single"/>
        </w:rPr>
        <w:t>212620</w:t>
      </w:r>
    </w:p>
    <w:p>
      <w:r>
        <w:t>USER BANGSAT KAPINDIANG TAIK BEGO TOLOL SETANALAS NDASMU BABI ANJING MONYET PEKOK CEBONG KODOK KATAK .MARI KITA HILANGKAN KOSA KATA INI DARI OTAK KITA,SEPAKAT?.'</w:t>
      </w:r>
    </w:p>
    <w:p>
      <w:r>
        <w:rPr>
          <w:b/>
          <w:u w:val="single"/>
        </w:rPr>
        <w:t>212621</w:t>
      </w:r>
    </w:p>
    <w:p>
      <w:r>
        <w:t>USER Biadab itu memang perempuan iblis dya'</w:t>
      </w:r>
    </w:p>
    <w:p>
      <w:r>
        <w:rPr>
          <w:b/>
          <w:u w:val="single"/>
        </w:rPr>
        <w:t>212622</w:t>
      </w:r>
    </w:p>
    <w:p>
      <w:r>
        <w:t>USER KUNYUK NYA MASIH GAK BERANI PULANG... CECUNGUK2NYA PUN SETIA MENUNGGU... HAHAHAHA, ASLI NGAKAK'</w:t>
      </w:r>
    </w:p>
    <w:p>
      <w:r>
        <w:rPr>
          <w:b/>
          <w:u w:val="single"/>
        </w:rPr>
        <w:t>212623</w:t>
      </w:r>
    </w:p>
    <w:p>
      <w:r>
        <w:t>USER PARTAI KORUPSI SAPI......goblog...'</w:t>
      </w:r>
    </w:p>
    <w:p>
      <w:r>
        <w:rPr>
          <w:b/>
          <w:u w:val="single"/>
        </w:rPr>
        <w:t>212624</w:t>
      </w:r>
    </w:p>
    <w:p>
      <w:r>
        <w:t>USER Udah kuduga...selama kunyuk kunyuknya kolojengking durung modar yo ancen ngene iki...Gusti Allah mboten sare, makin melek karo hukum biadab kalah karo wong wong asu'</w:t>
      </w:r>
    </w:p>
    <w:p>
      <w:r>
        <w:rPr>
          <w:b/>
          <w:u w:val="single"/>
        </w:rPr>
        <w:t>212625</w:t>
      </w:r>
    </w:p>
    <w:p>
      <w:r>
        <w:t>USER Yg bawak kabur 35 T si hanggo ke singapura, si monyet ni diam aja'</w:t>
      </w:r>
    </w:p>
    <w:p>
      <w:r>
        <w:rPr>
          <w:b/>
          <w:u w:val="single"/>
        </w:rPr>
        <w:t>212626</w:t>
      </w:r>
    </w:p>
    <w:p>
      <w:r>
        <w:t>USER USER USER USER Jiaaahh gw aja g kepikiran loh cuma karna warna, kalo sempet ada yg mikir kek gitu, kebangetan idiot nya \xf0\x9f\x98\x82\xf0\x9f\x98\x82\xf0\x9f\x98\x82'</w:t>
      </w:r>
    </w:p>
    <w:p>
      <w:r>
        <w:rPr>
          <w:b/>
          <w:u w:val="single"/>
        </w:rPr>
        <w:t>212627</w:t>
      </w:r>
    </w:p>
    <w:p>
      <w:r>
        <w:t>USER sini. Om jilatin memek nya. Mau nggak'</w:t>
      </w:r>
    </w:p>
    <w:p>
      <w:r>
        <w:rPr>
          <w:b/>
          <w:u w:val="single"/>
        </w:rPr>
        <w:t>212628</w:t>
      </w:r>
    </w:p>
    <w:p>
      <w:r>
        <w:t>USER USER USER USER USER USER Dasar bloon, tw mana fiksi? sekarang mengunduh buku gampang dasar perek harga seratusan\xf0\x9f\x98\x82\xf0\x9f\x98\x81\xf0\x9f\x98\x82'</w:t>
      </w:r>
    </w:p>
    <w:p>
      <w:r>
        <w:rPr>
          <w:b/>
          <w:u w:val="single"/>
        </w:rPr>
        <w:t>212629</w:t>
      </w:r>
    </w:p>
    <w:p>
      <w:r>
        <w:t>USER Ke goblog an yang hqq ketika pacaran bertahun2 tapi gatau ketemu..fake ppl is everywhere.. mesakno se tapi kok heran aku wkwkwk'</w:t>
      </w:r>
    </w:p>
    <w:p>
      <w:r>
        <w:rPr>
          <w:b/>
          <w:u w:val="single"/>
        </w:rPr>
        <w:t>212630</w:t>
      </w:r>
    </w:p>
    <w:p>
      <w:r>
        <w:t>USER USER USER USER USER USER 3 kali nyapres, 3 kali gagal... apa ga tolol tuh namanya?'</w:t>
      </w:r>
    </w:p>
    <w:p>
      <w:r>
        <w:rPr>
          <w:b/>
          <w:u w:val="single"/>
        </w:rPr>
        <w:t>212631</w:t>
      </w:r>
    </w:p>
    <w:p>
      <w:r>
        <w:t>USER USER USER USER USER USER IYA. SOALNYA LOE ga tahu junjungan loe toh membantai 200 lebih orang timtim peristiwa santa cruz... juga menculik aktivis, ga tahu di mana skrang... Loe ga sadar kalau junjunganmu itu penjahat internasional dan dicekal di beberapa negara? Move on... TOLOL...'</w:t>
      </w:r>
    </w:p>
    <w:p>
      <w:r>
        <w:rPr>
          <w:b/>
          <w:u w:val="single"/>
        </w:rPr>
        <w:t>212632</w:t>
      </w:r>
    </w:p>
    <w:p>
      <w:r>
        <w:t>USER USER USER USER USER USER katanya indonesia lenyap 2030... punya pujaan TOLOL ya pengikutnya lebih TOLOL... dan bencong... anak nya pun ikut BENCONG..'</w:t>
      </w:r>
    </w:p>
    <w:p>
      <w:r>
        <w:rPr>
          <w:b/>
          <w:u w:val="single"/>
        </w:rPr>
        <w:t>212633</w:t>
      </w:r>
    </w:p>
    <w:p>
      <w:r>
        <w:t>USER USER USER USER USER USER Udah TOLOL, bencong lagi.... bencoooooooonnnnnnggggg...... \xf0\x9f\xa4\xa3\xf0\x9f\xa4\xa3\xf0\x9f\xa4\xaa'</w:t>
      </w:r>
    </w:p>
    <w:p>
      <w:r>
        <w:rPr>
          <w:b/>
          <w:u w:val="single"/>
        </w:rPr>
        <w:t>212634</w:t>
      </w:r>
    </w:p>
    <w:p>
      <w:r>
        <w:t>USER Psi itu kan kumpulan perek2 dan perek laki2 sekjenya jd otaknya duit2 suruh mikir ga bisa sama bgt dgn KEBO'</w:t>
      </w:r>
    </w:p>
    <w:p>
      <w:r>
        <w:rPr>
          <w:b/>
          <w:u w:val="single"/>
        </w:rPr>
        <w:t>212635</w:t>
      </w:r>
    </w:p>
    <w:p>
      <w:r>
        <w:t>USER Ya begini ni kwalitas Kadernya ,Buta sejarah goblok tolol ,tapi selalu menyalahkan Pemerintah ,Terus Kalian sdh nyumbang apa trhdp Bangsa ??? \nMikir !!!!\njangan jd sapi diladang cm numpang makan doang.'</w:t>
      </w:r>
    </w:p>
    <w:p>
      <w:r>
        <w:rPr>
          <w:b/>
          <w:u w:val="single"/>
        </w:rPr>
        <w:t>212636</w:t>
      </w:r>
    </w:p>
    <w:p>
      <w:r>
        <w:t>USER USER Banyak bacot aja lo...\nSekarang kok diobok obok tuh'</w:t>
      </w:r>
    </w:p>
    <w:p>
      <w:r>
        <w:rPr>
          <w:b/>
          <w:u w:val="single"/>
        </w:rPr>
        <w:t>212637</w:t>
      </w:r>
    </w:p>
    <w:p>
      <w:r>
        <w:t>USER mampus lu kunyuk'</w:t>
      </w:r>
    </w:p>
    <w:p>
      <w:r>
        <w:rPr>
          <w:b/>
          <w:u w:val="single"/>
        </w:rPr>
        <w:t>212638</w:t>
      </w:r>
    </w:p>
    <w:p>
      <w:r>
        <w:t>USER USER kalau pakai cara yang baik saya jamin gak ada yang peduli bos, jatohnya cuman kayak first travel. Yang booming cuman pelakunya tapi korbannya di tenggelemin, orang indonesia pada budek, harus diteriakin dulu baru ngerti.'</w:t>
      </w:r>
    </w:p>
    <w:p>
      <w:r>
        <w:rPr>
          <w:b/>
          <w:u w:val="single"/>
        </w:rPr>
        <w:t>212639</w:t>
      </w:r>
    </w:p>
    <w:p>
      <w:r>
        <w:t>USER Heh bajingan!!!! Ngapain lo kloning akun gue!!! BANGSAT'</w:t>
      </w:r>
    </w:p>
    <w:p>
      <w:r>
        <w:rPr>
          <w:b/>
          <w:u w:val="single"/>
        </w:rPr>
        <w:t>212640</w:t>
      </w:r>
    </w:p>
    <w:p>
      <w:r>
        <w:t>USER bajingan tengik memang'</w:t>
      </w:r>
    </w:p>
    <w:p>
      <w:r>
        <w:rPr>
          <w:b/>
          <w:u w:val="single"/>
        </w:rPr>
        <w:t>212641</w:t>
      </w:r>
    </w:p>
    <w:p>
      <w:r>
        <w:t>USER goblok bgt dah anjing'</w:t>
      </w:r>
    </w:p>
    <w:p>
      <w:r>
        <w:rPr>
          <w:b/>
          <w:u w:val="single"/>
        </w:rPr>
        <w:t>212642</w:t>
      </w:r>
    </w:p>
    <w:p>
      <w:r>
        <w:t>USER USER USER tai dibls juga pake acc lain\xf0\x9f\x98\x82. jd enak dipanggil hyung'</w:t>
      </w:r>
    </w:p>
    <w:p>
      <w:r>
        <w:rPr>
          <w:b/>
          <w:u w:val="single"/>
        </w:rPr>
        <w:t>212643</w:t>
      </w:r>
    </w:p>
    <w:p>
      <w:r>
        <w:t>USER Tai kuda diem aja ok.'</w:t>
      </w:r>
    </w:p>
    <w:p>
      <w:r>
        <w:rPr>
          <w:b/>
          <w:u w:val="single"/>
        </w:rPr>
        <w:t>212644</w:t>
      </w:r>
    </w:p>
    <w:p>
      <w:r>
        <w:t>USER Perbandingan fotonya jangn kek gni siiichhh pak....\xf0\x9f\x98\xb1 Nyerem2in aj. #trauma pernah dikejar bencong!\xf0\x9f\x98\xa5'</w:t>
      </w:r>
    </w:p>
    <w:p>
      <w:r>
        <w:rPr>
          <w:b/>
          <w:u w:val="single"/>
        </w:rPr>
        <w:t>212645</w:t>
      </w:r>
    </w:p>
    <w:p>
      <w:r>
        <w:t>USER USER USER Umat islam siapa yg ente mksd??\nFPI? HTI? Mrk bkn muslim. Tp penista islam. Bajingan mrk itu. Muslim tdk mgkn berbuat onar. Pengecut lari dr tgg jwb stlh mesum.\nApa2 islam, apa2 islam. Giliran mesum apa itu islam? Berbuat onar itu islam? Mau ganti Pancasila itu islam? Bajingan!!'</w:t>
      </w:r>
    </w:p>
    <w:p>
      <w:r>
        <w:rPr>
          <w:b/>
          <w:u w:val="single"/>
        </w:rPr>
        <w:t>212646</w:t>
      </w:r>
    </w:p>
    <w:p>
      <w:r>
        <w:t>USER pgn ngomong bangke'</w:t>
      </w:r>
    </w:p>
    <w:p>
      <w:r>
        <w:rPr>
          <w:b/>
          <w:u w:val="single"/>
        </w:rPr>
        <w:t>212647</w:t>
      </w:r>
    </w:p>
    <w:p>
      <w:r>
        <w:t>USER Iya anjir dah'</w:t>
      </w:r>
    </w:p>
    <w:p>
      <w:r>
        <w:rPr>
          <w:b/>
          <w:u w:val="single"/>
        </w:rPr>
        <w:t>212648</w:t>
      </w:r>
    </w:p>
    <w:p>
      <w:r>
        <w:t>USER USER Gua top in KPK brani meriksa dia dia org .. Kpk mah tebang pilih doi kampungan'</w:t>
      </w:r>
    </w:p>
    <w:p>
      <w:r>
        <w:rPr>
          <w:b/>
          <w:u w:val="single"/>
        </w:rPr>
        <w:t>212649</w:t>
      </w:r>
    </w:p>
    <w:p>
      <w:r>
        <w:t>USER Kn udh d kirimn kontol aq,, fto memek km mna'</w:t>
      </w:r>
    </w:p>
    <w:p>
      <w:r>
        <w:rPr>
          <w:b/>
          <w:u w:val="single"/>
        </w:rPr>
        <w:t>212650</w:t>
      </w:r>
    </w:p>
    <w:p>
      <w:r>
        <w:t>USER USER USER Yg mulai duluan siapa ya? Gue bales lo sakit jiwa?? Ettt dah jd laki kok banci, URL</w:t>
      </w:r>
    </w:p>
    <w:p>
      <w:r>
        <w:rPr>
          <w:b/>
          <w:u w:val="single"/>
        </w:rPr>
        <w:t>212651</w:t>
      </w:r>
    </w:p>
    <w:p>
      <w:r>
        <w:t>USER USER USER USER USER Lo dongok ya? Kata kata kok yg di dukung Prabowo?? Itu tanya cong.. bukan menyerang.. hadehhh dasar banci lo yakk'</w:t>
      </w:r>
    </w:p>
    <w:p>
      <w:r>
        <w:rPr>
          <w:b/>
          <w:u w:val="single"/>
        </w:rPr>
        <w:t>212652</w:t>
      </w:r>
    </w:p>
    <w:p>
      <w:r>
        <w:t>USER USER USER Aduhhh bencong USER, nyerang apa cong ? Gak kebalik? Rumpi deh lonte lanang ini.. dapur apa cong? Yg jelas dong.. jd banci jangan separo2.. kalah sama anaknya duda yg jd designer di LN lo.. \xf0\x9f\x98\x82\xf0\x9f\xa4\xaa\xf0\x9f\x99\x8b\xf0\x9f\x8f\xbb\xe2\x80\x8d\xe2\x99\x80\xef\xb8\x8f\xf0\x9f\x92\x85\xf0\x9f\x92\x85'</w:t>
      </w:r>
    </w:p>
    <w:p>
      <w:r>
        <w:rPr>
          <w:b/>
          <w:u w:val="single"/>
        </w:rPr>
        <w:t>212653</w:t>
      </w:r>
    </w:p>
    <w:p>
      <w:r>
        <w:t>USER Eh banci. Teriak kofar kafir!! Lo aja masih suka coli muncrat kemana mana teriak itu mulu, berisik cong!! Dasar mulut banci yahhhh'</w:t>
      </w:r>
    </w:p>
    <w:p>
      <w:r>
        <w:rPr>
          <w:b/>
          <w:u w:val="single"/>
        </w:rPr>
        <w:t>212654</w:t>
      </w:r>
    </w:p>
    <w:p>
      <w:r>
        <w:t>USER Elo kafir banci yakk.. ya ampun? Sdh kafir banci lagi, jangan sedih ya cong.. lo Google deh kafir banci kayak lo..'</w:t>
      </w:r>
    </w:p>
    <w:p>
      <w:r>
        <w:rPr>
          <w:b/>
          <w:u w:val="single"/>
        </w:rPr>
        <w:t>212655</w:t>
      </w:r>
    </w:p>
    <w:p>
      <w:r>
        <w:t>USER USER pekok kui abu tours asu taik taik kabeh... luwes asuuuu cino 35T bajingan taik asu maling sejati gawe indonesia rusak \xe2\x98\xba\xef\xb8\x8f'</w:t>
      </w:r>
    </w:p>
    <w:p>
      <w:r>
        <w:rPr>
          <w:b/>
          <w:u w:val="single"/>
        </w:rPr>
        <w:t>212656</w:t>
      </w:r>
    </w:p>
    <w:p>
      <w:r>
        <w:t>USER USER Si lucinta lunaa El si banci tp geulis da oplas'</w:t>
      </w:r>
    </w:p>
    <w:p>
      <w:r>
        <w:rPr>
          <w:b/>
          <w:u w:val="single"/>
        </w:rPr>
        <w:t>212657</w:t>
      </w:r>
    </w:p>
    <w:p>
      <w:r>
        <w:t>USER + otak ga geser aja udeh sarap,apalagi ke geser yekan ntar bahaya "apaan sih? Aku kerja beneran kok" Elang liatin Em sambil masih usep palanya "cewe apaan coba? Kamu nyantol aja aku udah bersyukur"'</w:t>
      </w:r>
    </w:p>
    <w:p>
      <w:r>
        <w:rPr>
          <w:b/>
          <w:u w:val="single"/>
        </w:rPr>
        <w:t>212658</w:t>
      </w:r>
    </w:p>
    <w:p>
      <w:r>
        <w:t>USER USER Buat awal2 supaya gak nervous kalo foto sama ariel, foto sama saya aja dulu... \xf0\x9f\x98\x82 \xf0\x9f\x98\x82'</w:t>
      </w:r>
    </w:p>
    <w:p>
      <w:r>
        <w:rPr>
          <w:b/>
          <w:u w:val="single"/>
        </w:rPr>
        <w:t>212659</w:t>
      </w:r>
    </w:p>
    <w:p>
      <w:r>
        <w:t>USER USER USER USER Kampret tolol!!\nOrang kayak lo tu paling susah... Kagak ngerti2\nLo kalo copas gitu yg lkp... Males gwe bahasnya terlalu sering.. nyodorin kok copas gbr tanpa tau dr mana sumber nya.. payah'</w:t>
      </w:r>
    </w:p>
    <w:p>
      <w:r>
        <w:rPr>
          <w:b/>
          <w:u w:val="single"/>
        </w:rPr>
        <w:t>212660</w:t>
      </w:r>
    </w:p>
    <w:p>
      <w:r>
        <w:t>USER Masih sore masnyaahh.. Banci pengkolan aja masih baru pada mandi'</w:t>
      </w:r>
    </w:p>
    <w:p>
      <w:r>
        <w:rPr>
          <w:b/>
          <w:u w:val="single"/>
        </w:rPr>
        <w:t>212661</w:t>
      </w:r>
    </w:p>
    <w:p>
      <w:r>
        <w:t>USER yakali juga sih bolot amat aing'</w:t>
      </w:r>
    </w:p>
    <w:p>
      <w:r>
        <w:rPr>
          <w:b/>
          <w:u w:val="single"/>
        </w:rPr>
        <w:t>212662</w:t>
      </w:r>
    </w:p>
    <w:p>
      <w:r>
        <w:t>USER Saya cape sm org bolot :( URL</w:t>
      </w:r>
    </w:p>
    <w:p>
      <w:r>
        <w:rPr>
          <w:b/>
          <w:u w:val="single"/>
        </w:rPr>
        <w:t>212663</w:t>
      </w:r>
    </w:p>
    <w:p>
      <w:r>
        <w:t>USER USER USER USER USER ketok goblok e ancen bencong ngalam iki \xf0\x9f\x98\x82\xf0\x9f\x98\x82\xf0\x9f\x98\x82\xf0\x9f\x98\x82'</w:t>
      </w:r>
    </w:p>
    <w:p>
      <w:r>
        <w:rPr>
          <w:b/>
          <w:u w:val="single"/>
        </w:rPr>
        <w:t>212664</w:t>
      </w:r>
    </w:p>
    <w:p>
      <w:r>
        <w:t>USER bener kan anjir :('</w:t>
      </w:r>
    </w:p>
    <w:p>
      <w:r>
        <w:rPr>
          <w:b/>
          <w:u w:val="single"/>
        </w:rPr>
        <w:t>212665</w:t>
      </w:r>
    </w:p>
    <w:p>
      <w:r>
        <w:t>USER Emg gembel'</w:t>
      </w:r>
    </w:p>
    <w:p>
      <w:r>
        <w:rPr>
          <w:b/>
          <w:u w:val="single"/>
        </w:rPr>
        <w:t>212666</w:t>
      </w:r>
    </w:p>
    <w:p>
      <w:r>
        <w:t>USER Kemaren beli babi namanya fadil'</w:t>
      </w:r>
    </w:p>
    <w:p>
      <w:r>
        <w:rPr>
          <w:b/>
          <w:u w:val="single"/>
        </w:rPr>
        <w:t>212667</w:t>
      </w:r>
    </w:p>
    <w:p>
      <w:r>
        <w:t>USER .....Prabowo pengecut menuduh elit goblok dan maling secara serampangan ! Klo jantan dia hrs menyebut nama orangnya, klo tdk berani berarti banci ! kemungkinan yg dia maksud semua ketum partai lawan politiknya.....hahaha salam 2 periode.'</w:t>
      </w:r>
    </w:p>
    <w:p>
      <w:r>
        <w:rPr>
          <w:b/>
          <w:u w:val="single"/>
        </w:rPr>
        <w:t>212668</w:t>
      </w:r>
    </w:p>
    <w:p>
      <w:r>
        <w:t>USER USER berani gaji gw berapa biar buzzer bisa anonim ga ke forensik? pinter dikit ngambil buzzer gembel warnet sama aki2 gaptek wkwk'</w:t>
      </w:r>
    </w:p>
    <w:p>
      <w:r>
        <w:rPr>
          <w:b/>
          <w:u w:val="single"/>
        </w:rPr>
        <w:t>212669</w:t>
      </w:r>
    </w:p>
    <w:p>
      <w:r>
        <w:t>USER USER Klo mo Jujur Lo jgn cuman ngeBacot aje Zonk!!! Gue tanye ape elo sanggup Kerja Sempurna klo jdi Menteri hah !!? Bacot doank lo bisenye. BiangKerok lo ahh Zonk !!!'</w:t>
      </w:r>
    </w:p>
    <w:p>
      <w:r>
        <w:rPr>
          <w:b/>
          <w:u w:val="single"/>
        </w:rPr>
        <w:t>212670</w:t>
      </w:r>
    </w:p>
    <w:p>
      <w:r>
        <w:t>USER USER USER Ketua karang Taruna saya namanya Andin ,Wakilnya namanya Sudin .. Jadi kalau saya panggil ktua dan wakilnya..\n\nSaya singkat saja ASU.....'</w:t>
      </w:r>
    </w:p>
    <w:p>
      <w:r>
        <w:rPr>
          <w:b/>
          <w:u w:val="single"/>
        </w:rPr>
        <w:t>212671</w:t>
      </w:r>
    </w:p>
    <w:p>
      <w:r>
        <w:t>USER Bodo katotoloyo model sia Zonk'</w:t>
      </w:r>
    </w:p>
    <w:p>
      <w:r>
        <w:rPr>
          <w:b/>
          <w:u w:val="single"/>
        </w:rPr>
        <w:t>212672</w:t>
      </w:r>
    </w:p>
    <w:p>
      <w:r>
        <w:t>USER buzzer nya si zonk. gembel warnet nunggu kecyduk. digaji brp si?kl gede sini gw ajarin biar ip jadi anonim'</w:t>
      </w:r>
    </w:p>
    <w:p>
      <w:r>
        <w:rPr>
          <w:b/>
          <w:u w:val="single"/>
        </w:rPr>
        <w:t>212673</w:t>
      </w:r>
    </w:p>
    <w:p>
      <w:r>
        <w:t>USER Gw sejak akil baliq 17 tahun Islam.\nDiperlakukan tidak adil. Gw bilang pernah. Bacot elo pernah bikin gak adil umat Islam.'</w:t>
      </w:r>
    </w:p>
    <w:p>
      <w:r>
        <w:rPr>
          <w:b/>
          <w:u w:val="single"/>
        </w:rPr>
        <w:t>212674</w:t>
      </w:r>
    </w:p>
    <w:p>
      <w:r>
        <w:t>USER Memang salah satu turunan nya juga cebong kampret definisinya komplotan penyebar hoax yg koar koar sambil mencret'</w:t>
      </w:r>
    </w:p>
    <w:p>
      <w:r>
        <w:rPr>
          <w:b/>
          <w:u w:val="single"/>
        </w:rPr>
        <w:t>212675</w:t>
      </w:r>
    </w:p>
    <w:p>
      <w:r>
        <w:t>USER sssst...tidak perlu ribuuut... bikin budek...!!!\nkita lihat saja nanti tahun 2019, siapa yang akan di ridhoi oleh Allah SWT untuk memimpin kembali negara kita yang tercinta ini. \n\nsudah, titik.'</w:t>
      </w:r>
    </w:p>
    <w:p>
      <w:r>
        <w:rPr>
          <w:b/>
          <w:u w:val="single"/>
        </w:rPr>
        <w:t>212676</w:t>
      </w:r>
    </w:p>
    <w:p>
      <w:r>
        <w:t>USER Yg makar omonganmu zon suka adu domba dan bawa nama islam ,agama pegangan hidup seseorang jgn sok suci kamu zon lambemu ndoweh banyak bacot'</w:t>
      </w:r>
    </w:p>
    <w:p>
      <w:r>
        <w:rPr>
          <w:b/>
          <w:u w:val="single"/>
        </w:rPr>
        <w:t>212677</w:t>
      </w:r>
    </w:p>
    <w:p>
      <w:r>
        <w:t>USER USER USER USER USER USER USER USER USER USER USER takbir wan sambil lempar bom alohmubarbar mayat ayat quran timteng bikin muslim radicals tolol tanpa otak.'</w:t>
      </w:r>
    </w:p>
    <w:p>
      <w:r>
        <w:rPr>
          <w:b/>
          <w:u w:val="single"/>
        </w:rPr>
        <w:t>212678</w:t>
      </w:r>
    </w:p>
    <w:p>
      <w:r>
        <w:t>USER Babi betul lah dia ni haihhh'</w:t>
      </w:r>
    </w:p>
    <w:p>
      <w:r>
        <w:rPr>
          <w:b/>
          <w:u w:val="single"/>
        </w:rPr>
        <w:t>212679</w:t>
      </w:r>
    </w:p>
    <w:p>
      <w:r>
        <w:t>USER Ente bajingan rampok negara'</w:t>
      </w:r>
    </w:p>
    <w:p>
      <w:r>
        <w:rPr>
          <w:b/>
          <w:u w:val="single"/>
        </w:rPr>
        <w:t>212680</w:t>
      </w:r>
    </w:p>
    <w:p>
      <w:r>
        <w:t>USER USER Yang gambarnya monyet dua ya?'</w:t>
      </w:r>
    </w:p>
    <w:p>
      <w:r>
        <w:rPr>
          <w:b/>
          <w:u w:val="single"/>
        </w:rPr>
        <w:t>212681</w:t>
      </w:r>
    </w:p>
    <w:p>
      <w:r>
        <w:t>USER Hauahahaha muke banci kecoa kafir z\xf0\x9f\x98\x82\xf0\x9f\xa4\xa3'</w:t>
      </w:r>
    </w:p>
    <w:p>
      <w:r>
        <w:rPr>
          <w:b/>
          <w:u w:val="single"/>
        </w:rPr>
        <w:t>212682</w:t>
      </w:r>
    </w:p>
    <w:p>
      <w:r>
        <w:t>USER HUAHAHAHA KAFIR PLONGA PLONGO NIH.. MUKE BANCI SALON \xf0\x9f\x98\x82\xf0\x9f\xa4\xa3\xf0\x9f\x98\x85\xf0\x9f\x98\x86 URL</w:t>
      </w:r>
    </w:p>
    <w:p>
      <w:r>
        <w:rPr>
          <w:b/>
          <w:u w:val="single"/>
        </w:rPr>
        <w:t>212683</w:t>
      </w:r>
    </w:p>
    <w:p>
      <w:r>
        <w:t>USER Tolol luh.'</w:t>
      </w:r>
    </w:p>
    <w:p>
      <w:r>
        <w:rPr>
          <w:b/>
          <w:u w:val="single"/>
        </w:rPr>
        <w:t>212684</w:t>
      </w:r>
    </w:p>
    <w:p>
      <w:r>
        <w:t>USER Kelakar kan hahhaha mmg klaka pon sbb cerita cinta monyet masa skolah menengah \xf0\x9f\xa4\xa3'</w:t>
      </w:r>
    </w:p>
    <w:p>
      <w:r>
        <w:rPr>
          <w:b/>
          <w:u w:val="single"/>
        </w:rPr>
        <w:t>212685</w:t>
      </w:r>
    </w:p>
    <w:p>
      <w:r>
        <w:t>USER brisik lu bacot'</w:t>
      </w:r>
    </w:p>
    <w:p>
      <w:r>
        <w:rPr>
          <w:b/>
          <w:u w:val="single"/>
        </w:rPr>
        <w:t>212686</w:t>
      </w:r>
    </w:p>
    <w:p>
      <w:r>
        <w:t>USER ya yg lebih bacot kan emg lu'</w:t>
      </w:r>
    </w:p>
    <w:p>
      <w:r>
        <w:rPr>
          <w:b/>
          <w:u w:val="single"/>
        </w:rPr>
        <w:t>212687</w:t>
      </w:r>
    </w:p>
    <w:p>
      <w:r>
        <w:t>USER USER Bisa ular juga protein. Enzim babi juga.'</w:t>
      </w:r>
    </w:p>
    <w:p>
      <w:r>
        <w:rPr>
          <w:b/>
          <w:u w:val="single"/>
        </w:rPr>
        <w:t>212688</w:t>
      </w:r>
    </w:p>
    <w:p>
      <w:r>
        <w:t>USER SINTING\n\nbaca dimana? :('</w:t>
      </w:r>
    </w:p>
    <w:p>
      <w:r>
        <w:rPr>
          <w:b/>
          <w:u w:val="single"/>
        </w:rPr>
        <w:t>212689</w:t>
      </w:r>
    </w:p>
    <w:p>
      <w:r>
        <w:t>USER USER umuh &amp;gt; persib\npersib kunyuk!!!!\n\xf0\x9f\x98\x82\xf0\x9f\x98\x82\xf0\x9f\x98\x82'</w:t>
      </w:r>
    </w:p>
    <w:p>
      <w:r>
        <w:rPr>
          <w:b/>
          <w:u w:val="single"/>
        </w:rPr>
        <w:t>212690</w:t>
      </w:r>
    </w:p>
    <w:p>
      <w:r>
        <w:t>USER muka muka pecun nih'</w:t>
      </w:r>
    </w:p>
    <w:p>
      <w:r>
        <w:rPr>
          <w:b/>
          <w:u w:val="single"/>
        </w:rPr>
        <w:t>212691</w:t>
      </w:r>
    </w:p>
    <w:p>
      <w:r>
        <w:t>USER USER dan yang takut dengan adzan adalah IBLIS'</w:t>
      </w:r>
    </w:p>
    <w:p>
      <w:r>
        <w:rPr>
          <w:b/>
          <w:u w:val="single"/>
        </w:rPr>
        <w:t>212692</w:t>
      </w:r>
    </w:p>
    <w:p>
      <w:r>
        <w:t>USER ketawa smbil buang smpah sarap,\nlu mmg anjing kurap'</w:t>
      </w:r>
    </w:p>
    <w:p>
      <w:r>
        <w:rPr>
          <w:b/>
          <w:u w:val="single"/>
        </w:rPr>
        <w:t>212693</w:t>
      </w:r>
    </w:p>
    <w:p>
      <w:r>
        <w:t>USER Anjir mama lemon'</w:t>
      </w:r>
    </w:p>
    <w:p>
      <w:r>
        <w:rPr>
          <w:b/>
          <w:u w:val="single"/>
        </w:rPr>
        <w:t>212694</w:t>
      </w:r>
    </w:p>
    <w:p>
      <w:r>
        <w:t>USER Anjir ngakak mulu gua'</w:t>
      </w:r>
    </w:p>
    <w:p>
      <w:r>
        <w:rPr>
          <w:b/>
          <w:u w:val="single"/>
        </w:rPr>
        <w:t>212695</w:t>
      </w:r>
    </w:p>
    <w:p>
      <w:r>
        <w:t>USER wkwkwk telat banget, idiot.'</w:t>
      </w:r>
    </w:p>
    <w:p>
      <w:r>
        <w:rPr>
          <w:b/>
          <w:u w:val="single"/>
        </w:rPr>
        <w:t>212696</w:t>
      </w:r>
    </w:p>
    <w:p>
      <w:r>
        <w:t>USER Gue doain budek lu \xf0\x9f\x98\x83 /g'</w:t>
      </w:r>
    </w:p>
    <w:p>
      <w:r>
        <w:rPr>
          <w:b/>
          <w:u w:val="single"/>
        </w:rPr>
        <w:t>212697</w:t>
      </w:r>
    </w:p>
    <w:p>
      <w:r>
        <w:t>USER Terima kasih atas informasinya...agar saya lebih jelas, mohon mas Jean Ivan berkenan kirimkan akun banci dimaksud ke DM saya.. maklum, saya gadget-er gagap... terima kasih...'</w:t>
      </w:r>
    </w:p>
    <w:p>
      <w:r>
        <w:rPr>
          <w:b/>
          <w:u w:val="single"/>
        </w:rPr>
        <w:t>212698</w:t>
      </w:r>
    </w:p>
    <w:p>
      <w:r>
        <w:t>USER Hdh cakep2 bolot'</w:t>
      </w:r>
    </w:p>
    <w:p>
      <w:r>
        <w:rPr>
          <w:b/>
          <w:u w:val="single"/>
        </w:rPr>
        <w:t>212699</w:t>
      </w:r>
    </w:p>
    <w:p>
      <w:r>
        <w:t>USER ayo, ngentot ma aku'</w:t>
      </w:r>
    </w:p>
    <w:p>
      <w:r>
        <w:rPr>
          <w:b/>
          <w:u w:val="single"/>
        </w:rPr>
        <w:t>212700</w:t>
      </w:r>
    </w:p>
    <w:p>
      <w:r>
        <w:t>USER Gi ngocok memek say'</w:t>
      </w:r>
    </w:p>
    <w:p>
      <w:r>
        <w:rPr>
          <w:b/>
          <w:u w:val="single"/>
        </w:rPr>
        <w:t>212701</w:t>
      </w:r>
    </w:p>
    <w:p>
      <w:r>
        <w:t>USER USER Tujuan dibikin kaca tuh biar nyadar pas kemaren lu ngehina ismed belom lagi dulu2 bepe sm diego michel (pbfc) tolol lu'</w:t>
      </w:r>
    </w:p>
    <w:p>
      <w:r>
        <w:rPr>
          <w:b/>
          <w:u w:val="single"/>
        </w:rPr>
        <w:t>212702</w:t>
      </w:r>
    </w:p>
    <w:p>
      <w:r>
        <w:t>USER Adminnya tolol'</w:t>
      </w:r>
    </w:p>
    <w:p>
      <w:r>
        <w:rPr>
          <w:b/>
          <w:u w:val="single"/>
        </w:rPr>
        <w:t>212703</w:t>
      </w:r>
    </w:p>
    <w:p>
      <w:r>
        <w:t>USER Knp gak Selamat Natal aja sekalian ? \xf0\x9f\xa4\x97 hehe...dasar si mimin bolot ! \xf0\x9f\x98\x9d'</w:t>
      </w:r>
    </w:p>
    <w:p>
      <w:r>
        <w:rPr>
          <w:b/>
          <w:u w:val="single"/>
        </w:rPr>
        <w:t>212704</w:t>
      </w:r>
    </w:p>
    <w:p>
      <w:r>
        <w:t>USER Luh anak monyet ,sllu bawa2 agama ,kalo bicara politik harus tau wawasan .wwsn luh dangkal jdi kalo di sosmed luh bcranya sektariannizrm - pemecah belah masalah umat dan beragam suku dan ras agama bicara para kecebong .makar .wong panglima gatot ajah .gak ada kaitannya makar 212.'</w:t>
      </w:r>
    </w:p>
    <w:p>
      <w:r>
        <w:rPr>
          <w:b/>
          <w:u w:val="single"/>
        </w:rPr>
        <w:t>212705</w:t>
      </w:r>
    </w:p>
    <w:p>
      <w:r>
        <w:t>USER Partai elu plus konco2 lu bisanya cuma bikin MALU Indonesia aja min, mbok ya kalo goblok itu jgn kebangetan to min...'</w:t>
      </w:r>
    </w:p>
    <w:p>
      <w:r>
        <w:rPr>
          <w:b/>
          <w:u w:val="single"/>
        </w:rPr>
        <w:t>212706</w:t>
      </w:r>
    </w:p>
    <w:p>
      <w:r>
        <w:t>USER PARTAI TOLOL, INDONESIA BELUM ADA THN SEGITU, DAN PEMIMPIMNYA KAFIR YA, CATET!!!'</w:t>
      </w:r>
    </w:p>
    <w:p>
      <w:r>
        <w:rPr>
          <w:b/>
          <w:u w:val="single"/>
        </w:rPr>
        <w:t>212707</w:t>
      </w:r>
    </w:p>
    <w:p>
      <w:r>
        <w:t>USER Akhirnya kena bacot lg :(('</w:t>
      </w:r>
    </w:p>
    <w:p>
      <w:r>
        <w:rPr>
          <w:b/>
          <w:u w:val="single"/>
        </w:rPr>
        <w:t>212708</w:t>
      </w:r>
    </w:p>
    <w:p>
      <w:r>
        <w:t>USER Habis enak terus disakitin \nDasar cowok brengsek'</w:t>
      </w:r>
    </w:p>
    <w:p>
      <w:r>
        <w:rPr>
          <w:b/>
          <w:u w:val="single"/>
        </w:rPr>
        <w:t>212709</w:t>
      </w:r>
    </w:p>
    <w:p>
      <w:r>
        <w:t>USER Iyain aja gua, lama-lama kayak orang idiot ngobrol sama lu hyung.'</w:t>
      </w:r>
    </w:p>
    <w:p>
      <w:r>
        <w:rPr>
          <w:b/>
          <w:u w:val="single"/>
        </w:rPr>
        <w:t>212710</w:t>
      </w:r>
    </w:p>
    <w:p>
      <w:r>
        <w:t>USER USER Dasar bajingan tengik \xf0\x9f\x98\xa1'</w:t>
      </w:r>
    </w:p>
    <w:p>
      <w:r>
        <w:rPr>
          <w:b/>
          <w:u w:val="single"/>
        </w:rPr>
        <w:t>212711</w:t>
      </w:r>
    </w:p>
    <w:p>
      <w:r>
        <w:t>USER USER USER Pakai memek hua hahaha'</w:t>
      </w:r>
    </w:p>
    <w:p>
      <w:r>
        <w:rPr>
          <w:b/>
          <w:u w:val="single"/>
        </w:rPr>
        <w:t>212712</w:t>
      </w:r>
    </w:p>
    <w:p>
      <w:r>
        <w:t>USER iye anjir lu ngasih tau pw lu ke orang gak'</w:t>
      </w:r>
    </w:p>
    <w:p>
      <w:r>
        <w:rPr>
          <w:b/>
          <w:u w:val="single"/>
        </w:rPr>
        <w:t>212713</w:t>
      </w:r>
    </w:p>
    <w:p>
      <w:r>
        <w:t>USER baru baca sarap kali'</w:t>
      </w:r>
    </w:p>
    <w:p>
      <w:r>
        <w:rPr>
          <w:b/>
          <w:u w:val="single"/>
        </w:rPr>
        <w:t>212714</w:t>
      </w:r>
    </w:p>
    <w:p>
      <w:r>
        <w:t>USER Btw ini radha bajingan ga sih wqwq dat muah2nya wqwqwq URL</w:t>
      </w:r>
    </w:p>
    <w:p>
      <w:r>
        <w:rPr>
          <w:b/>
          <w:u w:val="single"/>
        </w:rPr>
        <w:t>212715</w:t>
      </w:r>
    </w:p>
    <w:p>
      <w:r>
        <w:t>USER U gataw waktu taun baru dia valik lg tai bgt'</w:t>
      </w:r>
    </w:p>
    <w:p>
      <w:r>
        <w:rPr>
          <w:b/>
          <w:u w:val="single"/>
        </w:rPr>
        <w:t>212716</w:t>
      </w:r>
    </w:p>
    <w:p>
      <w:r>
        <w:t>USER USER Gerombolan pks masih bisa booking pecun di hotel travel, fashion hotel dan area sekitar gunung sahari plus mabes dan sekitarnya. Aleksis mah cuma tumbal buat pencitraan sisanya di amankan sama wan abud'</w:t>
      </w:r>
    </w:p>
    <w:p>
      <w:r>
        <w:rPr>
          <w:b/>
          <w:u w:val="single"/>
        </w:rPr>
        <w:t>212717</w:t>
      </w:r>
    </w:p>
    <w:p>
      <w:r>
        <w:t>USER USER BTP the best ,,,abaikan kaum kampret otak micin ,,,'</w:t>
      </w:r>
    </w:p>
    <w:p>
      <w:r>
        <w:rPr>
          <w:b/>
          <w:u w:val="single"/>
        </w:rPr>
        <w:t>212718</w:t>
      </w:r>
    </w:p>
    <w:p>
      <w:r>
        <w:t>USER USER Woiii GOBLOG, kalo Produk Kafir Anjing macam lu gak boleh dipake Muslim, ngapain dipromosikan ke negara muslim. TOLOL nih orang. Kebanyakan nelen Sperma Cebong lu ya. Muka tampang copet banyak bacot lu. Amplas dulu gih muka pake parutan, biar gantengan dikit kayak Babi'</w:t>
      </w:r>
    </w:p>
    <w:p>
      <w:r>
        <w:rPr>
          <w:b/>
          <w:u w:val="single"/>
        </w:rPr>
        <w:t>212719</w:t>
      </w:r>
    </w:p>
    <w:p>
      <w:r>
        <w:t>USER artikel buat manusia.tapi yg tidur anjing :V ada ada ae lu min USER'</w:t>
      </w:r>
    </w:p>
    <w:p>
      <w:r>
        <w:rPr>
          <w:b/>
          <w:u w:val="single"/>
        </w:rPr>
        <w:t>212720</w:t>
      </w:r>
    </w:p>
    <w:p>
      <w:r>
        <w:t>USER USER USER Statistik lu gembel. PKS itu partai gurem, kursinya cuma secuil di pemerintahan, pantes sedikit koruptornya.\n\nTapi kalo di persentasikan, ya jumlahnya sama aja.'</w:t>
      </w:r>
    </w:p>
    <w:p>
      <w:r>
        <w:rPr>
          <w:b/>
          <w:u w:val="single"/>
        </w:rPr>
        <w:t>212721</w:t>
      </w:r>
    </w:p>
    <w:p>
      <w:r>
        <w:t>USER wkwkw bodo zof'</w:t>
      </w:r>
    </w:p>
    <w:p>
      <w:r>
        <w:rPr>
          <w:b/>
          <w:u w:val="single"/>
        </w:rPr>
        <w:t>212722</w:t>
      </w:r>
    </w:p>
    <w:p>
      <w:r>
        <w:t>USER bocil demen banget pisang nanti lama lama jadi monyet mau?'</w:t>
      </w:r>
    </w:p>
    <w:p>
      <w:r>
        <w:rPr>
          <w:b/>
          <w:u w:val="single"/>
        </w:rPr>
        <w:t>212723</w:t>
      </w:r>
    </w:p>
    <w:p>
      <w:r>
        <w:t>USER Body bagus enak.ngentot lobang pantatmu say'</w:t>
      </w:r>
    </w:p>
    <w:p>
      <w:r>
        <w:rPr>
          <w:b/>
          <w:u w:val="single"/>
        </w:rPr>
        <w:t>212724</w:t>
      </w:r>
    </w:p>
    <w:p>
      <w:r>
        <w:t>USER Ngga berani ngentot lobang pantatnya pantat lobang perem'</w:t>
      </w:r>
    </w:p>
    <w:p>
      <w:r>
        <w:rPr>
          <w:b/>
          <w:u w:val="single"/>
        </w:rPr>
        <w:t>212725</w:t>
      </w:r>
    </w:p>
    <w:p>
      <w:r>
        <w:t>USER USER USER USER USER USER USER USER USER USER USER USER Di TV ada kok keterangan Menkes . Pd budek ajh kuping ny .'</w:t>
      </w:r>
    </w:p>
    <w:p>
      <w:r>
        <w:rPr>
          <w:b/>
          <w:u w:val="single"/>
        </w:rPr>
        <w:t>212726</w:t>
      </w:r>
    </w:p>
    <w:p>
      <w:r>
        <w:t>USER USER USER #DaruratDuniaPeradilanIndonesia ..pengadilan negeti pun jadi tempat ajang kebencian SARA.. itu si terdakwa seiman hakim atau bukan. jika seiman ringan hukumannya jika beda agama hukum seberat beratnya kecuali sogok pake duit pengadilan indonesia brengsek \xf0\x9f\x98\x82\xf0\x9f\x98\x82'</w:t>
      </w:r>
    </w:p>
    <w:p>
      <w:r>
        <w:rPr>
          <w:b/>
          <w:u w:val="single"/>
        </w:rPr>
        <w:t>212727</w:t>
      </w:r>
    </w:p>
    <w:p>
      <w:r>
        <w:t>USER Kan hebat Ahok bisa memaafkan bini slm 7 thn bukan spt yg ono kabur krn ketauan menalukan ngaku ulama kok kelakuan bejad'</w:t>
      </w:r>
    </w:p>
    <w:p>
      <w:r>
        <w:rPr>
          <w:b/>
          <w:u w:val="single"/>
        </w:rPr>
        <w:t>212728</w:t>
      </w:r>
    </w:p>
    <w:p>
      <w:r>
        <w:t>USER USER Bilang bajingan dikasih surat cinta KPI nggak si?'</w:t>
      </w:r>
    </w:p>
    <w:p>
      <w:r>
        <w:rPr>
          <w:b/>
          <w:u w:val="single"/>
        </w:rPr>
        <w:t>212729</w:t>
      </w:r>
    </w:p>
    <w:p>
      <w:r>
        <w:t>USER USER Udik luh'</w:t>
      </w:r>
    </w:p>
    <w:p>
      <w:r>
        <w:rPr>
          <w:b/>
          <w:u w:val="single"/>
        </w:rPr>
        <w:t>212730</w:t>
      </w:r>
    </w:p>
    <w:p>
      <w:r>
        <w:t>USER Preman kampungan monyong putih kok dikasih panggung merusak acara, enek liatnya'</w:t>
      </w:r>
    </w:p>
    <w:p>
      <w:r>
        <w:rPr>
          <w:b/>
          <w:u w:val="single"/>
        </w:rPr>
        <w:t>212731</w:t>
      </w:r>
    </w:p>
    <w:p>
      <w:r>
        <w:t>USER USER USER USER Puisi untukmu:\nElu bajingan\nWajahmu setan\nMulutmu iblis\nMengaku manusia\nPadahal binatang mesum\n\n-- seni nyet --'</w:t>
      </w:r>
    </w:p>
    <w:p>
      <w:r>
        <w:rPr>
          <w:b/>
          <w:u w:val="single"/>
        </w:rPr>
        <w:t>212732</w:t>
      </w:r>
    </w:p>
    <w:p>
      <w:r>
        <w:t>USER Hah? Wah bangke emang nih truk'</w:t>
      </w:r>
    </w:p>
    <w:p>
      <w:r>
        <w:rPr>
          <w:b/>
          <w:u w:val="single"/>
        </w:rPr>
        <w:t>212733</w:t>
      </w:r>
    </w:p>
    <w:p>
      <w:r>
        <w:t>USER Wkwkwk admin USER tolol kuadrat'</w:t>
      </w:r>
    </w:p>
    <w:p>
      <w:r>
        <w:rPr>
          <w:b/>
          <w:u w:val="single"/>
        </w:rPr>
        <w:t>212734</w:t>
      </w:r>
    </w:p>
    <w:p>
      <w:r>
        <w:t>USER udik udah mendarah daging di kamu'</w:t>
      </w:r>
    </w:p>
    <w:p>
      <w:r>
        <w:rPr>
          <w:b/>
          <w:u w:val="single"/>
        </w:rPr>
        <w:t>212735</w:t>
      </w:r>
    </w:p>
    <w:p>
      <w:r>
        <w:t>USER Gembel ganteng ga perlu dikasihani karena byk yg mencintainya. Asik asik jos'</w:t>
      </w:r>
    </w:p>
    <w:p>
      <w:r>
        <w:rPr>
          <w:b/>
          <w:u w:val="single"/>
        </w:rPr>
        <w:t>212736</w:t>
      </w:r>
    </w:p>
    <w:p>
      <w:r>
        <w:t>USER Gini dah ya gue jelasin.\n\nKan kalo dikasih dare ganti ava? Jadi pict banci gt2 kan ya? Nah lu sekalian dah ts jadi banci nya elah'</w:t>
      </w:r>
    </w:p>
    <w:p>
      <w:r>
        <w:rPr>
          <w:b/>
          <w:u w:val="single"/>
        </w:rPr>
        <w:t>212737</w:t>
      </w:r>
    </w:p>
    <w:p>
      <w:r>
        <w:t>USER gausah sok cool gitu ngetik jutek. ga cocok udik bgt'</w:t>
      </w:r>
    </w:p>
    <w:p>
      <w:r>
        <w:rPr>
          <w:b/>
          <w:u w:val="single"/>
        </w:rPr>
        <w:t>212738</w:t>
      </w:r>
    </w:p>
    <w:p>
      <w:r>
        <w:t>USER Wkwkwkwk untung gw ga pernah goblok alias emg uda pinter dari orok :v'</w:t>
      </w:r>
    </w:p>
    <w:p>
      <w:r>
        <w:rPr>
          <w:b/>
          <w:u w:val="single"/>
        </w:rPr>
        <w:t>212739</w:t>
      </w:r>
    </w:p>
    <w:p>
      <w:r>
        <w:t>USER USER USER USER USER USER USER USER USER USER USER USER USER USER USER USER USER ini yang banci URL</w:t>
      </w:r>
    </w:p>
    <w:p>
      <w:r>
        <w:rPr>
          <w:b/>
          <w:u w:val="single"/>
        </w:rPr>
        <w:t>212740</w:t>
      </w:r>
    </w:p>
    <w:p>
      <w:r>
        <w:t>USER USER Lo kunyuk'</w:t>
      </w:r>
    </w:p>
    <w:p>
      <w:r>
        <w:rPr>
          <w:b/>
          <w:u w:val="single"/>
        </w:rPr>
        <w:t>212741</w:t>
      </w:r>
    </w:p>
    <w:p>
      <w:r>
        <w:t>USER Monyet bermuka kucing lagi makan pisank'</w:t>
      </w:r>
    </w:p>
    <w:p>
      <w:r>
        <w:rPr>
          <w:b/>
          <w:u w:val="single"/>
        </w:rPr>
        <w:t>212742</w:t>
      </w:r>
    </w:p>
    <w:p>
      <w:r>
        <w:t>USER USER USER Asu mrk itu'</w:t>
      </w:r>
    </w:p>
    <w:p>
      <w:r>
        <w:rPr>
          <w:b/>
          <w:u w:val="single"/>
        </w:rPr>
        <w:t>212743</w:t>
      </w:r>
    </w:p>
    <w:p>
      <w:r>
        <w:t>USER USER Sama gincu aja ga berani, dasar banci'</w:t>
      </w:r>
    </w:p>
    <w:p>
      <w:r>
        <w:rPr>
          <w:b/>
          <w:u w:val="single"/>
        </w:rPr>
        <w:t>212744</w:t>
      </w:r>
    </w:p>
    <w:p>
      <w:r>
        <w:t>USER Dan setelah bertanya ke teman2 arti dari kidu, aku tau jawabannya. Kidu itu adalah udik wkwk'</w:t>
      </w:r>
    </w:p>
    <w:p>
      <w:r>
        <w:rPr>
          <w:b/>
          <w:u w:val="single"/>
        </w:rPr>
        <w:t>212745</w:t>
      </w:r>
    </w:p>
    <w:p>
      <w:r>
        <w:t>USER ORANG IDIOT BERKOPIAH ...'</w:t>
      </w:r>
    </w:p>
    <w:p>
      <w:r>
        <w:rPr>
          <w:b/>
          <w:u w:val="single"/>
        </w:rPr>
        <w:t>212746</w:t>
      </w:r>
    </w:p>
    <w:p>
      <w:r>
        <w:t>USER USER USER Iya betul. Gubernur sebelumnya kan cuman bisa cari sensasi yang bikin cebong girang seperti ngomong "tai" , "anjing" , nenek dibentak-bentak'</w:t>
      </w:r>
    </w:p>
    <w:p>
      <w:r>
        <w:rPr>
          <w:b/>
          <w:u w:val="single"/>
        </w:rPr>
        <w:t>212747</w:t>
      </w:r>
    </w:p>
    <w:p>
      <w:r>
        <w:t>USER Cashier tuh indon kan hahah mesti dia gelak, padan mula lo makan itu babi brengsek'</w:t>
      </w:r>
    </w:p>
    <w:p>
      <w:r>
        <w:rPr>
          <w:b/>
          <w:u w:val="single"/>
        </w:rPr>
        <w:t>212748</w:t>
      </w:r>
    </w:p>
    <w:p>
      <w:r>
        <w:t>USER pecun ku URL</w:t>
      </w:r>
    </w:p>
    <w:p>
      <w:r>
        <w:rPr>
          <w:b/>
          <w:u w:val="single"/>
        </w:rPr>
        <w:t>212749</w:t>
      </w:r>
    </w:p>
    <w:p>
      <w:r>
        <w:t>USER USER USER USER Saya hanya kasar thd si brengsek brisik itu, bukan thd Anda. Sana gawe lagi, perdalam ilmu, biar ga dungu seperti si onta busuk itu. Punya posisi bagus2 di sini, malah bertingkah busuk, jadi sampah skrg di gurun sana. Jgn seperti dia, Anda hrs dan pasti lbh baik lagi. \xf0\x9f\x91\x8d'</w:t>
      </w:r>
    </w:p>
    <w:p>
      <w:r>
        <w:rPr>
          <w:b/>
          <w:u w:val="single"/>
        </w:rPr>
        <w:t>212750</w:t>
      </w:r>
    </w:p>
    <w:p>
      <w:r>
        <w:t>USER USER USER USER Kampungan adrian nptl'</w:t>
      </w:r>
    </w:p>
    <w:p>
      <w:r>
        <w:rPr>
          <w:b/>
          <w:u w:val="single"/>
        </w:rPr>
        <w:t>212751</w:t>
      </w:r>
    </w:p>
    <w:p>
      <w:r>
        <w:t>USER USER adian gaya lu kaya beruk. Gini klo supir tembak metromini masuk dpr.\nKampungan lu.'</w:t>
      </w:r>
    </w:p>
    <w:p>
      <w:r>
        <w:rPr>
          <w:b/>
          <w:u w:val="single"/>
        </w:rPr>
        <w:t>212752</w:t>
      </w:r>
    </w:p>
    <w:p>
      <w:r>
        <w:t>USER USER Karena partaimu pdip itu bajingan'</w:t>
      </w:r>
    </w:p>
    <w:p>
      <w:r>
        <w:rPr>
          <w:b/>
          <w:u w:val="single"/>
        </w:rPr>
        <w:t>212753</w:t>
      </w:r>
    </w:p>
    <w:p>
      <w:r>
        <w:t>USER USER USER Kenapa pak prabowo suka kampanye negatif, kampungan dan menggelikan?'</w:t>
      </w:r>
    </w:p>
    <w:p>
      <w:r>
        <w:rPr>
          <w:b/>
          <w:u w:val="single"/>
        </w:rPr>
        <w:t>212754</w:t>
      </w:r>
    </w:p>
    <w:p>
      <w:r>
        <w:t>USER USER USER USER Ini antusiasme lebih ke pengen ngukur kontol mas iper apa mau ngewe sama gw? \xf0\x9f\xa4\x94'</w:t>
      </w:r>
    </w:p>
    <w:p>
      <w:r>
        <w:rPr>
          <w:b/>
          <w:u w:val="single"/>
        </w:rPr>
        <w:t>212755</w:t>
      </w:r>
    </w:p>
    <w:p>
      <w:r>
        <w:t>USER Aku ra usah tak tutupi wis budek o mba, wkwkwk'</w:t>
      </w:r>
    </w:p>
    <w:p>
      <w:r>
        <w:rPr>
          <w:b/>
          <w:u w:val="single"/>
        </w:rPr>
        <w:t>212756</w:t>
      </w:r>
    </w:p>
    <w:p>
      <w:r>
        <w:t>USER USER USER Memek itu nikmat ku suka....'</w:t>
      </w:r>
    </w:p>
    <w:p>
      <w:r>
        <w:rPr>
          <w:b/>
          <w:u w:val="single"/>
        </w:rPr>
        <w:t>212757</w:t>
      </w:r>
    </w:p>
    <w:p>
      <w:r>
        <w:t>USER prlu bntu-an kusiap dbwh memek mbk.'</w:t>
      </w:r>
    </w:p>
    <w:p>
      <w:r>
        <w:rPr>
          <w:b/>
          <w:u w:val="single"/>
        </w:rPr>
        <w:t>212758</w:t>
      </w:r>
    </w:p>
    <w:p>
      <w:r>
        <w:t>USER tai lu'</w:t>
      </w:r>
    </w:p>
    <w:p>
      <w:r>
        <w:rPr>
          <w:b/>
          <w:u w:val="single"/>
        </w:rPr>
        <w:t>212759</w:t>
      </w:r>
    </w:p>
    <w:p>
      <w:r>
        <w:t>USER Patung Tugu Rato Nago Besanding. lokasi di Disimpang Tiga Kampung Kagungan Ratu, Kecamatan Tulang Bawang Udik, Lampung #TebakGambarIM3Ooredoo USER USER USER USER USER'</w:t>
      </w:r>
    </w:p>
    <w:p>
      <w:r>
        <w:rPr>
          <w:b/>
          <w:u w:val="single"/>
        </w:rPr>
        <w:t>212760</w:t>
      </w:r>
    </w:p>
    <w:p>
      <w:r>
        <w:t>USER SOMBONG!!! BANYAK BACOT!! AWAK RUPE MACAM MONYET, AWAK BECAKAP TU PAKAI AKAL SIKIT!! ADA MASANYA ORANG TERSINGGUNG ANJING'</w:t>
      </w:r>
    </w:p>
    <w:p>
      <w:r>
        <w:rPr>
          <w:b/>
          <w:u w:val="single"/>
        </w:rPr>
        <w:t>212761</w:t>
      </w:r>
    </w:p>
    <w:p>
      <w:r>
        <w:t>USER USER USER Weh gimana ini,bisa gawat citranya ASU....'</w:t>
      </w:r>
    </w:p>
    <w:p>
      <w:r>
        <w:rPr>
          <w:b/>
          <w:u w:val="single"/>
        </w:rPr>
        <w:t>212762</w:t>
      </w:r>
    </w:p>
    <w:p>
      <w:r>
        <w:t>USER USER Org tolol blsin base tp akun nya dilock'</w:t>
      </w:r>
    </w:p>
    <w:p>
      <w:r>
        <w:rPr>
          <w:b/>
          <w:u w:val="single"/>
        </w:rPr>
        <w:t>212763</w:t>
      </w:r>
    </w:p>
    <w:p>
      <w:r>
        <w:t>USER USER Apan jir?dahak?KWKWKW TOLOL'</w:t>
      </w:r>
    </w:p>
    <w:p>
      <w:r>
        <w:rPr>
          <w:b/>
          <w:u w:val="single"/>
        </w:rPr>
        <w:t>212764</w:t>
      </w:r>
    </w:p>
    <w:p>
      <w:r>
        <w:t>USER josss gandoskui memek nya'</w:t>
      </w:r>
    </w:p>
    <w:p>
      <w:r>
        <w:rPr>
          <w:b/>
          <w:u w:val="single"/>
        </w:rPr>
        <w:t>212765</w:t>
      </w:r>
    </w:p>
    <w:p>
      <w:r>
        <w:t>USER Benerin sinyal dulu cuk !! Udah 2 minggu sinyalmu kaya bangke. BUSUK'</w:t>
      </w:r>
    </w:p>
    <w:p>
      <w:r>
        <w:rPr>
          <w:b/>
          <w:u w:val="single"/>
        </w:rPr>
        <w:t>212766</w:t>
      </w:r>
    </w:p>
    <w:p>
      <w:r>
        <w:t>USER kampret complain rag ditanggepi fuck'</w:t>
      </w:r>
    </w:p>
    <w:p>
      <w:r>
        <w:rPr>
          <w:b/>
          <w:u w:val="single"/>
        </w:rPr>
        <w:t>212767</w:t>
      </w:r>
    </w:p>
    <w:p>
      <w:r>
        <w:t>USER Oh ternyata kesibukan bertambah promosi hoax\nKampret laah\nIni nomor 0856 bisa di daftar ke USER ga\nBiar ga perlu ganti nomer\nUSER terlalu sibuk promosi hoax'</w:t>
      </w:r>
    </w:p>
    <w:p>
      <w:r>
        <w:rPr>
          <w:b/>
          <w:u w:val="single"/>
        </w:rPr>
        <w:t>212768</w:t>
      </w:r>
    </w:p>
    <w:p>
      <w:r>
        <w:t>USER oiii pada niat ga sih nanganin keluhan pelanggan ? udah 4 hari keluhan ga ditanggepin. Bangke abis'</w:t>
      </w:r>
    </w:p>
    <w:p>
      <w:r>
        <w:rPr>
          <w:b/>
          <w:u w:val="single"/>
        </w:rPr>
        <w:t>212769</w:t>
      </w:r>
    </w:p>
    <w:p>
      <w:r>
        <w:t>USER USER Gw kira gw doang yang diginiin. Tahunya ada yang laen juga. Bangke emang mereka ini sinyalnya. Mau ganti telkomsel tp saya orang miskin.'</w:t>
      </w:r>
    </w:p>
    <w:p>
      <w:r>
        <w:rPr>
          <w:b/>
          <w:u w:val="single"/>
        </w:rPr>
        <w:t>212770</w:t>
      </w:r>
    </w:p>
    <w:p>
      <w:r>
        <w:t>USER Mundur mas kamu tolol'</w:t>
      </w:r>
    </w:p>
    <w:p>
      <w:r>
        <w:rPr>
          <w:b/>
          <w:u w:val="single"/>
        </w:rPr>
        <w:t>212771</w:t>
      </w:r>
    </w:p>
    <w:p>
      <w:r>
        <w:t>USER USER Adih ipey maafkan :(((kesalahan urg itu pey :((, nanti sama aku kasoh perek mau ngga ??'</w:t>
      </w:r>
    </w:p>
    <w:p>
      <w:r>
        <w:rPr>
          <w:b/>
          <w:u w:val="single"/>
        </w:rPr>
        <w:t>212772</w:t>
      </w:r>
    </w:p>
    <w:p>
      <w:r>
        <w:t>USER bagus anjir buat lockscreen\xe2\x9d\xa4'</w:t>
      </w:r>
    </w:p>
    <w:p>
      <w:r>
        <w:rPr>
          <w:b/>
          <w:u w:val="single"/>
        </w:rPr>
        <w:t>212773</w:t>
      </w:r>
    </w:p>
    <w:p>
      <w:r>
        <w:t>USER ya anjir bener-_- satu ae kaga keurus'</w:t>
      </w:r>
    </w:p>
    <w:p>
      <w:r>
        <w:rPr>
          <w:b/>
          <w:u w:val="single"/>
        </w:rPr>
        <w:t>212774</w:t>
      </w:r>
    </w:p>
    <w:p>
      <w:r>
        <w:t>USER Bentar, qm lagi ultah ya unn? Aku kirimin rombongan topeng monyet ya buat ngerayain'</w:t>
      </w:r>
    </w:p>
    <w:p>
      <w:r>
        <w:rPr>
          <w:b/>
          <w:u w:val="single"/>
        </w:rPr>
        <w:t>212775</w:t>
      </w:r>
    </w:p>
    <w:p>
      <w:r>
        <w:t>USER USER Ancem2an kaya banci aja jancok'</w:t>
      </w:r>
    </w:p>
    <w:p>
      <w:r>
        <w:rPr>
          <w:b/>
          <w:u w:val="single"/>
        </w:rPr>
        <w:t>212776</w:t>
      </w:r>
    </w:p>
    <w:p>
      <w:r>
        <w:t>USER keluarga halilintar hmm masa km gatau. udik'</w:t>
      </w:r>
    </w:p>
    <w:p>
      <w:r>
        <w:rPr>
          <w:b/>
          <w:u w:val="single"/>
        </w:rPr>
        <w:t>212777</w:t>
      </w:r>
    </w:p>
    <w:p>
      <w:r>
        <w:t>USER HEH MONYET. GUA KIRAA BUKAN. GUA B UB LU KAMPRET WKWKWKWKK'</w:t>
      </w:r>
    </w:p>
    <w:p>
      <w:r>
        <w:rPr>
          <w:b/>
          <w:u w:val="single"/>
        </w:rPr>
        <w:t>212778</w:t>
      </w:r>
    </w:p>
    <w:p>
      <w:r>
        <w:t>USER Haduhhh haduhhh belajar gembel dari siapa'</w:t>
      </w:r>
    </w:p>
    <w:p>
      <w:r>
        <w:rPr>
          <w:b/>
          <w:u w:val="single"/>
        </w:rPr>
        <w:t>212779</w:t>
      </w:r>
    </w:p>
    <w:p>
      <w:r>
        <w:t>USER Orang gila'</w:t>
      </w:r>
    </w:p>
    <w:p>
      <w:r>
        <w:rPr>
          <w:b/>
          <w:u w:val="single"/>
        </w:rPr>
        <w:t>212780</w:t>
      </w:r>
    </w:p>
    <w:p>
      <w:r>
        <w:t>USER Enak tug g memek y'</w:t>
      </w:r>
    </w:p>
    <w:p>
      <w:r>
        <w:rPr>
          <w:b/>
          <w:u w:val="single"/>
        </w:rPr>
        <w:t>212781</w:t>
      </w:r>
    </w:p>
    <w:p>
      <w:r>
        <w:t>USER Pagi yg indah. Seprti memek mu'</w:t>
      </w:r>
    </w:p>
    <w:p>
      <w:r>
        <w:rPr>
          <w:b/>
          <w:u w:val="single"/>
        </w:rPr>
        <w:t>212782</w:t>
      </w:r>
    </w:p>
    <w:p>
      <w:r>
        <w:t>USER USER partai kunyuk'</w:t>
      </w:r>
    </w:p>
    <w:p>
      <w:r>
        <w:rPr>
          <w:b/>
          <w:u w:val="single"/>
        </w:rPr>
        <w:t>212783</w:t>
      </w:r>
    </w:p>
    <w:p>
      <w:r>
        <w:t>USER Yg sengsara kan si rais obral bacot mulu ga laku laku'</w:t>
      </w:r>
    </w:p>
    <w:p>
      <w:r>
        <w:rPr>
          <w:b/>
          <w:u w:val="single"/>
        </w:rPr>
        <w:t>212784</w:t>
      </w:r>
    </w:p>
    <w:p>
      <w:r>
        <w:t>USER USER USER USER USER USER USER USER USER USER USER USER ANJIR G MACEM MACEM LUH SETAN'</w:t>
      </w:r>
    </w:p>
    <w:p>
      <w:r>
        <w:rPr>
          <w:b/>
          <w:u w:val="single"/>
        </w:rPr>
        <w:t>212785</w:t>
      </w:r>
    </w:p>
    <w:p>
      <w:r>
        <w:t>USER Taruna itu mah...am perek..'</w:t>
      </w:r>
    </w:p>
    <w:p>
      <w:r>
        <w:rPr>
          <w:b/>
          <w:u w:val="single"/>
        </w:rPr>
        <w:t>212786</w:t>
      </w:r>
    </w:p>
    <w:p>
      <w:r>
        <w:t>USER USER USER bejad'</w:t>
      </w:r>
    </w:p>
    <w:p>
      <w:r>
        <w:rPr>
          <w:b/>
          <w:u w:val="single"/>
        </w:rPr>
        <w:t>212787</w:t>
      </w:r>
    </w:p>
    <w:p>
      <w:r>
        <w:t>USER Maaf aku orang udik'</w:t>
      </w:r>
    </w:p>
    <w:p>
      <w:r>
        <w:rPr>
          <w:b/>
          <w:u w:val="single"/>
        </w:rPr>
        <w:t>212788</w:t>
      </w:r>
    </w:p>
    <w:p>
      <w:r>
        <w:t>USER USER Bawel, baper, bolot, baik, bodor , gaje wkwk apa ya udah itu aja deh'</w:t>
      </w:r>
    </w:p>
    <w:p>
      <w:r>
        <w:rPr>
          <w:b/>
          <w:u w:val="single"/>
        </w:rPr>
        <w:t>212789</w:t>
      </w:r>
    </w:p>
    <w:p>
      <w:r>
        <w:t>USER anjir kebayang:('</w:t>
      </w:r>
    </w:p>
    <w:p>
      <w:r>
        <w:rPr>
          <w:b/>
          <w:u w:val="single"/>
        </w:rPr>
        <w:t>212790</w:t>
      </w:r>
    </w:p>
    <w:p>
      <w:r>
        <w:t>USER USER dikatain monyet'</w:t>
      </w:r>
    </w:p>
    <w:p>
      <w:r>
        <w:rPr>
          <w:b/>
          <w:u w:val="single"/>
        </w:rPr>
        <w:t>212791</w:t>
      </w:r>
    </w:p>
    <w:p>
      <w:r>
        <w:t>USER budek lu mah'</w:t>
      </w:r>
    </w:p>
    <w:p>
      <w:r>
        <w:rPr>
          <w:b/>
          <w:u w:val="single"/>
        </w:rPr>
        <w:t>212792</w:t>
      </w:r>
    </w:p>
    <w:p>
      <w:r>
        <w:t>USER USER Parah jaehyun dikata perek'</w:t>
      </w:r>
    </w:p>
    <w:p>
      <w:r>
        <w:rPr>
          <w:b/>
          <w:u w:val="single"/>
        </w:rPr>
        <w:t>212793</w:t>
      </w:r>
    </w:p>
    <w:p>
      <w:r>
        <w:t>USER "Pala lu jumplitan. Itu ngeliatin gua, kunyuk."'</w:t>
      </w:r>
    </w:p>
    <w:p>
      <w:r>
        <w:rPr>
          <w:b/>
          <w:u w:val="single"/>
        </w:rPr>
        <w:t>212794</w:t>
      </w:r>
    </w:p>
    <w:p>
      <w:r>
        <w:t>USER Gembel amat di indomaret. Lagian gue gamau belanja. Cuma mau ke atm mas.'</w:t>
      </w:r>
    </w:p>
    <w:p>
      <w:r>
        <w:rPr>
          <w:b/>
          <w:u w:val="single"/>
        </w:rPr>
        <w:t>212795</w:t>
      </w:r>
    </w:p>
    <w:p>
      <w:r>
        <w:t>USER Emangnya sinbiy setan apa eon hwhw'</w:t>
      </w:r>
    </w:p>
    <w:p>
      <w:r>
        <w:rPr>
          <w:b/>
          <w:u w:val="single"/>
        </w:rPr>
        <w:t>212796</w:t>
      </w:r>
    </w:p>
    <w:p>
      <w:r>
        <w:t>USER fiks dia sinting'</w:t>
      </w:r>
    </w:p>
    <w:p>
      <w:r>
        <w:rPr>
          <w:b/>
          <w:u w:val="single"/>
        </w:rPr>
        <w:t>212797</w:t>
      </w:r>
    </w:p>
    <w:p>
      <w:r>
        <w:t>USER USER Keliatan tukang pijat nya gk punya bf kayk saya,, jd doyan kontol kayk begitu'</w:t>
      </w:r>
    </w:p>
    <w:p>
      <w:r>
        <w:rPr>
          <w:b/>
          <w:u w:val="single"/>
        </w:rPr>
        <w:t>212798</w:t>
      </w:r>
    </w:p>
    <w:p>
      <w:r>
        <w:t>USER USER Enaknya di dalam memek'</w:t>
      </w:r>
    </w:p>
    <w:p>
      <w:r>
        <w:rPr>
          <w:b/>
          <w:u w:val="single"/>
        </w:rPr>
        <w:t>212799</w:t>
      </w:r>
    </w:p>
    <w:p>
      <w:r>
        <w:t>USER USER USER USER USER Primata ngga tau diri eh embrio cebong elo ma keluarga lo kalo ada surat2nya lengkap gw bayarin!eh tolol hidup itu jngan cuma mikirin diri sendiri liat sekitar goblog ! Dungu!!!'</w:t>
      </w:r>
    </w:p>
    <w:p>
      <w:r>
        <w:rPr>
          <w:b/>
          <w:u w:val="single"/>
        </w:rPr>
        <w:t>212800</w:t>
      </w:r>
    </w:p>
    <w:p>
      <w:r>
        <w:t>USER Bolot aja biar legenda'</w:t>
      </w:r>
    </w:p>
    <w:p>
      <w:r>
        <w:rPr>
          <w:b/>
          <w:u w:val="single"/>
        </w:rPr>
        <w:t>212801</w:t>
      </w:r>
    </w:p>
    <w:p>
      <w:r>
        <w:t>USER USER USER USER Bukan dungu IDIOT setambak'</w:t>
      </w:r>
    </w:p>
    <w:p>
      <w:r>
        <w:rPr>
          <w:b/>
          <w:u w:val="single"/>
        </w:rPr>
        <w:t>212802</w:t>
      </w:r>
    </w:p>
    <w:p>
      <w:r>
        <w:t>USER Bacot apanya, gue ngulang perkataan gue gegara lu budek'</w:t>
      </w:r>
    </w:p>
    <w:p>
      <w:r>
        <w:rPr>
          <w:b/>
          <w:u w:val="single"/>
        </w:rPr>
        <w:t>212803</w:t>
      </w:r>
    </w:p>
    <w:p>
      <w:r>
        <w:t>USER USER apaan goblog ga nyambung'</w:t>
      </w:r>
    </w:p>
    <w:p>
      <w:r>
        <w:rPr>
          <w:b/>
          <w:u w:val="single"/>
        </w:rPr>
        <w:t>212804</w:t>
      </w:r>
    </w:p>
    <w:p>
      <w:r>
        <w:t>USER USER USER USER Gak usah sok bijak. Smua mata sdh liat gimana kebobrokan hukum saat ini. Rakyat sdh bisa menilai loh. Gk bego. Kita lihat nanti #2019GantiPresiden'</w:t>
      </w:r>
    </w:p>
    <w:p>
      <w:r>
        <w:rPr>
          <w:b/>
          <w:u w:val="single"/>
        </w:rPr>
        <w:t>212805</w:t>
      </w:r>
    </w:p>
    <w:p>
      <w:r>
        <w:t>USER APA GW HRS NULIS JAEMIN X GLADYS LAGI ADHKSLAPWJE BENER BENER UDAH SINTING'</w:t>
      </w:r>
    </w:p>
    <w:p>
      <w:r>
        <w:rPr>
          <w:b/>
          <w:u w:val="single"/>
        </w:rPr>
        <w:t>212806</w:t>
      </w:r>
    </w:p>
    <w:p>
      <w:r>
        <w:t>USER Iya lu babi nya cif wkw'</w:t>
      </w:r>
    </w:p>
    <w:p>
      <w:r>
        <w:rPr>
          <w:b/>
          <w:u w:val="single"/>
        </w:rPr>
        <w:t>212807</w:t>
      </w:r>
    </w:p>
    <w:p>
      <w:r>
        <w:t>USER Bener juga lu bangke'</w:t>
      </w:r>
    </w:p>
    <w:p>
      <w:r>
        <w:rPr>
          <w:b/>
          <w:u w:val="single"/>
        </w:rPr>
        <w:t>212808</w:t>
      </w:r>
    </w:p>
    <w:p>
      <w:r>
        <w:t>USER Hadeh hadeh gembel dilarang masuk'</w:t>
      </w:r>
    </w:p>
    <w:p>
      <w:r>
        <w:rPr>
          <w:b/>
          <w:u w:val="single"/>
        </w:rPr>
        <w:t>212809</w:t>
      </w:r>
    </w:p>
    <w:p>
      <w:r>
        <w:t>USER USER buat lo anjy\n\nmasa gw sama bencong'</w:t>
      </w:r>
    </w:p>
    <w:p>
      <w:r>
        <w:rPr>
          <w:b/>
          <w:u w:val="single"/>
        </w:rPr>
        <w:t>212810</w:t>
      </w:r>
    </w:p>
    <w:p>
      <w:r>
        <w:t>USER Iya anjir gue kira itu ceweknya bakal nonjok'</w:t>
      </w:r>
    </w:p>
    <w:p>
      <w:r>
        <w:rPr>
          <w:b/>
          <w:u w:val="single"/>
        </w:rPr>
        <w:t>212811</w:t>
      </w:r>
    </w:p>
    <w:p>
      <w:r>
        <w:t>USER Aaaaaaa sakit tapi tydak berdarah \xf0\x9f\x98\xad\xf0\x9f\x98\xad\xf0\x9f\x98\xad. Ini yg ngerettwet kampret yaaa.'</w:t>
      </w:r>
    </w:p>
    <w:p>
      <w:r>
        <w:rPr>
          <w:b/>
          <w:u w:val="single"/>
        </w:rPr>
        <w:t>212812</w:t>
      </w:r>
    </w:p>
    <w:p>
      <w:r>
        <w:t>USER ganteng ganteng sarap \xf0\x9f\x98\x82'</w:t>
      </w:r>
    </w:p>
    <w:p>
      <w:r>
        <w:rPr>
          <w:b/>
          <w:u w:val="single"/>
        </w:rPr>
        <w:t>212813</w:t>
      </w:r>
    </w:p>
    <w:p>
      <w:r>
        <w:t>USER ABISAN TUH MEREKA NGOMONGNYA KENAPA LANCAR BANGET GITULOH GAADA CANGGUNG SAMSEK GATAU APA KALO YG NONTON SENYAM SENYUM SENDIRI KEK ORANG IDIOT'</w:t>
      </w:r>
    </w:p>
    <w:p>
      <w:r>
        <w:rPr>
          <w:b/>
          <w:u w:val="single"/>
        </w:rPr>
        <w:t>212814</w:t>
      </w:r>
    </w:p>
    <w:p>
      <w:r>
        <w:t>USER USER Bacot lu'</w:t>
      </w:r>
    </w:p>
    <w:p>
      <w:r>
        <w:rPr>
          <w:b/>
          <w:u w:val="single"/>
        </w:rPr>
        <w:t>212815</w:t>
      </w:r>
    </w:p>
    <w:p>
      <w:r>
        <w:t>USER jotef, item boleh brengsek jangan. \n\nWKWK GAK. :0'</w:t>
      </w:r>
    </w:p>
    <w:p>
      <w:r>
        <w:rPr>
          <w:b/>
          <w:u w:val="single"/>
        </w:rPr>
        <w:t>212816</w:t>
      </w:r>
    </w:p>
    <w:p>
      <w:r>
        <w:t>USER USER USER Iya betul si vivin tai !!! Dasar pelakor,,,ngaku" alexa alda drpd rico bajingan lo neraka'</w:t>
      </w:r>
    </w:p>
    <w:p>
      <w:r>
        <w:rPr>
          <w:b/>
          <w:u w:val="single"/>
        </w:rPr>
        <w:t>212817</w:t>
      </w:r>
    </w:p>
    <w:p>
      <w:r>
        <w:t>USER USER Ah masa iya? Kata siapa bawa-bawa agama udah gabisa berkata-kata? Justru karna gua cerdas makanya gua bawa-bawa tuh agama, nah itu lu tau sekecil apapun kata goblok tetap terlihat olehNya, lalu gimana lu? Udah slutsharming, udah ga respect sesama manusia, heran saya'</w:t>
      </w:r>
    </w:p>
    <w:p>
      <w:r>
        <w:rPr>
          <w:b/>
          <w:u w:val="single"/>
        </w:rPr>
        <w:t>212818</w:t>
      </w:r>
    </w:p>
    <w:p>
      <w:r>
        <w:t>USER gak brengsek. cuma brisik. dan genit...(eh gatau deh) LOL.'</w:t>
      </w:r>
    </w:p>
    <w:p>
      <w:r>
        <w:rPr>
          <w:b/>
          <w:u w:val="single"/>
        </w:rPr>
        <w:t>212819</w:t>
      </w:r>
    </w:p>
    <w:p>
      <w:r>
        <w:t>USER Bener anjir, sedih'</w:t>
      </w:r>
    </w:p>
    <w:p>
      <w:r>
        <w:rPr>
          <w:b/>
          <w:u w:val="single"/>
        </w:rPr>
        <w:t>212820</w:t>
      </w:r>
    </w:p>
    <w:p>
      <w:r>
        <w:t>USER Ooo camtu.. Biasalah kena seimbang.. Ada baik ada nakal, ada kucing ada anjing, ada abang ada lain-lain, ada darkside ada brightside.. Tak chill dan tak sosial la kalai takde pelengkap.. Kahkahkah.. K bang selamat maju jaya.. Dah terjawab persoalan saya.. Terima kasih..'</w:t>
      </w:r>
    </w:p>
    <w:p>
      <w:r>
        <w:rPr>
          <w:b/>
          <w:u w:val="single"/>
        </w:rPr>
        <w:t>212821</w:t>
      </w:r>
    </w:p>
    <w:p>
      <w:r>
        <w:t>USER USER Eh bencong gak usah fitnah fitnah luh ya'</w:t>
      </w:r>
    </w:p>
    <w:p>
      <w:r>
        <w:rPr>
          <w:b/>
          <w:u w:val="single"/>
        </w:rPr>
        <w:t>212822</w:t>
      </w:r>
    </w:p>
    <w:p>
      <w:r>
        <w:t>USER Kasar bacot lo nying'</w:t>
      </w:r>
    </w:p>
    <w:p>
      <w:r>
        <w:rPr>
          <w:b/>
          <w:u w:val="single"/>
        </w:rPr>
        <w:t>212823</w:t>
      </w:r>
    </w:p>
    <w:p>
      <w:r>
        <w:t>USER Apa kau bbual sompret'</w:t>
      </w:r>
    </w:p>
    <w:p>
      <w:r>
        <w:rPr>
          <w:b/>
          <w:u w:val="single"/>
        </w:rPr>
        <w:t>212824</w:t>
      </w:r>
    </w:p>
    <w:p>
      <w:r>
        <w:t>USER Hanya membaca dn tai aja'</w:t>
      </w:r>
    </w:p>
    <w:p>
      <w:r>
        <w:rPr>
          <w:b/>
          <w:u w:val="single"/>
        </w:rPr>
        <w:t>212825</w:t>
      </w:r>
    </w:p>
    <w:p>
      <w:r>
        <w:t>USER USER USER USER USER USER USER USER Cinta itu emg buta \xf0\x9f\x98\x82 terkadang cinta itu buat org yg telinganya bagus jdi budek dan terkadang cinta itu buat org tadinya otaknya normal jadi bloon \xf0\x9f\x98\x82 \n\nBye ah \xf0\x9f\x91\xb</w:t>
      </w:r>
    </w:p>
    <w:p>
      <w:r>
        <w:rPr>
          <w:b/>
          <w:u w:val="single"/>
        </w:rPr>
        <w:t>212826</w:t>
      </w:r>
    </w:p>
    <w:p>
      <w:r>
        <w:t>USER Kau kan suka anjing. \xf0\x9f\x98\x82'</w:t>
      </w:r>
    </w:p>
    <w:p>
      <w:r>
        <w:rPr>
          <w:b/>
          <w:u w:val="single"/>
        </w:rPr>
        <w:t>212827</w:t>
      </w:r>
    </w:p>
    <w:p>
      <w:r>
        <w:t>USER ga ngerti lu ngetik apa, iyain aja daripada makin bego gua wkwk'</w:t>
      </w:r>
    </w:p>
    <w:p>
      <w:r>
        <w:rPr>
          <w:b/>
          <w:u w:val="single"/>
        </w:rPr>
        <w:t>212828</w:t>
      </w:r>
    </w:p>
    <w:p>
      <w:r>
        <w:t>USER pengen ane emut emut say memek sexynyaa'</w:t>
      </w:r>
    </w:p>
    <w:p>
      <w:r>
        <w:rPr>
          <w:b/>
          <w:u w:val="single"/>
        </w:rPr>
        <w:t>212829</w:t>
      </w:r>
    </w:p>
    <w:p>
      <w:r>
        <w:t>USER Ftv gitu ya judulnya Monyet Cantik dan Majikannya. Bodor wkwkwkwk.'</w:t>
      </w:r>
    </w:p>
    <w:p>
      <w:r>
        <w:rPr>
          <w:b/>
          <w:u w:val="single"/>
        </w:rPr>
        <w:t>212830</w:t>
      </w:r>
    </w:p>
    <w:p>
      <w:r>
        <w:t>USER USER ASTAGA BOLOT BANGET DIA'</w:t>
      </w:r>
    </w:p>
    <w:p>
      <w:r>
        <w:rPr>
          <w:b/>
          <w:u w:val="single"/>
        </w:rPr>
        <w:t>212831</w:t>
      </w:r>
    </w:p>
    <w:p>
      <w:r>
        <w:t>USER Ngabisa ! Brengsek dia !!!!!!!!'</w:t>
      </w:r>
    </w:p>
    <w:p>
      <w:r>
        <w:rPr>
          <w:b/>
          <w:u w:val="single"/>
        </w:rPr>
        <w:t>212832</w:t>
      </w:r>
    </w:p>
    <w:p>
      <w:r>
        <w:t>USER Tidur bolot'</w:t>
      </w:r>
    </w:p>
    <w:p>
      <w:r>
        <w:rPr>
          <w:b/>
          <w:u w:val="single"/>
        </w:rPr>
        <w:t>212833</w:t>
      </w:r>
    </w:p>
    <w:p>
      <w:r>
        <w:t>USER JANGAN MARAH KAK TAR BERUBAH JADI MONYET LAGI'</w:t>
      </w:r>
    </w:p>
    <w:p>
      <w:r>
        <w:rPr>
          <w:b/>
          <w:u w:val="single"/>
        </w:rPr>
        <w:t>212834</w:t>
      </w:r>
    </w:p>
    <w:p>
      <w:r>
        <w:t>USER Gua kaga pernah ngomong kasar, paling goblok doang'</w:t>
      </w:r>
    </w:p>
    <w:p>
      <w:r>
        <w:rPr>
          <w:b/>
          <w:u w:val="single"/>
        </w:rPr>
        <w:t>212835</w:t>
      </w:r>
    </w:p>
    <w:p>
      <w:r>
        <w:t>USER Coba kalau adek perempuan kamu di gituin...bisa terima gak..?..tolol'</w:t>
      </w:r>
    </w:p>
    <w:p>
      <w:r>
        <w:rPr>
          <w:b/>
          <w:u w:val="single"/>
        </w:rPr>
        <w:t>212836</w:t>
      </w:r>
    </w:p>
    <w:p>
      <w:r>
        <w:t>USER Jadi ingat iblis ketika manusia diciptakan SM Allah.'</w:t>
      </w:r>
    </w:p>
    <w:p>
      <w:r>
        <w:rPr>
          <w:b/>
          <w:u w:val="single"/>
        </w:rPr>
        <w:t>212837</w:t>
      </w:r>
    </w:p>
    <w:p>
      <w:r>
        <w:t>USER Karena sekarang banci juga merokok'</w:t>
      </w:r>
    </w:p>
    <w:p>
      <w:r>
        <w:rPr>
          <w:b/>
          <w:u w:val="single"/>
        </w:rPr>
        <w:t>212838</w:t>
      </w:r>
    </w:p>
    <w:p>
      <w:r>
        <w:t>USER Nyatanya rakyat makin susah menteri perek daya beli hancur USER setan iblis tukang tipu'</w:t>
      </w:r>
    </w:p>
    <w:p>
      <w:r>
        <w:rPr>
          <w:b/>
          <w:u w:val="single"/>
        </w:rPr>
        <w:t>212839</w:t>
      </w:r>
    </w:p>
    <w:p>
      <w:r>
        <w:t>USER Gak ada gunanya berdebat...klo tujuannya semata mata hanya ingin mempengaruhi citra menjadi baik atau buruk..baik dan buruk itu bukan pakai bacot..hanya setanlah yg mengucapkan kebencian agar orang terpengaruh...muak lihat tingkah polah mereka..'</w:t>
      </w:r>
    </w:p>
    <w:p>
      <w:r>
        <w:rPr>
          <w:b/>
          <w:u w:val="single"/>
        </w:rPr>
        <w:t>212840</w:t>
      </w:r>
    </w:p>
    <w:p>
      <w:r>
        <w:t>USER harap maklum aja pak. pembuat isu itu selain udah Toku medekati idiot juga \xf0\x9f\x98\x9d'</w:t>
      </w:r>
    </w:p>
    <w:p>
      <w:r>
        <w:rPr>
          <w:b/>
          <w:u w:val="single"/>
        </w:rPr>
        <w:t>212841</w:t>
      </w:r>
    </w:p>
    <w:p>
      <w:r>
        <w:t>USER USER bacot kamu pecun'</w:t>
      </w:r>
    </w:p>
    <w:p>
      <w:r>
        <w:rPr>
          <w:b/>
          <w:u w:val="single"/>
        </w:rPr>
        <w:t>212842</w:t>
      </w:r>
    </w:p>
    <w:p>
      <w:r>
        <w:t>USER Alhamdullilah masih banyak orang tolol di twitter, aku jd kelihatan pintar.'</w:t>
      </w:r>
    </w:p>
    <w:p>
      <w:r>
        <w:rPr>
          <w:b/>
          <w:u w:val="single"/>
        </w:rPr>
        <w:t>212843</w:t>
      </w:r>
    </w:p>
    <w:p>
      <w:r>
        <w:t>USER Gini ya, Lucas punya dua racun. Mau dia yang lagi bener(beneran cakep nya) atau racun sarap nya?\n\nMon maap, gue keracunan sarap nya'</w:t>
      </w:r>
    </w:p>
    <w:p>
      <w:r>
        <w:rPr>
          <w:b/>
          <w:u w:val="single"/>
        </w:rPr>
        <w:t>212844</w:t>
      </w:r>
    </w:p>
    <w:p>
      <w:r>
        <w:t>USER NAPA KALO UDAH TOLOL JANGAN DILIATIN TOLOLNYA JADI MALU2IN KAN WKWKWK'</w:t>
      </w:r>
    </w:p>
    <w:p>
      <w:r>
        <w:rPr>
          <w:b/>
          <w:u w:val="single"/>
        </w:rPr>
        <w:t>212845</w:t>
      </w:r>
    </w:p>
    <w:p>
      <w:r>
        <w:t>USER Tolong dong orang bego gak usah dikasih lapak min'</w:t>
      </w:r>
    </w:p>
    <w:p>
      <w:r>
        <w:rPr>
          <w:b/>
          <w:u w:val="single"/>
        </w:rPr>
        <w:t>212846</w:t>
      </w:r>
    </w:p>
    <w:p>
      <w:r>
        <w:t>USER ngakakakakaka bete banget asu'</w:t>
      </w:r>
    </w:p>
    <w:p>
      <w:r>
        <w:rPr>
          <w:b/>
          <w:u w:val="single"/>
        </w:rPr>
        <w:t>212847</w:t>
      </w:r>
    </w:p>
    <w:p>
      <w:r>
        <w:t>USER Wedus gembel\n\nAku siram air bisa bikin seger kan'</w:t>
      </w:r>
    </w:p>
    <w:p>
      <w:r>
        <w:rPr>
          <w:b/>
          <w:u w:val="single"/>
        </w:rPr>
        <w:t>212848</w:t>
      </w:r>
    </w:p>
    <w:p>
      <w:r>
        <w:t>USER Ribut lo tai'</w:t>
      </w:r>
    </w:p>
    <w:p>
      <w:r>
        <w:rPr>
          <w:b/>
          <w:u w:val="single"/>
        </w:rPr>
        <w:t>212849</w:t>
      </w:r>
    </w:p>
    <w:p>
      <w:r>
        <w:t>USER Kemarin ahok nyebut bangsat,emang ada orangnya yg kelakuannya ngisep darah rakyat.\n\nSekarang yg disebut goblog,,ditanya siapa orangnya malah cuma nuduh2 aja'</w:t>
      </w:r>
    </w:p>
    <w:p>
      <w:r>
        <w:rPr>
          <w:b/>
          <w:u w:val="single"/>
        </w:rPr>
        <w:t>212850</w:t>
      </w:r>
    </w:p>
    <w:p>
      <w:r>
        <w:t>USER USER Huehue si mahfud md udah ngikutin Geng si wowok dan oposisi tolol'</w:t>
      </w:r>
    </w:p>
    <w:p>
      <w:r>
        <w:rPr>
          <w:b/>
          <w:u w:val="single"/>
        </w:rPr>
        <w:t>212851</w:t>
      </w:r>
    </w:p>
    <w:p>
      <w:r>
        <w:t>USER Anjir ngakak :('</w:t>
      </w:r>
    </w:p>
    <w:p>
      <w:r>
        <w:rPr>
          <w:b/>
          <w:u w:val="single"/>
        </w:rPr>
        <w:t>212852</w:t>
      </w:r>
    </w:p>
    <w:p>
      <w:r>
        <w:t>USER OHH SI KUNYUK ITU'</w:t>
      </w:r>
    </w:p>
    <w:p>
      <w:r>
        <w:rPr>
          <w:b/>
          <w:u w:val="single"/>
        </w:rPr>
        <w:t>212853</w:t>
      </w:r>
    </w:p>
    <w:p>
      <w:r>
        <w:t>USER Parfum tai ayam kan pasti?'</w:t>
      </w:r>
    </w:p>
    <w:p>
      <w:r>
        <w:rPr>
          <w:b/>
          <w:u w:val="single"/>
        </w:rPr>
        <w:t>212854</w:t>
      </w:r>
    </w:p>
    <w:p>
      <w:r>
        <w:t>USER USER USER USER USER USER Anjir mainan jaaman sd \xf0\x9f\x91\x8c'</w:t>
      </w:r>
    </w:p>
    <w:p>
      <w:r>
        <w:rPr>
          <w:b/>
          <w:u w:val="single"/>
        </w:rPr>
        <w:t>212855</w:t>
      </w:r>
    </w:p>
    <w:p>
      <w:r>
        <w:t>USER Ia tidak memperdulikan ocehan laki-laki didepannya itu, kenapa hari ini ia bertemu laki laki ini? Padahal UI sangat luas dan dari sekian banyak mahasiswa, mengapa harus Alan?\n\n"Bodo amat gue gak denger, gue pake headset," ucapnya tidak perduli, lalu mengikuti langkah kaki +'</w:t>
      </w:r>
    </w:p>
    <w:p>
      <w:r>
        <w:rPr>
          <w:b/>
          <w:u w:val="single"/>
        </w:rPr>
        <w:t>212856</w:t>
      </w:r>
    </w:p>
    <w:p>
      <w:r>
        <w:t>USER Percuma gak perlu di ingetin bang USER klo orang di hatinya sudah tertanam sifat dan ajaran iblis orang itu pastin lntolerans. Dan dia Akan mngadu domba. Tabur kebncian. Sara dll'</w:t>
      </w:r>
    </w:p>
    <w:p>
      <w:r>
        <w:rPr>
          <w:b/>
          <w:u w:val="single"/>
        </w:rPr>
        <w:t>212857</w:t>
      </w:r>
    </w:p>
    <w:p>
      <w:r>
        <w:t>USER bangke lu yen cabul'</w:t>
      </w:r>
    </w:p>
    <w:p>
      <w:r>
        <w:rPr>
          <w:b/>
          <w:u w:val="single"/>
        </w:rPr>
        <w:t>212858</w:t>
      </w:r>
    </w:p>
    <w:p>
      <w:r>
        <w:t>USER USER USER Udah Kodrat: PECUN-dang emg paling pinter cari alasan\xf0\x9f\x98\x82'</w:t>
      </w:r>
    </w:p>
    <w:p>
      <w:r>
        <w:rPr>
          <w:b/>
          <w:u w:val="single"/>
        </w:rPr>
        <w:t>212859</w:t>
      </w:r>
    </w:p>
    <w:p>
      <w:r>
        <w:t>USER USER Goblok sia kunyuk'</w:t>
      </w:r>
    </w:p>
    <w:p>
      <w:r>
        <w:rPr>
          <w:b/>
          <w:u w:val="single"/>
        </w:rPr>
        <w:t>212860</w:t>
      </w:r>
    </w:p>
    <w:p>
      <w:r>
        <w:t>USER USER Weh kunyuk \xf0\x9f\x98\x82'</w:t>
      </w:r>
    </w:p>
    <w:p>
      <w:r>
        <w:rPr>
          <w:b/>
          <w:u w:val="single"/>
        </w:rPr>
        <w:t>212861</w:t>
      </w:r>
    </w:p>
    <w:p>
      <w:r>
        <w:t>USER UWOY JADI BENCONG JUGA HAHAHAHA \xf0\x9f\x98\xad'</w:t>
      </w:r>
    </w:p>
    <w:p>
      <w:r>
        <w:rPr>
          <w:b/>
          <w:u w:val="single"/>
        </w:rPr>
        <w:t>212862</w:t>
      </w:r>
    </w:p>
    <w:p>
      <w:r>
        <w:t>USER Anjir covernya sama wkwk'</w:t>
      </w:r>
    </w:p>
    <w:p>
      <w:r>
        <w:rPr>
          <w:b/>
          <w:u w:val="single"/>
        </w:rPr>
        <w:t>212863</w:t>
      </w:r>
    </w:p>
    <w:p>
      <w:r>
        <w:t>USER USER USER USER USER USER USER USER USER USER USER USER Ah bacot, dasar sok alim lu. Manusia itu gak ada yg sempurna. Jangan sok alim jadi orang.'</w:t>
      </w:r>
    </w:p>
    <w:p>
      <w:r>
        <w:rPr>
          <w:b/>
          <w:u w:val="single"/>
        </w:rPr>
        <w:t>212864</w:t>
      </w:r>
    </w:p>
    <w:p>
      <w:r>
        <w:t>USER USER Aku gr baru tau kemarin si banci eta trh wkwkwk'</w:t>
      </w:r>
    </w:p>
    <w:p>
      <w:r>
        <w:rPr>
          <w:b/>
          <w:u w:val="single"/>
        </w:rPr>
        <w:t>212865</w:t>
      </w:r>
    </w:p>
    <w:p>
      <w:r>
        <w:t>USER USER BACOT YA KALIAN'</w:t>
      </w:r>
    </w:p>
    <w:p>
      <w:r>
        <w:rPr>
          <w:b/>
          <w:u w:val="single"/>
        </w:rPr>
        <w:t>212866</w:t>
      </w:r>
    </w:p>
    <w:p>
      <w:r>
        <w:t>USER Tiap berkicau makin keliatan tolol dan gobloknya, lbh tolol lg yg milih dia'</w:t>
      </w:r>
    </w:p>
    <w:p>
      <w:r>
        <w:rPr>
          <w:b/>
          <w:u w:val="single"/>
        </w:rPr>
        <w:t>212867</w:t>
      </w:r>
    </w:p>
    <w:p>
      <w:r>
        <w:t>USER Bolot wkwkwk tipo'</w:t>
      </w:r>
    </w:p>
    <w:p>
      <w:r>
        <w:rPr>
          <w:b/>
          <w:u w:val="single"/>
        </w:rPr>
        <w:t>212868</w:t>
      </w:r>
    </w:p>
    <w:p>
      <w:r>
        <w:t>USER KALO ITU GW JUGA TAU + GAK NANYA BOLOT'</w:t>
      </w:r>
    </w:p>
    <w:p>
      <w:r>
        <w:rPr>
          <w:b/>
          <w:u w:val="single"/>
        </w:rPr>
        <w:t>212869</w:t>
      </w:r>
    </w:p>
    <w:p>
      <w:r>
        <w:t>USER USER USER ketika USER tidak berhasil menyodorkan prestasi tokohnya, tdk ada prestasi partainya, maka yg muncul adalah aksi menjelek-jelekkan lawan. Ksihan si manis tp bego USER diperalat syahwat kekuasaan!!'</w:t>
      </w:r>
    </w:p>
    <w:p>
      <w:r>
        <w:rPr>
          <w:b/>
          <w:u w:val="single"/>
        </w:rPr>
        <w:t>212870</w:t>
      </w:r>
    </w:p>
    <w:p>
      <w:r>
        <w:t>USER EH PEREK... GUE BALIK LU HIATUS, TAIK'</w:t>
      </w:r>
    </w:p>
    <w:p>
      <w:r>
        <w:rPr>
          <w:b/>
          <w:u w:val="single"/>
        </w:rPr>
        <w:t>212871</w:t>
      </w:r>
    </w:p>
    <w:p>
      <w:r>
        <w:t>USER Omongan mu rusak..Dasar KontoL'</w:t>
      </w:r>
    </w:p>
    <w:p>
      <w:r>
        <w:rPr>
          <w:b/>
          <w:u w:val="single"/>
        </w:rPr>
        <w:t>212872</w:t>
      </w:r>
    </w:p>
    <w:p>
      <w:r>
        <w:t>USER USER USER Wajah anak lo Kliatan Bgt ya!! Penuh dendam dan kebencian! Pasti anak anak lo makan dari hasil uang haram. Bapaknya kayak lo!! Banci dan rumpi!!! Lo ngatain gue makan tai?? Nah lo dan istri serta anak anak dan ortu lo makan bangke uang haram!! Najis!! Dasar banci'</w:t>
      </w:r>
    </w:p>
    <w:p>
      <w:r>
        <w:rPr>
          <w:b/>
          <w:u w:val="single"/>
        </w:rPr>
        <w:t>212873</w:t>
      </w:r>
    </w:p>
    <w:p>
      <w:r>
        <w:t>USER USER USER Wajah anak lo Kliatan Bgt ya!! Penuh dendam dan kebencian! Pasti anak anak lo makan dari hasil uang haram. Bapaknya kayak lo!! Banci dan rumpi!!! Lo ngatain gue makan tai?? Nah lo dan istri serta anak anak dan ortu lo makan bangke uang haram!! Najis!! Dasar banci'</w:t>
      </w:r>
    </w:p>
    <w:p>
      <w:r>
        <w:rPr>
          <w:b/>
          <w:u w:val="single"/>
        </w:rPr>
        <w:t>212874</w:t>
      </w:r>
    </w:p>
    <w:p>
      <w:r>
        <w:t>USER USER Yang perek kan ibu lo.. gimana sih.. pasti sdh dool ya'</w:t>
      </w:r>
    </w:p>
    <w:p>
      <w:r>
        <w:rPr>
          <w:b/>
          <w:u w:val="single"/>
        </w:rPr>
        <w:t>212875</w:t>
      </w:r>
    </w:p>
    <w:p>
      <w:r>
        <w:t>USER USER Arseto itu monyet ngak tahu adab dan moral'</w:t>
      </w:r>
    </w:p>
    <w:p>
      <w:r>
        <w:rPr>
          <w:b/>
          <w:u w:val="single"/>
        </w:rPr>
        <w:t>212876</w:t>
      </w:r>
    </w:p>
    <w:p>
      <w:r>
        <w:t>USER USER USER Tolol sekali anda ini? Ngaji dimana kau ini kl agama islam sprti itu? Ketahuan ini orang ngajinya sm orang ngk jelas ini?'</w:t>
      </w:r>
    </w:p>
    <w:p>
      <w:r>
        <w:rPr>
          <w:b/>
          <w:u w:val="single"/>
        </w:rPr>
        <w:t>212877</w:t>
      </w:r>
    </w:p>
    <w:p>
      <w:r>
        <w:t>USER bajingan anda USER'</w:t>
      </w:r>
    </w:p>
    <w:p>
      <w:r>
        <w:rPr>
          <w:b/>
          <w:u w:val="single"/>
        </w:rPr>
        <w:t>212878</w:t>
      </w:r>
    </w:p>
    <w:p>
      <w:r>
        <w:t>USER ...aku udik bangat si emang bisa gitu y di ta wan :('</w:t>
      </w:r>
    </w:p>
    <w:p>
      <w:r>
        <w:rPr>
          <w:b/>
          <w:u w:val="single"/>
        </w:rPr>
        <w:t>212879</w:t>
      </w:r>
    </w:p>
    <w:p>
      <w:r>
        <w:t>USER \xe2\x80\x9cNyetir apaan. Orang mobil di depan aja ga bergerak, idiot.\xe2\x80\x9d\n\nWindy semakin kesal karna Yoga yang sangat tidak peka akan kondisi perutnya saat ini. Ia lalu diam dan menatap ke depan.'</w:t>
      </w:r>
    </w:p>
    <w:p>
      <w:r>
        <w:rPr>
          <w:b/>
          <w:u w:val="single"/>
        </w:rPr>
        <w:t>212880</w:t>
      </w:r>
    </w:p>
    <w:p>
      <w:r>
        <w:t>USER USER Lebih baik d jajah china dr pada di jajah arab... Kebanyakn aturan.... Kl g jual aja negaranya sm AS biar yg banyak bacot lansung di tebas... Jangan sok suci, jangan munafik jd orang koar2 dank bisanya...'</w:t>
      </w:r>
    </w:p>
    <w:p>
      <w:r>
        <w:rPr>
          <w:b/>
          <w:u w:val="single"/>
        </w:rPr>
        <w:t>212881</w:t>
      </w:r>
    </w:p>
    <w:p>
      <w:r>
        <w:t>USER USER USER USER USER USER USER USER USER USER USER USER USER USER USER USER USER USER USER USER Lah emang sekarang presiden nya prabowo ,tolol boleh goblok kurangi ,'</w:t>
      </w:r>
    </w:p>
    <w:p>
      <w:r>
        <w:rPr>
          <w:b/>
          <w:u w:val="single"/>
        </w:rPr>
        <w:t>212882</w:t>
      </w:r>
    </w:p>
    <w:p>
      <w:r>
        <w:t>USER udah jelek, budek lagii :( .nga'</w:t>
      </w:r>
    </w:p>
    <w:p>
      <w:r>
        <w:rPr>
          <w:b/>
          <w:u w:val="single"/>
        </w:rPr>
        <w:t>212883</w:t>
      </w:r>
    </w:p>
    <w:p>
      <w:r>
        <w:t>USER Udah ga pusing lagi? Ayo ntar fc monyet'</w:t>
      </w:r>
    </w:p>
    <w:p>
      <w:r>
        <w:rPr>
          <w:b/>
          <w:u w:val="single"/>
        </w:rPr>
        <w:t>212884</w:t>
      </w:r>
    </w:p>
    <w:p>
      <w:r>
        <w:t>USER USER Siapa bilang dia ustadz,pembual,sinting dia'</w:t>
      </w:r>
    </w:p>
    <w:p>
      <w:r>
        <w:rPr>
          <w:b/>
          <w:u w:val="single"/>
        </w:rPr>
        <w:t>212885</w:t>
      </w:r>
    </w:p>
    <w:p>
      <w:r>
        <w:t>USER USER Dasar bencong.....!!!'</w:t>
      </w:r>
    </w:p>
    <w:p>
      <w:r>
        <w:rPr>
          <w:b/>
          <w:u w:val="single"/>
        </w:rPr>
        <w:t>212886</w:t>
      </w:r>
    </w:p>
    <w:p>
      <w:r>
        <w:t>USER USER Media pura2 bego dan ajak2 bego orang lain, namanya pembodohan. Parah!!!'</w:t>
      </w:r>
    </w:p>
    <w:p>
      <w:r>
        <w:rPr>
          <w:b/>
          <w:u w:val="single"/>
        </w:rPr>
        <w:t>212887</w:t>
      </w:r>
    </w:p>
    <w:p>
      <w:r>
        <w:t>USER Lawan!!! Bangke smua dipiara penguasa. #2019GantiPresiden'</w:t>
      </w:r>
    </w:p>
    <w:p>
      <w:r>
        <w:rPr>
          <w:b/>
          <w:u w:val="single"/>
        </w:rPr>
        <w:t>212888</w:t>
      </w:r>
    </w:p>
    <w:p>
      <w:r>
        <w:t>USER Mengadu ke Allah agar para pemimpin yang bejat,bangsat,bajingan segera bertaubat kepada Allah dan kembali ke jalan Allah.'</w:t>
      </w:r>
    </w:p>
    <w:p>
      <w:r>
        <w:rPr>
          <w:b/>
          <w:u w:val="single"/>
        </w:rPr>
        <w:t>212889</w:t>
      </w:r>
    </w:p>
    <w:p>
      <w:r>
        <w:t>USER tangkap dan bunuh saja itu bajingan...prcma klo ngarep ama "penegak hukum"'</w:t>
      </w:r>
    </w:p>
    <w:p>
      <w:r>
        <w:rPr>
          <w:b/>
          <w:u w:val="single"/>
        </w:rPr>
        <w:t>212890</w:t>
      </w:r>
    </w:p>
    <w:p>
      <w:r>
        <w:t>USER Arseto..ini kunyuk yg sedang cari panggung...'</w:t>
      </w:r>
    </w:p>
    <w:p>
      <w:r>
        <w:rPr>
          <w:b/>
          <w:u w:val="single"/>
        </w:rPr>
        <w:t>212891</w:t>
      </w:r>
    </w:p>
    <w:p>
      <w:r>
        <w:t>USER typingnya ganteng ga banci. jago dikit dong'</w:t>
      </w:r>
    </w:p>
    <w:p>
      <w:r>
        <w:rPr>
          <w:b/>
          <w:u w:val="single"/>
        </w:rPr>
        <w:t>212892</w:t>
      </w:r>
    </w:p>
    <w:p>
      <w:r>
        <w:t>USER USER USER USER USER Wkwkwk.. Si mantan ustad, di ILC keliat goblok masih ga sadar didumay..,sakit perut gw liat nya'</w:t>
      </w:r>
    </w:p>
    <w:p>
      <w:r>
        <w:rPr>
          <w:b/>
          <w:u w:val="single"/>
        </w:rPr>
        <w:t>212893</w:t>
      </w:r>
    </w:p>
    <w:p>
      <w:r>
        <w:t>USER USER USER USER USER USER USER USER USER USER USER USER Gw tuduh lo anak babi. Yuk buktikan lo anak orang dengan tes dna ya. Cepat. G pake lama'</w:t>
      </w:r>
    </w:p>
    <w:p>
      <w:r>
        <w:rPr>
          <w:b/>
          <w:u w:val="single"/>
        </w:rPr>
        <w:t>212894</w:t>
      </w:r>
    </w:p>
    <w:p>
      <w:r>
        <w:t>USER USER USER USER BANCI KALENG MALU GA BISA JAWAB PERTANYAAN KAMI DARI 2 HARI LALU.... NYUNGSEP KOE USER URL</w:t>
      </w:r>
    </w:p>
    <w:p>
      <w:r>
        <w:rPr>
          <w:b/>
          <w:u w:val="single"/>
        </w:rPr>
        <w:t>212895</w:t>
      </w:r>
    </w:p>
    <w:p>
      <w:r>
        <w:t>USER USER USER Kyanya ijin pemerinth setempat yg goblog kasih ijin'</w:t>
      </w:r>
    </w:p>
    <w:p>
      <w:r>
        <w:rPr>
          <w:b/>
          <w:u w:val="single"/>
        </w:rPr>
        <w:t>212896</w:t>
      </w:r>
    </w:p>
    <w:p>
      <w:r>
        <w:t>USER Gak aneh. Katakita adminnya si Ade Armando. Jadi gak heran bikin meme tolol macam ini.'</w:t>
      </w:r>
    </w:p>
    <w:p>
      <w:r>
        <w:rPr>
          <w:b/>
          <w:u w:val="single"/>
        </w:rPr>
        <w:t>212897</w:t>
      </w:r>
    </w:p>
    <w:p>
      <w:r>
        <w:t>USER kalau waria sih ada harganya daripada yang bencong asal pegang pas tidur~~\n\nNGAHAHAHAHA'</w:t>
      </w:r>
    </w:p>
    <w:p>
      <w:r>
        <w:rPr>
          <w:b/>
          <w:u w:val="single"/>
        </w:rPr>
        <w:t>212898</w:t>
      </w:r>
    </w:p>
    <w:p>
      <w:r>
        <w:t>USER pas di cari ga nemu tpi bunyi mulu anjir'</w:t>
      </w:r>
    </w:p>
    <w:p>
      <w:r>
        <w:rPr>
          <w:b/>
          <w:u w:val="single"/>
        </w:rPr>
        <w:t>212899</w:t>
      </w:r>
    </w:p>
    <w:p>
      <w:r>
        <w:t>USER Astagaaa.. Sewa pecun skalian ga pak?'</w:t>
      </w:r>
    </w:p>
    <w:p>
      <w:r>
        <w:rPr>
          <w:b/>
          <w:u w:val="single"/>
        </w:rPr>
        <w:t>212900</w:t>
      </w:r>
    </w:p>
    <w:p>
      <w:r>
        <w:t>USER Memek nya gk klihatan'</w:t>
      </w:r>
    </w:p>
    <w:p>
      <w:r>
        <w:rPr>
          <w:b/>
          <w:u w:val="single"/>
        </w:rPr>
        <w:t>212901</w:t>
      </w:r>
    </w:p>
    <w:p>
      <w:r>
        <w:t>USER USER DPR DPRD jancok asu aanjing babi kontol jembut bajingan bangsat tempek gendeng taeeekkk banci'</w:t>
      </w:r>
    </w:p>
    <w:p>
      <w:r>
        <w:rPr>
          <w:b/>
          <w:u w:val="single"/>
        </w:rPr>
        <w:t>212902</w:t>
      </w:r>
    </w:p>
    <w:p>
      <w:r>
        <w:t>USER Kecebong bajingan'</w:t>
      </w:r>
    </w:p>
    <w:p>
      <w:r>
        <w:rPr>
          <w:b/>
          <w:u w:val="single"/>
        </w:rPr>
        <w:t>212903</w:t>
      </w:r>
    </w:p>
    <w:p>
      <w:r>
        <w:t>USER Apa kbr memek tembem..'</w:t>
      </w:r>
    </w:p>
    <w:p>
      <w:r>
        <w:rPr>
          <w:b/>
          <w:u w:val="single"/>
        </w:rPr>
        <w:t>212904</w:t>
      </w:r>
    </w:p>
    <w:p>
      <w:r>
        <w:t>USER AHAHAHAHAHA CAPEK.\n\nGua kira video 13 detik dia beneran ngomong, kampret.'</w:t>
      </w:r>
    </w:p>
    <w:p>
      <w:r>
        <w:rPr>
          <w:b/>
          <w:u w:val="single"/>
        </w:rPr>
        <w:t>212905</w:t>
      </w:r>
    </w:p>
    <w:p>
      <w:r>
        <w:t>USER Mcm babi sial haaaa aku marah nii'</w:t>
      </w:r>
    </w:p>
    <w:p>
      <w:r>
        <w:rPr>
          <w:b/>
          <w:u w:val="single"/>
        </w:rPr>
        <w:t>212906</w:t>
      </w:r>
    </w:p>
    <w:p>
      <w:r>
        <w:t>USER Kalo mau buat hoax yg pinter dikit dong...udah dungu jgn bego...kasian ntar pengikut nya ikutan dungu dan tolol\xf0\x9f\x98\x82\xf0\x9f\x98\x82\xf0\x9f\x98\x89\xf0\x9f\x98\x89\xf0\x9f\x98\x89\xf0\x9f\x98\x82\xf0\x9f\x98\x82\xf0\x9f\x98\x82\xf0\x9f\x98\x82\xf0\x9f\x98\x82'</w:t>
      </w:r>
    </w:p>
    <w:p>
      <w:r>
        <w:rPr>
          <w:b/>
          <w:u w:val="single"/>
        </w:rPr>
        <w:t>212907</w:t>
      </w:r>
    </w:p>
    <w:p>
      <w:r>
        <w:t>USER USER Bego ah budek \xf0\x9f\x98\x91'</w:t>
      </w:r>
    </w:p>
    <w:p>
      <w:r>
        <w:rPr>
          <w:b/>
          <w:u w:val="single"/>
        </w:rPr>
        <w:t>212908</w:t>
      </w:r>
    </w:p>
    <w:p>
      <w:r>
        <w:t>USER ya allah sejak kapan lu jadi babi dek??!!!! \n\ngpp ini maljum..giliran gue jaga lilin'</w:t>
      </w:r>
    </w:p>
    <w:p>
      <w:r>
        <w:rPr>
          <w:b/>
          <w:u w:val="single"/>
        </w:rPr>
        <w:t>212909</w:t>
      </w:r>
    </w:p>
    <w:p>
      <w:r>
        <w:t>USER Sekolah yg bener jangan minta free class mulu nik, tar bego kayak gw\xf0\x9f\x98\x82'</w:t>
      </w:r>
    </w:p>
    <w:p>
      <w:r>
        <w:rPr>
          <w:b/>
          <w:u w:val="single"/>
        </w:rPr>
        <w:t>212910</w:t>
      </w:r>
    </w:p>
    <w:p>
      <w:r>
        <w:t>USER Bajingan la bukan banjingan'</w:t>
      </w:r>
    </w:p>
    <w:p>
      <w:r>
        <w:rPr>
          <w:b/>
          <w:u w:val="single"/>
        </w:rPr>
        <w:t>212911</w:t>
      </w:r>
    </w:p>
    <w:p>
      <w:r>
        <w:t>USER Ini lo mau sarkas apa emang bego si?'</w:t>
      </w:r>
    </w:p>
    <w:p>
      <w:r>
        <w:rPr>
          <w:b/>
          <w:u w:val="single"/>
        </w:rPr>
        <w:t>212912</w:t>
      </w:r>
    </w:p>
    <w:p>
      <w:r>
        <w:t>USER Makannya, kalo mau bacot mikir pake OTAK. Lu punya HATI+AKAL PIKIRAN gak? Gimana Kalo DUIT Keluarga lu, hasil nabung bertahun2 ternyata keluarga lu di tipu ABU TOURS. GOBLOK boleh, TOLOL pilihan'</w:t>
      </w:r>
    </w:p>
    <w:p>
      <w:r>
        <w:rPr>
          <w:b/>
          <w:u w:val="single"/>
        </w:rPr>
        <w:t>212913</w:t>
      </w:r>
    </w:p>
    <w:p>
      <w:r>
        <w:t>USER kok gembel beneran cantik juga wkw\n\nyah baru mau dimintain makan'</w:t>
      </w:r>
    </w:p>
    <w:p>
      <w:r>
        <w:rPr>
          <w:b/>
          <w:u w:val="single"/>
        </w:rPr>
        <w:t>212914</w:t>
      </w:r>
    </w:p>
    <w:p>
      <w:r>
        <w:t>USER USER USER Napi ya napi..gak beda ya...jangan tolol sok bela penista agama...statusnya sama dengan napi lain bong..!!hehe'</w:t>
      </w:r>
    </w:p>
    <w:p>
      <w:r>
        <w:rPr>
          <w:b/>
          <w:u w:val="single"/>
        </w:rPr>
        <w:t>212915</w:t>
      </w:r>
    </w:p>
    <w:p>
      <w:r>
        <w:t>USER Eh kunyuk.. Aku nih udh kuliah lohh.\nKmu anak sma ya? \xf0\x9f\x98\x85'</w:t>
      </w:r>
    </w:p>
    <w:p>
      <w:r>
        <w:rPr>
          <w:b/>
          <w:u w:val="single"/>
        </w:rPr>
        <w:t>212916</w:t>
      </w:r>
    </w:p>
    <w:p>
      <w:r>
        <w:t>USER USER USER USER Muke lo mirip kontol monyet'</w:t>
      </w:r>
    </w:p>
    <w:p>
      <w:r>
        <w:rPr>
          <w:b/>
          <w:u w:val="single"/>
        </w:rPr>
        <w:t>212917</w:t>
      </w:r>
    </w:p>
    <w:p>
      <w:r>
        <w:t>USER Yg kunyuk kunyuk ini yg heboh prof ditambah penumpang gelap dan pasukan nasi campur'</w:t>
      </w:r>
    </w:p>
    <w:p>
      <w:r>
        <w:rPr>
          <w:b/>
          <w:u w:val="single"/>
        </w:rPr>
        <w:t>212918</w:t>
      </w:r>
    </w:p>
    <w:p>
      <w:r>
        <w:t>USER Itu lagi ngomong bacot dalem ati'</w:t>
      </w:r>
    </w:p>
    <w:p>
      <w:r>
        <w:rPr>
          <w:b/>
          <w:u w:val="single"/>
        </w:rPr>
        <w:t>212919</w:t>
      </w:r>
    </w:p>
    <w:p>
      <w:r>
        <w:t>USER Aku pengen jilat memek'</w:t>
      </w:r>
    </w:p>
    <w:p>
      <w:r>
        <w:rPr>
          <w:b/>
          <w:u w:val="single"/>
        </w:rPr>
        <w:t>212920</w:t>
      </w:r>
    </w:p>
    <w:p>
      <w:r>
        <w:t>USER sebelum brngkat krja ngentot dulu sama pacar URL</w:t>
      </w:r>
    </w:p>
    <w:p>
      <w:r>
        <w:rPr>
          <w:b/>
          <w:u w:val="single"/>
        </w:rPr>
        <w:t>212921</w:t>
      </w:r>
    </w:p>
    <w:p>
      <w:r>
        <w:t>USER USER USER USER Mental itu selalu minta mobil rantis, minta dikawal polisi,. \n\nSayang banget tuh bis ga dilempar molotov ye, kayak di jl gatsu.\n\nmental itu bikin nazar nikah sama monyet ? Terus ? \n\nMental itu ngerusak stadion gbk? Aset negara, \n\nTerus ada yg dapet proyekan dari kementrian, lol'</w:t>
      </w:r>
    </w:p>
    <w:p>
      <w:r>
        <w:rPr>
          <w:b/>
          <w:u w:val="single"/>
        </w:rPr>
        <w:t>212922</w:t>
      </w:r>
    </w:p>
    <w:p>
      <w:r>
        <w:t>USER USER USER Gubernur bego dlm sejarah DKI'</w:t>
      </w:r>
    </w:p>
    <w:p>
      <w:r>
        <w:rPr>
          <w:b/>
          <w:u w:val="single"/>
        </w:rPr>
        <w:t>212923</w:t>
      </w:r>
    </w:p>
    <w:p>
      <w:r>
        <w:t>USER 515UKM4W4T1 itu golongan iblis...Krn hanya iblis yg tdk suka adzan.'</w:t>
      </w:r>
    </w:p>
    <w:p>
      <w:r>
        <w:rPr>
          <w:b/>
          <w:u w:val="single"/>
        </w:rPr>
        <w:t>212924</w:t>
      </w:r>
    </w:p>
    <w:p>
      <w:r>
        <w:t>USER tampang sederhana padahal boneka kunyuk'</w:t>
      </w:r>
    </w:p>
    <w:p>
      <w:r>
        <w:rPr>
          <w:b/>
          <w:u w:val="single"/>
        </w:rPr>
        <w:t>212925</w:t>
      </w:r>
    </w:p>
    <w:p>
      <w:r>
        <w:t>USER Alay bat tai tentara macam apa lo!? Ew banget sih emg tentara ina w malu'</w:t>
      </w:r>
    </w:p>
    <w:p>
      <w:r>
        <w:rPr>
          <w:b/>
          <w:u w:val="single"/>
        </w:rPr>
        <w:t>212926</w:t>
      </w:r>
    </w:p>
    <w:p>
      <w:r>
        <w:t>USER Apaansi tai baru gt doang belagunya udah selangit. Ga inget ada karma? Ntar bbrp taun lagi kalo idol lu flop, gua ketawa paling keras.'</w:t>
      </w:r>
    </w:p>
    <w:p>
      <w:r>
        <w:rPr>
          <w:b/>
          <w:u w:val="single"/>
        </w:rPr>
        <w:t>212927</w:t>
      </w:r>
    </w:p>
    <w:p>
      <w:r>
        <w:t>USER Cuma sejam anjir wk'</w:t>
      </w:r>
    </w:p>
    <w:p>
      <w:r>
        <w:rPr>
          <w:b/>
          <w:u w:val="single"/>
        </w:rPr>
        <w:t>212928</w:t>
      </w:r>
    </w:p>
    <w:p>
      <w:r>
        <w:t>USER Halah tai. Kacang lupa kulitnya ngatain JYP :"'</w:t>
      </w:r>
    </w:p>
    <w:p>
      <w:r>
        <w:rPr>
          <w:b/>
          <w:u w:val="single"/>
        </w:rPr>
        <w:t>212929</w:t>
      </w:r>
    </w:p>
    <w:p>
      <w:r>
        <w:t>USER kamu gak salah. Masa mau belajar hal baru atau mau melihat sesuatu dari kacamata lain melalui tvshow ini salah? Nggak, kamu udh baik adanya. Lanjutin aja apa yg kamu lakukan itu positif bgt utk diri kamu. Mereka mah emg udh pada dasarnya tolol dan gamau berkembang jadinya nyinyir'</w:t>
      </w:r>
    </w:p>
    <w:p>
      <w:r>
        <w:rPr>
          <w:b/>
          <w:u w:val="single"/>
        </w:rPr>
        <w:t>212930</w:t>
      </w:r>
    </w:p>
    <w:p>
      <w:r>
        <w:t>USER Kenal glam gak lw jing? Homme jg kmn tai. Agency lw juga ada masa anjlok ny gaush bacot makany. ngaca dl.'</w:t>
      </w:r>
    </w:p>
    <w:p>
      <w:r>
        <w:rPr>
          <w:b/>
          <w:u w:val="single"/>
        </w:rPr>
        <w:t>212931</w:t>
      </w:r>
    </w:p>
    <w:p>
      <w:r>
        <w:t>USER sedih gw baca komenannya nyalahin army taunya akun bodong. kampret dah.'</w:t>
      </w:r>
    </w:p>
    <w:p>
      <w:r>
        <w:rPr>
          <w:b/>
          <w:u w:val="single"/>
        </w:rPr>
        <w:t>212932</w:t>
      </w:r>
    </w:p>
    <w:p>
      <w:r>
        <w:t>USER woi elah ngakak terus sih anjir hari ini WKKW'</w:t>
      </w:r>
    </w:p>
    <w:p>
      <w:r>
        <w:rPr>
          <w:b/>
          <w:u w:val="single"/>
        </w:rPr>
        <w:t>212933</w:t>
      </w:r>
    </w:p>
    <w:p>
      <w:r>
        <w:t>USER YAAAELAAAAAA manusia babi dasar'</w:t>
      </w:r>
    </w:p>
    <w:p>
      <w:r>
        <w:rPr>
          <w:b/>
          <w:u w:val="single"/>
        </w:rPr>
        <w:t>212934</w:t>
      </w:r>
    </w:p>
    <w:p>
      <w:r>
        <w:t>USER Gila......manusia sudah bejad lahir bathin...sudah maksiat dimuka umum....syariat2 Tuhan pun di rusak..dihina........Duuhhhh Gustiiiiiiiiiiiiiiii.......'</w:t>
      </w:r>
    </w:p>
    <w:p>
      <w:r>
        <w:rPr>
          <w:b/>
          <w:u w:val="single"/>
        </w:rPr>
        <w:t>212935</w:t>
      </w:r>
    </w:p>
    <w:p>
      <w:r>
        <w:t>USER ASW GAK GW KASIH HADIAH PULSA LG KL MENANG YA LW'</w:t>
      </w:r>
    </w:p>
    <w:p>
      <w:r>
        <w:rPr>
          <w:b/>
          <w:u w:val="single"/>
        </w:rPr>
        <w:t>212936</w:t>
      </w:r>
    </w:p>
    <w:p>
      <w:r>
        <w:t>USER Gimana mainnya asw'</w:t>
      </w:r>
    </w:p>
    <w:p>
      <w:r>
        <w:rPr>
          <w:b/>
          <w:u w:val="single"/>
        </w:rPr>
        <w:t>212937</w:t>
      </w:r>
    </w:p>
    <w:p>
      <w:r>
        <w:t>USER Ternyata masih da banyak asw'</w:t>
      </w:r>
    </w:p>
    <w:p>
      <w:r>
        <w:rPr>
          <w:b/>
          <w:u w:val="single"/>
        </w:rPr>
        <w:t>212938</w:t>
      </w:r>
    </w:p>
    <w:p>
      <w:r>
        <w:t>USER USER Gue belom baca sampe akhir akhir mager asw mending vn kwkwkwkwkw'</w:t>
      </w:r>
    </w:p>
    <w:p>
      <w:r>
        <w:rPr>
          <w:b/>
          <w:u w:val="single"/>
        </w:rPr>
        <w:t>212939</w:t>
      </w:r>
    </w:p>
    <w:p>
      <w:r>
        <w:t>USER Mau dibucinin lah asw udh dibucinin kok gak mempan wagelaseh gue harus ngapain lage'</w:t>
      </w:r>
    </w:p>
    <w:p>
      <w:r>
        <w:rPr>
          <w:b/>
          <w:u w:val="single"/>
        </w:rPr>
        <w:t>212940</w:t>
      </w:r>
    </w:p>
    <w:p>
      <w:r>
        <w:t>USER USER Rayap mah makanin kayu pea kunyuk wkwk'</w:t>
      </w:r>
    </w:p>
    <w:p>
      <w:r>
        <w:rPr>
          <w:b/>
          <w:u w:val="single"/>
        </w:rPr>
        <w:t>212941</w:t>
      </w:r>
    </w:p>
    <w:p>
      <w:r>
        <w:t>USER Dasar javlay llu kunyuk ... Istipar weh'</w:t>
      </w:r>
    </w:p>
    <w:p>
      <w:r>
        <w:rPr>
          <w:b/>
          <w:u w:val="single"/>
        </w:rPr>
        <w:t>212942</w:t>
      </w:r>
    </w:p>
    <w:p>
      <w:r>
        <w:t>USER Kasur mana enak kunyuk'</w:t>
      </w:r>
    </w:p>
    <w:p>
      <w:r>
        <w:rPr>
          <w:b/>
          <w:u w:val="single"/>
        </w:rPr>
        <w:t>212943</w:t>
      </w:r>
    </w:p>
    <w:p>
      <w:r>
        <w:t>USER hanjing... MAJU LU SINI BABI'</w:t>
      </w:r>
    </w:p>
    <w:p>
      <w:r>
        <w:rPr>
          <w:b/>
          <w:u w:val="single"/>
        </w:rPr>
        <w:t>212944</w:t>
      </w:r>
    </w:p>
    <w:p>
      <w:r>
        <w:t>USER USER udik emang bego haha'</w:t>
      </w:r>
    </w:p>
    <w:p>
      <w:r>
        <w:rPr>
          <w:b/>
          <w:u w:val="single"/>
        </w:rPr>
        <w:t>212945</w:t>
      </w:r>
    </w:p>
    <w:p>
      <w:r>
        <w:t>USER USER Kalau Khalifah bagaimana Prof. ? \nKan sudah sunatullah pastinya ? \nTuhan tidak menunjuk malaikat maka dari itu ada yang iri hati dan nggak setuju, kemudian dinamakan Iblis. \nTugas manusia sbg Khalifatullah untuk mengambil Hikmah (kebijaksanaan) dari keduanya. \n\n\xf0\x9f\x98\x8c\xf0\x9f\x98\x8c\xf0\x9f\x98\x8c\xf0\x9f\x98\x82\xf0\x9f\x98\x82\xf0\x9f\x98\x82\xf0\x9f\x98\x82\xf0\x9f\x98\x82'</w:t>
      </w:r>
    </w:p>
    <w:p>
      <w:r>
        <w:rPr>
          <w:b/>
          <w:u w:val="single"/>
        </w:rPr>
        <w:t>212946</w:t>
      </w:r>
    </w:p>
    <w:p>
      <w:r>
        <w:t>USER USER USER USER USER USER USER USER USER USER USER Cuma 1 kata: BAJINGAN !'</w:t>
      </w:r>
    </w:p>
    <w:p>
      <w:r>
        <w:rPr>
          <w:b/>
          <w:u w:val="single"/>
        </w:rPr>
        <w:t>212947</w:t>
      </w:r>
    </w:p>
    <w:p>
      <w:r>
        <w:t>USER Babi tak ajak'</w:t>
      </w:r>
    </w:p>
    <w:p>
      <w:r>
        <w:rPr>
          <w:b/>
          <w:u w:val="single"/>
        </w:rPr>
        <w:t>212948</w:t>
      </w:r>
    </w:p>
    <w:p>
      <w:r>
        <w:t>USER bisa aja gembel nya lu jae \xf0\x9f\x98\x8c'</w:t>
      </w:r>
    </w:p>
    <w:p>
      <w:r>
        <w:rPr>
          <w:b/>
          <w:u w:val="single"/>
        </w:rPr>
        <w:t>212949</w:t>
      </w:r>
    </w:p>
    <w:p>
      <w:r>
        <w:t>USER BODO EH HAHAHHAHAHHHHAHAHAHA BADU ARHHH NGAYAH PANGAN DIRI KETU KU NEMU D CRINGE SIAL'</w:t>
      </w:r>
    </w:p>
    <w:p>
      <w:r>
        <w:rPr>
          <w:b/>
          <w:u w:val="single"/>
        </w:rPr>
        <w:t>212950</w:t>
      </w:r>
    </w:p>
    <w:p>
      <w:r>
        <w:t>USER USER Pake wifi aja masih gembel'</w:t>
      </w:r>
    </w:p>
    <w:p>
      <w:r>
        <w:rPr>
          <w:b/>
          <w:u w:val="single"/>
        </w:rPr>
        <w:t>212951</w:t>
      </w:r>
    </w:p>
    <w:p>
      <w:r>
        <w:t>USER letak Iman di dalam otak ada di sebelah mana sih, cacing yg di mengandung Protein adalah Olahan dengan Extrac .. bukan dengan makanan yg mengandung cacing langsung dikonsumsi ... jika mau cacing dalam daging babi .. qty nya mantap tuh'</w:t>
      </w:r>
    </w:p>
    <w:p>
      <w:r>
        <w:rPr>
          <w:b/>
          <w:u w:val="single"/>
        </w:rPr>
        <w:t>212952</w:t>
      </w:r>
    </w:p>
    <w:p>
      <w:r>
        <w:t>USER Apa lagi memek yg ga ada bulunya lebih mantap di jilatnya'</w:t>
      </w:r>
    </w:p>
    <w:p>
      <w:r>
        <w:rPr>
          <w:b/>
          <w:u w:val="single"/>
        </w:rPr>
        <w:t>212953</w:t>
      </w:r>
    </w:p>
    <w:p>
      <w:r>
        <w:t>USER Maklumin aja mus, mereka itu para anjing pki laknat, si dylan idiot itu lah ketua nya'</w:t>
      </w:r>
    </w:p>
    <w:p>
      <w:r>
        <w:rPr>
          <w:b/>
          <w:u w:val="single"/>
        </w:rPr>
        <w:t>212954</w:t>
      </w:r>
    </w:p>
    <w:p>
      <w:r>
        <w:t>USER USER USER USER USER USER Dasar muka tai babi loh mau tenar agama di bawa2.. Klw berani jgn share di medsos.. Umat siapa pun klw agama nya di hina2 pasti marah besar..!!! Dgn mudah nya langsung minta maaf.. Ayo FPI buruh dan cari orang ini buat kasih pelajaran...!!! #BelaIslam*'</w:t>
      </w:r>
    </w:p>
    <w:p>
      <w:r>
        <w:rPr>
          <w:b/>
          <w:u w:val="single"/>
        </w:rPr>
        <w:t>212955</w:t>
      </w:r>
    </w:p>
    <w:p>
      <w:r>
        <w:t>USER Aldo tai anjing'</w:t>
      </w:r>
    </w:p>
    <w:p>
      <w:r>
        <w:rPr>
          <w:b/>
          <w:u w:val="single"/>
        </w:rPr>
        <w:t>212956</w:t>
      </w:r>
    </w:p>
    <w:p>
      <w:r>
        <w:t>USER Bogel kunyuk hehe'</w:t>
      </w:r>
    </w:p>
    <w:p>
      <w:r>
        <w:rPr>
          <w:b/>
          <w:u w:val="single"/>
        </w:rPr>
        <w:t>212957</w:t>
      </w:r>
    </w:p>
    <w:p>
      <w:r>
        <w:t>USER USER apaan babi'</w:t>
      </w:r>
    </w:p>
    <w:p>
      <w:r>
        <w:rPr>
          <w:b/>
          <w:u w:val="single"/>
        </w:rPr>
        <w:t>212958</w:t>
      </w:r>
    </w:p>
    <w:p>
      <w:r>
        <w:t>USER Jadi kalau masih mo mt gak kena dare bajingan:3'</w:t>
      </w:r>
    </w:p>
    <w:p>
      <w:r>
        <w:rPr>
          <w:b/>
          <w:u w:val="single"/>
        </w:rPr>
        <w:t>212959</w:t>
      </w:r>
    </w:p>
    <w:p>
      <w:r>
        <w:t>USER lu bolot, lemot. masa gitu doang ga ngerti'</w:t>
      </w:r>
    </w:p>
    <w:p>
      <w:r>
        <w:rPr>
          <w:b/>
          <w:u w:val="single"/>
        </w:rPr>
        <w:t>212960</w:t>
      </w:r>
    </w:p>
    <w:p>
      <w:r>
        <w:t>USER Cewe gila. Sinting. Freak'</w:t>
      </w:r>
    </w:p>
    <w:p>
      <w:r>
        <w:rPr>
          <w:b/>
          <w:u w:val="single"/>
        </w:rPr>
        <w:t>212961</w:t>
      </w:r>
    </w:p>
    <w:p>
      <w:r>
        <w:t>USER Tae. Isinya banci semwa yak?'</w:t>
      </w:r>
    </w:p>
    <w:p>
      <w:r>
        <w:rPr>
          <w:b/>
          <w:u w:val="single"/>
        </w:rPr>
        <w:t>212962</w:t>
      </w:r>
    </w:p>
    <w:p>
      <w:r>
        <w:t>USER WISHNYA KE LU SEMUA TAI.'</w:t>
      </w:r>
    </w:p>
    <w:p>
      <w:r>
        <w:rPr>
          <w:b/>
          <w:u w:val="single"/>
        </w:rPr>
        <w:t>212963</w:t>
      </w:r>
    </w:p>
    <w:p>
      <w:r>
        <w:t>USER BODO MAU NGAMBEK'</w:t>
      </w:r>
    </w:p>
    <w:p>
      <w:r>
        <w:rPr>
          <w:b/>
          <w:u w:val="single"/>
        </w:rPr>
        <w:t>212964</w:t>
      </w:r>
    </w:p>
    <w:p>
      <w:r>
        <w:t>USER Ihh yg bener anjirr jahat elu mah bodo bodo'</w:t>
      </w:r>
    </w:p>
    <w:p>
      <w:r>
        <w:rPr>
          <w:b/>
          <w:u w:val="single"/>
        </w:rPr>
        <w:t>212965</w:t>
      </w:r>
    </w:p>
    <w:p>
      <w:r>
        <w:t>USER perek doyan di gagahin :*'</w:t>
      </w:r>
    </w:p>
    <w:p>
      <w:r>
        <w:rPr>
          <w:b/>
          <w:u w:val="single"/>
        </w:rPr>
        <w:t>212966</w:t>
      </w:r>
    </w:p>
    <w:p>
      <w:r>
        <w:t>USER Bangsat banci manatuh\xf0\x9f\x98\x82'</w:t>
      </w:r>
    </w:p>
    <w:p>
      <w:r>
        <w:rPr>
          <w:b/>
          <w:u w:val="single"/>
        </w:rPr>
        <w:t>212967</w:t>
      </w:r>
    </w:p>
    <w:p>
      <w:r>
        <w:t>USER Ah. Kaga weekend ini? Tai emang'</w:t>
      </w:r>
    </w:p>
    <w:p>
      <w:r>
        <w:rPr>
          <w:b/>
          <w:u w:val="single"/>
        </w:rPr>
        <w:t>212968</w:t>
      </w:r>
    </w:p>
    <w:p>
      <w:r>
        <w:t>USER USER Totol ketemu tolol !'</w:t>
      </w:r>
    </w:p>
    <w:p>
      <w:r>
        <w:rPr>
          <w:b/>
          <w:u w:val="single"/>
        </w:rPr>
        <w:t>212969</w:t>
      </w:r>
    </w:p>
    <w:p>
      <w:r>
        <w:t>USER Tebal banget bentuk memek ya tante'</w:t>
      </w:r>
    </w:p>
    <w:p>
      <w:r>
        <w:rPr>
          <w:b/>
          <w:u w:val="single"/>
        </w:rPr>
        <w:t>212970</w:t>
      </w:r>
    </w:p>
    <w:p>
      <w:r>
        <w:t>USER Makanya kalo laper mending jual diri aja jangan jual otak. Goblog kan jadinya.'</w:t>
      </w:r>
    </w:p>
    <w:p>
      <w:r>
        <w:rPr>
          <w:b/>
          <w:u w:val="single"/>
        </w:rPr>
        <w:t>212971</w:t>
      </w:r>
    </w:p>
    <w:p>
      <w:r>
        <w:t>USER USER USER USER USER USER USER USER Kya bersih suci sendiri aja kamu TOLOL....trs,kmu yg teriak\xc2\xb2 muslim....udh berbuat apa utk sdra muslim mu????klo mkn aja msh NGEMIS,g usah kopar kapirin org....benci boleh GOBLOK JGN!!!USER'</w:t>
      </w:r>
    </w:p>
    <w:p>
      <w:r>
        <w:rPr>
          <w:b/>
          <w:u w:val="single"/>
        </w:rPr>
        <w:t>212972</w:t>
      </w:r>
    </w:p>
    <w:p>
      <w:r>
        <w:t>USER Anjir serem maennya begituan \xf0\x9f\x98\x82\xf0\x9f\x91\x8c'</w:t>
      </w:r>
    </w:p>
    <w:p>
      <w:r>
        <w:rPr>
          <w:b/>
          <w:u w:val="single"/>
        </w:rPr>
        <w:t>212973</w:t>
      </w:r>
    </w:p>
    <w:p>
      <w:r>
        <w:t>USER Y JGN MAU DOI CUMAN PENCITRAAN AJA APLOT APLOT GITU DIHHH DI PERSONAL NYA SALTY IN JIUN MULU SOMPRET'</w:t>
      </w:r>
    </w:p>
    <w:p>
      <w:r>
        <w:rPr>
          <w:b/>
          <w:u w:val="single"/>
        </w:rPr>
        <w:t>212974</w:t>
      </w:r>
    </w:p>
    <w:p>
      <w:r>
        <w:t>USER aku brengsek, masa adik ku kecebur aku ketawain?'</w:t>
      </w:r>
    </w:p>
    <w:p>
      <w:r>
        <w:rPr>
          <w:b/>
          <w:u w:val="single"/>
        </w:rPr>
        <w:t>212975</w:t>
      </w:r>
    </w:p>
    <w:p>
      <w:r>
        <w:t>USER ngakak anjir'</w:t>
      </w:r>
    </w:p>
    <w:p>
      <w:r>
        <w:rPr>
          <w:b/>
          <w:u w:val="single"/>
        </w:rPr>
        <w:t>212976</w:t>
      </w:r>
    </w:p>
    <w:p>
      <w:r>
        <w:t>USER kaya monyet?'</w:t>
      </w:r>
    </w:p>
    <w:p>
      <w:r>
        <w:rPr>
          <w:b/>
          <w:u w:val="single"/>
        </w:rPr>
        <w:t>212977</w:t>
      </w:r>
    </w:p>
    <w:p>
      <w:r>
        <w:t>USER biar makin panas alias babi kaaaaau\n wwkwkwkw\n\njangan becandain mamah gw'</w:t>
      </w:r>
    </w:p>
    <w:p>
      <w:r>
        <w:rPr>
          <w:b/>
          <w:u w:val="single"/>
        </w:rPr>
        <w:t>212978</w:t>
      </w:r>
    </w:p>
    <w:p>
      <w:r>
        <w:t>USER bawa2 gugel ah tai del'</w:t>
      </w:r>
    </w:p>
    <w:p>
      <w:r>
        <w:rPr>
          <w:b/>
          <w:u w:val="single"/>
        </w:rPr>
        <w:t>212979</w:t>
      </w:r>
    </w:p>
    <w:p>
      <w:r>
        <w:t>USER #Jawabannya adlh; KARENA PASUKAN ONTA 212 DENGAN PEMIMPIN BRENGSEK YG KINI BURON, MEREKA SAMA" MENIKMATI HASILNYA.\nMEREKA BAHAGIA MENIKMATI UANG HARAM KARENA MEREKA SATU KEYAKINAN..!!!!'</w:t>
      </w:r>
    </w:p>
    <w:p>
      <w:r>
        <w:rPr>
          <w:b/>
          <w:u w:val="single"/>
        </w:rPr>
        <w:t>212980</w:t>
      </w:r>
    </w:p>
    <w:p>
      <w:r>
        <w:t>USER USER Hahahahaha... \nga ada orderan demo.. \nga ada nasi bungkus.. \nga ada perbaikan gizi.. \nTETAP IDIOT..!'</w:t>
      </w:r>
    </w:p>
    <w:p>
      <w:r>
        <w:rPr>
          <w:b/>
          <w:u w:val="single"/>
        </w:rPr>
        <w:t>212981</w:t>
      </w:r>
    </w:p>
    <w:p>
      <w:r>
        <w:t>USER Kunyuk nih orang ...jng kasih kendor nih segera cyduk.'</w:t>
      </w:r>
    </w:p>
    <w:p>
      <w:r>
        <w:rPr>
          <w:b/>
          <w:u w:val="single"/>
        </w:rPr>
        <w:t>212982</w:t>
      </w:r>
    </w:p>
    <w:p>
      <w:r>
        <w:t>USER USER USER USER tengok cara balas, Ni ke cara #KitaOK pertahankan #ASSTAG diorang\ncomeonla\n\nMaki hamun bukan MATLAMAT KEMPEN #KitaOK\n\nSebab tu PAKCIK nak HAPUSKAN #BANGSAANJING Ni!!!\n\nIni adalah ANJING &amp;gt;&amp;gt;&amp;gt; \xf0\x9f\x90\xbc\xf0\x9f\x90\xbc\xf0\x9f\x90\xbc'</w:t>
      </w:r>
    </w:p>
    <w:p>
      <w:r>
        <w:rPr>
          <w:b/>
          <w:u w:val="single"/>
        </w:rPr>
        <w:t>212983</w:t>
      </w:r>
    </w:p>
    <w:p>
      <w:r>
        <w:t>USER USER Wkwkwk bangke. Sambil ada yg ngetok2 di jendela'</w:t>
      </w:r>
    </w:p>
    <w:p>
      <w:r>
        <w:rPr>
          <w:b/>
          <w:u w:val="single"/>
        </w:rPr>
        <w:t>212984</w:t>
      </w:r>
    </w:p>
    <w:p>
      <w:r>
        <w:t>USER Medokan ndi? Ga ngerti aku yoan.\n\nMAKANE, mama ku macak budek nek aku jalok sangu \xf0\x9f\x98\xad'</w:t>
      </w:r>
    </w:p>
    <w:p>
      <w:r>
        <w:rPr>
          <w:b/>
          <w:u w:val="single"/>
        </w:rPr>
        <w:t>212985</w:t>
      </w:r>
    </w:p>
    <w:p>
      <w:r>
        <w:t>USER Dia budek, buta, dan otak mati jd mungkin sulit. Jangan berharap banyak.'</w:t>
      </w:r>
    </w:p>
    <w:p>
      <w:r>
        <w:rPr>
          <w:b/>
          <w:u w:val="single"/>
        </w:rPr>
        <w:t>212986</w:t>
      </w:r>
    </w:p>
    <w:p>
      <w:r>
        <w:t>USER Kok bs gitu sih asu bgt paypal :('</w:t>
      </w:r>
    </w:p>
    <w:p>
      <w:r>
        <w:rPr>
          <w:b/>
          <w:u w:val="single"/>
        </w:rPr>
        <w:t>212987</w:t>
      </w:r>
    </w:p>
    <w:p>
      <w:r>
        <w:t>USER USER perek lu mah'</w:t>
      </w:r>
    </w:p>
    <w:p>
      <w:r>
        <w:rPr>
          <w:b/>
          <w:u w:val="single"/>
        </w:rPr>
        <w:t>212988</w:t>
      </w:r>
    </w:p>
    <w:p>
      <w:r>
        <w:t>USER Kamu bau bangke tikus!!! \xf0\x9f\x98\xa3'</w:t>
      </w:r>
    </w:p>
    <w:p>
      <w:r>
        <w:rPr>
          <w:b/>
          <w:u w:val="single"/>
        </w:rPr>
        <w:t>212989</w:t>
      </w:r>
    </w:p>
    <w:p>
      <w:r>
        <w:t>USER Kamu bau monyet .g'</w:t>
      </w:r>
    </w:p>
    <w:p>
      <w:r>
        <w:rPr>
          <w:b/>
          <w:u w:val="single"/>
        </w:rPr>
        <w:t>212990</w:t>
      </w:r>
    </w:p>
    <w:p>
      <w:r>
        <w:t>USER Jadi inget fesbuk anjir lupa aku'</w:t>
      </w:r>
    </w:p>
    <w:p>
      <w:r>
        <w:rPr>
          <w:b/>
          <w:u w:val="single"/>
        </w:rPr>
        <w:t>212991</w:t>
      </w:r>
    </w:p>
    <w:p>
      <w:r>
        <w:t>USER USER Kunyuk emang die wkwk'</w:t>
      </w:r>
    </w:p>
    <w:p>
      <w:r>
        <w:rPr>
          <w:b/>
          <w:u w:val="single"/>
        </w:rPr>
        <w:t>212992</w:t>
      </w:r>
    </w:p>
    <w:p>
      <w:r>
        <w:t>USER bodo yang penting mak bahagia'</w:t>
      </w:r>
    </w:p>
    <w:p>
      <w:r>
        <w:rPr>
          <w:b/>
          <w:u w:val="single"/>
        </w:rPr>
        <w:t>212993</w:t>
      </w:r>
    </w:p>
    <w:p>
      <w:r>
        <w:t>USER #PECUNIO akan membawa kita lebih jauh ke arah tujuan kita untuk membentuk pasar keuangan masa depan.\n#Pecun_io #ICO'</w:t>
      </w:r>
    </w:p>
    <w:p>
      <w:r>
        <w:rPr>
          <w:b/>
          <w:u w:val="single"/>
        </w:rPr>
        <w:t>212994</w:t>
      </w:r>
    </w:p>
    <w:p>
      <w:r>
        <w:t>USER anjirrrr brengsek bajingan. gila sih lu gua gangerti sih kalo jd lu \n\nternyata ada yg lebih parah dr mantan gua anjir lol\n\nudah skrng fokus exo yg jelas2 membuat kita bahagia^____~'</w:t>
      </w:r>
    </w:p>
    <w:p>
      <w:r>
        <w:rPr>
          <w:b/>
          <w:u w:val="single"/>
        </w:rPr>
        <w:t>212995</w:t>
      </w:r>
    </w:p>
    <w:p>
      <w:r>
        <w:t>USER Hah cuman buat orang kek lu pecun.. Dang , aduh gk bgt orang kaya lu di bacotin dikit aja udah sesek napas'</w:t>
      </w:r>
    </w:p>
    <w:p>
      <w:r>
        <w:rPr>
          <w:b/>
          <w:u w:val="single"/>
        </w:rPr>
        <w:t>212996</w:t>
      </w:r>
    </w:p>
    <w:p>
      <w:r>
        <w:t>USER Iya peno sinting'</w:t>
      </w:r>
    </w:p>
    <w:p>
      <w:r>
        <w:rPr>
          <w:b/>
          <w:u w:val="single"/>
        </w:rPr>
        <w:t>212997</w:t>
      </w:r>
    </w:p>
    <w:p>
      <w:r>
        <w:t>USER Ihh itu marahin cordi nunanya oppaa masa mau ambil2 guguk ku : ( kaya bencong aja dia ngambil2 punyaku-! \xf0\x9f\x98\xa2 .nda'</w:t>
      </w:r>
    </w:p>
    <w:p>
      <w:r>
        <w:rPr>
          <w:b/>
          <w:u w:val="single"/>
        </w:rPr>
        <w:t>212998</w:t>
      </w:r>
    </w:p>
    <w:p>
      <w:r>
        <w:t>USER Guwe anjing penasaran iya iya lah bisa ngomong, maju lu sini garuda kuping budek'</w:t>
      </w:r>
    </w:p>
    <w:p>
      <w:r>
        <w:rPr>
          <w:b/>
          <w:u w:val="single"/>
        </w:rPr>
        <w:t>212999</w:t>
      </w:r>
    </w:p>
    <w:p>
      <w:r>
        <w:t>USER Woy,itu semua sudah di proses aparat.ngapain harus ribut.kalo ahok memang perlu di ributin karna tidak di proses..goblog di pupuk'</w:t>
      </w:r>
    </w:p>
    <w:p>
      <w:r>
        <w:rPr>
          <w:b/>
          <w:u w:val="single"/>
        </w:rPr>
        <w:t>213000</w:t>
      </w:r>
    </w:p>
    <w:p>
      <w:r>
        <w:t>USER yeuh mentalita sunda sib...g club g pendukung kunyuk kabeh...\xf0\x9f\x98\x82\xf0\x9f\x98\x82\xf0\x9f\x98\x82 URL</w:t>
      </w:r>
    </w:p>
    <w:p>
      <w:r>
        <w:rPr>
          <w:b/>
          <w:u w:val="single"/>
        </w:rPr>
        <w:t>213001</w:t>
      </w:r>
    </w:p>
    <w:p>
      <w:r>
        <w:t>USER Yah jawabannya goblok mas\n\nJaka Sembung kan bawa sepeda mau sekolah, masa bawa golok,gila nih orang tua nya'</w:t>
      </w:r>
    </w:p>
    <w:p>
      <w:r>
        <w:rPr>
          <w:b/>
          <w:u w:val="single"/>
        </w:rPr>
        <w:t>213002</w:t>
      </w:r>
    </w:p>
    <w:p>
      <w:r>
        <w:t>USER Foto memek nya dong'</w:t>
      </w:r>
    </w:p>
    <w:p>
      <w:r>
        <w:rPr>
          <w:b/>
          <w:u w:val="single"/>
        </w:rPr>
        <w:t>213003</w:t>
      </w:r>
    </w:p>
    <w:p>
      <w:r>
        <w:t>USER Brp sayang ngentot sma kmu'</w:t>
      </w:r>
    </w:p>
    <w:p>
      <w:r>
        <w:rPr>
          <w:b/>
          <w:u w:val="single"/>
        </w:rPr>
        <w:t>213004</w:t>
      </w:r>
    </w:p>
    <w:p>
      <w:r>
        <w:t>USER gua stress pengen un bukannya makin alim malah makin bejad'</w:t>
      </w:r>
    </w:p>
    <w:p>
      <w:r>
        <w:rPr>
          <w:b/>
          <w:u w:val="single"/>
        </w:rPr>
        <w:t>213005</w:t>
      </w:r>
    </w:p>
    <w:p>
      <w:r>
        <w:t>USER Ente aja ga suksreb bajingan.'</w:t>
      </w:r>
    </w:p>
    <w:p>
      <w:r>
        <w:rPr>
          <w:b/>
          <w:u w:val="single"/>
        </w:rPr>
        <w:t>213006</w:t>
      </w:r>
    </w:p>
    <w:p>
      <w:r>
        <w:t>USER Pimen yen gawe ning slawi perek hotel grand dian nah ana toko matrial kue gone nyong, digawe bae pimen \xf0\x9f\x98\x86\xf0\x9f\x98\x86\xf0\x9f\x98\x86 2x9 m temboke wkwk'</w:t>
      </w:r>
    </w:p>
    <w:p>
      <w:r>
        <w:rPr>
          <w:b/>
          <w:u w:val="single"/>
        </w:rPr>
        <w:t>213007</w:t>
      </w:r>
    </w:p>
    <w:p>
      <w:r>
        <w:t>USER USER kunyuk satu nih yg gua punya wkwkwkk'</w:t>
      </w:r>
    </w:p>
    <w:p>
      <w:r>
        <w:rPr>
          <w:b/>
          <w:u w:val="single"/>
        </w:rPr>
        <w:t>213008</w:t>
      </w:r>
    </w:p>
    <w:p>
      <w:r>
        <w:t>USER USER pea kesayangan kecintaan bolot sok pinter pdhl lbh lemot dr gua'</w:t>
      </w:r>
    </w:p>
    <w:p>
      <w:r>
        <w:rPr>
          <w:b/>
          <w:u w:val="single"/>
        </w:rPr>
        <w:t>213009</w:t>
      </w:r>
    </w:p>
    <w:p>
      <w:r>
        <w:t>USER Berasa punya monyet :v .g'</w:t>
      </w:r>
    </w:p>
    <w:p>
      <w:r>
        <w:rPr>
          <w:b/>
          <w:u w:val="single"/>
        </w:rPr>
        <w:t>213010</w:t>
      </w:r>
    </w:p>
    <w:p>
      <w:r>
        <w:t>USER Kek monyet lis :v pulang woy pulang'</w:t>
      </w:r>
    </w:p>
    <w:p>
      <w:r>
        <w:rPr>
          <w:b/>
          <w:u w:val="single"/>
        </w:rPr>
        <w:t>213011</w:t>
      </w:r>
    </w:p>
    <w:p>
      <w:r>
        <w:t>USER Tuyul apa monyet?'</w:t>
      </w:r>
    </w:p>
    <w:p>
      <w:r>
        <w:rPr>
          <w:b/>
          <w:u w:val="single"/>
        </w:rPr>
        <w:t>213012</w:t>
      </w:r>
    </w:p>
    <w:p>
      <w:r>
        <w:t>USER perum cikeas permai ds cikeas udik kec gn putri bogor listriknya padam pak pd banyak rumah tolong dicek. trims'</w:t>
      </w:r>
    </w:p>
    <w:p>
      <w:r>
        <w:rPr>
          <w:b/>
          <w:u w:val="single"/>
        </w:rPr>
        <w:t>213013</w:t>
      </w:r>
    </w:p>
    <w:p>
      <w:r>
        <w:t>USER apaan si anjir receh bgt gua'</w:t>
      </w:r>
    </w:p>
    <w:p>
      <w:r>
        <w:rPr>
          <w:b/>
          <w:u w:val="single"/>
        </w:rPr>
        <w:t>213014</w:t>
      </w:r>
    </w:p>
    <w:p>
      <w:r>
        <w:t>USER ngapain di ingatkan orang tersebut.. wong yg di ingatkan budek, tuli, pekak dan tolol'</w:t>
      </w:r>
    </w:p>
    <w:p>
      <w:r>
        <w:rPr>
          <w:b/>
          <w:u w:val="single"/>
        </w:rPr>
        <w:t>213015</w:t>
      </w:r>
    </w:p>
    <w:p>
      <w:r>
        <w:t>USER USER USER USER Duhhh banci medsos muridnya napi 2 kali di bui ini ya, rumpi Bgtxx kayak junjungannya.. jelas jelas itu elo cong.. jd bencong mbok ya beradab dikit jangan kayak residivis gitu. Mentang2 punya guru mantan residivis 2 kali di bui.. rumpi bgt'</w:t>
      </w:r>
    </w:p>
    <w:p>
      <w:r>
        <w:rPr>
          <w:b/>
          <w:u w:val="single"/>
        </w:rPr>
        <w:t>213016</w:t>
      </w:r>
    </w:p>
    <w:p>
      <w:r>
        <w:t>USER ya anjir salah tag wkwkwk apaan lu gue jennie zuyle lisa wkwkwk'</w:t>
      </w:r>
    </w:p>
    <w:p>
      <w:r>
        <w:rPr>
          <w:b/>
          <w:u w:val="single"/>
        </w:rPr>
        <w:t>213017</w:t>
      </w:r>
    </w:p>
    <w:p>
      <w:r>
        <w:t>USER Bingung membedakan mana yang hasil bisikan jin, iblis atau malaikat bahkan hasil pemikiran orang lain yg pernah singgah. \nHanya Tuhan yang paham. \n\n\xf0\x9f\x98\x8c\xf0\x9f\x98\x8c\xf0\x9f\x98\x8c\xf0\x9f\x98\x82\xf0\x9f\x98\x82\xf0\x9f\x98\x82\xf0\x9f\x98\x82\xf0\x9f\x98\x82\xf0\x9f\x98\x82'</w:t>
      </w:r>
    </w:p>
    <w:p>
      <w:r>
        <w:rPr>
          <w:b/>
          <w:u w:val="single"/>
        </w:rPr>
        <w:t>213018</w:t>
      </w:r>
    </w:p>
    <w:p>
      <w:r>
        <w:t>USER Ava gw anjing dn gw monyet hadeh'</w:t>
      </w:r>
    </w:p>
    <w:p>
      <w:r>
        <w:rPr>
          <w:b/>
          <w:u w:val="single"/>
        </w:rPr>
        <w:t>213019</w:t>
      </w:r>
    </w:p>
    <w:p>
      <w:r>
        <w:t>USER \xe2\x80\xa2 My Idiot Brother (yaolo itu tuh pak :(\n\xe2\x80\xa2 Ayah Mengapa Aku Berbeda (Filmnya saya lupa gmn tapi bukunya sukses bikin saya menye-menye)\n\xe2\x80\xa2 Surat Kecil Untuk Tuhan (ini mah paling paling sih)\n\xe2\x80\xa2 Habibie &amp;amp; Ainun (malu ini pak saya terharu di depan ortu mun)\n\n\xe2\x80\x94 447, danke pak!'</w:t>
      </w:r>
    </w:p>
    <w:p>
      <w:r>
        <w:rPr>
          <w:b/>
          <w:u w:val="single"/>
        </w:rPr>
        <w:t>213020</w:t>
      </w:r>
    </w:p>
    <w:p>
      <w:r>
        <w:t>USER eeh bang perek baru keliatan\xf0\x9f\x98\x82\xf0\x9f\x98\x82'</w:t>
      </w:r>
    </w:p>
    <w:p>
      <w:r>
        <w:rPr>
          <w:b/>
          <w:u w:val="single"/>
        </w:rPr>
        <w:t>213021</w:t>
      </w:r>
    </w:p>
    <w:p>
      <w:r>
        <w:t>USER USER Dan penyakit yg blm sembuh sampai skrg oleh gerombolan kampret bongkrek adalah penyakit panik dan balas dendam akibat kekalahan pilpres 2014. URL</w:t>
      </w:r>
    </w:p>
    <w:p>
      <w:r>
        <w:rPr>
          <w:b/>
          <w:u w:val="single"/>
        </w:rPr>
        <w:t>213022</w:t>
      </w:r>
    </w:p>
    <w:p>
      <w:r>
        <w:t>USER USER Penyakit panik yg di alami kaum begundal kampret bongkrek adalah selama pak prabowo blm jadi presiden. Dan kepanikan itu akan trs berlanjut karna sprtinya pak jokowi akan dua periode.'</w:t>
      </w:r>
    </w:p>
    <w:p>
      <w:r>
        <w:rPr>
          <w:b/>
          <w:u w:val="single"/>
        </w:rPr>
        <w:t>213023</w:t>
      </w:r>
    </w:p>
    <w:p>
      <w:r>
        <w:t>USER USER Emang dasar kecoa goblog! Ngambil uang simpanan dibank dan dikelola bank tanpa seizin yg nabung koq dibilang maling'</w:t>
      </w:r>
    </w:p>
    <w:p>
      <w:r>
        <w:rPr>
          <w:b/>
          <w:u w:val="single"/>
        </w:rPr>
        <w:t>213024</w:t>
      </w:r>
    </w:p>
    <w:p>
      <w:r>
        <w:t>USER USER Elo yg goblog.. jdi twet si zonk m omongan si wowo g mengarah kesitu??'</w:t>
      </w:r>
    </w:p>
    <w:p>
      <w:r>
        <w:rPr>
          <w:b/>
          <w:u w:val="single"/>
        </w:rPr>
        <w:t>213025</w:t>
      </w:r>
    </w:p>
    <w:p>
      <w:r>
        <w:t>USER Udah anjir :( udah kerja :( sedih karna inget masa kuliah(?)'</w:t>
      </w:r>
    </w:p>
    <w:p>
      <w:r>
        <w:rPr>
          <w:b/>
          <w:u w:val="single"/>
        </w:rPr>
        <w:t>213026</w:t>
      </w:r>
    </w:p>
    <w:p>
      <w:r>
        <w:t>USER Ga rela kunyuk bahagia pagi ini'</w:t>
      </w:r>
    </w:p>
    <w:p>
      <w:r>
        <w:rPr>
          <w:b/>
          <w:u w:val="single"/>
        </w:rPr>
        <w:t>213027</w:t>
      </w:r>
    </w:p>
    <w:p>
      <w:r>
        <w:t>USER Tiada hari tanpa ngomongin kunyuk\xf0\x9f\x91\x89\xf0\x9f\x91\x88 Udah punya kuota kan? Iya pasti udah punya'</w:t>
      </w:r>
    </w:p>
    <w:p>
      <w:r>
        <w:rPr>
          <w:b/>
          <w:u w:val="single"/>
        </w:rPr>
        <w:t>213028</w:t>
      </w:r>
    </w:p>
    <w:p>
      <w:r>
        <w:t>USER kamu ga budek ko, cuma tuli\n\nnga'</w:t>
      </w:r>
    </w:p>
    <w:p>
      <w:r>
        <w:rPr>
          <w:b/>
          <w:u w:val="single"/>
        </w:rPr>
        <w:t>213029</w:t>
      </w:r>
    </w:p>
    <w:p>
      <w:r>
        <w:t>USER Kakak kampungan cuyih'</w:t>
      </w:r>
    </w:p>
    <w:p>
      <w:r>
        <w:rPr>
          <w:b/>
          <w:u w:val="single"/>
        </w:rPr>
        <w:t>213030</w:t>
      </w:r>
    </w:p>
    <w:p>
      <w:r>
        <w:t>USER USER USER USER itulah yang dimanfaatkan sama akun2 anonim geje kaya Conan, Sinting, dll... bahkan pendukung DPP sampe ga bisa membedakan mana loyalis FH dan AM pada waktu yang berbeda... semakin lama akan semakin rumit kalo ga mencoba memetakan konflik dengan baik'</w:t>
      </w:r>
    </w:p>
    <w:p>
      <w:r>
        <w:rPr>
          <w:b/>
          <w:u w:val="single"/>
        </w:rPr>
        <w:t>213031</w:t>
      </w:r>
    </w:p>
    <w:p>
      <w:r>
        <w:t>USER Sini queen ak coba memek kamu'</w:t>
      </w:r>
    </w:p>
    <w:p>
      <w:r>
        <w:rPr>
          <w:b/>
          <w:u w:val="single"/>
        </w:rPr>
        <w:t>213032</w:t>
      </w:r>
    </w:p>
    <w:p>
      <w:r>
        <w:t>USER eh? haha iya dp kamu hyunjin, anjir. gini nih kao males nge zoom. haha'</w:t>
      </w:r>
    </w:p>
    <w:p>
      <w:r>
        <w:rPr>
          <w:b/>
          <w:u w:val="single"/>
        </w:rPr>
        <w:t>213033</w:t>
      </w:r>
    </w:p>
    <w:p>
      <w:r>
        <w:t>USER USER kaget anjir mentab penuh kirain apa'</w:t>
      </w:r>
    </w:p>
    <w:p>
      <w:r>
        <w:rPr>
          <w:b/>
          <w:u w:val="single"/>
        </w:rPr>
        <w:t>213034</w:t>
      </w:r>
    </w:p>
    <w:p>
      <w:r>
        <w:t>USER GUE HARUS BILANG APA ANJIR. Bagus kok.'</w:t>
      </w:r>
    </w:p>
    <w:p>
      <w:r>
        <w:rPr>
          <w:b/>
          <w:u w:val="single"/>
        </w:rPr>
        <w:t>213035</w:t>
      </w:r>
    </w:p>
    <w:p>
      <w:r>
        <w:t>USER Jele lo, udik.'</w:t>
      </w:r>
    </w:p>
    <w:p>
      <w:r>
        <w:rPr>
          <w:b/>
          <w:u w:val="single"/>
        </w:rPr>
        <w:t>213036</w:t>
      </w:r>
    </w:p>
    <w:p>
      <w:r>
        <w:t>USER USER USER USER Nih terakhir aku tanya lagi: Itu utang era Jokowi semua, bencong? Pasti mingkem lagi... si gembel warnet.... banci kaleng... \xf0\x9f\x98\x82\xf0\x9f\xa4\xa3\xf0\x9f\x98\x82\xf0\x9f\xa4\xa3'</w:t>
      </w:r>
    </w:p>
    <w:p>
      <w:r>
        <w:rPr>
          <w:b/>
          <w:u w:val="single"/>
        </w:rPr>
        <w:t>213037</w:t>
      </w:r>
    </w:p>
    <w:p>
      <w:r>
        <w:t>USER USER USER Kan alamat kerjaku udah kukasih tadi.. datang ajah, biar kubuktikan kau itu juga LGBT aka BANCI KALENG....'</w:t>
      </w:r>
    </w:p>
    <w:p>
      <w:r>
        <w:rPr>
          <w:b/>
          <w:u w:val="single"/>
        </w:rPr>
        <w:t>213038</w:t>
      </w:r>
    </w:p>
    <w:p>
      <w:r>
        <w:t>USER Hahaha.... banci kaleng langsung NYUNGSEP kalau ditanya... pakai akun palsu... kalau ga banci, ya Saracen.. waspadalah.. waspadalah...'</w:t>
      </w:r>
    </w:p>
    <w:p>
      <w:r>
        <w:rPr>
          <w:b/>
          <w:u w:val="single"/>
        </w:rPr>
        <w:t>213039</w:t>
      </w:r>
    </w:p>
    <w:p>
      <w:r>
        <w:t>USER USER Gue semua cerita angst suka sekalipun yg sad ending ampe mewek beneran gue bacanya gembel banget gasih wkwk'</w:t>
      </w:r>
    </w:p>
    <w:p>
      <w:r>
        <w:rPr>
          <w:b/>
          <w:u w:val="single"/>
        </w:rPr>
        <w:t>213040</w:t>
      </w:r>
    </w:p>
    <w:p>
      <w:r>
        <w:t>USER Tai sih fadlizone'</w:t>
      </w:r>
    </w:p>
    <w:p>
      <w:r>
        <w:rPr>
          <w:b/>
          <w:u w:val="single"/>
        </w:rPr>
        <w:t>213041</w:t>
      </w:r>
    </w:p>
    <w:p>
      <w:r>
        <w:t>USER Tai kaga ngajak'</w:t>
      </w:r>
    </w:p>
    <w:p>
      <w:r>
        <w:rPr>
          <w:b/>
          <w:u w:val="single"/>
        </w:rPr>
        <w:t>213042</w:t>
      </w:r>
    </w:p>
    <w:p>
      <w:r>
        <w:t>USER USER monyet yang di sumber juga masih pada idup tuh\xf0\x9f\x99\x8a'</w:t>
      </w:r>
    </w:p>
    <w:p>
      <w:r>
        <w:rPr>
          <w:b/>
          <w:u w:val="single"/>
        </w:rPr>
        <w:t>213043</w:t>
      </w:r>
    </w:p>
    <w:p>
      <w:r>
        <w:t>USER USER ini si nenek nenek bermulut jembut ngoceh melulu keselek bulu jembut mati loe nek USER'</w:t>
      </w:r>
    </w:p>
    <w:p>
      <w:r>
        <w:rPr>
          <w:b/>
          <w:u w:val="single"/>
        </w:rPr>
        <w:t>213044</w:t>
      </w:r>
    </w:p>
    <w:p>
      <w:r>
        <w:t>USER USER USER USER USER USER Lebih TOLOL lg yg nulis kek gini... \xf0\x9f\x98\xb8\xf0\x9f\x98\xb8\xf0\x9f\x91\x8b\xf0\x9f\x91\x8b\xf0\x9f\x91\x8</w:t>
      </w:r>
    </w:p>
    <w:p>
      <w:r>
        <w:rPr>
          <w:b/>
          <w:u w:val="single"/>
        </w:rPr>
        <w:t>213045</w:t>
      </w:r>
    </w:p>
    <w:p>
      <w:r>
        <w:t>USER Lebuk can bai mai taau.hishh maka can sejak zaman sekolah . Dating butah beraan gk udik'</w:t>
      </w:r>
    </w:p>
    <w:p>
      <w:r>
        <w:rPr>
          <w:b/>
          <w:u w:val="single"/>
        </w:rPr>
        <w:t>213046</w:t>
      </w:r>
    </w:p>
    <w:p>
      <w:r>
        <w:t>USER #DBDSHOW kalo menurut saya film yg berkesan yaitu film si buta dari goa hantu..karena film itu mengindikasikan antara si buta dan si monyet yg begitu setia kawan..betul tidak? Colek tuk USER dan USER'</w:t>
      </w:r>
    </w:p>
    <w:p>
      <w:r>
        <w:rPr>
          <w:b/>
          <w:u w:val="single"/>
        </w:rPr>
        <w:t>213047</w:t>
      </w:r>
    </w:p>
    <w:p>
      <w:r>
        <w:t>USER Gini nih klw orang keluar dari memek perek ,,ngapa luh gak seneng gw bilang bgtu emak lu perek,,ketemuan yuks'</w:t>
      </w:r>
    </w:p>
    <w:p>
      <w:r>
        <w:rPr>
          <w:b/>
          <w:u w:val="single"/>
        </w:rPr>
        <w:t>213048</w:t>
      </w:r>
    </w:p>
    <w:p>
      <w:r>
        <w:t>USER Celakalah SukmakuMati tiada aku mengerti Syariah hdpku ssat\nCelakalah SukmakuMati auratku yg terurai mnampakkan buruknya wajahku\nCelakalah SukmakuMati nyanyian genjer2 yg aku suka mdatangkan Iblis disukmaku\nCelakalah SukmakuMati adzan tdk bs mngusir Iblis disukmaku.\nSukmakuMati'</w:t>
      </w:r>
    </w:p>
    <w:p>
      <w:r>
        <w:rPr>
          <w:b/>
          <w:u w:val="single"/>
        </w:rPr>
        <w:t>213049</w:t>
      </w:r>
    </w:p>
    <w:p>
      <w:r>
        <w:t>USER jahudi bangke minta sama jerman sana tempat ibadah'</w:t>
      </w:r>
    </w:p>
    <w:p>
      <w:r>
        <w:rPr>
          <w:b/>
          <w:u w:val="single"/>
        </w:rPr>
        <w:t>213050</w:t>
      </w:r>
    </w:p>
    <w:p>
      <w:r>
        <w:t>USER Si brengsek ahok ini ternyata pengecut.....takut dimasukkin lapas.'</w:t>
      </w:r>
    </w:p>
    <w:p>
      <w:r>
        <w:rPr>
          <w:b/>
          <w:u w:val="single"/>
        </w:rPr>
        <w:t>213051</w:t>
      </w:r>
    </w:p>
    <w:p>
      <w:r>
        <w:t>USER ih pinter gembel nih anak satu ^_^'</w:t>
      </w:r>
    </w:p>
    <w:p>
      <w:r>
        <w:rPr>
          <w:b/>
          <w:u w:val="single"/>
        </w:rPr>
        <w:t>213052</w:t>
      </w:r>
    </w:p>
    <w:p>
      <w:r>
        <w:t>USER USER Wkwk bodo anjer'</w:t>
      </w:r>
    </w:p>
    <w:p>
      <w:r>
        <w:rPr>
          <w:b/>
          <w:u w:val="single"/>
        </w:rPr>
        <w:t>213053</w:t>
      </w:r>
    </w:p>
    <w:p>
      <w:r>
        <w:t>USER USER Itu cuma bacot doang,gue yakin tdk akan berani melakukan.'</w:t>
      </w:r>
    </w:p>
    <w:p>
      <w:r>
        <w:rPr>
          <w:b/>
          <w:u w:val="single"/>
        </w:rPr>
        <w:t>213054</w:t>
      </w:r>
    </w:p>
    <w:p>
      <w:r>
        <w:t>USER Gw merasa bego lu jwb begitu mulu --"'</w:t>
      </w:r>
    </w:p>
    <w:p>
      <w:r>
        <w:rPr>
          <w:b/>
          <w:u w:val="single"/>
        </w:rPr>
        <w:t>213055</w:t>
      </w:r>
    </w:p>
    <w:p>
      <w:r>
        <w:t>USER USER USER USER USER USER USER USER USER USER USER USER USER kepala apaan anjir'</w:t>
      </w:r>
    </w:p>
    <w:p>
      <w:r>
        <w:rPr>
          <w:b/>
          <w:u w:val="single"/>
        </w:rPr>
        <w:t>213056</w:t>
      </w:r>
    </w:p>
    <w:p>
      <w:r>
        <w:t>USER Wkwk gaboleh dra bos bosan tai'</w:t>
      </w:r>
    </w:p>
    <w:p>
      <w:r>
        <w:rPr>
          <w:b/>
          <w:u w:val="single"/>
        </w:rPr>
        <w:t>213057</w:t>
      </w:r>
    </w:p>
    <w:p>
      <w:r>
        <w:t>USER Gue cuma makan snack doang anjir belom makan nasi wkwkwk'</w:t>
      </w:r>
    </w:p>
    <w:p>
      <w:r>
        <w:rPr>
          <w:b/>
          <w:u w:val="single"/>
        </w:rPr>
        <w:t>213058</w:t>
      </w:r>
    </w:p>
    <w:p>
      <w:r>
        <w:t>USER Dasar gila.'</w:t>
      </w:r>
    </w:p>
    <w:p>
      <w:r>
        <w:rPr>
          <w:b/>
          <w:u w:val="single"/>
        </w:rPr>
        <w:t>213059</w:t>
      </w:r>
    </w:p>
    <w:p>
      <w:r>
        <w:t>USER Kalau banci thailand mah cegan dong oppa'</w:t>
      </w:r>
    </w:p>
    <w:p>
      <w:r>
        <w:rPr>
          <w:b/>
          <w:u w:val="single"/>
        </w:rPr>
        <w:t>213060</w:t>
      </w:r>
    </w:p>
    <w:p>
      <w:r>
        <w:t>USER "cowok di dunia ini itu cuma ada 2 macem kalo bukan bajingan ya maho"'</w:t>
      </w:r>
    </w:p>
    <w:p>
      <w:r>
        <w:rPr>
          <w:b/>
          <w:u w:val="single"/>
        </w:rPr>
        <w:t>213061</w:t>
      </w:r>
    </w:p>
    <w:p>
      <w:r>
        <w:t>USER Aku malah kebalikannya hm, tapi kalau udah akrab sama temen rl selalu dibilang yang paling banyak bacot akunya'</w:t>
      </w:r>
    </w:p>
    <w:p>
      <w:r>
        <w:rPr>
          <w:b/>
          <w:u w:val="single"/>
        </w:rPr>
        <w:t>213062</w:t>
      </w:r>
    </w:p>
    <w:p>
      <w:r>
        <w:t>USER Aku sih kata temen waktu awal liat " jutek, sinis, judes, dingin " pas awal doang pas udh deket bgt dia malah bilangin w gila, stres, sarap, ya emang sih kadang wkwkwkw. :v jujur bgt w eastaga. \n\ntpi ada kok yg deketin haha//'</w:t>
      </w:r>
    </w:p>
    <w:p>
      <w:r>
        <w:rPr>
          <w:b/>
          <w:u w:val="single"/>
        </w:rPr>
        <w:t>213063</w:t>
      </w:r>
    </w:p>
    <w:p>
      <w:r>
        <w:t>USER Alah bullshit tai kotok'</w:t>
      </w:r>
    </w:p>
    <w:p>
      <w:r>
        <w:rPr>
          <w:b/>
          <w:u w:val="single"/>
        </w:rPr>
        <w:t>213064</w:t>
      </w:r>
    </w:p>
    <w:p>
      <w:r>
        <w:t>USER Alhamdulillah gua tinggal di komplek yang warganya bodo amatan dan ga ada ibu ibu yang kumpul buat nge gosip . Komplek rumah gua sepi banget pliss \xf0\x9f\x98\x82'</w:t>
      </w:r>
    </w:p>
    <w:p>
      <w:r>
        <w:rPr>
          <w:b/>
          <w:u w:val="single"/>
        </w:rPr>
        <w:t>213065</w:t>
      </w:r>
    </w:p>
    <w:p>
      <w:r>
        <w:t>USER biarin aja ngapain ngeladenin banci'</w:t>
      </w:r>
    </w:p>
    <w:p>
      <w:r>
        <w:rPr>
          <w:b/>
          <w:u w:val="single"/>
        </w:rPr>
        <w:t>213066</w:t>
      </w:r>
    </w:p>
    <w:p>
      <w:r>
        <w:t>USER bolot, idiot, berisik, lawak, kocak, moodbooster tp wkwk'</w:t>
      </w:r>
    </w:p>
    <w:p>
      <w:r>
        <w:rPr>
          <w:b/>
          <w:u w:val="single"/>
        </w:rPr>
        <w:t>213067</w:t>
      </w:r>
    </w:p>
    <w:p>
      <w:r>
        <w:t>USER Cinta monyet?'</w:t>
      </w:r>
    </w:p>
    <w:p>
      <w:r>
        <w:rPr>
          <w:b/>
          <w:u w:val="single"/>
        </w:rPr>
        <w:t>213068</w:t>
      </w:r>
    </w:p>
    <w:p>
      <w:r>
        <w:t>USER Cowonya ga gentle banget banci gitu ngomongin dibelakang kalau emang bener yg dikatain temen2 :)'</w:t>
      </w:r>
    </w:p>
    <w:p>
      <w:r>
        <w:rPr>
          <w:b/>
          <w:u w:val="single"/>
        </w:rPr>
        <w:t>213069</w:t>
      </w:r>
    </w:p>
    <w:p>
      <w:r>
        <w:t>USER iya udah liat. gedek banget anjir sama bapanya'</w:t>
      </w:r>
    </w:p>
    <w:p>
      <w:r>
        <w:rPr>
          <w:b/>
          <w:u w:val="single"/>
        </w:rPr>
        <w:t>213070</w:t>
      </w:r>
    </w:p>
    <w:p>
      <w:r>
        <w:t>USER Jempolnya kelebihan bacot'</w:t>
      </w:r>
    </w:p>
    <w:p>
      <w:r>
        <w:rPr>
          <w:b/>
          <w:u w:val="single"/>
        </w:rPr>
        <w:t>213071</w:t>
      </w:r>
    </w:p>
    <w:p>
      <w:r>
        <w:t>USER KOK GUE LIAT INI SIH KAMPRET WKWK'</w:t>
      </w:r>
    </w:p>
    <w:p>
      <w:r>
        <w:rPr>
          <w:b/>
          <w:u w:val="single"/>
        </w:rPr>
        <w:t>213072</w:t>
      </w:r>
    </w:p>
    <w:p>
      <w:r>
        <w:t>USER pernah berdiri diujung kolam, terus suruh sodara q ngedorong eh didorong beneran trs q nangis like gembel basah2 an. yg bego tuh syp :('</w:t>
      </w:r>
    </w:p>
    <w:p>
      <w:r>
        <w:rPr>
          <w:b/>
          <w:u w:val="single"/>
        </w:rPr>
        <w:t>213073</w:t>
      </w:r>
    </w:p>
    <w:p>
      <w:r>
        <w:t>USER Luhut si muka bajingan skrng perusahaany bnyk duit dr mn dia'</w:t>
      </w:r>
    </w:p>
    <w:p>
      <w:r>
        <w:rPr>
          <w:b/>
          <w:u w:val="single"/>
        </w:rPr>
        <w:t>213074</w:t>
      </w:r>
    </w:p>
    <w:p>
      <w:r>
        <w:t>USER Ngentot yuk'</w:t>
      </w:r>
    </w:p>
    <w:p>
      <w:r>
        <w:rPr>
          <w:b/>
          <w:u w:val="single"/>
        </w:rPr>
        <w:t>213075</w:t>
      </w:r>
    </w:p>
    <w:p>
      <w:r>
        <w:t>USER Wakakakakakak di tag ke polri gak tuh anjing, tolol banget sumpah'</w:t>
      </w:r>
    </w:p>
    <w:p>
      <w:r>
        <w:rPr>
          <w:b/>
          <w:u w:val="single"/>
        </w:rPr>
        <w:t>213076</w:t>
      </w:r>
    </w:p>
    <w:p>
      <w:r>
        <w:t>USER terus bisa apa kalo iya....rejim kunyuk ini siapa yg berani lawan...??'</w:t>
      </w:r>
    </w:p>
    <w:p>
      <w:r>
        <w:rPr>
          <w:b/>
          <w:u w:val="single"/>
        </w:rPr>
        <w:t>213077</w:t>
      </w:r>
    </w:p>
    <w:p>
      <w:r>
        <w:t>USER \xf0\x9f\x98\x82\xf0\x9f\x98\x82\xf0\x9f\x98\x82 pemimpin TOLOL akan menular kan ketololannya pada pengikutnya.'</w:t>
      </w:r>
    </w:p>
    <w:p>
      <w:r>
        <w:rPr>
          <w:b/>
          <w:u w:val="single"/>
        </w:rPr>
        <w:t>213078</w:t>
      </w:r>
    </w:p>
    <w:p>
      <w:r>
        <w:t>USER Waduuuh \nPusing Baca nya ..\xf0\x9f\x98\xb4\nTolol nya kelewatan...\xf0\x9f\xa4\xa3\xf0\x9f\x98\x82\xf0\x9f\x98\x83'</w:t>
      </w:r>
    </w:p>
    <w:p>
      <w:r>
        <w:rPr>
          <w:b/>
          <w:u w:val="single"/>
        </w:rPr>
        <w:t>213079</w:t>
      </w:r>
    </w:p>
    <w:p>
      <w:r>
        <w:t>USER USER USER Logisnya ya memang pesanan atau memang ahoker blm bs mup on lah. Emang warga dki bego'</w:t>
      </w:r>
    </w:p>
    <w:p>
      <w:r>
        <w:rPr>
          <w:b/>
          <w:u w:val="single"/>
        </w:rPr>
        <w:t>213080</w:t>
      </w:r>
    </w:p>
    <w:p>
      <w:r>
        <w:t>USER Gitu gituan apaan anjir'</w:t>
      </w:r>
    </w:p>
    <w:p>
      <w:r>
        <w:rPr>
          <w:b/>
          <w:u w:val="single"/>
        </w:rPr>
        <w:t>213081</w:t>
      </w:r>
    </w:p>
    <w:p>
      <w:r>
        <w:t>USER LAH AWAS YA MAMIH GAK W RESTUIN AMA KUNYUK PAPIH/?'</w:t>
      </w:r>
    </w:p>
    <w:p>
      <w:r>
        <w:rPr>
          <w:b/>
          <w:u w:val="single"/>
        </w:rPr>
        <w:t>213082</w:t>
      </w:r>
    </w:p>
    <w:p>
      <w:r>
        <w:t>USER USER Drtd anjir greget gua wwkkw'</w:t>
      </w:r>
    </w:p>
    <w:p>
      <w:r>
        <w:rPr>
          <w:b/>
          <w:u w:val="single"/>
        </w:rPr>
        <w:t>213083</w:t>
      </w:r>
    </w:p>
    <w:p>
      <w:r>
        <w:t>USER u yg bego'</w:t>
      </w:r>
    </w:p>
    <w:p>
      <w:r>
        <w:rPr>
          <w:b/>
          <w:u w:val="single"/>
        </w:rPr>
        <w:t>213084</w:t>
      </w:r>
    </w:p>
    <w:p>
      <w:r>
        <w:t>USER Ini poltak bener2 manusia berwatak babi, jaman USER gencar bela sampai cocotnx itu monyong klo ngomong, skr USER di sanjung2 bak dewa. Skr sy tanya sm kau poltak babi, saat BBM naik tanpa penjelasan bahan pokok naik, TKI di pancung, kemana cocotmu'</w:t>
      </w:r>
    </w:p>
    <w:p>
      <w:r>
        <w:rPr>
          <w:b/>
          <w:u w:val="single"/>
        </w:rPr>
        <w:t>213085</w:t>
      </w:r>
    </w:p>
    <w:p>
      <w:r>
        <w:t>USER Politisi TAI BABI pagi2 dah berkoar,,, ucapan lo gk dibutuhkan untuk NKRI,, karna lo adalah PENJILAT BANGSA.kutu loncat'</w:t>
      </w:r>
    </w:p>
    <w:p>
      <w:r>
        <w:rPr>
          <w:b/>
          <w:u w:val="single"/>
        </w:rPr>
        <w:t>213086</w:t>
      </w:r>
    </w:p>
    <w:p>
      <w:r>
        <w:t>USER Rakyat indonesia akan lihat azab yang akan kau dapat poltak..\nMulut bangke di pelihara.'</w:t>
      </w:r>
    </w:p>
    <w:p>
      <w:r>
        <w:rPr>
          <w:b/>
          <w:u w:val="single"/>
        </w:rPr>
        <w:t>213087</w:t>
      </w:r>
    </w:p>
    <w:p>
      <w:r>
        <w:t>USER SSSTTT....Mengapa harus ribut terusssssss...!.\nKita lihat saja nati tahun 2019, siapa yang akan di ridhoi oleh Allah SWT untuk kembali menjadi pemimpin Negara kita yang tercinta ini.\n\nSudah jangan berisik, bikin budek. Pada diem saja.......'</w:t>
      </w:r>
    </w:p>
    <w:p>
      <w:r>
        <w:rPr>
          <w:b/>
          <w:u w:val="single"/>
        </w:rPr>
        <w:t>213088</w:t>
      </w:r>
    </w:p>
    <w:p>
      <w:r>
        <w:t>USER Mana ada anjir. Kagak lah.'</w:t>
      </w:r>
    </w:p>
    <w:p>
      <w:r>
        <w:rPr>
          <w:b/>
          <w:u w:val="single"/>
        </w:rPr>
        <w:t>213089</w:t>
      </w:r>
    </w:p>
    <w:p>
      <w:r>
        <w:t>USER Sambunvan tertutup dengan kekehan masih singgah di bilah bibir Ocha dan berhenti saat sampai di toko kue yang ia maksud tadi. \n\nSetelah membayar, ia pun langsung bergegas menuju rumah untuk menyiapkan segala sesuatunya. Untuk Milly. Dan menunggu si kunyuk Eds sampai di rumah.'</w:t>
      </w:r>
    </w:p>
    <w:p>
      <w:r>
        <w:rPr>
          <w:b/>
          <w:u w:val="single"/>
        </w:rPr>
        <w:t>213090</w:t>
      </w:r>
    </w:p>
    <w:p>
      <w:r>
        <w:t>USER USER Muka lu cabul, kalo punya muka sih, tapi banci mah beraninya anonim...'</w:t>
      </w:r>
    </w:p>
    <w:p>
      <w:r>
        <w:rPr>
          <w:b/>
          <w:u w:val="single"/>
        </w:rPr>
        <w:t>213091</w:t>
      </w:r>
    </w:p>
    <w:p>
      <w:r>
        <w:t>USER WOI BOLOT'</w:t>
      </w:r>
    </w:p>
    <w:p>
      <w:r>
        <w:rPr>
          <w:b/>
          <w:u w:val="single"/>
        </w:rPr>
        <w:t>213092</w:t>
      </w:r>
    </w:p>
    <w:p>
      <w:r>
        <w:t>USER USER Wkwkwkwkwkwkk kebayang monyet kera sakti\xf0\x9f\x98\x82\xf0\x9f\x98\x82'</w:t>
      </w:r>
    </w:p>
    <w:p>
      <w:r>
        <w:rPr>
          <w:b/>
          <w:u w:val="single"/>
        </w:rPr>
        <w:t>213093</w:t>
      </w:r>
    </w:p>
    <w:p>
      <w:r>
        <w:t>USER emang cuma babi yg punya buntut hihihi mungkin kamu unicorn'</w:t>
      </w:r>
    </w:p>
    <w:p>
      <w:r>
        <w:rPr>
          <w:b/>
          <w:u w:val="single"/>
        </w:rPr>
        <w:t>213094</w:t>
      </w:r>
    </w:p>
    <w:p>
      <w:r>
        <w:t>USER Aku suka memek kok..'</w:t>
      </w:r>
    </w:p>
    <w:p>
      <w:r>
        <w:rPr>
          <w:b/>
          <w:u w:val="single"/>
        </w:rPr>
        <w:t>213095</w:t>
      </w:r>
    </w:p>
    <w:p>
      <w:r>
        <w:t>USER Ayo mana memek kmu sini,,,,,'</w:t>
      </w:r>
    </w:p>
    <w:p>
      <w:r>
        <w:rPr>
          <w:b/>
          <w:u w:val="single"/>
        </w:rPr>
        <w:t>213096</w:t>
      </w:r>
    </w:p>
    <w:p>
      <w:r>
        <w:t>USER Bacot, gaya sama otak timpang doi'</w:t>
      </w:r>
    </w:p>
    <w:p>
      <w:r>
        <w:rPr>
          <w:b/>
          <w:u w:val="single"/>
        </w:rPr>
        <w:t>213097</w:t>
      </w:r>
    </w:p>
    <w:p>
      <w:r>
        <w:t>USER USER Buktiin lah tolol'</w:t>
      </w:r>
    </w:p>
    <w:p>
      <w:r>
        <w:rPr>
          <w:b/>
          <w:u w:val="single"/>
        </w:rPr>
        <w:t>213098</w:t>
      </w:r>
    </w:p>
    <w:p>
      <w:r>
        <w:t>USER bunda ngentot yuk'</w:t>
      </w:r>
    </w:p>
    <w:p>
      <w:r>
        <w:rPr>
          <w:b/>
          <w:u w:val="single"/>
        </w:rPr>
        <w:t>213099</w:t>
      </w:r>
    </w:p>
    <w:p>
      <w:r>
        <w:t>USER Enak buat ngentot say'</w:t>
      </w:r>
    </w:p>
    <w:p>
      <w:r>
        <w:rPr>
          <w:b/>
          <w:u w:val="single"/>
        </w:rPr>
        <w:t>213100</w:t>
      </w:r>
    </w:p>
    <w:p>
      <w:r>
        <w:t>USER Awas budek musikan pake henset yy'</w:t>
      </w:r>
    </w:p>
    <w:p>
      <w:r>
        <w:rPr>
          <w:b/>
          <w:u w:val="single"/>
        </w:rPr>
        <w:t>213101</w:t>
      </w:r>
    </w:p>
    <w:p>
      <w:r>
        <w:t>USER Jd kesimpulannya lu kenapa bego v?'</w:t>
      </w:r>
    </w:p>
    <w:p>
      <w:r>
        <w:rPr>
          <w:b/>
          <w:u w:val="single"/>
        </w:rPr>
        <w:t>213102</w:t>
      </w:r>
    </w:p>
    <w:p>
      <w:r>
        <w:t>USER Soeharto Dalang Segala Bencong hehe'</w:t>
      </w:r>
    </w:p>
    <w:p>
      <w:r>
        <w:rPr>
          <w:b/>
          <w:u w:val="single"/>
        </w:rPr>
        <w:t>213103</w:t>
      </w:r>
    </w:p>
    <w:p>
      <w:r>
        <w:t>USER Ayas kunyuk.'</w:t>
      </w:r>
    </w:p>
    <w:p>
      <w:r>
        <w:rPr>
          <w:b/>
          <w:u w:val="single"/>
        </w:rPr>
        <w:t>213104</w:t>
      </w:r>
    </w:p>
    <w:p>
      <w:r>
        <w:t>USER USER Iri ae lu tolol'</w:t>
      </w:r>
    </w:p>
    <w:p>
      <w:r>
        <w:rPr>
          <w:b/>
          <w:u w:val="single"/>
        </w:rPr>
        <w:t>213105</w:t>
      </w:r>
    </w:p>
    <w:p>
      <w:r>
        <w:t>USER berisik tai gajedot. diemin jempol lo bisa gak.'</w:t>
      </w:r>
    </w:p>
    <w:p>
      <w:r>
        <w:rPr>
          <w:b/>
          <w:u w:val="single"/>
        </w:rPr>
        <w:t>213106</w:t>
      </w:r>
    </w:p>
    <w:p>
      <w:r>
        <w:t>USER E N G G A K. dah tuh pengen gue mute anjir'</w:t>
      </w:r>
    </w:p>
    <w:p>
      <w:r>
        <w:rPr>
          <w:b/>
          <w:u w:val="single"/>
        </w:rPr>
        <w:t>213107</w:t>
      </w:r>
    </w:p>
    <w:p>
      <w:r>
        <w:t>USER gila ya jaman sekarang? orang goblok bisa main twitter'</w:t>
      </w:r>
    </w:p>
    <w:p>
      <w:r>
        <w:rPr>
          <w:b/>
          <w:u w:val="single"/>
        </w:rPr>
        <w:t>213108</w:t>
      </w:r>
    </w:p>
    <w:p>
      <w:r>
        <w:t>USER Kampret telat deh gua'</w:t>
      </w:r>
    </w:p>
    <w:p>
      <w:r>
        <w:rPr>
          <w:b/>
          <w:u w:val="single"/>
        </w:rPr>
        <w:t>213109</w:t>
      </w:r>
    </w:p>
    <w:p>
      <w:r>
        <w:t>USER Nyari monyet ya bang? #findinghyukjae'</w:t>
      </w:r>
    </w:p>
    <w:p>
      <w:r>
        <w:rPr>
          <w:b/>
          <w:u w:val="single"/>
        </w:rPr>
        <w:t>213110</w:t>
      </w:r>
    </w:p>
    <w:p>
      <w:r>
        <w:t>USER Pengen goblog-goblogin tapi masih pagi.'</w:t>
      </w:r>
    </w:p>
    <w:p>
      <w:r>
        <w:rPr>
          <w:b/>
          <w:u w:val="single"/>
        </w:rPr>
        <w:t>213111</w:t>
      </w:r>
    </w:p>
    <w:p>
      <w:r>
        <w:t>USER ya kalo gak punya uang mau nabung apa anjir? nabung daun?:('</w:t>
      </w:r>
    </w:p>
    <w:p>
      <w:r>
        <w:rPr>
          <w:b/>
          <w:u w:val="single"/>
        </w:rPr>
        <w:t>213112</w:t>
      </w:r>
    </w:p>
    <w:p>
      <w:r>
        <w:t>USER Ngakak asw wkwkw'</w:t>
      </w:r>
    </w:p>
    <w:p>
      <w:r>
        <w:rPr>
          <w:b/>
          <w:u w:val="single"/>
        </w:rPr>
        <w:t>213113</w:t>
      </w:r>
    </w:p>
    <w:p>
      <w:r>
        <w:t>USER Kan emg idiot gimanasi'</w:t>
      </w:r>
    </w:p>
    <w:p>
      <w:r>
        <w:rPr>
          <w:b/>
          <w:u w:val="single"/>
        </w:rPr>
        <w:t>213114</w:t>
      </w:r>
    </w:p>
    <w:p>
      <w:r>
        <w:t>USER gembel belajar besok un //'</w:t>
      </w:r>
    </w:p>
    <w:p>
      <w:r>
        <w:rPr>
          <w:b/>
          <w:u w:val="single"/>
        </w:rPr>
        <w:t>213115</w:t>
      </w:r>
    </w:p>
    <w:p>
      <w:r>
        <w:t>USER Dari ngebunuh musuh, dari ngebunuh minion, dari ngebunuh turtle, dari ngebunuh monster hutan, dari assist, dari ngancurin turret, dll.\n\nAmbil, lu kata ML atm wkwkwkw kampret XD'</w:t>
      </w:r>
    </w:p>
    <w:p>
      <w:r>
        <w:rPr>
          <w:b/>
          <w:u w:val="single"/>
        </w:rPr>
        <w:t>213116</w:t>
      </w:r>
    </w:p>
    <w:p>
      <w:r>
        <w:t>USER Sarap bro'</w:t>
      </w:r>
    </w:p>
    <w:p>
      <w:r>
        <w:rPr>
          <w:b/>
          <w:u w:val="single"/>
        </w:rPr>
        <w:t>213117</w:t>
      </w:r>
    </w:p>
    <w:p>
      <w:r>
        <w:t>USER USER Mudah2an ada anak atau keluarga dekatmu yg jadi pecun dan pecandu narkoba supaya anda sadar dan paham mengapa tenpat2 spt Alexis harus di tutup.'</w:t>
      </w:r>
    </w:p>
    <w:p>
      <w:r>
        <w:rPr>
          <w:b/>
          <w:u w:val="single"/>
        </w:rPr>
        <w:t>213118</w:t>
      </w:r>
    </w:p>
    <w:p>
      <w:r>
        <w:t>USER x || Lo ngomong aja kaga bener bangke'</w:t>
      </w:r>
    </w:p>
    <w:p>
      <w:r>
        <w:rPr>
          <w:b/>
          <w:u w:val="single"/>
        </w:rPr>
        <w:t>213119</w:t>
      </w:r>
    </w:p>
    <w:p>
      <w:r>
        <w:t>USER USER WKWKWKWK BODO BANG'</w:t>
      </w:r>
    </w:p>
    <w:p>
      <w:r>
        <w:rPr>
          <w:b/>
          <w:u w:val="single"/>
        </w:rPr>
        <w:t>213120</w:t>
      </w:r>
    </w:p>
    <w:p>
      <w:r>
        <w:t>USER Bacot lu orang kota yg miskin'</w:t>
      </w:r>
    </w:p>
    <w:p>
      <w:r>
        <w:rPr>
          <w:b/>
          <w:u w:val="single"/>
        </w:rPr>
        <w:t>213121</w:t>
      </w:r>
    </w:p>
    <w:p>
      <w:r>
        <w:t>USER bajingan! jd pengen nasi padang kan'</w:t>
      </w:r>
    </w:p>
    <w:p>
      <w:r>
        <w:rPr>
          <w:b/>
          <w:u w:val="single"/>
        </w:rPr>
        <w:t>213122</w:t>
      </w:r>
    </w:p>
    <w:p>
      <w:r>
        <w:t>USER Bodo amat!\nGak tertarik titik'</w:t>
      </w:r>
    </w:p>
    <w:p>
      <w:r>
        <w:rPr>
          <w:b/>
          <w:u w:val="single"/>
        </w:rPr>
        <w:t>213123</w:t>
      </w:r>
    </w:p>
    <w:p>
      <w:r>
        <w:t>USER Hujan di udik disini mendung\nAnak siapa pakai kerudung \nMata melirik bacot anda'</w:t>
      </w:r>
    </w:p>
    <w:p>
      <w:r>
        <w:rPr>
          <w:b/>
          <w:u w:val="single"/>
        </w:rPr>
        <w:t>213124</w:t>
      </w:r>
    </w:p>
    <w:p>
      <w:r>
        <w:t>USER Nama bule kelakuan idiot bela gabenernya, padahal sih malu ya njing... Bayarin sekolah masi mending daripada lu di comberan aja ngga bisa bayar, gimana mau maju... Jual biji aja nyuk'</w:t>
      </w:r>
    </w:p>
    <w:p>
      <w:r>
        <w:rPr>
          <w:b/>
          <w:u w:val="single"/>
        </w:rPr>
        <w:t>213125</w:t>
      </w:r>
    </w:p>
    <w:p>
      <w:r>
        <w:t>USER Abisnya kesel, udah ditegor pdhal..emg kalo efek ngrokok itu salah satunya bikin budek sih, jangan ngerokok ya kak ajus \xf0\x9f\x99\x88'</w:t>
      </w:r>
    </w:p>
    <w:p>
      <w:r>
        <w:rPr>
          <w:b/>
          <w:u w:val="single"/>
        </w:rPr>
        <w:t>213126</w:t>
      </w:r>
    </w:p>
    <w:p>
      <w:r>
        <w:t>USER Ngentot donk'</w:t>
      </w:r>
    </w:p>
    <w:p>
      <w:r>
        <w:rPr>
          <w:b/>
          <w:u w:val="single"/>
        </w:rPr>
        <w:t>213127</w:t>
      </w:r>
    </w:p>
    <w:p>
      <w:r>
        <w:t>USER Mulai deh bolot nya_-'</w:t>
      </w:r>
    </w:p>
    <w:p>
      <w:r>
        <w:rPr>
          <w:b/>
          <w:u w:val="single"/>
        </w:rPr>
        <w:t>213128</w:t>
      </w:r>
    </w:p>
    <w:p>
      <w:r>
        <w:t>USER Keren memek nya ya om hiu'</w:t>
      </w:r>
    </w:p>
    <w:p>
      <w:r>
        <w:rPr>
          <w:b/>
          <w:u w:val="single"/>
        </w:rPr>
        <w:t>213129</w:t>
      </w:r>
    </w:p>
    <w:p>
      <w:r>
        <w:t>USER USER Orang2 bego kebanyakan minum &amp;amp; makan kotoran onta ...otak nya somplak'</w:t>
      </w:r>
    </w:p>
    <w:p>
      <w:r>
        <w:rPr>
          <w:b/>
          <w:u w:val="single"/>
        </w:rPr>
        <w:t>213130</w:t>
      </w:r>
    </w:p>
    <w:p>
      <w:r>
        <w:t>USER DARI TADI KEK KUNYUK HADEHHH'</w:t>
      </w:r>
    </w:p>
    <w:p>
      <w:r>
        <w:rPr>
          <w:b/>
          <w:u w:val="single"/>
        </w:rPr>
        <w:t>213131</w:t>
      </w:r>
    </w:p>
    <w:p>
      <w:r>
        <w:t>USER aku akun baru masa sisa checkout minggu ini udah habis. Anjir gimana dong mau belanja nih?'</w:t>
      </w:r>
    </w:p>
    <w:p>
      <w:r>
        <w:rPr>
          <w:b/>
          <w:u w:val="single"/>
        </w:rPr>
        <w:t>213132</w:t>
      </w:r>
    </w:p>
    <w:p>
      <w:r>
        <w:t>USER \xe2\x80\x9cMas cocok kalo bawa pisang. Kaya monyet.\xe2\x80\x9d ujarnya lalu menjulurkan lidah.'</w:t>
      </w:r>
    </w:p>
    <w:p>
      <w:r>
        <w:rPr>
          <w:b/>
          <w:u w:val="single"/>
        </w:rPr>
        <w:t>213133</w:t>
      </w:r>
    </w:p>
    <w:p>
      <w:r>
        <w:t>USER wkwkwkwkwkwkwk kenapa dihapus twitnya, uda? Saya ketawa kenceng sampai seisi kantor pada bingung. Yg nonton film itu babi hahahahahaha'</w:t>
      </w:r>
    </w:p>
    <w:p>
      <w:r>
        <w:rPr>
          <w:b/>
          <w:u w:val="single"/>
        </w:rPr>
        <w:t>213134</w:t>
      </w:r>
    </w:p>
    <w:p>
      <w:r>
        <w:t>USER USER USER USER USER USER USER wah nih manusia idiot di jawab malah ngomong ngelatur bukan mikir dah belajar dulu sana dasar goblok sok pintar tapi bloon'</w:t>
      </w:r>
    </w:p>
    <w:p>
      <w:r>
        <w:rPr>
          <w:b/>
          <w:u w:val="single"/>
        </w:rPr>
        <w:t>213135</w:t>
      </w:r>
    </w:p>
    <w:p>
      <w:r>
        <w:t>USER Tai wkwkw nyesel kan lu'</w:t>
      </w:r>
    </w:p>
    <w:p>
      <w:r>
        <w:rPr>
          <w:b/>
          <w:u w:val="single"/>
        </w:rPr>
        <w:t>213136</w:t>
      </w:r>
    </w:p>
    <w:p>
      <w:r>
        <w:t>USER persib kunyuk selalu...\xf0\x9f\x98\x82\xf0\x9f\x98\x82\xf0\x9f\x98\x82'</w:t>
      </w:r>
    </w:p>
    <w:p>
      <w:r>
        <w:rPr>
          <w:b/>
          <w:u w:val="single"/>
        </w:rPr>
        <w:t>213137</w:t>
      </w:r>
    </w:p>
    <w:p>
      <w:r>
        <w:t>USER USER USER USER USER Siti goblok. Hidup di indon meminta sedekah. Lagi mau buat bising di Malaysia yang makmur dan kaya raya.'</w:t>
      </w:r>
    </w:p>
    <w:p>
      <w:r>
        <w:rPr>
          <w:b/>
          <w:u w:val="single"/>
        </w:rPr>
        <w:t>213138</w:t>
      </w:r>
    </w:p>
    <w:p>
      <w:r>
        <w:t>USER TERUS AJE LO KUNYUK :)'</w:t>
      </w:r>
    </w:p>
    <w:p>
      <w:r>
        <w:rPr>
          <w:b/>
          <w:u w:val="single"/>
        </w:rPr>
        <w:t>213139</w:t>
      </w:r>
    </w:p>
    <w:p>
      <w:r>
        <w:t>USER Saran yg TIDAK SMART, bodoh dan tolol'</w:t>
      </w:r>
    </w:p>
    <w:p>
      <w:r>
        <w:rPr>
          <w:b/>
          <w:u w:val="single"/>
        </w:rPr>
        <w:t>213140</w:t>
      </w:r>
    </w:p>
    <w:p>
      <w:r>
        <w:t>USER /kepeluk dari belakang; senyum/ mau apa hm? /rasain jarinya masuk mainin memek/ mhh /elusin tangannya/'</w:t>
      </w:r>
    </w:p>
    <w:p>
      <w:r>
        <w:rPr>
          <w:b/>
          <w:u w:val="single"/>
        </w:rPr>
        <w:t>213141</w:t>
      </w:r>
    </w:p>
    <w:p>
      <w:r>
        <w:t>USER Ayo lah mas. Udab becek nih memek.'</w:t>
      </w:r>
    </w:p>
    <w:p>
      <w:r>
        <w:rPr>
          <w:b/>
          <w:u w:val="single"/>
        </w:rPr>
        <w:t>213142</w:t>
      </w:r>
    </w:p>
    <w:p>
      <w:r>
        <w:t>USER Ayo, memek pengen diisi kontol juga.'</w:t>
      </w:r>
    </w:p>
    <w:p>
      <w:r>
        <w:rPr>
          <w:b/>
          <w:u w:val="single"/>
        </w:rPr>
        <w:t>213143</w:t>
      </w:r>
    </w:p>
    <w:p>
      <w:r>
        <w:t>USER E-eh\xe3\x85\xa1 memek aku gatal, kak. Kayaknya habis digigit serangga. Mau bantu kasih salep, gak?\n\n; tutupin memek pakai selimut'</w:t>
      </w:r>
    </w:p>
    <w:p>
      <w:r>
        <w:rPr>
          <w:b/>
          <w:u w:val="single"/>
        </w:rPr>
        <w:t>213144</w:t>
      </w:r>
    </w:p>
    <w:p>
      <w:r>
        <w:t>USER Enak buat gesek2 memek \xf0\x9f\x98\xb3'</w:t>
      </w:r>
    </w:p>
    <w:p>
      <w:r>
        <w:rPr>
          <w:b/>
          <w:u w:val="single"/>
        </w:rPr>
        <w:t>213145</w:t>
      </w:r>
    </w:p>
    <w:p>
      <w:r>
        <w:t>USER Ngentot dong'</w:t>
      </w:r>
    </w:p>
    <w:p>
      <w:r>
        <w:rPr>
          <w:b/>
          <w:u w:val="single"/>
        </w:rPr>
        <w:t>213146</w:t>
      </w:r>
    </w:p>
    <w:p>
      <w:r>
        <w:t>USER Sini by kempotin pake memek'</w:t>
      </w:r>
    </w:p>
    <w:p>
      <w:r>
        <w:rPr>
          <w:b/>
          <w:u w:val="single"/>
        </w:rPr>
        <w:t>213147</w:t>
      </w:r>
    </w:p>
    <w:p>
      <w:r>
        <w:t>USER Yang ada ngentot.'</w:t>
      </w:r>
    </w:p>
    <w:p>
      <w:r>
        <w:rPr>
          <w:b/>
          <w:u w:val="single"/>
        </w:rPr>
        <w:t>213148</w:t>
      </w:r>
    </w:p>
    <w:p>
      <w:r>
        <w:t>USER pantes bolot gini'</w:t>
      </w:r>
    </w:p>
    <w:p>
      <w:r>
        <w:rPr>
          <w:b/>
          <w:u w:val="single"/>
        </w:rPr>
        <w:t>213149</w:t>
      </w:r>
    </w:p>
    <w:p>
      <w:r>
        <w:t>USER Terus??\nAlus nya di puji. Butut nya disebut butut. Goblog disebut goblog.'</w:t>
      </w:r>
    </w:p>
    <w:p>
      <w:r>
        <w:rPr>
          <w:b/>
          <w:u w:val="single"/>
        </w:rPr>
        <w:t>213150</w:t>
      </w:r>
    </w:p>
    <w:p>
      <w:r>
        <w:t>USER wendy kunyuk bukan wandy. emang saya lalaki apa TAT'</w:t>
      </w:r>
    </w:p>
    <w:p>
      <w:r>
        <w:rPr>
          <w:b/>
          <w:u w:val="single"/>
        </w:rPr>
        <w:t>213151</w:t>
      </w:r>
    </w:p>
    <w:p>
      <w:r>
        <w:t>USER USER Anjir gue juga lupa sih, kelewatan bener asw jarinya. Sampe gue mute, pokoknya dia sadar gue mute. Uke pokoknya, terakhir jadi Bella kalo ga salah dnnya?'</w:t>
      </w:r>
    </w:p>
    <w:p>
      <w:r>
        <w:rPr>
          <w:b/>
          <w:u w:val="single"/>
        </w:rPr>
        <w:t>213152</w:t>
      </w:r>
    </w:p>
    <w:p>
      <w:r>
        <w:t>USER Iya sih, kalo gue bandingin sama yang lain bucin banget dulu lu ke gue asw pantes aja digosipin.'</w:t>
      </w:r>
    </w:p>
    <w:p>
      <w:r>
        <w:rPr>
          <w:b/>
          <w:u w:val="single"/>
        </w:rPr>
        <w:t>213153</w:t>
      </w:r>
    </w:p>
    <w:p>
      <w:r>
        <w:t>USER NGAKAK ASW WKWKWKWKWK. Seriusan? Gue pikir dulu dia ngatain ke lu gini kalo ga salah "ya lu sih Taeyong mulu" candaan doang.'</w:t>
      </w:r>
    </w:p>
    <w:p>
      <w:r>
        <w:rPr>
          <w:b/>
          <w:u w:val="single"/>
        </w:rPr>
        <w:t>213154</w:t>
      </w:r>
    </w:p>
    <w:p>
      <w:r>
        <w:t>USER dm kaya minta verif kunyuk bukan hai hai aja'</w:t>
      </w:r>
    </w:p>
    <w:p>
      <w:r>
        <w:rPr>
          <w:b/>
          <w:u w:val="single"/>
        </w:rPr>
        <w:t>213155</w:t>
      </w:r>
    </w:p>
    <w:p>
      <w:r>
        <w:t>USER Kakya slow udik nya kelak. Tunggu hau hahahahaa'</w:t>
      </w:r>
    </w:p>
    <w:p>
      <w:r>
        <w:rPr>
          <w:b/>
          <w:u w:val="single"/>
        </w:rPr>
        <w:t>213156</w:t>
      </w:r>
    </w:p>
    <w:p>
      <w:r>
        <w:t>USER Iya betul juga ya. Aku kok merasa BODOH membalas komen2mu yang tolol..... hehehe.. makanya balik ke bangku sekolah.. baca banyak data. Jangan karena rasa bencimu OTAK mu jadi gagal bekerja.'</w:t>
      </w:r>
    </w:p>
    <w:p>
      <w:r>
        <w:rPr>
          <w:b/>
          <w:u w:val="single"/>
        </w:rPr>
        <w:t>213157</w:t>
      </w:r>
    </w:p>
    <w:p>
      <w:r>
        <w:t>USER USER USER Salahnya Dia, mukanya jelek, mulutnya bay, otaknya Kotor. Apalagi didikan parte munafik ngaku dakwah kelakuan bejad.'</w:t>
      </w:r>
    </w:p>
    <w:p>
      <w:r>
        <w:rPr>
          <w:b/>
          <w:u w:val="single"/>
        </w:rPr>
        <w:t>213158</w:t>
      </w:r>
    </w:p>
    <w:p>
      <w:r>
        <w:t>USER USER Nanti umpetin setan loh. Mending mabar sudoku aja deh?'</w:t>
      </w:r>
    </w:p>
    <w:p>
      <w:r>
        <w:rPr>
          <w:b/>
          <w:u w:val="single"/>
        </w:rPr>
        <w:t>213159</w:t>
      </w:r>
    </w:p>
    <w:p>
      <w:r>
        <w:t>USER Anak pecun... ga jauh2 dr hobi zina.. haha'</w:t>
      </w:r>
    </w:p>
    <w:p>
      <w:r>
        <w:rPr>
          <w:b/>
          <w:u w:val="single"/>
        </w:rPr>
        <w:t>213160</w:t>
      </w:r>
    </w:p>
    <w:p>
      <w:r>
        <w:t>USER GILA MENTANG MENTANG DAH BUKAN ANAK SMA'</w:t>
      </w:r>
    </w:p>
    <w:p>
      <w:r>
        <w:rPr>
          <w:b/>
          <w:u w:val="single"/>
        </w:rPr>
        <w:t>213161</w:t>
      </w:r>
    </w:p>
    <w:p>
      <w:r>
        <w:t>USER ya lu bacot bngst'</w:t>
      </w:r>
    </w:p>
    <w:p>
      <w:r>
        <w:rPr>
          <w:b/>
          <w:u w:val="single"/>
        </w:rPr>
        <w:t>213162</w:t>
      </w:r>
    </w:p>
    <w:p>
      <w:r>
        <w:t>USER Namanya anak buah iblis, \nmuslim taat dimusuhi muslim bermaksiyat dipuji-puji.\nPembela negeri dia benci, penjilat asing dia hormati.'</w:t>
      </w:r>
    </w:p>
    <w:p>
      <w:r>
        <w:rPr>
          <w:b/>
          <w:u w:val="single"/>
        </w:rPr>
        <w:t>213163</w:t>
      </w:r>
    </w:p>
    <w:p>
      <w:r>
        <w:t>USER diradio? tapi anda bisa melihat ya.. wah bolot'</w:t>
      </w:r>
    </w:p>
    <w:p>
      <w:r>
        <w:rPr>
          <w:b/>
          <w:u w:val="single"/>
        </w:rPr>
        <w:t>213164</w:t>
      </w:r>
    </w:p>
    <w:p>
      <w:r>
        <w:t>USER wah orang goblok sekarang bisa main twitter ya?'</w:t>
      </w:r>
    </w:p>
    <w:p>
      <w:r>
        <w:rPr>
          <w:b/>
          <w:u w:val="single"/>
        </w:rPr>
        <w:t>213165</w:t>
      </w:r>
    </w:p>
    <w:p>
      <w:r>
        <w:t>USER Lu kunyuk'</w:t>
      </w:r>
    </w:p>
    <w:p>
      <w:r>
        <w:rPr>
          <w:b/>
          <w:u w:val="single"/>
        </w:rPr>
        <w:t>213166</w:t>
      </w:r>
    </w:p>
    <w:p>
      <w:r>
        <w:t>USER Ngentot yuk mba'</w:t>
      </w:r>
    </w:p>
    <w:p>
      <w:r>
        <w:rPr>
          <w:b/>
          <w:u w:val="single"/>
        </w:rPr>
        <w:t>213167</w:t>
      </w:r>
    </w:p>
    <w:p>
      <w:r>
        <w:t>USER In anak sama bapak sama" tukang KIBUL,disekolahin tinggi" biar pintet.ini yg ad malah tambah GOBLOK bin TOLOL!!!!'</w:t>
      </w:r>
    </w:p>
    <w:p>
      <w:r>
        <w:rPr>
          <w:b/>
          <w:u w:val="single"/>
        </w:rPr>
        <w:t>213168</w:t>
      </w:r>
    </w:p>
    <w:p>
      <w:r>
        <w:t>USER Sumpah gak nyambung samsek. Asaan di PE 1 udah pernah. Ini guenya yang bego apa gimana.'</w:t>
      </w:r>
    </w:p>
    <w:p>
      <w:r>
        <w:rPr>
          <w:b/>
          <w:u w:val="single"/>
        </w:rPr>
        <w:t>213169</w:t>
      </w:r>
    </w:p>
    <w:p>
      <w:r>
        <w:t>USER USER USER Bukan milik kampret bodoh pastinya..ga sampe otaknya kampret'</w:t>
      </w:r>
    </w:p>
    <w:p>
      <w:r>
        <w:rPr>
          <w:b/>
          <w:u w:val="single"/>
        </w:rPr>
        <w:t>213170</w:t>
      </w:r>
    </w:p>
    <w:p>
      <w:r>
        <w:t>USER USER BANGSAT KESELEK KENTANG GUA WKWKWKWKW TOLOL LENDIR MEMEK ANJING'</w:t>
      </w:r>
    </w:p>
    <w:p>
      <w:r>
        <w:rPr>
          <w:b/>
          <w:u w:val="single"/>
        </w:rPr>
        <w:t>213171</w:t>
      </w:r>
    </w:p>
    <w:p>
      <w:r>
        <w:t>USER Yo, yo, ini kontol :D'</w:t>
      </w:r>
    </w:p>
    <w:p>
      <w:r>
        <w:rPr>
          <w:b/>
          <w:u w:val="single"/>
        </w:rPr>
        <w:t>213172</w:t>
      </w:r>
    </w:p>
    <w:p>
      <w:r>
        <w:t>USER Humor gua anjir gobs. Kenapa jadi developer games dah ea wkwkkwkwkw'</w:t>
      </w:r>
    </w:p>
    <w:p>
      <w:r>
        <w:rPr>
          <w:b/>
          <w:u w:val="single"/>
        </w:rPr>
        <w:t>213173</w:t>
      </w:r>
    </w:p>
    <w:p>
      <w:r>
        <w:t>USER USER USER USER USER USER Yg sdh di lakukan jual negara goblok....jk mmpu bangun bkn dgn kaki org lain tapi kaki sendiri....emg elo yg mo byr hutang utang bosmu eeeh bego...berapa kekayaanmu????'</w:t>
      </w:r>
    </w:p>
    <w:p>
      <w:r>
        <w:rPr>
          <w:b/>
          <w:u w:val="single"/>
        </w:rPr>
        <w:t>213174</w:t>
      </w:r>
    </w:p>
    <w:p>
      <w:r>
        <w:t>USER masuk katagori barisan dajjal dan iblis si BU SUK'</w:t>
      </w:r>
    </w:p>
    <w:p>
      <w:r>
        <w:rPr>
          <w:b/>
          <w:u w:val="single"/>
        </w:rPr>
        <w:t>213175</w:t>
      </w:r>
    </w:p>
    <w:p>
      <w:r>
        <w:t>USER Saya NTB tp saya bangun jalan di Papua bertahun-tahun!!\nSaya bicara krn faktanya tdk spt bualan si USER . \nDi beberapa tempat mmg susah mndirikan Masjid...tp bebas ibadah di Koramil atw Pos Brimob! Tp kalau dikatakan org Papua mandi pakai minyak babi itu bohong bssar!!'</w:t>
      </w:r>
    </w:p>
    <w:p>
      <w:r>
        <w:rPr>
          <w:b/>
          <w:u w:val="single"/>
        </w:rPr>
        <w:t>213176</w:t>
      </w:r>
    </w:p>
    <w:p>
      <w:r>
        <w:t>USER emang kapan Tuhan pernah ikut pilgub sama lari ke arab ya cong??\nelo udah bencong otak idiot pula ....hina banget idup lo ya cong'</w:t>
      </w:r>
    </w:p>
    <w:p>
      <w:r>
        <w:rPr>
          <w:b/>
          <w:u w:val="single"/>
        </w:rPr>
        <w:t>213177</w:t>
      </w:r>
    </w:p>
    <w:p>
      <w:r>
        <w:t>USER iya lah bencong idiot spt lo kan emang bloon ....baru pake foto aja udah ngaku2 asli'</w:t>
      </w:r>
    </w:p>
    <w:p>
      <w:r>
        <w:rPr>
          <w:b/>
          <w:u w:val="single"/>
        </w:rPr>
        <w:t>213178</w:t>
      </w:r>
    </w:p>
    <w:p>
      <w:r>
        <w:t>USER jiahahahhh si bencong idiot galau apa ngeper neh ketauan sering nyebarin berita fitnah .......maklum sih gw sama bencong turunan gerwani spt elo itu cong,gak fitnah gak makan kan .sama spt kerjaan lo yg suka mangkal di emperan ....hihihihihihi'</w:t>
      </w:r>
    </w:p>
    <w:p>
      <w:r>
        <w:rPr>
          <w:b/>
          <w:u w:val="single"/>
        </w:rPr>
        <w:t>213179</w:t>
      </w:r>
    </w:p>
    <w:p>
      <w:r>
        <w:t>USER Asw, serem sumpah udah pernah nyari tau apa gitu'</w:t>
      </w:r>
    </w:p>
    <w:p>
      <w:r>
        <w:rPr>
          <w:b/>
          <w:u w:val="single"/>
        </w:rPr>
        <w:t>213180</w:t>
      </w:r>
    </w:p>
    <w:p>
      <w:r>
        <w:t>USER Sama anjir mangkanya gua on disini mulu'</w:t>
      </w:r>
    </w:p>
    <w:p>
      <w:r>
        <w:rPr>
          <w:b/>
          <w:u w:val="single"/>
        </w:rPr>
        <w:t>213181</w:t>
      </w:r>
    </w:p>
    <w:p>
      <w:r>
        <w:t>USER BENCONG TREAK BENCONG'</w:t>
      </w:r>
    </w:p>
    <w:p>
      <w:r>
        <w:rPr>
          <w:b/>
          <w:u w:val="single"/>
        </w:rPr>
        <w:t>213182</w:t>
      </w:r>
    </w:p>
    <w:p>
      <w:r>
        <w:t>USER blur kampret'</w:t>
      </w:r>
    </w:p>
    <w:p>
      <w:r>
        <w:rPr>
          <w:b/>
          <w:u w:val="single"/>
        </w:rPr>
        <w:t>213183</w:t>
      </w:r>
    </w:p>
    <w:p>
      <w:r>
        <w:t>USER Yeuh kunyuk'</w:t>
      </w:r>
    </w:p>
    <w:p>
      <w:r>
        <w:rPr>
          <w:b/>
          <w:u w:val="single"/>
        </w:rPr>
        <w:t>213184</w:t>
      </w:r>
    </w:p>
    <w:p>
      <w:r>
        <w:t>USER USER USER Susu monyet liar yee'</w:t>
      </w:r>
    </w:p>
    <w:p>
      <w:r>
        <w:rPr>
          <w:b/>
          <w:u w:val="single"/>
        </w:rPr>
        <w:t>213185</w:t>
      </w:r>
    </w:p>
    <w:p>
      <w:r>
        <w:t>USER KENAPA BOLOT'</w:t>
      </w:r>
    </w:p>
    <w:p>
      <w:r>
        <w:rPr>
          <w:b/>
          <w:u w:val="single"/>
        </w:rPr>
        <w:t>213186</w:t>
      </w:r>
    </w:p>
    <w:p>
      <w:r>
        <w:t>USER USER woy goblog gw ngakak=))'</w:t>
      </w:r>
    </w:p>
    <w:p>
      <w:r>
        <w:rPr>
          <w:b/>
          <w:u w:val="single"/>
        </w:rPr>
        <w:t>213187</w:t>
      </w:r>
    </w:p>
    <w:p>
      <w:r>
        <w:t>USER USER Babi jgn diingatkan hahhahah'</w:t>
      </w:r>
    </w:p>
    <w:p>
      <w:r>
        <w:rPr>
          <w:b/>
          <w:u w:val="single"/>
        </w:rPr>
        <w:t>213188</w:t>
      </w:r>
    </w:p>
    <w:p>
      <w:r>
        <w:t>USER USER Jilbab tapi akhlak bagai pecun\nCuihhh!!!'</w:t>
      </w:r>
    </w:p>
    <w:p>
      <w:r>
        <w:rPr>
          <w:b/>
          <w:u w:val="single"/>
        </w:rPr>
        <w:t>213189</w:t>
      </w:r>
    </w:p>
    <w:p>
      <w:r>
        <w:t>USER bodo mamat gue ngambek bodo mamat gue ngambek URL</w:t>
      </w:r>
    </w:p>
    <w:p>
      <w:r>
        <w:rPr>
          <w:b/>
          <w:u w:val="single"/>
        </w:rPr>
        <w:t>213190</w:t>
      </w:r>
    </w:p>
    <w:p>
      <w:r>
        <w:t>USER Bencong jam segini lagi ganti daleman.'</w:t>
      </w:r>
    </w:p>
    <w:p>
      <w:r>
        <w:rPr>
          <w:b/>
          <w:u w:val="single"/>
        </w:rPr>
        <w:t>213191</w:t>
      </w:r>
    </w:p>
    <w:p>
      <w:r>
        <w:t>USER USER USER USER USER USER Loe Bong ga denger jeritan Petani??ga denger jeritan Petani Garam?? Apa jgn loe BOLOT akut??...pemerataan apa yg loe maksud Bong?? Gw mohon dgn sangat,,segeralah Bersihin Kerak Otak Lumpur Loe yg sdh mengeras Bong\xf0\x9f\xa4\xa3\xf0\x9f\x98\x8e\xf0\x9f\xa4\xa3\xf0\x9f\x98\x8e\xf0\x9f\xa4\xa3'</w:t>
      </w:r>
    </w:p>
    <w:p>
      <w:r>
        <w:rPr>
          <w:b/>
          <w:u w:val="single"/>
        </w:rPr>
        <w:t>213192</w:t>
      </w:r>
    </w:p>
    <w:p>
      <w:r>
        <w:t>USER USER Lu tanya bank dunia\nOtak onta sih lu\nDongok malas bego tolol ya itu onta'</w:t>
      </w:r>
    </w:p>
    <w:p>
      <w:r>
        <w:rPr>
          <w:b/>
          <w:u w:val="single"/>
        </w:rPr>
        <w:t>213193</w:t>
      </w:r>
    </w:p>
    <w:p>
      <w:r>
        <w:t>USER Memek mulus'</w:t>
      </w:r>
    </w:p>
    <w:p>
      <w:r>
        <w:rPr>
          <w:b/>
          <w:u w:val="single"/>
        </w:rPr>
        <w:t>213194</w:t>
      </w:r>
    </w:p>
    <w:p>
      <w:r>
        <w:t>USER BAPA GOBLOG BGT DIANCUK PICEK KONYOL YANG ANJING JIANCUK ANCUK PICEK SEKARAT DIAMPUT TELEK PEJUH SIWUK KOTANG SIWUK IDIOT KEPARAT PICEK TELEK PEJUH SIWUK KOTANG SIWUK IDIOT KEPARAT PICEK TELEK PEJUH SIWUK KOTANG SIWUK IDIOT KEPARAT PICEK TELEK PEJUH SIWUK KOTANG SIWUK'</w:t>
      </w:r>
    </w:p>
    <w:p>
      <w:r>
        <w:rPr>
          <w:b/>
          <w:u w:val="single"/>
        </w:rPr>
        <w:t>213195</w:t>
      </w:r>
    </w:p>
    <w:p>
      <w:r>
        <w:t>USER KRISTUS ANJING ASU JIAMPUT KEPARAT PICEK TELEK PEJUH SIWUK KOTANG SIWUK IDIOT KEPARAT PICEK TELEK PEJUH SIWUK KOTANG SIWUK IDIOT KEPARAT PICEK TELEK PEJUH SIWUK KOTANG SIWUK IDIOT KEPARAT PICEK TELEK PEJUH SIWUK KOTANG SIWUK IDIOT KEPARAT PICEK TELEK PEJUH SIWUK KOTANG SIWUK'</w:t>
      </w:r>
    </w:p>
    <w:p>
      <w:r>
        <w:rPr>
          <w:b/>
          <w:u w:val="single"/>
        </w:rPr>
        <w:t>213196</w:t>
      </w:r>
    </w:p>
    <w:p>
      <w:r>
        <w:t>USER apa? vin? gimana gimana? mata gue budek gabisa baca'</w:t>
      </w:r>
    </w:p>
    <w:p>
      <w:r>
        <w:rPr>
          <w:b/>
          <w:u w:val="single"/>
        </w:rPr>
        <w:t>213197</w:t>
      </w:r>
    </w:p>
    <w:p>
      <w:r>
        <w:t>USER USER USER USER USER Amit amit jabang bayi dopinadoh minggato setan gombel setan banci sko TL'</w:t>
      </w:r>
    </w:p>
    <w:p>
      <w:r>
        <w:rPr>
          <w:b/>
          <w:u w:val="single"/>
        </w:rPr>
        <w:t>213198</w:t>
      </w:r>
    </w:p>
    <w:p>
      <w:r>
        <w:t>USER Dia bodoh gila, pi baca tweet2 dia semua masalah sial'</w:t>
      </w:r>
    </w:p>
    <w:p>
      <w:r>
        <w:rPr>
          <w:b/>
          <w:u w:val="single"/>
        </w:rPr>
        <w:t>213199</w:t>
      </w:r>
    </w:p>
    <w:p>
      <w:r>
        <w:t>USER kalau kualitasnya gini jangankan bayar nanti 31 Mar, gratis pun mending pake antena nonton di Indos*ar \xf0\x9f\x98\xa3 URL</w:t>
      </w:r>
    </w:p>
    <w:p>
      <w:r>
        <w:rPr>
          <w:b/>
          <w:u w:val="single"/>
        </w:rPr>
        <w:t>213200</w:t>
      </w:r>
    </w:p>
    <w:p>
      <w:r>
        <w:t>USER 11 GB raib dicuri oleh providernya sendiri USER kan kampret'</w:t>
      </w:r>
    </w:p>
    <w:p>
      <w:r>
        <w:rPr>
          <w:b/>
          <w:u w:val="single"/>
        </w:rPr>
        <w:t>213201</w:t>
      </w:r>
    </w:p>
    <w:p>
      <w:r>
        <w:t>USER Ngomong gak diatur. Bodo apa pikun? Kurang literasi nih pak jenderal. Lha wong bibib kena kasus menghina pancasila kok katanya paham sekali.\nMabuk kecubung nih orang'</w:t>
      </w:r>
    </w:p>
    <w:p>
      <w:r>
        <w:rPr>
          <w:b/>
          <w:u w:val="single"/>
        </w:rPr>
        <w:t>213202</w:t>
      </w:r>
    </w:p>
    <w:p>
      <w:r>
        <w:t>USER Dua orang sarap klo disatuin gimana jadinyaa cobaaak \xf0\x9f\x98\x82\xf0\x9f\x98\x82'</w:t>
      </w:r>
    </w:p>
    <w:p>
      <w:r>
        <w:rPr>
          <w:b/>
          <w:u w:val="single"/>
        </w:rPr>
        <w:t>213203</w:t>
      </w:r>
    </w:p>
    <w:p>
      <w:r>
        <w:t>USER USER Babi tu makhluk Allah..'</w:t>
      </w:r>
    </w:p>
    <w:p>
      <w:r>
        <w:rPr>
          <w:b/>
          <w:u w:val="single"/>
        </w:rPr>
        <w:t>213204</w:t>
      </w:r>
    </w:p>
    <w:p>
      <w:r>
        <w:t>USER USER USER USER anda lebih TOLOL'</w:t>
      </w:r>
    </w:p>
    <w:p>
      <w:r>
        <w:rPr>
          <w:b/>
          <w:u w:val="single"/>
        </w:rPr>
        <w:t>213205</w:t>
      </w:r>
    </w:p>
    <w:p>
      <w:r>
        <w:t>USER USER USER USER USER Yaaelah chat aja loe urusin,, noh yg dah keliatan mesum anggotaDPR pd mingkem,, yg nyata selingkuh 7th kalian pura2 budek,,, #bong200 gk nyampe otaknya...'</w:t>
      </w:r>
    </w:p>
    <w:p>
      <w:r>
        <w:rPr>
          <w:b/>
          <w:u w:val="single"/>
        </w:rPr>
        <w:t>213206</w:t>
      </w:r>
    </w:p>
    <w:p>
      <w:r>
        <w:t>USER pernah naek atas monas? gila hebat'</w:t>
      </w:r>
    </w:p>
    <w:p>
      <w:r>
        <w:rPr>
          <w:b/>
          <w:u w:val="single"/>
        </w:rPr>
        <w:t>213207</w:t>
      </w:r>
    </w:p>
    <w:p>
      <w:r>
        <w:t>USER USER USER Karna cebong bukan ahli bully, yg ahli bully itu gerombolan kampret panik yg sampai skrg blm menemukan sosok yg pas pengganti jokowi.\nItu artinya jokowi wajib 2 periode.'</w:t>
      </w:r>
    </w:p>
    <w:p>
      <w:r>
        <w:rPr>
          <w:b/>
          <w:u w:val="single"/>
        </w:rPr>
        <w:t>213208</w:t>
      </w:r>
    </w:p>
    <w:p>
      <w:r>
        <w:t>USER "Musik milenial emang sampah, mending dibilang tua daripada jadi (indie idiot)"..\nMaksud km indie disini apa ? Musik modern ?\nIndie itu berasal dari musik independent bro.. dalam artian musisi tersebut tidak mnggntung nasib pada fihak lain(mandiri).Musisi old udh indie sejak dulu'</w:t>
      </w:r>
    </w:p>
    <w:p>
      <w:r>
        <w:rPr>
          <w:b/>
          <w:u w:val="single"/>
        </w:rPr>
        <w:t>213209</w:t>
      </w:r>
    </w:p>
    <w:p>
      <w:r>
        <w:t>USER Selera musikmu modern? \nPlaylist lebih banyak lagu terkini?\nTapi takut dibilang anak indie idiot sama netizen?\n\nNgapain insecure? \n\nMusik jadul emang sampah\n\nMending dibilang anak indie idiot\n\nDaripada jadi anak jadul tapi idiot'</w:t>
      </w:r>
    </w:p>
    <w:p>
      <w:r>
        <w:rPr>
          <w:b/>
          <w:u w:val="single"/>
        </w:rPr>
        <w:t>213210</w:t>
      </w:r>
    </w:p>
    <w:p>
      <w:r>
        <w:t>USER USER mereka emang punya masa kelam tapi mereka sinting klo bilang culture mereka bnyk ditiru krn utk membuka luka lama atau menista\xe2\x80\xa6 mksd nya kan sebagian malah appreciate budaya itu\nsure gue ga habis pikir\ngue blok juga lama2 orang2 itu'</w:t>
      </w:r>
    </w:p>
    <w:p>
      <w:r>
        <w:rPr>
          <w:b/>
          <w:u w:val="single"/>
        </w:rPr>
        <w:t>213211</w:t>
      </w:r>
    </w:p>
    <w:p>
      <w:r>
        <w:t>USER memek ,, eh mewek \xf0\x9f\x98\x85\xf0\x9f\x98\x85\xf0\x9f\x98\x85'</w:t>
      </w:r>
    </w:p>
    <w:p>
      <w:r>
        <w:rPr>
          <w:b/>
          <w:u w:val="single"/>
        </w:rPr>
        <w:t>213212</w:t>
      </w:r>
    </w:p>
    <w:p>
      <w:r>
        <w:t>USER Kenapa sampai ada cacing pita dalam sarden ,,taugak sarden itu dikemas dalam wadah seng untuk pengawet seng iti yg paling murah ya itu menyak babi'</w:t>
      </w:r>
    </w:p>
    <w:p>
      <w:r>
        <w:rPr>
          <w:b/>
          <w:u w:val="single"/>
        </w:rPr>
        <w:t>213213</w:t>
      </w:r>
    </w:p>
    <w:p>
      <w:r>
        <w:t>USER : brengsek lama2 tri ini. Aplikasi bima tri jgn dihapus knapa sih???'</w:t>
      </w:r>
    </w:p>
    <w:p>
      <w:r>
        <w:rPr>
          <w:b/>
          <w:u w:val="single"/>
        </w:rPr>
        <w:t>213214</w:t>
      </w:r>
    </w:p>
    <w:p>
      <w:r>
        <w:t>USER USER USER kebanyakan alasan...\nsi banci bloon itu cuma TAKUT MALU... URL</w:t>
      </w:r>
    </w:p>
    <w:p>
      <w:r>
        <w:rPr>
          <w:b/>
          <w:u w:val="single"/>
        </w:rPr>
        <w:t>213215</w:t>
      </w:r>
    </w:p>
    <w:p>
      <w:r>
        <w:t>USER USER zonkey hanyalah seekor banci planga plongo...'</w:t>
      </w:r>
    </w:p>
    <w:p>
      <w:r>
        <w:rPr>
          <w:b/>
          <w:u w:val="single"/>
        </w:rPr>
        <w:t>213216</w:t>
      </w:r>
    </w:p>
    <w:p>
      <w:r>
        <w:t>USER USER dasar tolol.'</w:t>
      </w:r>
    </w:p>
    <w:p>
      <w:r>
        <w:rPr>
          <w:b/>
          <w:u w:val="single"/>
        </w:rPr>
        <w:t>213217</w:t>
      </w:r>
    </w:p>
    <w:p>
      <w:r>
        <w:t>USER anjir.....\n\ngue ngecek berkali kali buat mastiin itu cewe beneran apa cowo, siapa tau tipuan kaya video yg lain, ternyata asli cewe \xf0\x9f\x98\xad\n\nterlepas dari gender, tetep gabener sih astaga \xf0\x9f\x98\xad\xf0\x9f\x98\xad\xf0\x9f\x98\xad\xf0\x9f\x98\xad\xf0\x9f\x98\xad\xf0\x9f\x98\xad\xf0\x9f\x98\xad\xf0\x9f\x98\xad\xf0\x9f\x98\xad\xf0\x9f\x98\xad\xf0\x9f\x98\xad\xf0\x9f\x98\xad\xf0\x9f\x98\xad\xf0\x9f\x98\xad\xf0\x9f\x98\xad\xf0\x9f\x98\xad\xf0\x9f\x98\xad\xf0\x9f\x98\xad\xf0\x9f\x98\xad\xf0\x9f\x98\xad semoga ade gue ga begini, aamiin.'</w:t>
      </w:r>
    </w:p>
    <w:p>
      <w:r>
        <w:rPr>
          <w:b/>
          <w:u w:val="single"/>
        </w:rPr>
        <w:t>213218</w:t>
      </w:r>
    </w:p>
    <w:p>
      <w:r>
        <w:t>USER asw gua ketawa'</w:t>
      </w:r>
    </w:p>
    <w:p>
      <w:r>
        <w:rPr>
          <w:b/>
          <w:u w:val="single"/>
        </w:rPr>
        <w:t>213219</w:t>
      </w:r>
    </w:p>
    <w:p>
      <w:r>
        <w:t>USER Bacot la njer. Sok intelek. Kek telek'</w:t>
      </w:r>
    </w:p>
    <w:p>
      <w:r>
        <w:rPr>
          <w:b/>
          <w:u w:val="single"/>
        </w:rPr>
        <w:t>213220</w:t>
      </w:r>
    </w:p>
    <w:p>
      <w:r>
        <w:t>USER Dari awal sebelum filmnya tayang juga udah gak boleh spoiler!!!!!\n\nBACOT ANJENG'</w:t>
      </w:r>
    </w:p>
    <w:p>
      <w:r>
        <w:rPr>
          <w:b/>
          <w:u w:val="single"/>
        </w:rPr>
        <w:t>213221</w:t>
      </w:r>
    </w:p>
    <w:p>
      <w:r>
        <w:t>USER Giliran diperingatin sama pelayan jogernya, baru mau mundur. Mana bikin barisan sendiri banyak banget lagi. Tolol.'</w:t>
      </w:r>
    </w:p>
    <w:p>
      <w:r>
        <w:rPr>
          <w:b/>
          <w:u w:val="single"/>
        </w:rPr>
        <w:t>213222</w:t>
      </w:r>
    </w:p>
    <w:p>
      <w:r>
        <w:t>USER kirain orang-orang kayak gini cuma karangan fiksi anjir'</w:t>
      </w:r>
    </w:p>
    <w:p>
      <w:r>
        <w:rPr>
          <w:b/>
          <w:u w:val="single"/>
        </w:rPr>
        <w:t>213223</w:t>
      </w:r>
    </w:p>
    <w:p>
      <w:r>
        <w:t>USER Ngakak anjir'</w:t>
      </w:r>
    </w:p>
    <w:p>
      <w:r>
        <w:rPr>
          <w:b/>
          <w:u w:val="single"/>
        </w:rPr>
        <w:t>213224</w:t>
      </w:r>
    </w:p>
    <w:p>
      <w:r>
        <w:t>USER Waw banyak banget pejuh mu bro,,klu masuk memek istri aku bisa langsung hamil tuh'</w:t>
      </w:r>
    </w:p>
    <w:p>
      <w:r>
        <w:rPr>
          <w:b/>
          <w:u w:val="single"/>
        </w:rPr>
        <w:t>213225</w:t>
      </w:r>
    </w:p>
    <w:p>
      <w:r>
        <w:t>USER ;\xe2\x80\x94 USER \n\n"Capek gue belajar terus."\n"Bentar gue nak berak wkwk."\n"Kunci motor yang mana?" padahal motor elu sompret.\n"Mau greenteaaaaa."\n"Pocky greentea."\n"Pejoy greentea."\n"I love you."\n"Biar yang lain ninggalin gue, asal jangan lo."\n"APASIH STORY NYA ITUUU GUE MUTE AJA."'</w:t>
      </w:r>
    </w:p>
    <w:p>
      <w:r>
        <w:rPr>
          <w:b/>
          <w:u w:val="single"/>
        </w:rPr>
        <w:t>213226</w:t>
      </w:r>
    </w:p>
    <w:p>
      <w:r>
        <w:t>USER USER Pengagum dan pengidola bajingan penista agama msh menjadi ancaman buat demokrasi!\nMereka menghalalkan segala cara utk membalas sakit hati nya !!\nDasar pengecut tu jongos2 mulut jamban !\nKlw ini terus menerus terjadi malah gak sampe 2030 sept yg disampaikn pak prabowo'</w:t>
      </w:r>
    </w:p>
    <w:p>
      <w:r>
        <w:rPr>
          <w:b/>
          <w:u w:val="single"/>
        </w:rPr>
        <w:t>213227</w:t>
      </w:r>
    </w:p>
    <w:p>
      <w:r>
        <w:t>USER Anjir kata kata guhe'</w:t>
      </w:r>
    </w:p>
    <w:p>
      <w:r>
        <w:rPr>
          <w:b/>
          <w:u w:val="single"/>
        </w:rPr>
        <w:t>213228</w:t>
      </w:r>
    </w:p>
    <w:p>
      <w:r>
        <w:t>USER dfd apaan yaallah, udik gua'</w:t>
      </w:r>
    </w:p>
    <w:p>
      <w:r>
        <w:rPr>
          <w:b/>
          <w:u w:val="single"/>
        </w:rPr>
        <w:t>213229</w:t>
      </w:r>
    </w:p>
    <w:p>
      <w:r>
        <w:t>USER Setan terkutuk'</w:t>
      </w:r>
    </w:p>
    <w:p>
      <w:r>
        <w:rPr>
          <w:b/>
          <w:u w:val="single"/>
        </w:rPr>
        <w:t>213230</w:t>
      </w:r>
    </w:p>
    <w:p>
      <w:r>
        <w:t>USER ngentot seharian yey'</w:t>
      </w:r>
    </w:p>
    <w:p>
      <w:r>
        <w:rPr>
          <w:b/>
          <w:u w:val="single"/>
        </w:rPr>
        <w:t>213231</w:t>
      </w:r>
    </w:p>
    <w:p>
      <w:r>
        <w:t>USER Mereun dititah ku si Gunawan : sia asri ngaku kunyuk jadi aing nu keuna kehed.'</w:t>
      </w:r>
    </w:p>
    <w:p>
      <w:r>
        <w:rPr>
          <w:b/>
          <w:u w:val="single"/>
        </w:rPr>
        <w:t>213232</w:t>
      </w:r>
    </w:p>
    <w:p>
      <w:r>
        <w:t>USER Sarap tidur lagi enak si wkwk'</w:t>
      </w:r>
    </w:p>
    <w:p>
      <w:r>
        <w:rPr>
          <w:b/>
          <w:u w:val="single"/>
        </w:rPr>
        <w:t>213233</w:t>
      </w:r>
    </w:p>
    <w:p>
      <w:r>
        <w:t>USER Jam segini waktunya banci mangkal taukk'</w:t>
      </w:r>
    </w:p>
    <w:p>
      <w:r>
        <w:rPr>
          <w:b/>
          <w:u w:val="single"/>
        </w:rPr>
        <w:t>213234</w:t>
      </w:r>
    </w:p>
    <w:p>
      <w:r>
        <w:t>USER Samain aja, jual ke banci gih siapa tau laku'</w:t>
      </w:r>
    </w:p>
    <w:p>
      <w:r>
        <w:rPr>
          <w:b/>
          <w:u w:val="single"/>
        </w:rPr>
        <w:t>213235</w:t>
      </w:r>
    </w:p>
    <w:p>
      <w:r>
        <w:t>USER Aku mau ngentot sama kamu'</w:t>
      </w:r>
    </w:p>
    <w:p>
      <w:r>
        <w:rPr>
          <w:b/>
          <w:u w:val="single"/>
        </w:rPr>
        <w:t>213236</w:t>
      </w:r>
    </w:p>
    <w:p>
      <w:r>
        <w:t>USER USER Twit w jadi begini, kan kampret :( URL</w:t>
      </w:r>
    </w:p>
    <w:p>
      <w:r>
        <w:rPr>
          <w:b/>
          <w:u w:val="single"/>
        </w:rPr>
        <w:t>213237</w:t>
      </w:r>
    </w:p>
    <w:p>
      <w:r>
        <w:t>USER USER USER USER USER USER Yah mulai bego, mulai idiot, mulai baper #BaperMania'</w:t>
      </w:r>
    </w:p>
    <w:p>
      <w:r>
        <w:rPr>
          <w:b/>
          <w:u w:val="single"/>
        </w:rPr>
        <w:t>213238</w:t>
      </w:r>
    </w:p>
    <w:p>
      <w:r>
        <w:t>USER kunyuk nih pasukan tukang burjo...akun nye bokep melulu...\xf0\x9f\x98\x82\xf0\x9f\x98\x82\xf0\x9f\x98\x82 URL</w:t>
      </w:r>
    </w:p>
    <w:p>
      <w:r>
        <w:rPr>
          <w:b/>
          <w:u w:val="single"/>
        </w:rPr>
        <w:t>213239</w:t>
      </w:r>
    </w:p>
    <w:p>
      <w:r>
        <w:t>USER Liat memek kamu saya jadi horny say...'</w:t>
      </w:r>
    </w:p>
    <w:p>
      <w:r>
        <w:rPr>
          <w:b/>
          <w:u w:val="single"/>
        </w:rPr>
        <w:t>213240</w:t>
      </w:r>
    </w:p>
    <w:p>
      <w:r>
        <w:t>USER Ayo mana si tua bangke dan pendukung kampretnya...'</w:t>
      </w:r>
    </w:p>
    <w:p>
      <w:r>
        <w:rPr>
          <w:b/>
          <w:u w:val="single"/>
        </w:rPr>
        <w:t>213241</w:t>
      </w:r>
    </w:p>
    <w:p>
      <w:r>
        <w:t>USER USER USER Metodenya sih kampret bgt \xf0\x9f\x98\x82\xf0\x9f\x98\x82'</w:t>
      </w:r>
    </w:p>
    <w:p>
      <w:r>
        <w:rPr>
          <w:b/>
          <w:u w:val="single"/>
        </w:rPr>
        <w:t>213242</w:t>
      </w:r>
    </w:p>
    <w:p>
      <w:r>
        <w:t>USER USER Kalau gw guna kan kampret kaga bisa ngeliat bro siang hari gimame si lollll'</w:t>
      </w:r>
    </w:p>
    <w:p>
      <w:r>
        <w:rPr>
          <w:b/>
          <w:u w:val="single"/>
        </w:rPr>
        <w:t>213243</w:t>
      </w:r>
    </w:p>
    <w:p>
      <w:r>
        <w:t>USER Asu, aku ngakak :('</w:t>
      </w:r>
    </w:p>
    <w:p>
      <w:r>
        <w:rPr>
          <w:b/>
          <w:u w:val="single"/>
        </w:rPr>
        <w:t>213244</w:t>
      </w:r>
    </w:p>
    <w:p>
      <w:r>
        <w:t>USER Dia bukan lucu lagi tapi udah sarap, bawa dia pulang gratis tanpa garansi mbar. USER'</w:t>
      </w:r>
    </w:p>
    <w:p>
      <w:r>
        <w:rPr>
          <w:b/>
          <w:u w:val="single"/>
        </w:rPr>
        <w:t>213245</w:t>
      </w:r>
    </w:p>
    <w:p>
      <w:r>
        <w:t>USER halah kampret. baru mau ngirim'</w:t>
      </w:r>
    </w:p>
    <w:p>
      <w:r>
        <w:rPr>
          <w:b/>
          <w:u w:val="single"/>
        </w:rPr>
        <w:t>213246</w:t>
      </w:r>
    </w:p>
    <w:p>
      <w:r>
        <w:t>USER Ga bnyk bacot pdhl'</w:t>
      </w:r>
    </w:p>
    <w:p>
      <w:r>
        <w:rPr>
          <w:b/>
          <w:u w:val="single"/>
        </w:rPr>
        <w:t>213247</w:t>
      </w:r>
    </w:p>
    <w:p>
      <w:r>
        <w:t>USER DEMINA???? \xf0\x9f\x98\x82\xf0\x9f\x98\x82\xf0\x9f\x98\x82\xf0\x9f\x98\x82 ih anjir sekarang malah jadi model brandnya ajsjsjsjaja'</w:t>
      </w:r>
    </w:p>
    <w:p>
      <w:r>
        <w:rPr>
          <w:b/>
          <w:u w:val="single"/>
        </w:rPr>
        <w:t>213248</w:t>
      </w:r>
    </w:p>
    <w:p>
      <w:r>
        <w:t>USER USER USER USER USER USER Anjir mikirnya ngocok ya :('</w:t>
      </w:r>
    </w:p>
    <w:p>
      <w:r>
        <w:rPr>
          <w:b/>
          <w:u w:val="single"/>
        </w:rPr>
        <w:t>213249</w:t>
      </w:r>
    </w:p>
    <w:p>
      <w:r>
        <w:t>USER USER Bodo jangan gangguin kesayangan gw lu \xf0\x9f\x98\xa3\xf0\x9f\x98\xa3\xf0\x9f\x98\x92\xf0\x9f\x98\x92'</w:t>
      </w:r>
    </w:p>
    <w:p>
      <w:r>
        <w:rPr>
          <w:b/>
          <w:u w:val="single"/>
        </w:rPr>
        <w:t>213250</w:t>
      </w:r>
    </w:p>
    <w:p>
      <w:r>
        <w:t>USER untuk gw gak goblok:"&amp;gt;'</w:t>
      </w:r>
    </w:p>
    <w:p>
      <w:r>
        <w:rPr>
          <w:b/>
          <w:u w:val="single"/>
        </w:rPr>
        <w:t>213251</w:t>
      </w:r>
    </w:p>
    <w:p>
      <w:r>
        <w:t>USER hahahahaha tai cuk'</w:t>
      </w:r>
    </w:p>
    <w:p>
      <w:r>
        <w:rPr>
          <w:b/>
          <w:u w:val="single"/>
        </w:rPr>
        <w:t>213252</w:t>
      </w:r>
    </w:p>
    <w:p>
      <w:r>
        <w:t>USER Ahahahaha alah bodo. Takot iv ekgy ye suh mu nyanyi kagu klok je odo'</w:t>
      </w:r>
    </w:p>
    <w:p>
      <w:r>
        <w:rPr>
          <w:b/>
          <w:u w:val="single"/>
        </w:rPr>
        <w:t>213253</w:t>
      </w:r>
    </w:p>
    <w:p>
      <w:r>
        <w:t>USER Gua ketemu anjir didepan gua :('</w:t>
      </w:r>
    </w:p>
    <w:p>
      <w:r>
        <w:rPr>
          <w:b/>
          <w:u w:val="single"/>
        </w:rPr>
        <w:t>213254</w:t>
      </w:r>
    </w:p>
    <w:p>
      <w:r>
        <w:t>USER Bukan cuma foto selfie, tapi juga foto badan, dll. Terutama foto yang bajunya terbuka. Beware, orang sinting makin banyak. Setidaknya menjaga itu lebih baik.'</w:t>
      </w:r>
    </w:p>
    <w:p>
      <w:r>
        <w:rPr>
          <w:b/>
          <w:u w:val="single"/>
        </w:rPr>
        <w:t>213255</w:t>
      </w:r>
    </w:p>
    <w:p>
      <w:r>
        <w:t>USER Serem cuy liat bencong berantem, jiwa lakinya keluar'</w:t>
      </w:r>
    </w:p>
    <w:p>
      <w:r>
        <w:rPr>
          <w:b/>
          <w:u w:val="single"/>
        </w:rPr>
        <w:t>213256</w:t>
      </w:r>
    </w:p>
    <w:p>
      <w:r>
        <w:t>USER Waduh yang begini mending bikin google form aja takutnya yg ngerep diusilin sama cowok2 bejad:('</w:t>
      </w:r>
    </w:p>
    <w:p>
      <w:r>
        <w:rPr>
          <w:b/>
          <w:u w:val="single"/>
        </w:rPr>
        <w:t>213257</w:t>
      </w:r>
    </w:p>
    <w:p>
      <w:r>
        <w:t>USER USER USER USER USER USER USER USER USER Ini kunyuk bukan ustad..modal bewokan.sama ngomong antam- antum.doang..'</w:t>
      </w:r>
    </w:p>
    <w:p>
      <w:r>
        <w:rPr>
          <w:b/>
          <w:u w:val="single"/>
        </w:rPr>
        <w:t>213258</w:t>
      </w:r>
    </w:p>
    <w:p>
      <w:r>
        <w:t>USER USER Badan gede keker kelakuan kunyuk:('</w:t>
      </w:r>
    </w:p>
    <w:p>
      <w:r>
        <w:rPr>
          <w:b/>
          <w:u w:val="single"/>
        </w:rPr>
        <w:t>213259</w:t>
      </w:r>
    </w:p>
    <w:p>
      <w:r>
        <w:t>USER USER USER USER USER USER USER USER USER USER USER USER USER USER USER USER USER YA POKOKNYA LU JUGA SINTING'</w:t>
      </w:r>
    </w:p>
    <w:p>
      <w:r>
        <w:rPr>
          <w:b/>
          <w:u w:val="single"/>
        </w:rPr>
        <w:t>213260</w:t>
      </w:r>
    </w:p>
    <w:p>
      <w:r>
        <w:t>USER Eh malam monyet jadian betul tau. KL Special Force cerita curi bank kan? Kita malam malam plan baik punya curi air kat cafe. Sorang jaga hujung, sorang jaga depan, sorang tengok cik syakri, hahaha gempak babi!'</w:t>
      </w:r>
    </w:p>
    <w:p>
      <w:r>
        <w:rPr>
          <w:b/>
          <w:u w:val="single"/>
        </w:rPr>
        <w:t>213261</w:t>
      </w:r>
    </w:p>
    <w:p>
      <w:r>
        <w:t>USER USER Bapak saya kok gembel bengad yaa'</w:t>
      </w:r>
    </w:p>
    <w:p>
      <w:r>
        <w:rPr>
          <w:b/>
          <w:u w:val="single"/>
        </w:rPr>
        <w:t>213262</w:t>
      </w:r>
    </w:p>
    <w:p>
      <w:r>
        <w:t>USER Nah hasilnya bagi bagi ke akuu wkwkwk. Oh gitu bagus deh. Sarapan ga sarapan tetep sarap\xf0\x9f\x98\x82\xf0\x9f\x98\x82'</w:t>
      </w:r>
    </w:p>
    <w:p>
      <w:r>
        <w:rPr>
          <w:b/>
          <w:u w:val="single"/>
        </w:rPr>
        <w:t>213263</w:t>
      </w:r>
    </w:p>
    <w:p>
      <w:r>
        <w:t>USER Anjir. Dosa gua masih banyak tai wkwk'</w:t>
      </w:r>
    </w:p>
    <w:p>
      <w:r>
        <w:rPr>
          <w:b/>
          <w:u w:val="single"/>
        </w:rPr>
        <w:t>213264</w:t>
      </w:r>
    </w:p>
    <w:p>
      <w:r>
        <w:t>USER AKU NAYEON BUKAN BOLOT\xf0\x9f\x98\xa0'</w:t>
      </w:r>
    </w:p>
    <w:p>
      <w:r>
        <w:rPr>
          <w:b/>
          <w:u w:val="single"/>
        </w:rPr>
        <w:t>213265</w:t>
      </w:r>
    </w:p>
    <w:p>
      <w:r>
        <w:t>USER kok udah bilang bodo duluan :('</w:t>
      </w:r>
    </w:p>
    <w:p>
      <w:r>
        <w:rPr>
          <w:b/>
          <w:u w:val="single"/>
        </w:rPr>
        <w:t>213266</w:t>
      </w:r>
    </w:p>
    <w:p>
      <w:r>
        <w:t>USER USER Sini perek'</w:t>
      </w:r>
    </w:p>
    <w:p>
      <w:r>
        <w:rPr>
          <w:b/>
          <w:u w:val="single"/>
        </w:rPr>
        <w:t>213267</w:t>
      </w:r>
    </w:p>
    <w:p>
      <w:r>
        <w:t>USER Ga sekalian lu jadiin gua anak nih biar makin sarap'</w:t>
      </w:r>
    </w:p>
    <w:p>
      <w:r>
        <w:rPr>
          <w:b/>
          <w:u w:val="single"/>
        </w:rPr>
        <w:t>213268</w:t>
      </w:r>
    </w:p>
    <w:p>
      <w:r>
        <w:t>USER bajingan presiden'</w:t>
      </w:r>
    </w:p>
    <w:p>
      <w:r>
        <w:rPr>
          <w:b/>
          <w:u w:val="single"/>
        </w:rPr>
        <w:t>213269</w:t>
      </w:r>
    </w:p>
    <w:p>
      <w:r>
        <w:t>USER Typo gembel wkwk'</w:t>
      </w:r>
    </w:p>
    <w:p>
      <w:r>
        <w:rPr>
          <w:b/>
          <w:u w:val="single"/>
        </w:rPr>
        <w:t>213270</w:t>
      </w:r>
    </w:p>
    <w:p>
      <w:r>
        <w:t>USER Aku pawanf monyet, aku pawangnya dia monyetnya'</w:t>
      </w:r>
    </w:p>
    <w:p>
      <w:r>
        <w:rPr>
          <w:b/>
          <w:u w:val="single"/>
        </w:rPr>
        <w:t>213271</w:t>
      </w:r>
    </w:p>
    <w:p>
      <w:r>
        <w:t>USER Bunga bangke termasuk ya?'</w:t>
      </w:r>
    </w:p>
    <w:p>
      <w:r>
        <w:rPr>
          <w:b/>
          <w:u w:val="single"/>
        </w:rPr>
        <w:t>213272</w:t>
      </w:r>
    </w:p>
    <w:p>
      <w:r>
        <w:t>USER USER KO GUA KAMPRET'</w:t>
      </w:r>
    </w:p>
    <w:p>
      <w:r>
        <w:rPr>
          <w:b/>
          <w:u w:val="single"/>
        </w:rPr>
        <w:t>213273</w:t>
      </w:r>
    </w:p>
    <w:p>
      <w:r>
        <w:t>USER Puter goblog, anda jangan bikin sy emosi ya'</w:t>
      </w:r>
    </w:p>
    <w:p>
      <w:r>
        <w:rPr>
          <w:b/>
          <w:u w:val="single"/>
        </w:rPr>
        <w:t>213274</w:t>
      </w:r>
    </w:p>
    <w:p>
      <w:r>
        <w:t>USER USER Gw yg suruh lu tinggal dihutan..LAKSANAKAN dan jaga dirimu dari tertawaan monyet hutan'</w:t>
      </w:r>
    </w:p>
    <w:p>
      <w:r>
        <w:rPr>
          <w:b/>
          <w:u w:val="single"/>
        </w:rPr>
        <w:t>213275</w:t>
      </w:r>
    </w:p>
    <w:p>
      <w:r>
        <w:t>USER USER NGAKAK WKWKWKWKWWKWKWKWKWKWKWK BEGO'</w:t>
      </w:r>
    </w:p>
    <w:p>
      <w:r>
        <w:rPr>
          <w:b/>
          <w:u w:val="single"/>
        </w:rPr>
        <w:t>213276</w:t>
      </w:r>
    </w:p>
    <w:p>
      <w:r>
        <w:t>USER Ah tai ki. Besok gausah diperpanjang kali ya. Busuk bgt USER di jkt. Ngerasain 200kbps aja kaga gua. Ana jg ngeluh mulu'</w:t>
      </w:r>
    </w:p>
    <w:p>
      <w:r>
        <w:rPr>
          <w:b/>
          <w:u w:val="single"/>
        </w:rPr>
        <w:t>213277</w:t>
      </w:r>
    </w:p>
    <w:p>
      <w:r>
        <w:t>USER USER Satu bukti valid lagi, bahaya virus idiot yg diminum oleh (salah satunya) admin USER bisa membuat otak berhenti bekerja saat mulut bicara atau jari menekan keyboard komputer.'</w:t>
      </w:r>
    </w:p>
    <w:p>
      <w:r>
        <w:rPr>
          <w:b/>
          <w:u w:val="single"/>
        </w:rPr>
        <w:t>213278</w:t>
      </w:r>
    </w:p>
    <w:p>
      <w:r>
        <w:t>USER Klo busuk mawati beragama islam .. Maka dia Takut dg dirinya sendiri\nGejala gila nich nenek ..'</w:t>
      </w:r>
    </w:p>
    <w:p>
      <w:r>
        <w:rPr>
          <w:b/>
          <w:u w:val="single"/>
        </w:rPr>
        <w:t>213279</w:t>
      </w:r>
    </w:p>
    <w:p>
      <w:r>
        <w:t>USER waktu itu blm ada buzzer idiot...'</w:t>
      </w:r>
    </w:p>
    <w:p>
      <w:r>
        <w:rPr>
          <w:b/>
          <w:u w:val="single"/>
        </w:rPr>
        <w:t>213280</w:t>
      </w:r>
    </w:p>
    <w:p>
      <w:r>
        <w:t>USER USER USER Malu ma nama+peci tu dsr pecun'</w:t>
      </w:r>
    </w:p>
    <w:p>
      <w:r>
        <w:rPr>
          <w:b/>
          <w:u w:val="single"/>
        </w:rPr>
        <w:t>213281</w:t>
      </w:r>
    </w:p>
    <w:p>
      <w:r>
        <w:t>USER Monyet kecil yg pas diupi masi hidup yi wkwk'</w:t>
      </w:r>
    </w:p>
    <w:p>
      <w:r>
        <w:rPr>
          <w:b/>
          <w:u w:val="single"/>
        </w:rPr>
        <w:t>213282</w:t>
      </w:r>
    </w:p>
    <w:p>
      <w:r>
        <w:t>USER HB bajingan, go to hell erd u lil lil taknak mati, dh tua menyusahkn org'</w:t>
      </w:r>
    </w:p>
    <w:p>
      <w:r>
        <w:rPr>
          <w:b/>
          <w:u w:val="single"/>
        </w:rPr>
        <w:t>213283</w:t>
      </w:r>
    </w:p>
    <w:p>
      <w:r>
        <w:t>USER BILA AKU DGR GO GO EN PART JK YG DIA SEBUT "MADE" TU AKU SUKA GILA HAHAHAHAH'</w:t>
      </w:r>
    </w:p>
    <w:p>
      <w:r>
        <w:rPr>
          <w:b/>
          <w:u w:val="single"/>
        </w:rPr>
        <w:t>213284</w:t>
      </w:r>
    </w:p>
    <w:p>
      <w:r>
        <w:t>USER Lansung tag partainya...\nGa berani ya, berarti kau BANCI....'</w:t>
      </w:r>
    </w:p>
    <w:p>
      <w:r>
        <w:rPr>
          <w:b/>
          <w:u w:val="single"/>
        </w:rPr>
        <w:t>213285</w:t>
      </w:r>
    </w:p>
    <w:p>
      <w:r>
        <w:t>USER Mereka sdh kalahkan penguasa, media, cukong dan sembako di pilkada Jakarta. Mereka bersiap menang di daerah lain. Tinggalkan si raja hutang, parpol terkorup di KPK, cukong koruptor BLBI Rp. 600 Triliun, bandar narkoba, tenaga kerja asing, pencabut subsidi rakyat, banci sembako !'</w:t>
      </w:r>
    </w:p>
    <w:p>
      <w:r>
        <w:rPr>
          <w:b/>
          <w:u w:val="single"/>
        </w:rPr>
        <w:t>213286</w:t>
      </w:r>
    </w:p>
    <w:p>
      <w:r>
        <w:t>USER sumpah weh pastu yang bertenggek kat counter pickup makanan tu nak apa sial kau masuk lah kitchen tu terus tengok dorg buat makanan kau bodo'</w:t>
      </w:r>
    </w:p>
    <w:p>
      <w:r>
        <w:rPr>
          <w:b/>
          <w:u w:val="single"/>
        </w:rPr>
        <w:t>213287</w:t>
      </w:r>
    </w:p>
    <w:p>
      <w:r>
        <w:t>[Fakta Ve]Ve dulu punya anjing, namanya juno dan bruno. Tapi sekarang karena udah besar, jadi anjingnya dipindahin ke rumah kakeknya.'</w:t>
      </w:r>
    </w:p>
    <w:p>
      <w:r>
        <w:rPr>
          <w:b/>
          <w:u w:val="single"/>
        </w:rPr>
        <w:t>213288</w:t>
      </w:r>
    </w:p>
    <w:p>
      <w:r>
        <w:t>\xe2\x80\x98Maju lu sini anjing\xe2\x80\x99 ni stail ah lepastu orang tu reply gung gung gung gunggg'</w:t>
      </w:r>
    </w:p>
    <w:p>
      <w:r>
        <w:rPr>
          <w:b/>
          <w:u w:val="single"/>
        </w:rPr>
        <w:t>213289</w:t>
      </w:r>
    </w:p>
    <w:p>
      <w:r>
        <w:t>\xe2\x80\x9cpengetahuan tidak dapat menggatikan persahabatan. aku lebih suka jadi orang idiot daripada harus kehilanganmu (spongebob).\xe2\x80\x9d \xe2\x80\x94 patrick'</w:t>
      </w:r>
    </w:p>
    <w:p>
      <w:r>
        <w:rPr>
          <w:b/>
          <w:u w:val="single"/>
        </w:rPr>
        <w:t>213290</w:t>
      </w:r>
    </w:p>
    <w:p>
      <w:r>
        <w:t>\xe2\x80\x9dPara Bajingan yang telah melukai Lady harus menerima ganjaran seratus kali lipat!!\xe2\x80\x9d(sanji) ##HBD17thPelautJKT48'</w:t>
      </w:r>
    </w:p>
    <w:p>
      <w:r>
        <w:rPr>
          <w:b/>
          <w:u w:val="single"/>
        </w:rPr>
        <w:t>213291</w:t>
      </w:r>
    </w:p>
    <w:p>
      <w:r>
        <w:t>\xe2\x86\xbb\n\n... dan homo jadi mau tidak mau saya pun merasa harus membuktikan kalau saya tidak banci ke orang-orang namun sepertinya gagal karena banyak faktor apalagi dengan wajah saya yang bisa dibilang terlalu manis. Kedoyanan para wanita untuk di uwel-uwel. \n\n\xe2\x86\xb</w:t>
      </w:r>
    </w:p>
    <w:p>
      <w:r>
        <w:rPr>
          <w:b/>
          <w:u w:val="single"/>
        </w:rPr>
        <w:t>213292</w:t>
      </w:r>
    </w:p>
    <w:p>
      <w:r>
        <w:t>{mu} ngapa gue ngikutin beritanya bencong-bencong itu yaelah'</w:t>
      </w:r>
    </w:p>
    <w:p>
      <w:r>
        <w:rPr>
          <w:b/>
          <w:u w:val="single"/>
        </w:rPr>
        <w:t>213293</w:t>
      </w:r>
    </w:p>
    <w:p>
      <w:r>
        <w:t>1 kata buat lo!! BAJINGAN'</w:t>
      </w:r>
    </w:p>
    <w:p>
      <w:r>
        <w:rPr>
          <w:b/>
          <w:u w:val="single"/>
        </w:rPr>
        <w:t>213294</w:t>
      </w:r>
    </w:p>
    <w:p>
      <w:r>
        <w:t>1. manusia terkaga jelas ntu dia, sabar banget ngadepin gua wkwk, idiot garis keras, suka ngambek kg jelas, kdg nethink, kg suka dikacangin, moody kdg, ngambek e bentar doang, kaga pernah jelas ribut sama dia, bullyable, bocah dari segala bocah ya, dia.'</w:t>
      </w:r>
    </w:p>
    <w:p>
      <w:r>
        <w:rPr>
          <w:b/>
          <w:u w:val="single"/>
        </w:rPr>
        <w:t>213295</w:t>
      </w:r>
    </w:p>
    <w:p>
      <w:r>
        <w:t>20. Jipepet ngeselin pisan anaknya. Baik kdang2, suka bener ama monyet. Cowonya segambreng caileh'</w:t>
      </w:r>
    </w:p>
    <w:p>
      <w:r>
        <w:rPr>
          <w:b/>
          <w:u w:val="single"/>
        </w:rPr>
        <w:t>213296</w:t>
      </w:r>
    </w:p>
    <w:p>
      <w:r>
        <w:t>24 jam kedepan pengen buta, budek aja gamau percaya apa apa sip!'</w:t>
      </w:r>
    </w:p>
    <w:p>
      <w:r>
        <w:rPr>
          <w:b/>
          <w:u w:val="single"/>
        </w:rPr>
        <w:t>213297</w:t>
      </w:r>
    </w:p>
    <w:p>
      <w:r>
        <w:t>6922.\nWedeeeh ini mah udah ky brother from another meki . HAHAHAHAHAH ngocol anjing ni anak g paham lg gua . Tiap" chatan ketawa mulu gua dibuatnya ampe sakit perut . Baik banget, open minded, friendly, kocak, sampah, idiot, demen ngentot. Yg ada dipikirannya itu memek,memek mulu'</w:t>
      </w:r>
    </w:p>
    <w:p>
      <w:r>
        <w:rPr>
          <w:b/>
          <w:u w:val="single"/>
        </w:rPr>
        <w:t>213298</w:t>
      </w:r>
    </w:p>
    <w:p>
      <w:r>
        <w:t>8 bulan ga ketemu matematika di HI gue jadi goblok banget gitu'</w:t>
      </w:r>
    </w:p>
    <w:p>
      <w:r>
        <w:rPr>
          <w:b/>
          <w:u w:val="single"/>
        </w:rPr>
        <w:t>213299</w:t>
      </w:r>
    </w:p>
    <w:p>
      <w:r>
        <w:t>98. Sebenernya gw ogah temenan ama lu di rl rp \n\nGa anjing gw bercanda jan nangis lagi wkwk. Gatau, lu orangnya bikin gw banyak bacot. Udah si itu ae wkwk'</w:t>
      </w:r>
    </w:p>
    <w:p>
      <w:r>
        <w:rPr>
          <w:b/>
          <w:u w:val="single"/>
        </w:rPr>
        <w:t>213300</w:t>
      </w:r>
    </w:p>
    <w:p>
      <w:r>
        <w:t>Ada aki-aki.. Makan kue pancong.. Gw kira laki-laki.. Eh ternyata bencong!!'</w:t>
      </w:r>
    </w:p>
    <w:p>
      <w:r>
        <w:rPr>
          <w:b/>
          <w:u w:val="single"/>
        </w:rPr>
        <w:t>213301</w:t>
      </w:r>
    </w:p>
    <w:p>
      <w:r>
        <w:t>ada bahan baru buat dibahas buat 5 tahun kedepan...bukan showtime doang bukan acara yg ada 3 makhluk kampret dan yg dihebohin fans duabelas sinting...'</w:t>
      </w:r>
    </w:p>
    <w:p>
      <w:r>
        <w:rPr>
          <w:b/>
          <w:u w:val="single"/>
        </w:rPr>
        <w:t>213302</w:t>
      </w:r>
    </w:p>
    <w:p>
      <w:r>
        <w:t>ada yang mau kirim foto kontol gak nich ##sange #CHATSEX'</w:t>
      </w:r>
    </w:p>
    <w:p>
      <w:r>
        <w:rPr>
          <w:b/>
          <w:u w:val="single"/>
        </w:rPr>
        <w:t>213303</w:t>
      </w:r>
    </w:p>
    <w:p>
      <w:r>
        <w:t>Ada yg bilang alexis ditutup cukup dengan surat... hehe ketawain aja.. dah baca belum pers rilis dr manajemen alexis.. tp ga apa2 para kampret mah gampang dibegoin, dulu jg pernah bilang ditutup eh msh exis tuh alexis...'</w:t>
      </w:r>
    </w:p>
    <w:p>
      <w:r>
        <w:rPr>
          <w:b/>
          <w:u w:val="single"/>
        </w:rPr>
        <w:t>213304</w:t>
      </w:r>
    </w:p>
    <w:p>
      <w:r>
        <w:t>Adaloh orang yang suka nyinyirin pecun di timeline tapi ngelike postingan akun open BO. \xe2\x98\xba'</w:t>
      </w:r>
    </w:p>
    <w:p>
      <w:r>
        <w:rPr>
          <w:b/>
          <w:u w:val="single"/>
        </w:rPr>
        <w:t>213305</w:t>
      </w:r>
    </w:p>
    <w:p>
      <w:r>
        <w:t>admin kok dendaman, gausa jd admin tolol'</w:t>
      </w:r>
    </w:p>
    <w:p>
      <w:r>
        <w:rPr>
          <w:b/>
          <w:u w:val="single"/>
        </w:rPr>
        <w:t>213306</w:t>
      </w:r>
    </w:p>
    <w:p>
      <w:r>
        <w:t>Admin tolol di partai tolol\nPartai Tolol untuk orang Tolol'</w:t>
      </w:r>
    </w:p>
    <w:p>
      <w:r>
        <w:rPr>
          <w:b/>
          <w:u w:val="single"/>
        </w:rPr>
        <w:t>213307</w:t>
      </w:r>
    </w:p>
    <w:p>
      <w:r>
        <w:t>Ah tai lah'</w:t>
      </w:r>
    </w:p>
    <w:p>
      <w:r>
        <w:rPr>
          <w:b/>
          <w:u w:val="single"/>
        </w:rPr>
        <w:t>213308</w:t>
      </w:r>
    </w:p>
    <w:p>
      <w:r>
        <w:t>Ahok versi Pakpahan .. Trims kepada semua pihak yg udah ciduk bajingan ini URL</w:t>
      </w:r>
    </w:p>
    <w:p>
      <w:r>
        <w:rPr>
          <w:b/>
          <w:u w:val="single"/>
        </w:rPr>
        <w:t>213309</w:t>
      </w:r>
    </w:p>
    <w:p>
      <w:r>
        <w:t>Akhirnya dapet pencerahan jg soal Adora-Hilman-Alina. Too complicated, tp faker emg bener ada sih di rl, emg nyatanya ada kok yg seniat itu buat jd faker. Gila gasi. Gapaham sih kenapa mesti jd faker gt? Apa sbnrnya doi penyuka sesama jenis yg show off gt? Apa gmnsi:('</w:t>
      </w:r>
    </w:p>
    <w:p>
      <w:r>
        <w:rPr>
          <w:b/>
          <w:u w:val="single"/>
        </w:rPr>
        <w:t>213310</w:t>
      </w:r>
    </w:p>
    <w:p>
      <w:r>
        <w:t>Akibat pilek, bindeng.. kuping berasa budek \xf0\x9f\x98\x91'</w:t>
      </w:r>
    </w:p>
    <w:p>
      <w:r>
        <w:rPr>
          <w:b/>
          <w:u w:val="single"/>
        </w:rPr>
        <w:t>213311</w:t>
      </w:r>
    </w:p>
    <w:p>
      <w:r>
        <w:t>AKU HBS PULANG SKILLAB HBS PUYENG KRN AKU BUDEK GABISA BEDAIN SUARA REDUP JANTUNG PAS DIPALPASI ITU GMN SEMUA TERASA SAMA DIKUPINGKU TRS PAS PULANG LIAT TL W1 TERNYATA JADI KONSER AKU MAKIN POSENG.'</w:t>
      </w:r>
    </w:p>
    <w:p>
      <w:r>
        <w:rPr>
          <w:b/>
          <w:u w:val="single"/>
        </w:rPr>
        <w:t>213312</w:t>
      </w:r>
    </w:p>
    <w:p>
      <w:r>
        <w:t>aku ingin menjadi bagian dari dirimu, walaupun itu hanya setitik tai lalat di tubuhmu.'</w:t>
      </w:r>
    </w:p>
    <w:p>
      <w:r>
        <w:rPr>
          <w:b/>
          <w:u w:val="single"/>
        </w:rPr>
        <w:t>213313</w:t>
      </w:r>
    </w:p>
    <w:p>
      <w:r>
        <w:t>Aku juga suka melakukan hal idiot bareng oppa\xf0\x9f\x92\x83\xf0\x9f\x98\x82 URL</w:t>
      </w:r>
    </w:p>
    <w:p>
      <w:r>
        <w:rPr>
          <w:b/>
          <w:u w:val="single"/>
        </w:rPr>
        <w:t>213314</w:t>
      </w:r>
    </w:p>
    <w:p>
      <w:r>
        <w:t>Aku nggak bisa ngebayangin gimana perasaan mbaknya yg udah baik-baik memberitau kalo beliau itu "disabilitas" kok malah dibales. "Mati aja lu". Bajingan\xf0\x9f\x98\xad\xf0\x9f\x98\xad\xf0\x9f\x98\xad'</w:t>
      </w:r>
    </w:p>
    <w:p>
      <w:r>
        <w:rPr>
          <w:b/>
          <w:u w:val="single"/>
        </w:rPr>
        <w:t>213315</w:t>
      </w:r>
    </w:p>
    <w:p>
      <w:r>
        <w:t>Aku selalu buat keputusan terus dari hati aku terus cakap . Tu kekadang mcm bodo tah lah'</w:t>
      </w:r>
    </w:p>
    <w:p>
      <w:r>
        <w:rPr>
          <w:b/>
          <w:u w:val="single"/>
        </w:rPr>
        <w:t>213316</w:t>
      </w:r>
    </w:p>
    <w:p>
      <w:r>
        <w:t>aku sendiri akui Jesus Kristus tapi aku tidak suka caranya . Bikin org banyak yg percaya padanya hidup miskin dan menderita . Hmm brengsek. Tuhan'</w:t>
      </w:r>
    </w:p>
    <w:p>
      <w:r>
        <w:rPr>
          <w:b/>
          <w:u w:val="single"/>
        </w:rPr>
        <w:t>213317</w:t>
      </w:r>
    </w:p>
    <w:p>
      <w:r>
        <w:t>Aku suda delete tu post baru para bajingan tu online'</w:t>
      </w:r>
    </w:p>
    <w:p>
      <w:r>
        <w:rPr>
          <w:b/>
          <w:u w:val="single"/>
        </w:rPr>
        <w:t>213318</w:t>
      </w:r>
    </w:p>
    <w:p>
      <w:r>
        <w:t>Aku syak jerawat ni spesis fans chelsea lah suka tumbuh dekat dalam hidung ala ala gua gitu. \n\nDah 2018 move on lu jerawat. Tumbuh aja dimana ya terserah yang penting bukan di hidung ya setan budek.'</w:t>
      </w:r>
    </w:p>
    <w:p>
      <w:r>
        <w:rPr>
          <w:b/>
          <w:u w:val="single"/>
        </w:rPr>
        <w:t>213319</w:t>
      </w:r>
    </w:p>
    <w:p>
      <w:r>
        <w:t>Aku tg di rp ga pernah ngaku ngaku ntg ya sori harusnya rangorang jg nyadar typing aing banci gini masih aja ada yg naksir/dicemburuin hdh'</w:t>
      </w:r>
    </w:p>
    <w:p>
      <w:r>
        <w:rPr>
          <w:b/>
          <w:u w:val="single"/>
        </w:rPr>
        <w:t>213320</w:t>
      </w:r>
    </w:p>
    <w:p>
      <w:r>
        <w:t>Akutu ndabisa kalo kamutu \n\nSssst bacot'</w:t>
      </w:r>
    </w:p>
    <w:p>
      <w:r>
        <w:rPr>
          <w:b/>
          <w:u w:val="single"/>
        </w:rPr>
        <w:t>213321</w:t>
      </w:r>
    </w:p>
    <w:p>
      <w:r>
        <w:t>Amerika Latin gila tiket Piala Dunia\n\nURL URL</w:t>
      </w:r>
    </w:p>
    <w:p>
      <w:r>
        <w:rPr>
          <w:b/>
          <w:u w:val="single"/>
        </w:rPr>
        <w:t>213322</w:t>
      </w:r>
    </w:p>
    <w:p>
      <w:r>
        <w:t>ANJING GOBLOG SETAN BANGSAT!!!!!!!!!!'</w:t>
      </w:r>
    </w:p>
    <w:p>
      <w:r>
        <w:rPr>
          <w:b/>
          <w:u w:val="single"/>
        </w:rPr>
        <w:t>213323</w:t>
      </w:r>
    </w:p>
    <w:p>
      <w:r>
        <w:t>Anjir abis bersin malah budeh ampe skrg:('</w:t>
      </w:r>
    </w:p>
    <w:p>
      <w:r>
        <w:rPr>
          <w:b/>
          <w:u w:val="single"/>
        </w:rPr>
        <w:t>213324</w:t>
      </w:r>
    </w:p>
    <w:p>
      <w:r>
        <w:t>anjir ini mati listrik sepulau namanya euy'</w:t>
      </w:r>
    </w:p>
    <w:p>
      <w:r>
        <w:rPr>
          <w:b/>
          <w:u w:val="single"/>
        </w:rPr>
        <w:t>213325</w:t>
      </w:r>
    </w:p>
    <w:p>
      <w:r>
        <w:t>anjir tertipu lagi!!'</w:t>
      </w:r>
    </w:p>
    <w:p>
      <w:r>
        <w:rPr>
          <w:b/>
          <w:u w:val="single"/>
        </w:rPr>
        <w:t>213326</w:t>
      </w:r>
    </w:p>
    <w:p>
      <w:r>
        <w:t>antabur adalah ancuran tai burung'</w:t>
      </w:r>
    </w:p>
    <w:p>
      <w:r>
        <w:rPr>
          <w:b/>
          <w:u w:val="single"/>
        </w:rPr>
        <w:t>213327</w:t>
      </w:r>
    </w:p>
    <w:p>
      <w:r>
        <w:t>Apa boleh aku simpulkan.\nAkhirnya semua pada CUCI TANGAN mencari selamat Sendiri?...\nKalo ya..BRENGSEK... URL</w:t>
      </w:r>
    </w:p>
    <w:p>
      <w:r>
        <w:rPr>
          <w:b/>
          <w:u w:val="single"/>
        </w:rPr>
        <w:t>213328</w:t>
      </w:r>
    </w:p>
    <w:p>
      <w:r>
        <w:t>Apa hubungannya ANAK LAYANGAN dengan KAMPUNGAN Gan ??!'</w:t>
      </w:r>
    </w:p>
    <w:p>
      <w:r>
        <w:rPr>
          <w:b/>
          <w:u w:val="single"/>
        </w:rPr>
        <w:t>213329</w:t>
      </w:r>
    </w:p>
    <w:p>
      <w:r>
        <w:t>Apabila setan membisikkan was-was kepadamu, mintalah perlindungan kepada Allah. (QS. al-A\xe2\x80\x99raf: 200 dan Fushilat: 36).'</w:t>
      </w:r>
    </w:p>
    <w:p>
      <w:r>
        <w:rPr>
          <w:b/>
          <w:u w:val="single"/>
        </w:rPr>
        <w:t>213330</w:t>
      </w:r>
    </w:p>
    <w:p>
      <w:r>
        <w:t>Apalagi si Ruben idih banget dah, kemaren kemarwn blg ke Nikita gausa ladenin orang sarap. Sekarang gaada Nikita belain Lucinta yeuh dasar pantat wajan'</w:t>
      </w:r>
    </w:p>
    <w:p>
      <w:r>
        <w:rPr>
          <w:b/>
          <w:u w:val="single"/>
        </w:rPr>
        <w:t>213331</w:t>
      </w:r>
    </w:p>
    <w:p>
      <w:r>
        <w:t>Apasal laa aku rindu. Eeeee.. Idiot betul laa \xf0\x9f\x98\xad'</w:t>
      </w:r>
    </w:p>
    <w:p>
      <w:r>
        <w:rPr>
          <w:b/>
          <w:u w:val="single"/>
        </w:rPr>
        <w:t>213332</w:t>
      </w:r>
    </w:p>
    <w:p>
      <w:r>
        <w:t>aq paham skrg knp pemerintah pusat terkesan spt membiarkan ASU dgn segala progran2 bego progresifnya, taunya yaa biar masyarakat bisa nilai sendiri n pasti program2 itu ancur2 sendiri kok, ya namanya juga ASU, emang bisa apa selain pose elang ngepet.. URL</w:t>
      </w:r>
    </w:p>
    <w:p>
      <w:r>
        <w:rPr>
          <w:b/>
          <w:u w:val="single"/>
        </w:rPr>
        <w:t>213333</w:t>
      </w:r>
    </w:p>
    <w:p>
      <w:r>
        <w:t>Ari sarua beki mah repeh monyet\xf0\x9f\x98\x86\xf0\x9f\x98\x86'</w:t>
      </w:r>
    </w:p>
    <w:p>
      <w:r>
        <w:rPr>
          <w:b/>
          <w:u w:val="single"/>
        </w:rPr>
        <w:t>213334</w:t>
      </w:r>
    </w:p>
    <w:p>
      <w:r>
        <w:t>Artis kalo adalnya dr Kampung mau di gmnin jg ttp Aja Udik/Kampungan!! Sgala HP anak gue lah di Cemplungin!! Gue beli pake Kringat Halal!! bkn Hasil Ngangkangin laki Org!!'</w:t>
      </w:r>
    </w:p>
    <w:p>
      <w:r>
        <w:rPr>
          <w:b/>
          <w:u w:val="single"/>
        </w:rPr>
        <w:t>213335</w:t>
      </w:r>
    </w:p>
    <w:p>
      <w:r>
        <w:t>Assalamualaikum Bu Risma tolong warga sya di jalan Kalimas udik 1c dpan rumah jl Kalimas udik 1b/1 minta bantuan dari Bu risma. Warga sya rumahnya roboh kshan Bu Risma warga sya gak Punya tempat tinggal rumahnya roboh.'</w:t>
      </w:r>
    </w:p>
    <w:p>
      <w:r>
        <w:rPr>
          <w:b/>
          <w:u w:val="single"/>
        </w:rPr>
        <w:t>213336</w:t>
      </w:r>
    </w:p>
    <w:p>
      <w:r>
        <w:t>Asw ini 11:45 lho dan skrg ngantuk.'</w:t>
      </w:r>
    </w:p>
    <w:p>
      <w:r>
        <w:rPr>
          <w:b/>
          <w:u w:val="single"/>
        </w:rPr>
        <w:t>213337</w:t>
      </w:r>
    </w:p>
    <w:p>
      <w:r>
        <w:t>Asw ya tapi gua jarang ngambek, tacut wkkwkwkwkw gua kan bucin.'</w:t>
      </w:r>
    </w:p>
    <w:p>
      <w:r>
        <w:rPr>
          <w:b/>
          <w:u w:val="single"/>
        </w:rPr>
        <w:t>213338</w:t>
      </w:r>
    </w:p>
    <w:p>
      <w:r>
        <w:t>Awas aja kalo puisi sukmawati dipake senjata berpolitik. Udik.'</w:t>
      </w:r>
    </w:p>
    <w:p>
      <w:r>
        <w:rPr>
          <w:b/>
          <w:u w:val="single"/>
        </w:rPr>
        <w:t>213339</w:t>
      </w:r>
    </w:p>
    <w:p>
      <w:r>
        <w:t>Ayu Ting Ting Goyang Hot Dekat Raffi Ahmad, Nagita Slavina: Kampungan, Norak URL</w:t>
      </w:r>
    </w:p>
    <w:p>
      <w:r>
        <w:rPr>
          <w:b/>
          <w:u w:val="single"/>
        </w:rPr>
        <w:t>213340</w:t>
      </w:r>
    </w:p>
    <w:p>
      <w:r>
        <w:t>Babap tai.\nSampai bertemu nanti bap\nMun uing cageur \xf0\x9f\x98\x99 URL</w:t>
      </w:r>
    </w:p>
    <w:p>
      <w:r>
        <w:rPr>
          <w:b/>
          <w:u w:val="single"/>
        </w:rPr>
        <w:t>213341</w:t>
      </w:r>
    </w:p>
    <w:p>
      <w:r>
        <w:t>babi apaa sialll'</w:t>
      </w:r>
    </w:p>
    <w:p>
      <w:r>
        <w:rPr>
          <w:b/>
          <w:u w:val="single"/>
        </w:rPr>
        <w:t>213342</w:t>
      </w:r>
    </w:p>
    <w:p>
      <w:r>
        <w:t>Babi betul meeting sampai 4jam sakit pinggang aku\xf0\x9f\x98\xad'</w:t>
      </w:r>
    </w:p>
    <w:p>
      <w:r>
        <w:rPr>
          <w:b/>
          <w:u w:val="single"/>
        </w:rPr>
        <w:t>213343</w:t>
      </w:r>
    </w:p>
    <w:p>
      <w:r>
        <w:t>Bacot ni pecun URL</w:t>
      </w:r>
    </w:p>
    <w:p>
      <w:r>
        <w:rPr>
          <w:b/>
          <w:u w:val="single"/>
        </w:rPr>
        <w:t>213344</w:t>
      </w:r>
    </w:p>
    <w:p>
      <w:r>
        <w:t>Bagaimana dengan kalimat, "aku selalu ada buat kamu"\n\nJANGAN BACOT DOANG, BUKTIIN.\n\nTapi akan lebih baik kalau kalimatnya dibuat seperti ini,\n"Maaf kalau aku engga bisa kasih solusi apa-apa, kalau kamu butuh aku dan aku bisa, aku pasti ada buat kamu"'</w:t>
      </w:r>
    </w:p>
    <w:p>
      <w:r>
        <w:rPr>
          <w:b/>
          <w:u w:val="single"/>
        </w:rPr>
        <w:t>213345</w:t>
      </w:r>
    </w:p>
    <w:p>
      <w:r>
        <w:t>Bajingan punya line'</w:t>
      </w:r>
    </w:p>
    <w:p>
      <w:r>
        <w:rPr>
          <w:b/>
          <w:u w:val="single"/>
        </w:rPr>
        <w:t>213346</w:t>
      </w:r>
    </w:p>
    <w:p>
      <w:r>
        <w:t>Bajingan rampok dong.. rakyat sj yg menghakimi URL</w:t>
      </w:r>
    </w:p>
    <w:p>
      <w:r>
        <w:rPr>
          <w:b/>
          <w:u w:val="single"/>
        </w:rPr>
        <w:t>213347</w:t>
      </w:r>
    </w:p>
    <w:p>
      <w:r>
        <w:t>Bajingan sekali kok drivernya itu. Sorry nggak pantes disebut driver, karena driver sifatnya universal. Kasihan yg lain yg udah kerja bener nanti kena, kita ganti selanjuttnya jadi bangsat aja'</w:t>
      </w:r>
    </w:p>
    <w:p>
      <w:r>
        <w:rPr>
          <w:b/>
          <w:u w:val="single"/>
        </w:rPr>
        <w:t>213348</w:t>
      </w:r>
    </w:p>
    <w:p>
      <w:r>
        <w:t>Bajingan...bangsat... lo bukan siapa-siapa, kok sombong banget!!!!'</w:t>
      </w:r>
    </w:p>
    <w:p>
      <w:r>
        <w:rPr>
          <w:b/>
          <w:u w:val="single"/>
        </w:rPr>
        <w:t>213349</w:t>
      </w:r>
    </w:p>
    <w:p>
      <w:r>
        <w:t>banci anjr wkwkwk USER URL</w:t>
      </w:r>
    </w:p>
    <w:p>
      <w:r>
        <w:rPr>
          <w:b/>
          <w:u w:val="single"/>
        </w:rPr>
        <w:t>213350</w:t>
      </w:r>
    </w:p>
    <w:p>
      <w:r>
        <w:t>Banci lu ga berani bales lagi dasar penakut USER bruakakakak :D'</w:t>
      </w:r>
    </w:p>
    <w:p>
      <w:r>
        <w:rPr>
          <w:b/>
          <w:u w:val="single"/>
        </w:rPr>
        <w:t>213351</w:t>
      </w:r>
    </w:p>
    <w:p>
      <w:r>
        <w:t>bangga ye pacaran sama bekas gw?hahahaha buat gw mantan kaya tai gitu ibarat maenan bekas yg udah ga kepake sama sekali! ckckck'</w:t>
      </w:r>
    </w:p>
    <w:p>
      <w:r>
        <w:rPr>
          <w:b/>
          <w:u w:val="single"/>
        </w:rPr>
        <w:t>213352</w:t>
      </w:r>
    </w:p>
    <w:p>
      <w:r>
        <w:t>Bangke sampe kg bsa tidur siang :('</w:t>
      </w:r>
    </w:p>
    <w:p>
      <w:r>
        <w:rPr>
          <w:b/>
          <w:u w:val="single"/>
        </w:rPr>
        <w:t>213353</w:t>
      </w:r>
    </w:p>
    <w:p>
      <w:r>
        <w:t>Bangke. Gak dijual nih acc'</w:t>
      </w:r>
    </w:p>
    <w:p>
      <w:r>
        <w:rPr>
          <w:b/>
          <w:u w:val="single"/>
        </w:rPr>
        <w:t>213354</w:t>
      </w:r>
    </w:p>
    <w:p>
      <w:r>
        <w:t>Bangke. Gua udh bangun pagi malah masuk siang'</w:t>
      </w:r>
    </w:p>
    <w:p>
      <w:r>
        <w:rPr>
          <w:b/>
          <w:u w:val="single"/>
        </w:rPr>
        <w:t>213355</w:t>
      </w:r>
    </w:p>
    <w:p>
      <w:r>
        <w:t>Bangke. Nemu aja orang-orang yang bisa bikin ngakak di Twitter.'</w:t>
      </w:r>
    </w:p>
    <w:p>
      <w:r>
        <w:rPr>
          <w:b/>
          <w:u w:val="single"/>
        </w:rPr>
        <w:t>213356</w:t>
      </w:r>
    </w:p>
    <w:p>
      <w:r>
        <w:t>banyak banget lelaki brengsek di dunia ini\n\nmudah2an kamu gak termasuk ya URL</w:t>
      </w:r>
    </w:p>
    <w:p>
      <w:r>
        <w:rPr>
          <w:b/>
          <w:u w:val="single"/>
        </w:rPr>
        <w:t>213357</w:t>
      </w:r>
    </w:p>
    <w:p>
      <w:r>
        <w:t>Banyak banget yg blum disebutin,\n\nDan lucunya\n\nMASA SAYA DITUNTUT UNTUK SENANG!\n\n(Cm orang sinting yg brfikir bwgitu)'</w:t>
      </w:r>
    </w:p>
    <w:p>
      <w:r>
        <w:rPr>
          <w:b/>
          <w:u w:val="single"/>
        </w:rPr>
        <w:t>213358</w:t>
      </w:r>
    </w:p>
    <w:p>
      <w:r>
        <w:t>Bawang putih dapat meracuni anjing dan kucing.'</w:t>
      </w:r>
    </w:p>
    <w:p>
      <w:r>
        <w:rPr>
          <w:b/>
          <w:u w:val="single"/>
        </w:rPr>
        <w:t>213359</w:t>
      </w:r>
    </w:p>
    <w:p>
      <w:r>
        <w:t>Beberapa pengguna Buah Iblis membutuhkan waktu dan latihan untuk memaksimalkan potensi kekuatan mereka'</w:t>
      </w:r>
    </w:p>
    <w:p>
      <w:r>
        <w:rPr>
          <w:b/>
          <w:u w:val="single"/>
        </w:rPr>
        <w:t>213360</w:t>
      </w:r>
    </w:p>
    <w:p>
      <w:r>
        <w:t>Bekasi panasnya sinting !'</w:t>
      </w:r>
    </w:p>
    <w:p>
      <w:r>
        <w:rPr>
          <w:b/>
          <w:u w:val="single"/>
        </w:rPr>
        <w:t>213361</w:t>
      </w:r>
    </w:p>
    <w:p>
      <w:r>
        <w:t>Belajarlah dari BABI NGEPET, kalau malam\ncuma pakai lilin =&amp;gt; Hemat listrik.'</w:t>
      </w:r>
    </w:p>
    <w:p>
      <w:r>
        <w:rPr>
          <w:b/>
          <w:u w:val="single"/>
        </w:rPr>
        <w:t>213362</w:t>
      </w:r>
    </w:p>
    <w:p>
      <w:r>
        <w:t>Belum cukuran bulu memek ni'</w:t>
      </w:r>
    </w:p>
    <w:p>
      <w:r>
        <w:rPr>
          <w:b/>
          <w:u w:val="single"/>
        </w:rPr>
        <w:t>213363</w:t>
      </w:r>
    </w:p>
    <w:p>
      <w:r>
        <w:t>Bembem paling kampret memang *ngakak sampe besok* \xf0\x9f\xa4\xa3\xf0\x9f\xa4\xa3\xf0\x9f\xa4\xa3\xf0\x9f\xa4\xa3\xf0\x9f\xa4\xa3\xf0\x9f\xa4\xa3\xf0\x9f\xa4\xa3\xf0\x9f\xa4\xa3\xf0\x9f\xa4\xa3 URL</w:t>
      </w:r>
    </w:p>
    <w:p>
      <w:r>
        <w:rPr>
          <w:b/>
          <w:u w:val="single"/>
        </w:rPr>
        <w:t>213364</w:t>
      </w:r>
    </w:p>
    <w:p>
      <w:r>
        <w:t>Bencong macem Ivan lo percaya...hadeuhh kaka ny jd pelakor aja bangga ... yaiyalah dia blg idup gosah jujur2 amat, dese hobi boboin lekong mulu saban ke bali'</w:t>
      </w:r>
    </w:p>
    <w:p>
      <w:r>
        <w:rPr>
          <w:b/>
          <w:u w:val="single"/>
        </w:rPr>
        <w:t>213365</w:t>
      </w:r>
    </w:p>
    <w:p>
      <w:r>
        <w:t>Bener2 berasa paling suci nih sianying. Goblok'</w:t>
      </w:r>
    </w:p>
    <w:p>
      <w:r>
        <w:rPr>
          <w:b/>
          <w:u w:val="single"/>
        </w:rPr>
        <w:t>213366</w:t>
      </w:r>
    </w:p>
    <w:p>
      <w:r>
        <w:t>Bentar....kuping gue yg sarap apa pas Yura nyanyi bagian potongan kata "an" dari "antara"....suara doi tetibaan kek lakik?? ._.'</w:t>
      </w:r>
    </w:p>
    <w:p>
      <w:r>
        <w:rPr>
          <w:b/>
          <w:u w:val="single"/>
        </w:rPr>
        <w:t>213367</w:t>
      </w:r>
    </w:p>
    <w:p>
      <w:r>
        <w:t>berawal dari mikir nyeleneh kenapa Tuhan ku ciptain anjing dan babi yg jelas di kitab Ia mengharamkan kedua nya, bahkan untuk babi, menyentuh kulit nya yg basah saja sudah termasuk haram. Akal ku belum sampai kesana, mungkin aku kurang baca.'</w:t>
      </w:r>
    </w:p>
    <w:p>
      <w:r>
        <w:rPr>
          <w:b/>
          <w:u w:val="single"/>
        </w:rPr>
        <w:t>213368</w:t>
      </w:r>
    </w:p>
    <w:p>
      <w:r>
        <w:t>Berharap rizieq shihab pulang hadapi kasus hukumnya itu ibarat buat orang-orangan sawah lalu ditaruh di laut. Sia-sia! Pecun...dang brengsek itu harusnya dijemput paksa! Kecuali polisi memang takut pada pengikutnya.'</w:t>
      </w:r>
    </w:p>
    <w:p>
      <w:r>
        <w:rPr>
          <w:b/>
          <w:u w:val="single"/>
        </w:rPr>
        <w:t>213369</w:t>
      </w:r>
    </w:p>
    <w:p>
      <w:r>
        <w:t>Berita duka telah meninggal dgn tenang Bpk Liu Kiun Jie(Tai Pui Kiun) di rmh sakit vincesius Singkawang \xf0\x9f\x99\x8f\xf0\x9f\x99\x8f\xf0\x9f\x99\x8f'</w:t>
      </w:r>
    </w:p>
    <w:p>
      <w:r>
        <w:rPr>
          <w:b/>
          <w:u w:val="single"/>
        </w:rPr>
        <w:t>213370</w:t>
      </w:r>
    </w:p>
    <w:p>
      <w:r>
        <w:t>Besok besok kalo agak budek slaahin pentagon'</w:t>
      </w:r>
    </w:p>
    <w:p>
      <w:r>
        <w:rPr>
          <w:b/>
          <w:u w:val="single"/>
        </w:rPr>
        <w:t>213371</w:t>
      </w:r>
    </w:p>
    <w:p>
      <w:r>
        <w:t>Betul tul tul, krn dia tuh sbnrnya sudah dilupakan rakyat, jd cari sensasi. Kasian banget RT USER: Prabowo makin panik. \nPrabowo makin membabi buta. \nSerang siapa saja. \nElite politik dikatakan goblog dan bermental maling.\nKritik tdk ada konsep. Kritik tdk terarah.'</w:t>
      </w:r>
    </w:p>
    <w:p>
      <w:r>
        <w:rPr>
          <w:b/>
          <w:u w:val="single"/>
        </w:rPr>
        <w:t>213372</w:t>
      </w:r>
    </w:p>
    <w:p>
      <w:r>
        <w:t>Bgst acc abis ke lock tai'</w:t>
      </w:r>
    </w:p>
    <w:p>
      <w:r>
        <w:rPr>
          <w:b/>
          <w:u w:val="single"/>
        </w:rPr>
        <w:t>213373</w:t>
      </w:r>
    </w:p>
    <w:p>
      <w:r>
        <w:t>Biasanya yang paling brengsek itu yang paling di sayang.'</w:t>
      </w:r>
    </w:p>
    <w:p>
      <w:r>
        <w:rPr>
          <w:b/>
          <w:u w:val="single"/>
        </w:rPr>
        <w:t>213374</w:t>
      </w:r>
    </w:p>
    <w:p>
      <w:r>
        <w:t>Bikin coldbrew agak ngasal. Pagi diminum cuman demi melek instan aja. Tai lah gua masih ga ngerti kopi enak apa ga kayak apa. Hahahaahah'</w:t>
      </w:r>
    </w:p>
    <w:p>
      <w:r>
        <w:rPr>
          <w:b/>
          <w:u w:val="single"/>
        </w:rPr>
        <w:t>213375</w:t>
      </w:r>
    </w:p>
    <w:p>
      <w:r>
        <w:t>Bila hg dah giveup pakai seluar panjang, haaaa kain batik jugak malam niii.. PANAS GILA WOI'</w:t>
      </w:r>
    </w:p>
    <w:p>
      <w:r>
        <w:rPr>
          <w:b/>
          <w:u w:val="single"/>
        </w:rPr>
        <w:t>213376</w:t>
      </w:r>
    </w:p>
    <w:p>
      <w:r>
        <w:t>bisa sinting sih lama lama waw. URL</w:t>
      </w:r>
    </w:p>
    <w:p>
      <w:r>
        <w:rPr>
          <w:b/>
          <w:u w:val="single"/>
        </w:rPr>
        <w:t>213377</w:t>
      </w:r>
    </w:p>
    <w:p>
      <w:r>
        <w:t>Block aja lah si bencong asu \xf0\x9f\x98\x82\nKalo cuma main upload screenshot mah gue juga bisa bencong tolol! :v\nLaki itu ketemu dan adu jotos,, bukannya malah nyinyir dan upload screenshotan! :v\nDasar bencong kontol! \xf0\x9f\x98\x82\xf0\x9f\x98\x82\xf0\x9f\x98\x82'</w:t>
      </w:r>
    </w:p>
    <w:p>
      <w:r>
        <w:rPr>
          <w:b/>
          <w:u w:val="single"/>
        </w:rPr>
        <w:t>213378</w:t>
      </w:r>
    </w:p>
    <w:p>
      <w:r>
        <w:t>Bobotoh Persib terlalu agung hanya untuk bermusuhan dengan suporter kampungan. #PersibDay #PersibJuara'</w:t>
      </w:r>
    </w:p>
    <w:p>
      <w:r>
        <w:rPr>
          <w:b/>
          <w:u w:val="single"/>
        </w:rPr>
        <w:t>213379</w:t>
      </w:r>
    </w:p>
    <w:p>
      <w:r>
        <w:t>Bodo ah, males buat pacaran. Gue yg jomblo napa lu yg repot.'</w:t>
      </w:r>
    </w:p>
    <w:p>
      <w:r>
        <w:rPr>
          <w:b/>
          <w:u w:val="single"/>
        </w:rPr>
        <w:t>213380</w:t>
      </w:r>
    </w:p>
    <w:p>
      <w:r>
        <w:t>Bodo amat bego.'</w:t>
      </w:r>
    </w:p>
    <w:p>
      <w:r>
        <w:rPr>
          <w:b/>
          <w:u w:val="single"/>
        </w:rPr>
        <w:t>213381</w:t>
      </w:r>
    </w:p>
    <w:p>
      <w:r>
        <w:t>BODO AMAT BNGS GUE LAGI UAS URL</w:t>
      </w:r>
    </w:p>
    <w:p>
      <w:r>
        <w:rPr>
          <w:b/>
          <w:u w:val="single"/>
        </w:rPr>
        <w:t>213382</w:t>
      </w:r>
    </w:p>
    <w:p>
      <w:r>
        <w:t>bodo amat mentab gua gak terselamatkan'</w:t>
      </w:r>
    </w:p>
    <w:p>
      <w:r>
        <w:rPr>
          <w:b/>
          <w:u w:val="single"/>
        </w:rPr>
        <w:t>213383</w:t>
      </w:r>
    </w:p>
    <w:p>
      <w:r>
        <w:t>Bodo fake haram'</w:t>
      </w:r>
    </w:p>
    <w:p>
      <w:r>
        <w:rPr>
          <w:b/>
          <w:u w:val="single"/>
        </w:rPr>
        <w:t>213384</w:t>
      </w:r>
    </w:p>
    <w:p>
      <w:r>
        <w:t>bodo menyampah aku baca semua rumours pasal transfer window nanti. baik cakap je senang "SEMUA PLAYER STAR , STRIKER POWER , MID POWER , DEF POWER SEDANG DIBURU OLEH MANCHESTER UNITED. CLUB LAIN BOLE PERGI MAIN JAUH2 SEBAB MENYU NAK KUMPUL SMUA STAR DLM CLUB. SEKIAN kepala bana.'</w:t>
      </w:r>
    </w:p>
    <w:p>
      <w:r>
        <w:rPr>
          <w:b/>
          <w:u w:val="single"/>
        </w:rPr>
        <w:t>213385</w:t>
      </w:r>
    </w:p>
    <w:p>
      <w:r>
        <w:t>bodo perangai tak matang langsung, ingatkan dah besar ni perangai berubah dah'</w:t>
      </w:r>
    </w:p>
    <w:p>
      <w:r>
        <w:rPr>
          <w:b/>
          <w:u w:val="single"/>
        </w:rPr>
        <w:t>213386</w:t>
      </w:r>
    </w:p>
    <w:p>
      <w:r>
        <w:t>Bodoh banget sihh..\nUdah tahu gak bakalan di jawab!\nMalah tanya terus..\xf0\x9f\x98\x93\xf0\x9f\x98\xa5\nBodoh apa goblok itu sodaraan ya.\nYasudah lah.. Nama juga hidup..\nMakasih yaa'</w:t>
      </w:r>
    </w:p>
    <w:p>
      <w:r>
        <w:rPr>
          <w:b/>
          <w:u w:val="single"/>
        </w:rPr>
        <w:t>213387</w:t>
      </w:r>
    </w:p>
    <w:p>
      <w:r>
        <w:t>Bodohnya cerita TAK ADA CINTA SEPERTIMU ni. Tolol amat'</w:t>
      </w:r>
    </w:p>
    <w:p>
      <w:r>
        <w:rPr>
          <w:b/>
          <w:u w:val="single"/>
        </w:rPr>
        <w:t>213388</w:t>
      </w:r>
    </w:p>
    <w:p>
      <w:r>
        <w:t>Boleh bodo tgk taik manusia ni \xf0\x9f\x98\x86 URL</w:t>
      </w:r>
    </w:p>
    <w:p>
      <w:r>
        <w:rPr>
          <w:b/>
          <w:u w:val="single"/>
        </w:rPr>
        <w:t>213389</w:t>
      </w:r>
    </w:p>
    <w:p>
      <w:r>
        <w:t>Bolot atau emang kagak nyambung? URL</w:t>
      </w:r>
    </w:p>
    <w:p>
      <w:r>
        <w:rPr>
          <w:b/>
          <w:u w:val="single"/>
        </w:rPr>
        <w:t>213390</w:t>
      </w:r>
    </w:p>
    <w:p>
      <w:r>
        <w:t>bolot dong sis URL</w:t>
      </w:r>
    </w:p>
    <w:p>
      <w:r>
        <w:rPr>
          <w:b/>
          <w:u w:val="single"/>
        </w:rPr>
        <w:t>213391</w:t>
      </w:r>
    </w:p>
    <w:p>
      <w:r>
        <w:t>brengsek anjeng yut ga gini dong ah gila URL</w:t>
      </w:r>
    </w:p>
    <w:p>
      <w:r>
        <w:rPr>
          <w:b/>
          <w:u w:val="single"/>
        </w:rPr>
        <w:t>213392</w:t>
      </w:r>
    </w:p>
    <w:p>
      <w:r>
        <w:t>Brengsek anjirittt siaaaaallllllll aku benciiiiiiiiiiiiiiiiiiiii jahaaaaaaaaaaatttttttt'</w:t>
      </w:r>
    </w:p>
    <w:p>
      <w:r>
        <w:rPr>
          <w:b/>
          <w:u w:val="single"/>
        </w:rPr>
        <w:t>213393</w:t>
      </w:r>
    </w:p>
    <w:p>
      <w:r>
        <w:t>BRENGSEK BAJINGAN GIMANA SIH GAK WARAS GUE ASTAGHFIRULLAH!!! URL</w:t>
      </w:r>
    </w:p>
    <w:p>
      <w:r>
        <w:rPr>
          <w:b/>
          <w:u w:val="single"/>
        </w:rPr>
        <w:t>213394</w:t>
      </w:r>
    </w:p>
    <w:p>
      <w:r>
        <w:t>BRENGSEK BANGET SIH PUNYA MEMBER URL</w:t>
      </w:r>
    </w:p>
    <w:p>
      <w:r>
        <w:rPr>
          <w:b/>
          <w:u w:val="single"/>
        </w:rPr>
        <w:t>213395</w:t>
      </w:r>
    </w:p>
    <w:p>
      <w:r>
        <w:t>Brengsek gue udah nanges liat dk jd goblen:( URL</w:t>
      </w:r>
    </w:p>
    <w:p>
      <w:r>
        <w:rPr>
          <w:b/>
          <w:u w:val="single"/>
        </w:rPr>
        <w:t>213396</w:t>
      </w:r>
    </w:p>
    <w:p>
      <w:r>
        <w:t>BRENGSEK GW BR LIAT ANJEEEENG FIX BGT GUE PINGSAN DULU BYE URL</w:t>
      </w:r>
    </w:p>
    <w:p>
      <w:r>
        <w:rPr>
          <w:b/>
          <w:u w:val="single"/>
        </w:rPr>
        <w:t>213397</w:t>
      </w:r>
    </w:p>
    <w:p>
      <w:r>
        <w:t>Brengsek itu bukan di liat dari ganteng/cantiknya orang tersebut! Skrg aja yg jelek-jelek pada sok laku. *miris*'</w:t>
      </w:r>
    </w:p>
    <w:p>
      <w:r>
        <w:rPr>
          <w:b/>
          <w:u w:val="single"/>
        </w:rPr>
        <w:t>213398</w:t>
      </w:r>
    </w:p>
    <w:p>
      <w:r>
        <w:t>Brengsek lagunya mantaaapppp!! URL</w:t>
      </w:r>
    </w:p>
    <w:p>
      <w:r>
        <w:rPr>
          <w:b/>
          <w:u w:val="single"/>
        </w:rPr>
        <w:t>213399</w:t>
      </w:r>
    </w:p>
    <w:p>
      <w:r>
        <w:t>Brengsek nih auto correct gwa baru sadar'</w:t>
      </w:r>
    </w:p>
    <w:p>
      <w:r>
        <w:rPr>
          <w:b/>
          <w:u w:val="single"/>
        </w:rPr>
        <w:t>213400</w:t>
      </w:r>
    </w:p>
    <w:p>
      <w:r>
        <w:t>Brengsek nih hp di cas td sore gak mau penuh penuh juga batre nya'</w:t>
      </w:r>
    </w:p>
    <w:p>
      <w:r>
        <w:rPr>
          <w:b/>
          <w:u w:val="single"/>
        </w:rPr>
        <w:t>213401</w:t>
      </w:r>
    </w:p>
    <w:p>
      <w:r>
        <w:t>Brengsek. 2 jam setengah yang memuaskan. Taik lah keren bet ni film :)) URL</w:t>
      </w:r>
    </w:p>
    <w:p>
      <w:r>
        <w:rPr>
          <w:b/>
          <w:u w:val="single"/>
        </w:rPr>
        <w:t>213402</w:t>
      </w:r>
    </w:p>
    <w:p>
      <w:r>
        <w:t>Buat cewe nih! Jangan tolol deh cuma gara2 cinta, lo sampe rela ngasih kehormatan lo'</w:t>
      </w:r>
    </w:p>
    <w:p>
      <w:r>
        <w:rPr>
          <w:b/>
          <w:u w:val="single"/>
        </w:rPr>
        <w:t>213403</w:t>
      </w:r>
    </w:p>
    <w:p>
      <w:r>
        <w:t>Buat orang yang duduk 5 deret sebelah kiri gue di C17, mungkin C20-C25, Planet Hollywood, Gatsu. \nKalian kampungan asli.\nKomen mulu sepanjang film.'</w:t>
      </w:r>
    </w:p>
    <w:p>
      <w:r>
        <w:rPr>
          <w:b/>
          <w:u w:val="single"/>
        </w:rPr>
        <w:t>213404</w:t>
      </w:r>
    </w:p>
    <w:p>
      <w:r>
        <w:t>budek anjir URL</w:t>
      </w:r>
    </w:p>
    <w:p>
      <w:r>
        <w:rPr>
          <w:b/>
          <w:u w:val="single"/>
        </w:rPr>
        <w:t>213405</w:t>
      </w:r>
    </w:p>
    <w:p>
      <w:r>
        <w:t>Buka youtube beberapa hari ini, nongolnya video ttg Lucinta Luna mulu, siapa sih? Mau nonton/browsing males, kayaknya sih bencong.'</w:t>
      </w:r>
    </w:p>
    <w:p>
      <w:r>
        <w:rPr>
          <w:b/>
          <w:u w:val="single"/>
        </w:rPr>
        <w:t>213406</w:t>
      </w:r>
    </w:p>
    <w:p>
      <w:r>
        <w:t>Bukan hanya anjing, babi pun demikian. Monggo jika berkenan \xf0\x9f\x91\x89 URL URL</w:t>
      </w:r>
    </w:p>
    <w:p>
      <w:r>
        <w:rPr>
          <w:b/>
          <w:u w:val="single"/>
        </w:rPr>
        <w:t>213407</w:t>
      </w:r>
    </w:p>
    <w:p>
      <w:r>
        <w:t>BULGARIA\nKAMIS, 29/03/18\nA.I : 9*1*7\nKPL : 2*5*6*1\nEKR : 7*4*0*3\n2D : \n21*79*85*46*30*19*\n36*78*25*94*10*58*\nMACAU : 69*13\nCB : 6*5\nSHIO : MONYET URL</w:t>
      </w:r>
    </w:p>
    <w:p>
      <w:r>
        <w:rPr>
          <w:b/>
          <w:u w:val="single"/>
        </w:rPr>
        <w:t>213408</w:t>
      </w:r>
    </w:p>
    <w:p>
      <w:r>
        <w:t>cakep ya monyet nya URL</w:t>
      </w:r>
    </w:p>
    <w:p>
      <w:r>
        <w:rPr>
          <w:b/>
          <w:u w:val="single"/>
        </w:rPr>
        <w:t>213409</w:t>
      </w:r>
    </w:p>
    <w:p>
      <w:r>
        <w:t>Capek gue kayak ngerasa bego sendiri di antara temen2 gue yg diskusi buat ujian \xe3\x85\xa0\xe3\x85\xa0'</w:t>
      </w:r>
    </w:p>
    <w:p>
      <w:r>
        <w:rPr>
          <w:b/>
          <w:u w:val="single"/>
        </w:rPr>
        <w:t>213410</w:t>
      </w:r>
    </w:p>
    <w:p>
      <w:r>
        <w:t>cc: kaum bumi datar, sumbu pendek, cebong cebong kampret, dan teman-temannya!! \xf0\x9f\x98\x9a URL</w:t>
      </w:r>
    </w:p>
    <w:p>
      <w:r>
        <w:rPr>
          <w:b/>
          <w:u w:val="single"/>
        </w:rPr>
        <w:t>213411</w:t>
      </w:r>
    </w:p>
    <w:p>
      <w:r>
        <w:t>CERITA &amp;amp; LAGU - SI RAJA MONYET (BAGIAN KEDUA) URL</w:t>
      </w:r>
    </w:p>
    <w:p>
      <w:r>
        <w:rPr>
          <w:b/>
          <w:u w:val="single"/>
        </w:rPr>
        <w:t>213412</w:t>
      </w:r>
    </w:p>
    <w:p>
      <w:r>
        <w:t>CERITA &amp;amp; LAGU - SI RAJA MONYET (BAGIAN PERTAMA) URL</w:t>
      </w:r>
    </w:p>
    <w:p>
      <w:r>
        <w:rPr>
          <w:b/>
          <w:u w:val="single"/>
        </w:rPr>
        <w:t>213413</w:t>
      </w:r>
    </w:p>
    <w:p>
      <w:r>
        <w:t>cewe itu gak selama nya bisa sabar ngadepin kelakukan bajingan laki-laki'</w:t>
      </w:r>
    </w:p>
    <w:p>
      <w:r>
        <w:rPr>
          <w:b/>
          <w:u w:val="single"/>
        </w:rPr>
        <w:t>213414</w:t>
      </w:r>
    </w:p>
    <w:p>
      <w:r>
        <w:t>Cewek2 bilang: semua cowok itu brengsek. tapi mereka salah. gue bukan tipe cowok brengsek, tapi gue COWOK BAJINGAN. :p'</w:t>
      </w:r>
    </w:p>
    <w:p>
      <w:r>
        <w:rPr>
          <w:b/>
          <w:u w:val="single"/>
        </w:rPr>
        <w:t>213415</w:t>
      </w:r>
    </w:p>
    <w:p>
      <w:r>
        <w:t>Chaser top Jogja mana aja NIH ? #gay #Grindr #growlr #gayboy #gaychaser #gayindo #GayIndonesia #lokalhot #gaylokal #gaytop #chubbyguy #gaybear #gaybottom #kontol #SANGE_AAAAAAAAAAH #gayjogja #gayasia #gayfitness #gayyogyakarta #gayasia'</w:t>
      </w:r>
    </w:p>
    <w:p>
      <w:r>
        <w:rPr>
          <w:b/>
          <w:u w:val="single"/>
        </w:rPr>
        <w:t>213416</w:t>
      </w:r>
    </w:p>
    <w:p>
      <w:r>
        <w:t>Chelsea sampah sarap'</w:t>
      </w:r>
    </w:p>
    <w:p>
      <w:r>
        <w:rPr>
          <w:b/>
          <w:u w:val="single"/>
        </w:rPr>
        <w:t>213417</w:t>
      </w:r>
    </w:p>
    <w:p>
      <w:r>
        <w:t>cinta itu buta, buta itu gelap, gelap itu hitam, hitam itu monyet, monyet itu yang baca tweet ini.'</w:t>
      </w:r>
    </w:p>
    <w:p>
      <w:r>
        <w:rPr>
          <w:b/>
          <w:u w:val="single"/>
        </w:rPr>
        <w:t>213418</w:t>
      </w:r>
    </w:p>
    <w:p>
      <w:r>
        <w:t>Cinta itu buta.. Tapi ga budek.. Tau mana suara motor dan suara mobil.. Apalagi mobil sport \xe2\x94\x92(\xcb\x87_\xcb\x87)\xe2\x94\x8e #MT'</w:t>
      </w:r>
    </w:p>
    <w:p>
      <w:r>
        <w:rPr>
          <w:b/>
          <w:u w:val="single"/>
        </w:rPr>
        <w:t>213419</w:t>
      </w:r>
    </w:p>
    <w:p>
      <w:r>
        <w:t>Coba itu yg suka ngatain kpop banci tapi heboh kalo ngomongin drakor mana ? Maap maap aja ya nih mas mba Drakor yg lo pada sering tonton itu beberapa ada yg jadi idol loh'</w:t>
      </w:r>
    </w:p>
    <w:p>
      <w:r>
        <w:rPr>
          <w:b/>
          <w:u w:val="single"/>
        </w:rPr>
        <w:t>213420</w:t>
      </w:r>
    </w:p>
    <w:p>
      <w:r>
        <w:t>Cowo brengsek semua ya'</w:t>
      </w:r>
    </w:p>
    <w:p>
      <w:r>
        <w:rPr>
          <w:b/>
          <w:u w:val="single"/>
        </w:rPr>
        <w:t>213421</w:t>
      </w:r>
    </w:p>
    <w:p>
      <w:r>
        <w:t>cowo kalo lg ngentot kok ganteng bgt ya haha'</w:t>
      </w:r>
    </w:p>
    <w:p>
      <w:r>
        <w:rPr>
          <w:b/>
          <w:u w:val="single"/>
        </w:rPr>
        <w:t>213422</w:t>
      </w:r>
    </w:p>
    <w:p>
      <w:r>
        <w:t>Cowo kalo ngambek bisa ampe berhari hari ya? asw jddnjdjdej galau genk'</w:t>
      </w:r>
    </w:p>
    <w:p>
      <w:r>
        <w:rPr>
          <w:b/>
          <w:u w:val="single"/>
        </w:rPr>
        <w:t>213423</w:t>
      </w:r>
    </w:p>
    <w:p>
      <w:r>
        <w:t>Cowo yg hobi selfie itu ga ada beda ny sama lekong &amp;amp; banci kaleng'</w:t>
      </w:r>
    </w:p>
    <w:p>
      <w:r>
        <w:rPr>
          <w:b/>
          <w:u w:val="single"/>
        </w:rPr>
        <w:t>213424</w:t>
      </w:r>
    </w:p>
    <w:p>
      <w:r>
        <w:t>Cowok itu cma ada 2 macem kalok gx bajingan ya banci (raditia dika) tp knapa ya cewek tetep suka sama bajingan ????'</w:t>
      </w:r>
    </w:p>
    <w:p>
      <w:r>
        <w:rPr>
          <w:b/>
          <w:u w:val="single"/>
        </w:rPr>
        <w:t>213425</w:t>
      </w:r>
    </w:p>
    <w:p>
      <w:r>
        <w:t>Cuba la tgk anime ni, Karakai Jozu No Takagi-san, kalau rasa nak feeling feeling cinta monyet zaman sekolah..memang throwback habes..9/10 URL</w:t>
      </w:r>
    </w:p>
    <w:p>
      <w:r>
        <w:rPr>
          <w:b/>
          <w:u w:val="single"/>
        </w:rPr>
        <w:t>213426</w:t>
      </w:r>
    </w:p>
    <w:p>
      <w:r>
        <w:t>Cuk bangun USER mau bubur tai ayam ga?!'</w:t>
      </w:r>
    </w:p>
    <w:p>
      <w:r>
        <w:rPr>
          <w:b/>
          <w:u w:val="single"/>
        </w:rPr>
        <w:t>213427</w:t>
      </w:r>
    </w:p>
    <w:p>
      <w:r>
        <w:t>Cuma cowok brengsek &amp;amp; pengecut yg membuat seorang cewek trus berharap'</w:t>
      </w:r>
    </w:p>
    <w:p>
      <w:r>
        <w:rPr>
          <w:b/>
          <w:u w:val="single"/>
        </w:rPr>
        <w:t>213428</w:t>
      </w:r>
    </w:p>
    <w:p>
      <w:r>
        <w:t>Dalam praktek pannage peternak memberikan satu atau dua ekor babi sebagai bayaran untuk tuan tanah. #dyk'</w:t>
      </w:r>
    </w:p>
    <w:p>
      <w:r>
        <w:rPr>
          <w:b/>
          <w:u w:val="single"/>
        </w:rPr>
        <w:t>213429</w:t>
      </w:r>
    </w:p>
    <w:p>
      <w:r>
        <w:t>Dan engaku malah party sana sini, tak berhenti seperti cinta ku kepadamu tak pernah berarti. Bajingan'</w:t>
      </w:r>
    </w:p>
    <w:p>
      <w:r>
        <w:rPr>
          <w:b/>
          <w:u w:val="single"/>
        </w:rPr>
        <w:t>213430</w:t>
      </w:r>
    </w:p>
    <w:p>
      <w:r>
        <w:t>Dan seorang gadis, meski sudah berada di benaknya selama beberapa bulan terakhir, menghantui pikiran seperti bayangan gelap (namun yang satu ini justru bikin senang), tidak boleh menghancurkan mimpinya.\n\nBolehlah orang mengatainya bajingan, brengsek.\n\n\xe3\x85\xa1'</w:t>
      </w:r>
    </w:p>
    <w:p>
      <w:r>
        <w:rPr>
          <w:b/>
          <w:u w:val="single"/>
        </w:rPr>
        <w:t>213431</w:t>
      </w:r>
    </w:p>
    <w:p>
      <w:r>
        <w:t>dari dulu kenapa bapak w kalau ke mantan mantan w selalu mgerasa sedih ampe kepikiran dan gabisa tidur lohh?!! dan w ngerasa jadi anak yg brengsek aja gt ke laki2 :)))'</w:t>
      </w:r>
    </w:p>
    <w:p>
      <w:r>
        <w:rPr>
          <w:b/>
          <w:u w:val="single"/>
        </w:rPr>
        <w:t>213432</w:t>
      </w:r>
    </w:p>
    <w:p>
      <w:r>
        <w:t>Daripada bacot ini itu dan menyakiti orang lain, mending bercermin.'</w:t>
      </w:r>
    </w:p>
    <w:p>
      <w:r>
        <w:rPr>
          <w:b/>
          <w:u w:val="single"/>
        </w:rPr>
        <w:t>213433</w:t>
      </w:r>
    </w:p>
    <w:p>
      <w:r>
        <w:t>Daya tarik utama mengkonsumsi Buah Iblis adalah kemampuan khusus yang akan diperoleh setelahnya'</w:t>
      </w:r>
    </w:p>
    <w:p>
      <w:r>
        <w:rPr>
          <w:b/>
          <w:u w:val="single"/>
        </w:rPr>
        <w:t>213434</w:t>
      </w:r>
    </w:p>
    <w:p>
      <w:r>
        <w:t>Desa, atau udik, menurut definisi "universal", adalah sebuah aglomerasi permukiman di area perdesaan (rural). Di Indonesia,'</w:t>
      </w:r>
    </w:p>
    <w:p>
      <w:r>
        <w:rPr>
          <w:b/>
          <w:u w:val="single"/>
        </w:rPr>
        <w:t>213435</w:t>
      </w:r>
    </w:p>
    <w:p>
      <w:r>
        <w:t>Detik ini juga membuktikan\nLu lelaki BAJINGAN'</w:t>
      </w:r>
    </w:p>
    <w:p>
      <w:r>
        <w:rPr>
          <w:b/>
          <w:u w:val="single"/>
        </w:rPr>
        <w:t>213436</w:t>
      </w:r>
    </w:p>
    <w:p>
      <w:r>
        <w:t>Di grup wa kantor, ad yg posting bude sumiyati. Di ig story temen jg. Jadi notice kan. Apaan sih ini. Trus kepo liat profilnya. Anjir.. koplak'</w:t>
      </w:r>
    </w:p>
    <w:p>
      <w:r>
        <w:rPr>
          <w:b/>
          <w:u w:val="single"/>
        </w:rPr>
        <w:t>213437</w:t>
      </w:r>
    </w:p>
    <w:p>
      <w:r>
        <w:t>di indonesia kalau marah emosi pengen gebukin bilang tolol kalau arab saudi malah senang dibilang tolol bahkan buat bisnis besar karena terdengar seperti talal'</w:t>
      </w:r>
    </w:p>
    <w:p>
      <w:r>
        <w:rPr>
          <w:b/>
          <w:u w:val="single"/>
        </w:rPr>
        <w:t>213438</w:t>
      </w:r>
    </w:p>
    <w:p>
      <w:r>
        <w:t>Di Twitter, cewek2 yg bisa di BO bnyak yg ga berkualitas, foto dan kenyataan jauh beda, harga mahal service jg ga bagus2 amat,,,\nIni gua bisa bilang karena udah pengalaman bo puluhan kali, puluhan perek, tanpa dpt hasil yg memuaskan.\n#menyesalboviatwitter'</w:t>
      </w:r>
    </w:p>
    <w:p>
      <w:r>
        <w:rPr>
          <w:b/>
          <w:u w:val="single"/>
        </w:rPr>
        <w:t>213439</w:t>
      </w:r>
    </w:p>
    <w:p>
      <w:r>
        <w:t>Dia hanya Teman Mainku Sewaktu Kecil dan Cinta Demikian Tidak Masuk Kedalam Hati, Kata Orang Cinta Seperti ini adalah Cinta Monyet.'</w:t>
      </w:r>
    </w:p>
    <w:p>
      <w:r>
        <w:rPr>
          <w:b/>
          <w:u w:val="single"/>
        </w:rPr>
        <w:t>213440</w:t>
      </w:r>
    </w:p>
    <w:p>
      <w:r>
        <w:t>Dia memang tidak punya hak untuk berkata seperti itu, tapi tidak ada salahnya untuk melindungi kan?\n\nPanji hanya ingin menyampaikan pesan dan satu pertanyaan.\n\n\xe2\x80\x9c Dev, baik-baik ya kamu, semoga cowo yang deketin kamu gak brengsek, aku gak mau kamu sakit \xe2\x80\x9c\n\n\xe2\x80\x9c Dev, kita ini apa? \xe2\x80\x9c'</w:t>
      </w:r>
    </w:p>
    <w:p>
      <w:r>
        <w:rPr>
          <w:b/>
          <w:u w:val="single"/>
        </w:rPr>
        <w:t>213441</w:t>
      </w:r>
    </w:p>
    <w:p>
      <w:r>
        <w:t>Dia takut banci tapi :( USER URL</w:t>
      </w:r>
    </w:p>
    <w:p>
      <w:r>
        <w:rPr>
          <w:b/>
          <w:u w:val="single"/>
        </w:rPr>
        <w:t>213442</w:t>
      </w:r>
    </w:p>
    <w:p>
      <w:r>
        <w:t>dih! Ngaku lebih pinter dr orang politik, NGACA DULU WOYY tampang loe aja k\xc3\xa6k orang BEGO!!! USER ckakakakak'</w:t>
      </w:r>
    </w:p>
    <w:p>
      <w:r>
        <w:rPr>
          <w:b/>
          <w:u w:val="single"/>
        </w:rPr>
        <w:t>213443</w:t>
      </w:r>
    </w:p>
    <w:p>
      <w:r>
        <w:t>Dimampusin aja udah tuh kunyuk penyembah lembu URL</w:t>
      </w:r>
    </w:p>
    <w:p>
      <w:r>
        <w:rPr>
          <w:b/>
          <w:u w:val="single"/>
        </w:rPr>
        <w:t>213444</w:t>
      </w:r>
    </w:p>
    <w:p>
      <w:r>
        <w:t>Disebut Kampungan Oleh Nagita Slavina, Begini Reaksi Ayu Ting Ting URL</w:t>
      </w:r>
    </w:p>
    <w:p>
      <w:r>
        <w:rPr>
          <w:b/>
          <w:u w:val="single"/>
        </w:rPr>
        <w:t>213445</w:t>
      </w:r>
    </w:p>
    <w:p>
      <w:r>
        <w:t>Disebut Kampungan Oleh Nagita Slavina, Begini Reaksi Ayu Ting Ting URL</w:t>
      </w:r>
    </w:p>
    <w:p>
      <w:r>
        <w:rPr>
          <w:b/>
          <w:u w:val="single"/>
        </w:rPr>
        <w:t>213446</w:t>
      </w:r>
    </w:p>
    <w:p>
      <w:r>
        <w:t>Disebut Norak Dan Kampungan Oleh Nagita Slavina, Ibunda Ayu Ting Ting Doakan Hal Ini! URL</w:t>
      </w:r>
    </w:p>
    <w:p>
      <w:r>
        <w:rPr>
          <w:b/>
          <w:u w:val="single"/>
        </w:rPr>
        <w:t>213447</w:t>
      </w:r>
    </w:p>
    <w:p>
      <w:r>
        <w:t>Dm gua ga dibales. Tai USER pulsa ilang woy 70r</w:t>
      </w:r>
    </w:p>
    <w:p>
      <w:r>
        <w:rPr>
          <w:b/>
          <w:u w:val="single"/>
        </w:rPr>
        <w:t>213448</w:t>
      </w:r>
    </w:p>
    <w:p>
      <w:r>
        <w:t>Donatur 212....adalah bajingan URL</w:t>
      </w:r>
    </w:p>
    <w:p>
      <w:r>
        <w:rPr>
          <w:b/>
          <w:u w:val="single"/>
        </w:rPr>
        <w:t>213449</w:t>
      </w:r>
    </w:p>
    <w:p>
      <w:r>
        <w:t>Dulu dia yang takut aku tinggalkan dia last last dia yang tinggalkan aku babi apa'</w:t>
      </w:r>
    </w:p>
    <w:p>
      <w:r>
        <w:rPr>
          <w:b/>
          <w:u w:val="single"/>
        </w:rPr>
        <w:t>213450</w:t>
      </w:r>
    </w:p>
    <w:p>
      <w:r>
        <w:t>Dulu pas baru jadian. \n\xf0\x9f\x91\xa6 eh tau gak, gue gak pernah dapetin cwek senyaman loe. Gue janji bakal gak ninggalin loe. \n\xf0\x9f\x91\xa7 MASA??? (BODO)"terus dalam hati gue ngomong, gak pernah senyaman gue loe pernah pcran brtahun*,dan loe ninggalin doi. \nZzzeeezzzzsssttt\n\xf0\x9f\x92\xa9'</w:t>
      </w:r>
    </w:p>
    <w:p>
      <w:r>
        <w:rPr>
          <w:b/>
          <w:u w:val="single"/>
        </w:rPr>
        <w:t>213451</w:t>
      </w:r>
    </w:p>
    <w:p>
      <w:r>
        <w:t>Dulu, seumur hidup gue gak pernah ngeliat kecoa terbang. Beberapa lama kemudian, untuk pertama kalinya gue liat kecoa terbang di depan mata gue. Dan semenjak itu gue jadi sering ngeliat kecoa terbang. Dan gue takut kalo mereka terbang. Bangke.'</w:t>
      </w:r>
    </w:p>
    <w:p>
      <w:r>
        <w:rPr>
          <w:b/>
          <w:u w:val="single"/>
        </w:rPr>
        <w:t>213452</w:t>
      </w:r>
    </w:p>
    <w:p>
      <w:r>
        <w:t>dya pintar klaw lgy bego'</w:t>
      </w:r>
    </w:p>
    <w:p>
      <w:r>
        <w:rPr>
          <w:b/>
          <w:u w:val="single"/>
        </w:rPr>
        <w:t>213453</w:t>
      </w:r>
    </w:p>
    <w:p>
      <w:r>
        <w:t>EANJINK AWAS AJA SAMPE SI BIRU2 ITU BAWA ORANG KE BACKSTAGE GUA SLEPET PAKE AHGABONG BODO'</w:t>
      </w:r>
    </w:p>
    <w:p>
      <w:r>
        <w:rPr>
          <w:b/>
          <w:u w:val="single"/>
        </w:rPr>
        <w:t>213454</w:t>
      </w:r>
    </w:p>
    <w:p>
      <w:r>
        <w:t>Eh kiapa so stalking2 Dilan milea ini, bajingan'</w:t>
      </w:r>
    </w:p>
    <w:p>
      <w:r>
        <w:rPr>
          <w:b/>
          <w:u w:val="single"/>
        </w:rPr>
        <w:t>213455</w:t>
      </w:r>
    </w:p>
    <w:p>
      <w:r>
        <w:t>Eh kunyuk URL</w:t>
      </w:r>
    </w:p>
    <w:p>
      <w:r>
        <w:rPr>
          <w:b/>
          <w:u w:val="single"/>
        </w:rPr>
        <w:t>213456</w:t>
      </w:r>
    </w:p>
    <w:p>
      <w:r>
        <w:t>eh sori bangetnih Milton J Bennet, lu ngapain punya S3 kalo cuma mau bilang "simpati sama empati sama sama penting" goblok'</w:t>
      </w:r>
    </w:p>
    <w:p>
      <w:r>
        <w:rPr>
          <w:b/>
          <w:u w:val="single"/>
        </w:rPr>
        <w:t>213457</w:t>
      </w:r>
    </w:p>
    <w:p>
      <w:r>
        <w:t>Ejekan Monyet Kembali Mencemari Bola Sepak URL</w:t>
      </w:r>
    </w:p>
    <w:p>
      <w:r>
        <w:rPr>
          <w:b/>
          <w:u w:val="single"/>
        </w:rPr>
        <w:t>213458</w:t>
      </w:r>
    </w:p>
    <w:p>
      <w:r>
        <w:t>Emang kalo mau PACARAN harus punya PACAR dulu ya? Terus, kalo kita mau SARAPAN harus jadi SARAP dulu, gitu? #galau'</w:t>
      </w:r>
    </w:p>
    <w:p>
      <w:r>
        <w:rPr>
          <w:b/>
          <w:u w:val="single"/>
        </w:rPr>
        <w:t>213459</w:t>
      </w:r>
    </w:p>
    <w:p>
      <w:r>
        <w:t>emang ya anjir kalo ke songgoriti naik motor berdua cewek cowok langsung ditawarin villa.'</w:t>
      </w:r>
    </w:p>
    <w:p>
      <w:r>
        <w:rPr>
          <w:b/>
          <w:u w:val="single"/>
        </w:rPr>
        <w:t>213460</w:t>
      </w:r>
    </w:p>
    <w:p>
      <w:r>
        <w:t>Emg susah yah kalau Club sama Supporternya Gak Pnya Mental, pasti dikit* lapor polisi. #Pecun&amp;amp;g'</w:t>
      </w:r>
    </w:p>
    <w:p>
      <w:r>
        <w:rPr>
          <w:b/>
          <w:u w:val="single"/>
        </w:rPr>
        <w:t>213461</w:t>
      </w:r>
    </w:p>
    <w:p>
      <w:r>
        <w:t>Emyu mau kedatangan pemain asal Arab. Biar berkah kayaknya. Kan udah lambangnya setan, dukung LGBT lagi. Jadinya harus diseimbangkan.'</w:t>
      </w:r>
    </w:p>
    <w:p>
      <w:r>
        <w:rPr>
          <w:b/>
          <w:u w:val="single"/>
        </w:rPr>
        <w:t>213462</w:t>
      </w:r>
    </w:p>
    <w:p>
      <w:r>
        <w:t>Entah kenapa gue jijik liat wakil rakyat di DPR, apalagi si fadil zonk. #efekbacaberita Mantan koruptor boleh nyaleg... gembel, ntar korupsi tiada akhir.'</w:t>
      </w:r>
    </w:p>
    <w:p>
      <w:r>
        <w:rPr>
          <w:b/>
          <w:u w:val="single"/>
        </w:rPr>
        <w:t>213463</w:t>
      </w:r>
    </w:p>
    <w:p>
      <w:r>
        <w:t>Entot adek mas ah ah terus mas enjot memek adek'</w:t>
      </w:r>
    </w:p>
    <w:p>
      <w:r>
        <w:rPr>
          <w:b/>
          <w:u w:val="single"/>
        </w:rPr>
        <w:t>213464</w:t>
      </w:r>
    </w:p>
    <w:p>
      <w:r>
        <w:t>even dia ustaz, berserban berjubah putih, tapi kalau drive macam celaka, dia tetap tergolong dalam golongan babi ya anak anak.'</w:t>
      </w:r>
    </w:p>
    <w:p>
      <w:r>
        <w:rPr>
          <w:b/>
          <w:u w:val="single"/>
        </w:rPr>
        <w:t>213465</w:t>
      </w:r>
    </w:p>
    <w:p>
      <w:r>
        <w:t>Fb tai anjing lah,'</w:t>
      </w:r>
    </w:p>
    <w:p>
      <w:r>
        <w:rPr>
          <w:b/>
          <w:u w:val="single"/>
        </w:rPr>
        <w:t>213466</w:t>
      </w:r>
    </w:p>
    <w:p>
      <w:r>
        <w:t>FIFA siasat isu `suara monyet\xe2\x80\x99 aksi Perancis-Russia\nURL URL</w:t>
      </w:r>
    </w:p>
    <w:p>
      <w:r>
        <w:rPr>
          <w:b/>
          <w:u w:val="single"/>
        </w:rPr>
        <w:t>213467</w:t>
      </w:r>
    </w:p>
    <w:p>
      <w:r>
        <w:t>FIFA siasat isu `suara monyet\xe2\x80\x99 aksi Perancis-Russia\nURL URL via SinarOnline'</w:t>
      </w:r>
    </w:p>
    <w:p>
      <w:r>
        <w:rPr>
          <w:b/>
          <w:u w:val="single"/>
        </w:rPr>
        <w:t>213468</w:t>
      </w:r>
    </w:p>
    <w:p>
      <w:r>
        <w:t>Foto sekilas ngentot ibu kandung gue tadi malam, sengaja gue kasih sekilas dulu, mau liat respon anda semua, 100 Retwet gue kasih foto Waktu ngentot yg full body URL</w:t>
      </w:r>
    </w:p>
    <w:p>
      <w:r>
        <w:rPr>
          <w:b/>
          <w:u w:val="single"/>
        </w:rPr>
        <w:t>213469</w:t>
      </w:r>
    </w:p>
    <w:p>
      <w:r>
        <w:t>FUCK YOU CEWE IBLIS LU TUH TOLOL, CUMAN GUE BOHONGIN DOANG! USER'</w:t>
      </w:r>
    </w:p>
    <w:p>
      <w:r>
        <w:rPr>
          <w:b/>
          <w:u w:val="single"/>
        </w:rPr>
        <w:t>213470</w:t>
      </w:r>
    </w:p>
    <w:p>
      <w:r>
        <w:t>Ga kuat ngadepin bacot ibu ibu. Sumpah gakuat.'</w:t>
      </w:r>
    </w:p>
    <w:p>
      <w:r>
        <w:rPr>
          <w:b/>
          <w:u w:val="single"/>
        </w:rPr>
        <w:t>213471</w:t>
      </w:r>
    </w:p>
    <w:p>
      <w:r>
        <w:t>Gak enak bego dituduh-tuduh sama sesuatu hal yg gak pernah gue lakuin!'</w:t>
      </w:r>
    </w:p>
    <w:p>
      <w:r>
        <w:rPr>
          <w:b/>
          <w:u w:val="single"/>
        </w:rPr>
        <w:t>213472</w:t>
      </w:r>
    </w:p>
    <w:p>
      <w:r>
        <w:t>Galau? | Iya nih. Abis diputusin pacar | Gw donk ga pernah diputusin | Hebat!! Apa rahasianya? | Ga pernah pacaran, gmana diputusin | ASU!'</w:t>
      </w:r>
    </w:p>
    <w:p>
      <w:r>
        <w:rPr>
          <w:b/>
          <w:u w:val="single"/>
        </w:rPr>
        <w:t>213473</w:t>
      </w:r>
    </w:p>
    <w:p>
      <w:r>
        <w:t>Gampangan banget sih jadi orang, baru dipuji dikit aja udah kaya mau ngasih kehormatannya aja haha TOLOL'</w:t>
      </w:r>
    </w:p>
    <w:p>
      <w:r>
        <w:rPr>
          <w:b/>
          <w:u w:val="single"/>
        </w:rPr>
        <w:t>213474</w:t>
      </w:r>
    </w:p>
    <w:p>
      <w:r>
        <w:t>gangguan pendengaran atau ketulian menyebabkan kesulitan merespon cepat pembicaraan makanya sering disangka dingin banget ke cewek disangka vampir padahal mah budek kaga dengar setengah tuli'</w:t>
      </w:r>
    </w:p>
    <w:p>
      <w:r>
        <w:rPr>
          <w:b/>
          <w:u w:val="single"/>
        </w:rPr>
        <w:t>213475</w:t>
      </w:r>
    </w:p>
    <w:p>
      <w:r>
        <w:t>Ganteng banget anjir gw menggelepar'</w:t>
      </w:r>
    </w:p>
    <w:p>
      <w:r>
        <w:rPr>
          <w:b/>
          <w:u w:val="single"/>
        </w:rPr>
        <w:t>213476</w:t>
      </w:r>
    </w:p>
    <w:p>
      <w:r>
        <w:t>gaya lu kunyuk URL</w:t>
      </w:r>
    </w:p>
    <w:p>
      <w:r>
        <w:rPr>
          <w:b/>
          <w:u w:val="single"/>
        </w:rPr>
        <w:t>213477</w:t>
      </w:r>
    </w:p>
    <w:p>
      <w:r>
        <w:t>Gila babi la berat aku dah turun siel'</w:t>
      </w:r>
    </w:p>
    <w:p>
      <w:r>
        <w:rPr>
          <w:b/>
          <w:u w:val="single"/>
        </w:rPr>
        <w:t>213478</w:t>
      </w:r>
    </w:p>
    <w:p>
      <w:r>
        <w:t>Gila nih panasnya, sampe nutrisari jeruk amerika idiot ampe keringetan.'</w:t>
      </w:r>
    </w:p>
    <w:p>
      <w:r>
        <w:rPr>
          <w:b/>
          <w:u w:val="single"/>
        </w:rPr>
        <w:t>213479</w:t>
      </w:r>
    </w:p>
    <w:p>
      <w:r>
        <w:t>gimana dong goblo banget aku nih main screenshot story ig cowo yang abis sidang skripsi HAHAHA CACA EMANG BEGO BANGET, PANIK ASLI GIMANA INI\xf0\x9f\x98\xad\xf0\x9f\x98\xad\xf0\x9f\x98\xad\xf0\x9f\x98\xad'</w:t>
      </w:r>
    </w:p>
    <w:p>
      <w:r>
        <w:rPr>
          <w:b/>
          <w:u w:val="single"/>
        </w:rPr>
        <w:t>213480</w:t>
      </w:r>
    </w:p>
    <w:p>
      <w:r>
        <w:t>gmw liat dm dr lu ah! udh tau gua nanya tentang apa, bolot\xf0\x9f\x98\xa9 USER'</w:t>
      </w:r>
    </w:p>
    <w:p>
      <w:r>
        <w:rPr>
          <w:b/>
          <w:u w:val="single"/>
        </w:rPr>
        <w:t>213481</w:t>
      </w:r>
    </w:p>
    <w:p>
      <w:r>
        <w:t>Goblinnya brengsek banget gw ktw ampe pilek \xf0\x9f\x98\xad\xf0\x9f\x98\xad\xf0\x9f\x98\xad'</w:t>
      </w:r>
    </w:p>
    <w:p>
      <w:r>
        <w:rPr>
          <w:b/>
          <w:u w:val="single"/>
        </w:rPr>
        <w:t>213482</w:t>
      </w:r>
    </w:p>
    <w:p>
      <w:r>
        <w:t>Goblog kok dipelihara'</w:t>
      </w:r>
    </w:p>
    <w:p>
      <w:r>
        <w:rPr>
          <w:b/>
          <w:u w:val="single"/>
        </w:rPr>
        <w:t>213483</w:t>
      </w:r>
    </w:p>
    <w:p>
      <w:r>
        <w:t>Goblog sekali, udah lah males liat reportnya kalo begini. Doa aja taun depan juara lagi'</w:t>
      </w:r>
    </w:p>
    <w:p>
      <w:r>
        <w:rPr>
          <w:b/>
          <w:u w:val="single"/>
        </w:rPr>
        <w:t>213484</w:t>
      </w:r>
    </w:p>
    <w:p>
      <w:r>
        <w:t>Gosip di buat oleh org iri,di sebarluaskan oleh org bodoh,dan di terima oleh para idiot'</w:t>
      </w:r>
    </w:p>
    <w:p>
      <w:r>
        <w:rPr>
          <w:b/>
          <w:u w:val="single"/>
        </w:rPr>
        <w:t>213485</w:t>
      </w:r>
    </w:p>
    <w:p>
      <w:r>
        <w:t>Gosip itu dibuat oleh orang iri, disebarkan oleh orang bodoh, dan diterima oleh orang idiot.'</w:t>
      </w:r>
    </w:p>
    <w:p>
      <w:r>
        <w:rPr>
          <w:b/>
          <w:u w:val="single"/>
        </w:rPr>
        <w:t>213486</w:t>
      </w:r>
    </w:p>
    <w:p>
      <w:r>
        <w:t>Gosip itu dibuat oleh orang iri, disebarkan oleh orang bodoh, dan diterima oleh orang idiot\xe2\x80\xa6 URL</w:t>
      </w:r>
    </w:p>
    <w:p>
      <w:r>
        <w:rPr>
          <w:b/>
          <w:u w:val="single"/>
        </w:rPr>
        <w:t>213487</w:t>
      </w:r>
    </w:p>
    <w:p>
      <w:r>
        <w:t>Gpp lah drpd si tabib cabul.. Teriak2 gak karuan sambi ngocok tongkol minta gbr bugil pecun... Hoaalaaaah gak ngebayang ana.. Dasar binatang \xf0\x9f\x98\x84\xf0\x9f\x98\x84 URL</w:t>
      </w:r>
    </w:p>
    <w:p>
      <w:r>
        <w:rPr>
          <w:b/>
          <w:u w:val="single"/>
        </w:rPr>
        <w:t>213488</w:t>
      </w:r>
    </w:p>
    <w:p>
      <w:r>
        <w:t>Grombolan Kadal Jidat gosong,mmg bgtu, sukanya ribut tapi klo grombolanya yg salah pura2 Budek..Dasar Grombolan Cingkrang URL</w:t>
      </w:r>
    </w:p>
    <w:p>
      <w:r>
        <w:rPr>
          <w:b/>
          <w:u w:val="single"/>
        </w:rPr>
        <w:t>213489</w:t>
      </w:r>
    </w:p>
    <w:p>
      <w:r>
        <w:t>gua benci bgt liat org koar2 spoiler avenger. yaelahhh!!! sblm avenger kluar juga, film2 yg laen digituin juga kaga pada protes. knp br pd protes skrg?!? bacot'</w:t>
      </w:r>
    </w:p>
    <w:p>
      <w:r>
        <w:rPr>
          <w:b/>
          <w:u w:val="single"/>
        </w:rPr>
        <w:t>213490</w:t>
      </w:r>
    </w:p>
    <w:p>
      <w:r>
        <w:t>Gua berasa jadi orang bejad ya'</w:t>
      </w:r>
    </w:p>
    <w:p>
      <w:r>
        <w:rPr>
          <w:b/>
          <w:u w:val="single"/>
        </w:rPr>
        <w:t>213491</w:t>
      </w:r>
    </w:p>
    <w:p>
      <w:r>
        <w:t>Gua dah kabor nak bagi gua specific task jangan masuk campur, bajingan'</w:t>
      </w:r>
    </w:p>
    <w:p>
      <w:r>
        <w:rPr>
          <w:b/>
          <w:u w:val="single"/>
        </w:rPr>
        <w:t>213492</w:t>
      </w:r>
    </w:p>
    <w:p>
      <w:r>
        <w:t>gua emang menel\ngua emang suka modus sana sini\ngua emang brengsek\ngua emang bukan anak baik-baik\n\ntapi \n\nsekali gua sayang tolong jgn anggap itu semua palsu\nsekali gua serius tolong jgn permainin hati gua'</w:t>
      </w:r>
    </w:p>
    <w:p>
      <w:r>
        <w:rPr>
          <w:b/>
          <w:u w:val="single"/>
        </w:rPr>
        <w:t>213493</w:t>
      </w:r>
    </w:p>
    <w:p>
      <w:r>
        <w:t>Gua sbnrnya paling males bagian yg ini \nHadeh tp kudu ye \n\nBuat admin bangsat gua cuma kenal jirapuncel sama xogentot awalnya orangnya humoris,goblok otaknya setengah,hadeh homoan nih org dua'</w:t>
      </w:r>
    </w:p>
    <w:p>
      <w:r>
        <w:rPr>
          <w:b/>
          <w:u w:val="single"/>
        </w:rPr>
        <w:t>213494</w:t>
      </w:r>
    </w:p>
    <w:p>
      <w:r>
        <w:t>Gue baru aja kelar re-watch Aldnoah Zero!!! paling kampret emang endingnya! 2 karakter utama cowonya kena friendzone bray! XD URL</w:t>
      </w:r>
    </w:p>
    <w:p>
      <w:r>
        <w:rPr>
          <w:b/>
          <w:u w:val="single"/>
        </w:rPr>
        <w:t>213495</w:t>
      </w:r>
    </w:p>
    <w:p>
      <w:r>
        <w:t>gue emang bego sayang sama orang yang jelas-jelas ga sayang dan ga pernah mikirin perasaan gue sedikitpun'</w:t>
      </w:r>
    </w:p>
    <w:p>
      <w:r>
        <w:rPr>
          <w:b/>
          <w:u w:val="single"/>
        </w:rPr>
        <w:t>213496</w:t>
      </w:r>
    </w:p>
    <w:p>
      <w:r>
        <w:t>Gue gamau nyindir tapi jadi kesannya jadi nyindir hadeeehhh bego wkwk'</w:t>
      </w:r>
    </w:p>
    <w:p>
      <w:r>
        <w:rPr>
          <w:b/>
          <w:u w:val="single"/>
        </w:rPr>
        <w:t>213497</w:t>
      </w:r>
    </w:p>
    <w:p>
      <w:r>
        <w:t>Gue ingin memberikan opini gue tentang marah-marah. Jadi begini, menurut gue saat kita marah itu kita hanya menunjukkan keegoisan kita. Kok bisa?! Karena saat marah itu, kita pengennya didengar, mengabaikan pendapat orang lain, kayak bodo amat woi yang penting u pd dengerin w?!'</w:t>
      </w:r>
    </w:p>
    <w:p>
      <w:r>
        <w:rPr>
          <w:b/>
          <w:u w:val="single"/>
        </w:rPr>
        <w:t>213498</w:t>
      </w:r>
    </w:p>
    <w:p>
      <w:r>
        <w:t>gue kenapa sih anjir kajus ngetweet tony aja mata gue berkaca-kaca'</w:t>
      </w:r>
    </w:p>
    <w:p>
      <w:r>
        <w:rPr>
          <w:b/>
          <w:u w:val="single"/>
        </w:rPr>
        <w:t>213499</w:t>
      </w:r>
    </w:p>
    <w:p>
      <w:r>
        <w:t>Gue mau retweet video nya tapi sedih dan kasihan... ntar yang ada malah semakin viral dan takut akan lebih banyak org2 idiot yg ngebully mas2 si korban bully dr tmn sesama mahasiswa nya itu yg katanya dr UI. Yg ternama bgt itu. #PrayforMahasiswaUI'</w:t>
      </w:r>
    </w:p>
    <w:p>
      <w:r>
        <w:rPr>
          <w:b/>
          <w:u w:val="single"/>
        </w:rPr>
        <w:t>213500</w:t>
      </w:r>
    </w:p>
    <w:p>
      <w:r>
        <w:t>Gue trkdg bingung ma yg nntn di bioskop. Udh cape2 ngantri &amp;amp; bayar tix pun mahal eh begitu dlm bioskop bukannya nntn malah main hp. GOBLOG!!'</w:t>
      </w:r>
    </w:p>
    <w:p>
      <w:r>
        <w:rPr>
          <w:b/>
          <w:u w:val="single"/>
        </w:rPr>
        <w:t>213501</w:t>
      </w:r>
    </w:p>
    <w:p>
      <w:r>
        <w:t>Gw ngebacanya bajingan coba'</w:t>
      </w:r>
    </w:p>
    <w:p>
      <w:r>
        <w:rPr>
          <w:b/>
          <w:u w:val="single"/>
        </w:rPr>
        <w:t>213502</w:t>
      </w:r>
    </w:p>
    <w:p>
      <w:r>
        <w:t>gw suka kontol lo beb :*'</w:t>
      </w:r>
    </w:p>
    <w:p>
      <w:r>
        <w:rPr>
          <w:b/>
          <w:u w:val="single"/>
        </w:rPr>
        <w:t>213503</w:t>
      </w:r>
    </w:p>
    <w:p>
      <w:r>
        <w:t>Habib sinting kan anonim. Ga usah di dengerin. Sakit jiwa dia URL</w:t>
      </w:r>
    </w:p>
    <w:p>
      <w:r>
        <w:rPr>
          <w:b/>
          <w:u w:val="single"/>
        </w:rPr>
        <w:t>213504</w:t>
      </w:r>
    </w:p>
    <w:p>
      <w:r>
        <w:t>Hadeh. Gajetot.\n\nGak jelas, ngentot.'</w:t>
      </w:r>
    </w:p>
    <w:p>
      <w:r>
        <w:rPr>
          <w:b/>
          <w:u w:val="single"/>
        </w:rPr>
        <w:t>213505</w:t>
      </w:r>
    </w:p>
    <w:p>
      <w:r>
        <w:t>HAHAHA gakdeng. nyaman lah cerita cerita sama si tai walaupun dihina terus akhirnya emg bangcat. tapi seneng bisa sedeket sekarang dan tau sebenarnya oped orangnya gimana dari semua omongan buruk tentang dia'</w:t>
      </w:r>
    </w:p>
    <w:p>
      <w:r>
        <w:rPr>
          <w:b/>
          <w:u w:val="single"/>
        </w:rPr>
        <w:t>213506</w:t>
      </w:r>
    </w:p>
    <w:p>
      <w:r>
        <w:t>halah sok nanyain sedih kenapa\n\npalingan respon lau "kobisa gitu?" \n\nBODO AH. AKU CAPEQ JAWABNYA KAK \xf0\x9f\x98\xad'</w:t>
      </w:r>
    </w:p>
    <w:p>
      <w:r>
        <w:rPr>
          <w:b/>
          <w:u w:val="single"/>
        </w:rPr>
        <w:t>213507</w:t>
      </w:r>
    </w:p>
    <w:p>
      <w:r>
        <w:t>Hanya butuh laki setia bukan laki bajingan \xf0\x9f\x91\xbf\xf0\x9f\x91\xbf'</w:t>
      </w:r>
    </w:p>
    <w:p>
      <w:r>
        <w:rPr>
          <w:b/>
          <w:u w:val="single"/>
        </w:rPr>
        <w:t>213508</w:t>
      </w:r>
    </w:p>
    <w:p>
      <w:r>
        <w:t>Hanya syetannn lah yg tidak suka mendengar suara adzan dan tidak suka melihat orang berhijab .. apa mungkin ibu itu syetan atau keturunan iblis ?\nInnalillah .. #mirisnya'</w:t>
      </w:r>
    </w:p>
    <w:p>
      <w:r>
        <w:rPr>
          <w:b/>
          <w:u w:val="single"/>
        </w:rPr>
        <w:t>213509</w:t>
      </w:r>
    </w:p>
    <w:p>
      <w:r>
        <w:t>Harini off day. Aku tidur bangun tidur sahaja hahahahaha bajingan bukan'</w:t>
      </w:r>
    </w:p>
    <w:p>
      <w:r>
        <w:rPr>
          <w:b/>
          <w:u w:val="single"/>
        </w:rPr>
        <w:t>213510</w:t>
      </w:r>
    </w:p>
    <w:p>
      <w:r>
        <w:t>HEH GEMBEL GUE MULAI NYANYI DULUAN YA, LU NGERAPPNYA TAR AJA KALO UDAH LOLOS AUDISI YG ENTERTAINMENT USER'</w:t>
      </w:r>
    </w:p>
    <w:p>
      <w:r>
        <w:rPr>
          <w:b/>
          <w:u w:val="single"/>
        </w:rPr>
        <w:t>213511</w:t>
      </w:r>
    </w:p>
    <w:p>
      <w:r>
        <w:t>Heh GOBLOK!!!! Gw salah satu org yg jadi korban penipuan abu tour!!!\nGw kagak iklas dana gw ditilep ma hamzah mamba.\nDasar MALING,mau jidat item jenggot panjang kalo emang dasar nya BAJINGAN ya akan ttp jadi BAJINGAN!!! Ape lo..ape lo!!!! URL</w:t>
      </w:r>
    </w:p>
    <w:p>
      <w:r>
        <w:rPr>
          <w:b/>
          <w:u w:val="single"/>
        </w:rPr>
        <w:t>213512</w:t>
      </w:r>
    </w:p>
    <w:p>
      <w:r>
        <w:t>Hei kunyuk USER, supaya ente paham ya? Prabowo Subianto jadi capres aja udah salah apalagi jadi presiden?! PS memang pas jadi capres abadi! URL</w:t>
      </w:r>
    </w:p>
    <w:p>
      <w:r>
        <w:rPr>
          <w:b/>
          <w:u w:val="single"/>
        </w:rPr>
        <w:t>213513</w:t>
      </w:r>
    </w:p>
    <w:p>
      <w:r>
        <w:t>Heran sama xl, lancar terus sinyalnya sklinya buka ml lgsg lag bajingan :( &amp;lt;&amp;gt;'</w:t>
      </w:r>
    </w:p>
    <w:p>
      <w:r>
        <w:rPr>
          <w:b/>
          <w:u w:val="single"/>
        </w:rPr>
        <w:t>213514</w:t>
      </w:r>
    </w:p>
    <w:p>
      <w:r>
        <w:t>HEY PRIA..\njanganlah jadi Bencong ideologi !\nKiara Artha Proyek RRC , di dampingi lansung oleh wakil PM RRC\ndi kasi izin nya..\nsementara ada mantan atlit sampe sakit keras harus hidup di tenda..\nkorban kebijakan radikal ridwan kamil..\n\njd kau itu jgn kaya bencong , bicara Ekonomi URL</w:t>
      </w:r>
    </w:p>
    <w:p>
      <w:r>
        <w:rPr>
          <w:b/>
          <w:u w:val="single"/>
        </w:rPr>
        <w:t>213515</w:t>
      </w:r>
    </w:p>
    <w:p>
      <w:r>
        <w:t>Hidup ini kadang di atas dan kadang di bawah. kadang ayam nginjak tai kita, kadang kita nginjak tai ayam.'</w:t>
      </w:r>
    </w:p>
    <w:p>
      <w:r>
        <w:rPr>
          <w:b/>
          <w:u w:val="single"/>
        </w:rPr>
        <w:t>213516</w:t>
      </w:r>
    </w:p>
    <w:p>
      <w:r>
        <w:t>Hidup kena kerja keras jangan harap kena suap bajingan'</w:t>
      </w:r>
    </w:p>
    <w:p>
      <w:r>
        <w:rPr>
          <w:b/>
          <w:u w:val="single"/>
        </w:rPr>
        <w:t>213517</w:t>
      </w:r>
    </w:p>
    <w:p>
      <w:r>
        <w:t>Hidup ya gitu, biasanya kita dipertemukan dengan manusia yang brengsek dulu biar bisa ngehargain orang yang lebih baik nantinya.'</w:t>
      </w:r>
    </w:p>
    <w:p>
      <w:r>
        <w:rPr>
          <w:b/>
          <w:u w:val="single"/>
        </w:rPr>
        <w:t>213518</w:t>
      </w:r>
    </w:p>
    <w:p>
      <w:r>
        <w:t>Hijrah katanya, tapi hijrahnya kearah yg lebih parah lagi, karna ada sarananya DUIT, jadilah dia ahlikul MABOK dan penikmat selangkangan PECUN, sudah dasarnya isi otak cuma SEMPAK susah di robah,'</w:t>
      </w:r>
    </w:p>
    <w:p>
      <w:r>
        <w:rPr>
          <w:b/>
          <w:u w:val="single"/>
        </w:rPr>
        <w:t>213519</w:t>
      </w:r>
    </w:p>
    <w:p>
      <w:r>
        <w:t>Hooo keliatan mana yg bego sekarang hahaha'</w:t>
      </w:r>
    </w:p>
    <w:p>
      <w:r>
        <w:rPr>
          <w:b/>
          <w:u w:val="single"/>
        </w:rPr>
        <w:t>213520</w:t>
      </w:r>
    </w:p>
    <w:p>
      <w:r>
        <w:t>Hshshshjsjs aiman bodo. Selfie dgn spanar \xf0\x9f\x98\x82\xf0\x9f\x98\x82\xf0\x9f\x98\x82'</w:t>
      </w:r>
    </w:p>
    <w:p>
      <w:r>
        <w:rPr>
          <w:b/>
          <w:u w:val="single"/>
        </w:rPr>
        <w:t>213521</w:t>
      </w:r>
    </w:p>
    <w:p>
      <w:r>
        <w:t>URL &amp;lt;-cewek jablay bugil minta dibelai #bokep #fotomemek #ngentot #bugil #ngentot'</w:t>
      </w:r>
    </w:p>
    <w:p>
      <w:r>
        <w:rPr>
          <w:b/>
          <w:u w:val="single"/>
        </w:rPr>
        <w:t>213522</w:t>
      </w:r>
    </w:p>
    <w:p>
      <w:r>
        <w:t>hue mimpi gua buta asw amit2'</w:t>
      </w:r>
    </w:p>
    <w:p>
      <w:r>
        <w:rPr>
          <w:b/>
          <w:u w:val="single"/>
        </w:rPr>
        <w:t>213523</w:t>
      </w:r>
    </w:p>
    <w:p>
      <w:r>
        <w:t>hyunjin sinting emang ganteng bener'</w:t>
      </w:r>
    </w:p>
    <w:p>
      <w:r>
        <w:rPr>
          <w:b/>
          <w:u w:val="single"/>
        </w:rPr>
        <w:t>213524</w:t>
      </w:r>
    </w:p>
    <w:p>
      <w:r>
        <w:t>Indonesia ngapa makin jadi ya. yang tolol, yang bencong lah malah di up..... Udah gak nonton tv masa gak buka sosmed juga gue??!!'</w:t>
      </w:r>
    </w:p>
    <w:p>
      <w:r>
        <w:rPr>
          <w:b/>
          <w:u w:val="single"/>
        </w:rPr>
        <w:t>213525</w:t>
      </w:r>
    </w:p>
    <w:p>
      <w:r>
        <w:t>ini emot apaan kunyuk URL</w:t>
      </w:r>
    </w:p>
    <w:p>
      <w:r>
        <w:rPr>
          <w:b/>
          <w:u w:val="single"/>
        </w:rPr>
        <w:t>213526</w:t>
      </w:r>
    </w:p>
    <w:p>
      <w:r>
        <w:t>Ini gue budek beneran gara gara kebanyakan pake hetset apa gara gara flu'</w:t>
      </w:r>
    </w:p>
    <w:p>
      <w:r>
        <w:rPr>
          <w:b/>
          <w:u w:val="single"/>
        </w:rPr>
        <w:t>213527</w:t>
      </w:r>
    </w:p>
    <w:p>
      <w:r>
        <w:t>Ini ibukota jakarta byar pet terus.... Woooui kunyuk listrik naek terus mutu ambrol terus'</w:t>
      </w:r>
    </w:p>
    <w:p>
      <w:r>
        <w:rPr>
          <w:b/>
          <w:u w:val="single"/>
        </w:rPr>
        <w:t>213528</w:t>
      </w:r>
    </w:p>
    <w:p>
      <w:r>
        <w:t>Ini mirip banget sama kelakuan mantan yg brengsek! Seolah-olah kelakuannya yg jahat bisa dilupain gitu aja. Jokowi dan mantan nggak tau rasanya khianati! #menolakluka URL</w:t>
      </w:r>
    </w:p>
    <w:p>
      <w:r>
        <w:rPr>
          <w:b/>
          <w:u w:val="single"/>
        </w:rPr>
        <w:t>213529</w:t>
      </w:r>
    </w:p>
    <w:p>
      <w:r>
        <w:t>Ini orang goblok kok dipiara sih!!!!! Anjeng'</w:t>
      </w:r>
    </w:p>
    <w:p>
      <w:r>
        <w:rPr>
          <w:b/>
          <w:u w:val="single"/>
        </w:rPr>
        <w:t>213530</w:t>
      </w:r>
    </w:p>
    <w:p>
      <w:r>
        <w:t>Ini orang udah tolol nyolot lagi'</w:t>
      </w:r>
    </w:p>
    <w:p>
      <w:r>
        <w:rPr>
          <w:b/>
          <w:u w:val="single"/>
        </w:rPr>
        <w:t>213531</w:t>
      </w:r>
    </w:p>
    <w:p>
      <w:r>
        <w:t>Ini screenshot udh agak lama tapi lupa mau kuposting \xf0\x9f\x98\xa5ada yg ketawa ga? Sirinya agak budek dengernya bunggus \xf0\x9f\x98\xb0 URL</w:t>
      </w:r>
    </w:p>
    <w:p>
      <w:r>
        <w:rPr>
          <w:b/>
          <w:u w:val="single"/>
        </w:rPr>
        <w:t>213532</w:t>
      </w:r>
    </w:p>
    <w:p>
      <w:r>
        <w:t>Ini si USER kerjaannya delay mulu! Setan!'</w:t>
      </w:r>
    </w:p>
    <w:p>
      <w:r>
        <w:rPr>
          <w:b/>
          <w:u w:val="single"/>
        </w:rPr>
        <w:t>213533</w:t>
      </w:r>
    </w:p>
    <w:p>
      <w:r>
        <w:t>ini sukmawati bilang suara adzan gak merdu, kupingnya congean apa budek? \xf0\x9f\xa4\x94'</w:t>
      </w:r>
    </w:p>
    <w:p>
      <w:r>
        <w:rPr>
          <w:b/>
          <w:u w:val="single"/>
        </w:rPr>
        <w:t>213534</w:t>
      </w:r>
    </w:p>
    <w:p>
      <w:r>
        <w:t>Inilah pentingnya pdkt, karena yg fisiknya oke pun ternyata kalo diajak ngobrol lebih asik haji bolot.'</w:t>
      </w:r>
    </w:p>
    <w:p>
      <w:r>
        <w:rPr>
          <w:b/>
          <w:u w:val="single"/>
        </w:rPr>
        <w:t>213535</w:t>
      </w:r>
    </w:p>
    <w:p>
      <w:r>
        <w:t>Intinya yg kamu katakan itu lawan katanya,,intine lekno matamu,aku bajingan kuwe yo bajingan podo wae rak usah kakean aliby intine podo.'</w:t>
      </w:r>
    </w:p>
    <w:p>
      <w:r>
        <w:rPr>
          <w:b/>
          <w:u w:val="single"/>
        </w:rPr>
        <w:t>213536</w:t>
      </w:r>
    </w:p>
    <w:p>
      <w:r>
        <w:t>ios asw napada ]]'</w:t>
      </w:r>
    </w:p>
    <w:p>
      <w:r>
        <w:rPr>
          <w:b/>
          <w:u w:val="single"/>
        </w:rPr>
        <w:t>213537</w:t>
      </w:r>
    </w:p>
    <w:p>
      <w:r>
        <w:t>Isi timeline danilla semua asw'</w:t>
      </w:r>
    </w:p>
    <w:p>
      <w:r>
        <w:rPr>
          <w:b/>
          <w:u w:val="single"/>
        </w:rPr>
        <w:t>213538</w:t>
      </w:r>
    </w:p>
    <w:p>
      <w:r>
        <w:t>Itu adalah ungkapan sayang, seperti kata #sinting punya USER URL</w:t>
      </w:r>
    </w:p>
    <w:p>
      <w:r>
        <w:rPr>
          <w:b/>
          <w:u w:val="single"/>
        </w:rPr>
        <w:t>213539</w:t>
      </w:r>
    </w:p>
    <w:p>
      <w:r>
        <w:t>Itu lohhh yg dilakuin oppa oppa koriya, tapi banyak yg bilang oppa koriya banci tapi masa banci ikut militeran 2 tahun :) URL</w:t>
      </w:r>
    </w:p>
    <w:p>
      <w:r>
        <w:rPr>
          <w:b/>
          <w:u w:val="single"/>
        </w:rPr>
        <w:t>213540</w:t>
      </w:r>
    </w:p>
    <w:p>
      <w:r>
        <w:t>itu pas gue baru aja ditampol si edi eh tyo, jd bibir gue menyon. barbar emang tuh si kunyuk\n\n- chandra URL</w:t>
      </w:r>
    </w:p>
    <w:p>
      <w:r>
        <w:rPr>
          <w:b/>
          <w:u w:val="single"/>
        </w:rPr>
        <w:t>213541</w:t>
      </w:r>
    </w:p>
    <w:p>
      <w:r>
        <w:t>iya yah anjir pengen nabung tp yg:/ ditabung:/ gaada:/'</w:t>
      </w:r>
    </w:p>
    <w:p>
      <w:r>
        <w:rPr>
          <w:b/>
          <w:u w:val="single"/>
        </w:rPr>
        <w:t>213542</w:t>
      </w:r>
    </w:p>
    <w:p>
      <w:r>
        <w:t>Jadi ceritanya lagi di Bali. Kenalan sama cewe , nanya nanya segala macem sampe akhirnya nanya kuliah. Ternyata dia kuliahnya di IKJ, eh fakultasnya FFTV, eh ternyata kating aing juga. Goblog dunia semakin little.'</w:t>
      </w:r>
    </w:p>
    <w:p>
      <w:r>
        <w:rPr>
          <w:b/>
          <w:u w:val="single"/>
        </w:rPr>
        <w:t>213543</w:t>
      </w:r>
    </w:p>
    <w:p>
      <w:r>
        <w:t>Jadi cowo itu harus Gantle kalo ga Gantle itu namanya BANCI !'</w:t>
      </w:r>
    </w:p>
    <w:p>
      <w:r>
        <w:rPr>
          <w:b/>
          <w:u w:val="single"/>
        </w:rPr>
        <w:t>213544</w:t>
      </w:r>
    </w:p>
    <w:p>
      <w:r>
        <w:t>jadi inget pernah nonton film piramid2 gitu rame2, serem. yang lain teriak, gue sama temen gue ketawa2. sudah sinting'</w:t>
      </w:r>
    </w:p>
    <w:p>
      <w:r>
        <w:rPr>
          <w:b/>
          <w:u w:val="single"/>
        </w:rPr>
        <w:t>213545</w:t>
      </w:r>
    </w:p>
    <w:p>
      <w:r>
        <w:t>Jadi penasaran proses dia menulis. Teknik dia menulis itu seperti apa. Kenapa dia bisa begitu mudahnya bikin narasi-deskripsi yang bajingan. Metode dia riset itu yang bagaimana. Duh weslah pokoknya.'</w:t>
      </w:r>
    </w:p>
    <w:p>
      <w:r>
        <w:rPr>
          <w:b/>
          <w:u w:val="single"/>
        </w:rPr>
        <w:t>213546</w:t>
      </w:r>
    </w:p>
    <w:p>
      <w:r>
        <w:t>Jadi pusing sendiri kan gua, asw'</w:t>
      </w:r>
    </w:p>
    <w:p>
      <w:r>
        <w:rPr>
          <w:b/>
          <w:u w:val="single"/>
        </w:rPr>
        <w:t>213547</w:t>
      </w:r>
    </w:p>
    <w:p>
      <w:r>
        <w:t>Jadi, yang saling marah-marah itu adalah si Syamsudin sama si Ari. Aku juga sedang ada. Katanya sih si Syamsudin mabuk. Jadinya goblog kayak wasit.'</w:t>
      </w:r>
    </w:p>
    <w:p>
      <w:r>
        <w:rPr>
          <w:b/>
          <w:u w:val="single"/>
        </w:rPr>
        <w:t>213548</w:t>
      </w:r>
    </w:p>
    <w:p>
      <w:r>
        <w:t>Jalan-Jalan ke Kota Sumedang..,\nAda Kambing Makan Rumput..,\nAnak-anak pada Senang ..,\nMelihat banci Bergoyang Dangdut..'</w:t>
      </w:r>
    </w:p>
    <w:p>
      <w:r>
        <w:rPr>
          <w:b/>
          <w:u w:val="single"/>
        </w:rPr>
        <w:t>213549</w:t>
      </w:r>
    </w:p>
    <w:p>
      <w:r>
        <w:t>jam segini sudah ganti baju gembel rumahan, tandanya sudah tida ingin kemana-mana lagi'</w:t>
      </w:r>
    </w:p>
    <w:p>
      <w:r>
        <w:rPr>
          <w:b/>
          <w:u w:val="single"/>
        </w:rPr>
        <w:t>213550</w:t>
      </w:r>
    </w:p>
    <w:p>
      <w:r>
        <w:t>jan di biasain nganggep cewe ntu kek barang bos, karna cewe ntu punya ati n prasaan. situ kalo cuman nyari bahan bakal ngeue mending lu cari pecun sono, bs lu eue trs bayar, trs udeh deh masing2. jan cewe bae2 lu rusakin, di lobi sbisa lu ampe dpt ngeue, hanjer sampah amat'</w:t>
      </w:r>
    </w:p>
    <w:p>
      <w:r>
        <w:rPr>
          <w:b/>
          <w:u w:val="single"/>
        </w:rPr>
        <w:t>213551</w:t>
      </w:r>
    </w:p>
    <w:p>
      <w:r>
        <w:t>jangan biarkan orang idiot merusak moodmu'</w:t>
      </w:r>
    </w:p>
    <w:p>
      <w:r>
        <w:rPr>
          <w:b/>
          <w:u w:val="single"/>
        </w:rPr>
        <w:t>213552</w:t>
      </w:r>
    </w:p>
    <w:p>
      <w:r>
        <w:t>Jangan nonton atau dengar lagu banci URL cc USER USER'</w:t>
      </w:r>
    </w:p>
    <w:p>
      <w:r>
        <w:rPr>
          <w:b/>
          <w:u w:val="single"/>
        </w:rPr>
        <w:t>213553</w:t>
      </w:r>
    </w:p>
    <w:p>
      <w:r>
        <w:t>jangan rindu, rindu itu berat..\n\nbiarin ae si kunyuk dilan yang nanggung.'</w:t>
      </w:r>
    </w:p>
    <w:p>
      <w:r>
        <w:rPr>
          <w:b/>
          <w:u w:val="single"/>
        </w:rPr>
        <w:t>213554</w:t>
      </w:r>
    </w:p>
    <w:p>
      <w:r>
        <w:t>jangan sombong tau hey.. manusia itu sumber bau diantaranya : bau kaki, bau itu, bau udel, bau ketek, congean, korong, cileuh, bau kepala dan (bau mulut : bau karbit, jengkoleun, comberan, dan bangke)'</w:t>
      </w:r>
    </w:p>
    <w:p>
      <w:r>
        <w:rPr>
          <w:b/>
          <w:u w:val="single"/>
        </w:rPr>
        <w:t>213555</w:t>
      </w:r>
    </w:p>
    <w:p>
      <w:r>
        <w:t>Jawapos: Saat Paul Pogba Selebrasi Gol, Terdengar Tiruan Suara Monyet URL</w:t>
      </w:r>
    </w:p>
    <w:p>
      <w:r>
        <w:rPr>
          <w:b/>
          <w:u w:val="single"/>
        </w:rPr>
        <w:t>213556</w:t>
      </w:r>
    </w:p>
    <w:p>
      <w:r>
        <w:t>jdi gni skrg intinya ORANG KAYA DAN ELIT GAK MENJAMIN TANGAN DAN MULUT BERPENDIDIKAN JG !MENDINGAN GUE YG KATANYA UDIK,KAMPUNGAN,SAMPAH TP MSH PNYA OTAK BUAT MIKIR !'</w:t>
      </w:r>
    </w:p>
    <w:p>
      <w:r>
        <w:rPr>
          <w:b/>
          <w:u w:val="single"/>
        </w:rPr>
        <w:t>213557</w:t>
      </w:r>
    </w:p>
    <w:p>
      <w:r>
        <w:t>Jgn ada yg percaya dgn akun ini\n\n\xe2\x9e\xa1 USER \n\xe2\x9e\xa1 WA 081381413774\n\nAwal nya dia ga percaya sy buat\nCAMSEX, trus sy buktikan Vc beberapa detik, pas suruh Tf alesan nya neko2\n\n\xe2\xac\x87Ni muka nya kaya monyet \xe2\xac\x87 URL</w:t>
      </w:r>
    </w:p>
    <w:p>
      <w:r>
        <w:rPr>
          <w:b/>
          <w:u w:val="single"/>
        </w:rPr>
        <w:t>213558</w:t>
      </w:r>
    </w:p>
    <w:p>
      <w:r>
        <w:t>Jika kalian semua kesepian, kamu akan belajar betapa hangat nya memiliki teman-teman." -Fairy Tai'</w:t>
      </w:r>
    </w:p>
    <w:p>
      <w:r>
        <w:rPr>
          <w:b/>
          <w:u w:val="single"/>
        </w:rPr>
        <w:t>213559</w:t>
      </w:r>
    </w:p>
    <w:p>
      <w:r>
        <w:t>Jika member iKON membandingkan B.I dengan seekor binatang, maka B.I adalah monyet. Dia juga mirip karena pintar'</w:t>
      </w:r>
    </w:p>
    <w:p>
      <w:r>
        <w:rPr>
          <w:b/>
          <w:u w:val="single"/>
        </w:rPr>
        <w:t>213560</w:t>
      </w:r>
    </w:p>
    <w:p>
      <w:r>
        <w:t>Jilatin memek aku donk mau ?'</w:t>
      </w:r>
    </w:p>
    <w:p>
      <w:r>
        <w:rPr>
          <w:b/>
          <w:u w:val="single"/>
        </w:rPr>
        <w:t>213561</w:t>
      </w:r>
    </w:p>
    <w:p>
      <w:r>
        <w:t>Joget dekat Raffi Ahmad, Ayu Ting Ting dibilang norak dan kampungan sama Nagita Slavina! Waduh, begini kronologinya: URL URL</w:t>
      </w:r>
    </w:p>
    <w:p>
      <w:r>
        <w:rPr>
          <w:b/>
          <w:u w:val="single"/>
        </w:rPr>
        <w:t>213562</w:t>
      </w:r>
    </w:p>
    <w:p>
      <w:r>
        <w:t>Jujur gw sulit lupain lo , disaat gw sibuk lupain lo , lo malah keliatan biasa aja , bangke ngga sih lo'</w:t>
      </w:r>
    </w:p>
    <w:p>
      <w:r>
        <w:rPr>
          <w:b/>
          <w:u w:val="single"/>
        </w:rPr>
        <w:t>213563</w:t>
      </w:r>
    </w:p>
    <w:p>
      <w:r>
        <w:t>Kaget anjir tbtb ada kucing masuk kamar asw'</w:t>
      </w:r>
    </w:p>
    <w:p>
      <w:r>
        <w:rPr>
          <w:b/>
          <w:u w:val="single"/>
        </w:rPr>
        <w:t>213564</w:t>
      </w:r>
    </w:p>
    <w:p>
      <w:r>
        <w:t>Kairoseki adalah alat yang dapat membatalkan kemampuan pengguna Buah Iblis dan melemahkan mereka'</w:t>
      </w:r>
    </w:p>
    <w:p>
      <w:r>
        <w:rPr>
          <w:b/>
          <w:u w:val="single"/>
        </w:rPr>
        <w:t>213565</w:t>
      </w:r>
    </w:p>
    <w:p>
      <w:r>
        <w:t>Kajox ga on si kunyuk deact si tete ilang entah kemane -_- abis dah bestie cowo yg gua punya'</w:t>
      </w:r>
    </w:p>
    <w:p>
      <w:r>
        <w:rPr>
          <w:b/>
          <w:u w:val="single"/>
        </w:rPr>
        <w:t>213566</w:t>
      </w:r>
    </w:p>
    <w:p>
      <w:r>
        <w:t>Kalau BANGSAT menjadi wakil rakyat, yg keluar dari mulutnya ya BANGSAT.\nKalau MONYET menjadi wakil rakyat, yang keluar dari mulutnya ya MONYET.\nKalau BABI menjadi wakil rakyat, yg keluar dari mulutnya ya BABI.\nKalau ANJING menjadi wakil rakyat, yg keluar dari mulutnya ya ANJING. URL</w:t>
      </w:r>
    </w:p>
    <w:p>
      <w:r>
        <w:rPr>
          <w:b/>
          <w:u w:val="single"/>
        </w:rPr>
        <w:t>213567</w:t>
      </w:r>
    </w:p>
    <w:p>
      <w:r>
        <w:t>Kalau diklaim pemerintahnya gagal tangani banjir dan warga miskin meningkat. Eksekutif dan Legislatif itu sama2 BEGO.'</w:t>
      </w:r>
    </w:p>
    <w:p>
      <w:r>
        <w:rPr>
          <w:b/>
          <w:u w:val="single"/>
        </w:rPr>
        <w:t>213568</w:t>
      </w:r>
    </w:p>
    <w:p>
      <w:r>
        <w:t>Kalau legislatif gagal. Kok diambil calon wakilnya. Yang bego ini siapa? kira-kira???'</w:t>
      </w:r>
    </w:p>
    <w:p>
      <w:r>
        <w:rPr>
          <w:b/>
          <w:u w:val="single"/>
        </w:rPr>
        <w:t>213569</w:t>
      </w:r>
    </w:p>
    <w:p>
      <w:r>
        <w:t>kalau pak JKW diam dan merasa gak terusik bisa apa? bisa jadi peristiwa itu ada,salahnya si kunyuk\nArseto bawa nama pak JKW skrg kaya! dulu sblm jadi RI1 pelaporan 27M,setelah jadi RI1,setiap bln gak ada pengeluaran,gaji ditabung ,pasti kaya lah! URL</w:t>
      </w:r>
    </w:p>
    <w:p>
      <w:r>
        <w:rPr>
          <w:b/>
          <w:u w:val="single"/>
        </w:rPr>
        <w:t>213570</w:t>
      </w:r>
    </w:p>
    <w:p>
      <w:r>
        <w:t>Kalau udah uts analisa struktur temen-temen berubah jadi budek dan pura-pura bolot.'</w:t>
      </w:r>
    </w:p>
    <w:p>
      <w:r>
        <w:rPr>
          <w:b/>
          <w:u w:val="single"/>
        </w:rPr>
        <w:t>213571</w:t>
      </w:r>
    </w:p>
    <w:p>
      <w:r>
        <w:t>Kalian cocok ko :) sama sama bajingan !!'</w:t>
      </w:r>
    </w:p>
    <w:p>
      <w:r>
        <w:rPr>
          <w:b/>
          <w:u w:val="single"/>
        </w:rPr>
        <w:t>213572</w:t>
      </w:r>
    </w:p>
    <w:p>
      <w:r>
        <w:t>kalo di catatan harian menantu sinting, lakban = laki banget, sementara itu lakban menurut definisi df USER \xf0\x9f\x98\x82\xf0\x9f\x98\x82\xf0\x9f\x98\x82\xf0\x9f\x98\x82 URL</w:t>
      </w:r>
    </w:p>
    <w:p>
      <w:r>
        <w:rPr>
          <w:b/>
          <w:u w:val="single"/>
        </w:rPr>
        <w:t>213573</w:t>
      </w:r>
    </w:p>
    <w:p>
      <w:r>
        <w:t>kalo di transformer biasanya mobil berubah jd robot, kalo unbk biasanya orang pinter berubah jd haji bolot.'</w:t>
      </w:r>
    </w:p>
    <w:p>
      <w:r>
        <w:rPr>
          <w:b/>
          <w:u w:val="single"/>
        </w:rPr>
        <w:t>213574</w:t>
      </w:r>
    </w:p>
    <w:p>
      <w:r>
        <w:t>Kalo ingat kata" ini lucu hhhaa --&amp;gt; yang budek kurasa org yg pnya hape itu hhhhaaaaa hapenya bolak balik bunyi ga diangkat. Oalah oalah!'</w:t>
      </w:r>
    </w:p>
    <w:p>
      <w:r>
        <w:rPr>
          <w:b/>
          <w:u w:val="single"/>
        </w:rPr>
        <w:t>213575</w:t>
      </w:r>
    </w:p>
    <w:p>
      <w:r>
        <w:t>Kalo jodoh ditangan tuhan, mungkin mantan kita sekarang sedang ditangan setan -_,-'</w:t>
      </w:r>
    </w:p>
    <w:p>
      <w:r>
        <w:rPr>
          <w:b/>
          <w:u w:val="single"/>
        </w:rPr>
        <w:t>213576</w:t>
      </w:r>
    </w:p>
    <w:p>
      <w:r>
        <w:t>Kalo punya otak ya pake dong mbak! Tolol.'</w:t>
      </w:r>
    </w:p>
    <w:p>
      <w:r>
        <w:rPr>
          <w:b/>
          <w:u w:val="single"/>
        </w:rPr>
        <w:t>213577</w:t>
      </w:r>
    </w:p>
    <w:p>
      <w:r>
        <w:t>Kalo tolol tuh coba jangan di tunjukin ke orang, malu.'</w:t>
      </w:r>
    </w:p>
    <w:p>
      <w:r>
        <w:rPr>
          <w:b/>
          <w:u w:val="single"/>
        </w:rPr>
        <w:t>213578</w:t>
      </w:r>
    </w:p>
    <w:p>
      <w:r>
        <w:t>Kampret itu disaat lo bener2 udh bisa jauh dr dia, udh 80% moveon, udh bisa lupain semua tentang dia eh...... Tiba2 dia nge chat/sms LAGI.'</w:t>
      </w:r>
    </w:p>
    <w:p>
      <w:r>
        <w:rPr>
          <w:b/>
          <w:u w:val="single"/>
        </w:rPr>
        <w:t>213579</w:t>
      </w:r>
    </w:p>
    <w:p>
      <w:r>
        <w:t>Kampret lupa ngambil laundry\n\nHhhhhhhhhhhhhhhhh'</w:t>
      </w:r>
    </w:p>
    <w:p>
      <w:r>
        <w:rPr>
          <w:b/>
          <w:u w:val="single"/>
        </w:rPr>
        <w:t>213580</w:t>
      </w:r>
    </w:p>
    <w:p>
      <w:r>
        <w:t>KAMPRET MARKSON GUE SAMPE GARUK2 KASUR URL</w:t>
      </w:r>
    </w:p>
    <w:p>
      <w:r>
        <w:rPr>
          <w:b/>
          <w:u w:val="single"/>
        </w:rPr>
        <w:t>213581</w:t>
      </w:r>
    </w:p>
    <w:p>
      <w:r>
        <w:t>Kampret merah tuh apa?.-. URL</w:t>
      </w:r>
    </w:p>
    <w:p>
      <w:r>
        <w:rPr>
          <w:b/>
          <w:u w:val="single"/>
        </w:rPr>
        <w:t>213582</w:t>
      </w:r>
    </w:p>
    <w:p>
      <w:r>
        <w:t>Kampret revisi hahaa URL</w:t>
      </w:r>
    </w:p>
    <w:p>
      <w:r>
        <w:rPr>
          <w:b/>
          <w:u w:val="single"/>
        </w:rPr>
        <w:t>213583</w:t>
      </w:r>
    </w:p>
    <w:p>
      <w:r>
        <w:t>Kampret. Datang pas butuh aja. Ngerusak mood sumpah.'</w:t>
      </w:r>
    </w:p>
    <w:p>
      <w:r>
        <w:rPr>
          <w:b/>
          <w:u w:val="single"/>
        </w:rPr>
        <w:t>213584</w:t>
      </w:r>
    </w:p>
    <w:p>
      <w:r>
        <w:t>Kampret\n\nKemaren cepet2an beli sekarang dijual online \xf0\x9f\x98\xa4\xf0\x9f\x98\xa4\xf0\x9f\x98\xa4 URL</w:t>
      </w:r>
    </w:p>
    <w:p>
      <w:r>
        <w:rPr>
          <w:b/>
          <w:u w:val="single"/>
        </w:rPr>
        <w:t>213585</w:t>
      </w:r>
    </w:p>
    <w:p>
      <w:r>
        <w:t>Kampungan sekali pada ga tau Crispy Rendang. Kalo lu kebetulan dapet Lengkoas. Itu lah Crispy Rendang.'</w:t>
      </w:r>
    </w:p>
    <w:p>
      <w:r>
        <w:rPr>
          <w:b/>
          <w:u w:val="single"/>
        </w:rPr>
        <w:t>213586</w:t>
      </w:r>
    </w:p>
    <w:p>
      <w:r>
        <w:t>KAMSEUPAY = KAMpungan SEkali Udik PAYah'</w:t>
      </w:r>
    </w:p>
    <w:p>
      <w:r>
        <w:rPr>
          <w:b/>
          <w:u w:val="single"/>
        </w:rPr>
        <w:t>213587</w:t>
      </w:r>
    </w:p>
    <w:p>
      <w:r>
        <w:t>Kamu bilang Gue Bangsat?..\nMatamu Ambleg kuwi..\nOtaknya dipake..\nBaca pelan lalu ditafsirkan Maksud Gue Apa..\nNdasmu Amoh Kuwi mbangsat\xc2\xb2 ne wong liyo \nKaton Goblok mu..\nDurung Pinter Medsosan Ngablak ndisiti.. URL</w:t>
      </w:r>
    </w:p>
    <w:p>
      <w:r>
        <w:rPr>
          <w:b/>
          <w:u w:val="single"/>
        </w:rPr>
        <w:t>213588</w:t>
      </w:r>
    </w:p>
    <w:p>
      <w:r>
        <w:t>KAMU DASAR BAJINGAN...GAK BISA DIPERCAYA OMONGANNYA...'</w:t>
      </w:r>
    </w:p>
    <w:p>
      <w:r>
        <w:rPr>
          <w:b/>
          <w:u w:val="single"/>
        </w:rPr>
        <w:t>213589</w:t>
      </w:r>
    </w:p>
    <w:p>
      <w:r>
        <w:t>Kangen smasa. Bajingan :('</w:t>
      </w:r>
    </w:p>
    <w:p>
      <w:r>
        <w:rPr>
          <w:b/>
          <w:u w:val="single"/>
        </w:rPr>
        <w:t>213590</w:t>
      </w:r>
    </w:p>
    <w:p>
      <w:r>
        <w:t>Karakter kartun yang mendeskripsikan karakter Luhan adalah \xe2\x80\x9cRaja Monyet diDragon Ball\xe2\x80\x9d karena mereka berdua memiliki rasa keadilan XD'</w:t>
      </w:r>
    </w:p>
    <w:p>
      <w:r>
        <w:rPr>
          <w:b/>
          <w:u w:val="single"/>
        </w:rPr>
        <w:t>213591</w:t>
      </w:r>
    </w:p>
    <w:p>
      <w:r>
        <w:t>Karena kebiasaan pake earphone ke mana-mana dan suka budek kalo ada yang nanya, tadi tiba-tiba ada bapak-bapak nanya dan aku gak denger dia nanya apa, tanganku refleks megang kuping, padahal lagi gak pake earphone :"( kumalu 2 detik\xf0\x9f\x98\xad\xf0\x9f\xa4\xa7'</w:t>
      </w:r>
    </w:p>
    <w:p>
      <w:r>
        <w:rPr>
          <w:b/>
          <w:u w:val="single"/>
        </w:rPr>
        <w:t>213592</w:t>
      </w:r>
    </w:p>
    <w:p>
      <w:r>
        <w:t>Karna kondisi udah malem gw udah letih. Kalo capek mood juga gak keruan kan. Gw jadi merasa tertantang. Abangnya udah mayan jauh, mana kondisi jalan padet banyak mobil dan motor, tp entah setan mana yg bikin gw emosi, gw pun ngebut slusap slusup.'</w:t>
      </w:r>
    </w:p>
    <w:p>
      <w:r>
        <w:rPr>
          <w:b/>
          <w:u w:val="single"/>
        </w:rPr>
        <w:t>213593</w:t>
      </w:r>
    </w:p>
    <w:p>
      <w:r>
        <w:t>kartu axis kaya kunyuk!!'</w:t>
      </w:r>
    </w:p>
    <w:p>
      <w:r>
        <w:rPr>
          <w:b/>
          <w:u w:val="single"/>
        </w:rPr>
        <w:t>213594</w:t>
      </w:r>
    </w:p>
    <w:p>
      <w:r>
        <w:t>Kata cewek "Semua Lelaki itu brengsek" Nah guys kalo lo brengsek berbanggalah, Brarti lo laki'</w:t>
      </w:r>
    </w:p>
    <w:p>
      <w:r>
        <w:rPr>
          <w:b/>
          <w:u w:val="single"/>
        </w:rPr>
        <w:t>213595</w:t>
      </w:r>
    </w:p>
    <w:p>
      <w:r>
        <w:t>Kata cewek "Semua Lelaki itu\nbrengsek" Nah guys kalo lo brengsek\nberbanggalah, Brarti lo laki.'</w:t>
      </w:r>
    </w:p>
    <w:p>
      <w:r>
        <w:rPr>
          <w:b/>
          <w:u w:val="single"/>
        </w:rPr>
        <w:t>213596</w:t>
      </w:r>
    </w:p>
    <w:p>
      <w:r>
        <w:t>Kata mama "orang sombong itu temenya SETAN" jadi jangan salahin gue, kalo gue gak mau temenan sama orang sombong kek lo!!'</w:t>
      </w:r>
    </w:p>
    <w:p>
      <w:r>
        <w:rPr>
          <w:b/>
          <w:u w:val="single"/>
        </w:rPr>
        <w:t>213597</w:t>
      </w:r>
    </w:p>
    <w:p>
      <w:r>
        <w:t>Kata orang jawa, moto picrk kuping budek, rai gedek pada masalah yg dihadapi rakyat.\n\nKalian ingin populer dg cara hina URL</w:t>
      </w:r>
    </w:p>
    <w:p>
      <w:r>
        <w:rPr>
          <w:b/>
          <w:u w:val="single"/>
        </w:rPr>
        <w:t>213598</w:t>
      </w:r>
    </w:p>
    <w:p>
      <w:r>
        <w:t>Kata si burung, tahun 2030 Indonesia bubar. Kata si Kerbau, tahun 2030 Indonesia kuat. Mana yang bener?\n\nApakah kita harus tanya pada monyet? Gimana nasib negeri kita nyet? :D\n\n#wkkkkwkk\n#tongseriusteuingah\n#rieuttt'</w:t>
      </w:r>
    </w:p>
    <w:p>
      <w:r>
        <w:rPr>
          <w:b/>
          <w:u w:val="single"/>
        </w:rPr>
        <w:t>213599</w:t>
      </w:r>
    </w:p>
    <w:p>
      <w:r>
        <w:t>Katanya sahabat tapi dibelakang kayak tai'</w:t>
      </w:r>
    </w:p>
    <w:p>
      <w:r>
        <w:rPr>
          <w:b/>
          <w:u w:val="single"/>
        </w:rPr>
        <w:t>213600</w:t>
      </w:r>
    </w:p>
    <w:p>
      <w:r>
        <w:t>Kebanyakan cowok galau karna , saat malam terbangun karena mimpi basah, tapi mimpi basahnya karena di enaenain sama banci'</w:t>
      </w:r>
    </w:p>
    <w:p>
      <w:r>
        <w:rPr>
          <w:b/>
          <w:u w:val="single"/>
        </w:rPr>
        <w:t>213601</w:t>
      </w:r>
    </w:p>
    <w:p>
      <w:r>
        <w:t>Kebayang sepotong adegan dimana dia kesal karena isi laporan kacau kayak gak di edit.\n\n"Perlu gue kata-katain atau gue bajak gebetannya biar si kunyuk tahu diri?" URL</w:t>
      </w:r>
    </w:p>
    <w:p>
      <w:r>
        <w:rPr>
          <w:b/>
          <w:u w:val="single"/>
        </w:rPr>
        <w:t>213602</w:t>
      </w:r>
    </w:p>
    <w:p>
      <w:r>
        <w:t>Keciduk juga ni Kunyuk...\nProses hukum aja....kagak usah pake Matre... URL</w:t>
      </w:r>
    </w:p>
    <w:p>
      <w:r>
        <w:rPr>
          <w:b/>
          <w:u w:val="single"/>
        </w:rPr>
        <w:t>213603</w:t>
      </w:r>
    </w:p>
    <w:p>
      <w:r>
        <w:t>Kecuali manusia dan monyet, semua mamalia buta warna #dfact'</w:t>
      </w:r>
    </w:p>
    <w:p>
      <w:r>
        <w:rPr>
          <w:b/>
          <w:u w:val="single"/>
        </w:rPr>
        <w:t>213604</w:t>
      </w:r>
    </w:p>
    <w:p>
      <w:r>
        <w:t>Kecuali manusia dan monyet, semua mamalia buta warna.'</w:t>
      </w:r>
    </w:p>
    <w:p>
      <w:r>
        <w:rPr>
          <w:b/>
          <w:u w:val="single"/>
        </w:rPr>
        <w:t>213605</w:t>
      </w:r>
    </w:p>
    <w:p>
      <w:r>
        <w:t>Kenali aku lebih dalam. Maka kamu akan mengerti bahwa seorang bajingan sepertiku masih punya hati dan perasaan!'</w:t>
      </w:r>
    </w:p>
    <w:p>
      <w:r>
        <w:rPr>
          <w:b/>
          <w:u w:val="single"/>
        </w:rPr>
        <w:t>213606</w:t>
      </w:r>
    </w:p>
    <w:p>
      <w:r>
        <w:t>Kenapa berkata asu dibilang mengumpat dan kasar? Bukannya asu salah satu hewan piaraan yg lucu dan ngemesin? Nek ra iso eek we ws tak pelihara'</w:t>
      </w:r>
    </w:p>
    <w:p>
      <w:r>
        <w:rPr>
          <w:b/>
          <w:u w:val="single"/>
        </w:rPr>
        <w:t>213607</w:t>
      </w:r>
    </w:p>
    <w:p>
      <w:r>
        <w:t>kenapa gua selalu suka dengan anime2 yg ceritanya selalu ada perjanjian dg iblis nya? #DeathNote #TokyoGhoul #NanatsuNoTaizai #BlackButtler #Overlord #Noragami'</w:t>
      </w:r>
    </w:p>
    <w:p>
      <w:r>
        <w:rPr>
          <w:b/>
          <w:u w:val="single"/>
        </w:rPr>
        <w:t>213608</w:t>
      </w:r>
    </w:p>
    <w:p>
      <w:r>
        <w:t>Kenapa ya orang Indonesia ini disuruh tertib susah banget? Salah satu contohnya adalah tertib untuk tidak naik ke KRL sebelum penumpang yang mau turun selesai semua. Saking seringnya nemu orang-orang brengsek kayak gitu di stasiun, saya sampai kepikiran untuk nyiapin kata makian.'</w:t>
      </w:r>
    </w:p>
    <w:p>
      <w:r>
        <w:rPr>
          <w:b/>
          <w:u w:val="single"/>
        </w:rPr>
        <w:t>213609</w:t>
      </w:r>
    </w:p>
    <w:p>
      <w:r>
        <w:t>kenapaa oh kenapaa diriku brengsek'</w:t>
      </w:r>
    </w:p>
    <w:p>
      <w:r>
        <w:rPr>
          <w:b/>
          <w:u w:val="single"/>
        </w:rPr>
        <w:t>213610</w:t>
      </w:r>
    </w:p>
    <w:p>
      <w:r>
        <w:t>keren, ksatria, jantan, berani, patuh pada hukum, bukan banci yg kabur saat disapa polisi \xf0\x9f\x98\x8e URL</w:t>
      </w:r>
    </w:p>
    <w:p>
      <w:r>
        <w:rPr>
          <w:b/>
          <w:u w:val="single"/>
        </w:rPr>
        <w:t>213611</w:t>
      </w:r>
    </w:p>
    <w:p>
      <w:r>
        <w:t>kereta bandara tuh tai bgt ga si GANGGU JADWAL krl'</w:t>
      </w:r>
    </w:p>
    <w:p>
      <w:r>
        <w:rPr>
          <w:b/>
          <w:u w:val="single"/>
        </w:rPr>
        <w:t>213612</w:t>
      </w:r>
    </w:p>
    <w:p>
      <w:r>
        <w:t>kerja kelompok sambil ngentot URL #bokep #ngentot #memek #bugil #bispak'</w:t>
      </w:r>
    </w:p>
    <w:p>
      <w:r>
        <w:rPr>
          <w:b/>
          <w:u w:val="single"/>
        </w:rPr>
        <w:t>213613</w:t>
      </w:r>
    </w:p>
    <w:p>
      <w:r>
        <w:t>kesel tai army kepalanya gede2 bener URL</w:t>
      </w:r>
    </w:p>
    <w:p>
      <w:r>
        <w:rPr>
          <w:b/>
          <w:u w:val="single"/>
        </w:rPr>
        <w:t>213614</w:t>
      </w:r>
    </w:p>
    <w:p>
      <w:r>
        <w:t>Ketemu klien, orang batak, dia ngegas gua ikut ngegas. Brengsek. Malu2in kantor.'</w:t>
      </w:r>
    </w:p>
    <w:p>
      <w:r>
        <w:rPr>
          <w:b/>
          <w:u w:val="single"/>
        </w:rPr>
        <w:t>213615</w:t>
      </w:r>
    </w:p>
    <w:p>
      <w:r>
        <w:t>Ketiduran 10 menit dan punya dorongan tidak wajar untuk cover lagu. Sinting'</w:t>
      </w:r>
    </w:p>
    <w:p>
      <w:r>
        <w:rPr>
          <w:b/>
          <w:u w:val="single"/>
        </w:rPr>
        <w:t>213616</w:t>
      </w:r>
    </w:p>
    <w:p>
      <w:r>
        <w:t>Kintamani adlh anjing ras Indonesia yg diakui PERKIN, tapi blm diakui F\xc3\xa9d\xc3\xa9ration Cynologique Internationale (FCI) sbg anjing ras dunia.'</w:t>
      </w:r>
    </w:p>
    <w:p>
      <w:r>
        <w:rPr>
          <w:b/>
          <w:u w:val="single"/>
        </w:rPr>
        <w:t>213617</w:t>
      </w:r>
    </w:p>
    <w:p>
      <w:r>
        <w:t>Kita akan belajar giat, dengan penuh dedikasi, tapi bukan hanya untuk lulus ujian. -3 Idiot'</w:t>
      </w:r>
    </w:p>
    <w:p>
      <w:r>
        <w:rPr>
          <w:b/>
          <w:u w:val="single"/>
        </w:rPr>
        <w:t>213618</w:t>
      </w:r>
    </w:p>
    <w:p>
      <w:r>
        <w:t>Kita-kita biasa aja dengan pernyataan yang ada. Ga ngerasa bangke.'</w:t>
      </w:r>
    </w:p>
    <w:p>
      <w:r>
        <w:rPr>
          <w:b/>
          <w:u w:val="single"/>
        </w:rPr>
        <w:t>213619</w:t>
      </w:r>
    </w:p>
    <w:p>
      <w:r>
        <w:t>Kl aku tdk taat pd Tuhan, malam kemarin kamu udah aku kata2in pengecut, perek, pelacur, wanita tidak tahu diri, wanita rendah... aku kata2in di depan suamimu dan aku tidak takut pd suamimu. Mas kamu bilang dirimu pernah bajingan, masa laluku lebih gelap dan lebih bajingan dr kamu'</w:t>
      </w:r>
    </w:p>
    <w:p>
      <w:r>
        <w:rPr>
          <w:b/>
          <w:u w:val="single"/>
        </w:rPr>
        <w:t>213620</w:t>
      </w:r>
    </w:p>
    <w:p>
      <w:r>
        <w:t>klo aku disana uda ku ambil hpnya terus kujual bodo amat biar kapok sekalian lama2 ngeselin jg ga hati-hati bgt km john\xf0\x9f\x98\xad'</w:t>
      </w:r>
    </w:p>
    <w:p>
      <w:r>
        <w:rPr>
          <w:b/>
          <w:u w:val="single"/>
        </w:rPr>
        <w:t>213621</w:t>
      </w:r>
    </w:p>
    <w:p>
      <w:r>
        <w:t>Knpsih ni dosen tiap adzan gapernah break dulu gitu?! Nyerocos mulu kunyuk'</w:t>
      </w:r>
    </w:p>
    <w:p>
      <w:r>
        <w:rPr>
          <w:b/>
          <w:u w:val="single"/>
        </w:rPr>
        <w:t>213622</w:t>
      </w:r>
    </w:p>
    <w:p>
      <w:r>
        <w:t>Ko ingt aku buat banci ke gigih nk kira URL</w:t>
      </w:r>
    </w:p>
    <w:p>
      <w:r>
        <w:rPr>
          <w:b/>
          <w:u w:val="single"/>
        </w:rPr>
        <w:t>213623</w:t>
      </w:r>
    </w:p>
    <w:p>
      <w:r>
        <w:t>Komedian paling awsum menurut gua adalah Pak Bolot. Hebat banget dia bikin dialog2 yang gak nyambung &amp;amp; dadakan, terus gak bingung sama lawan bicara yg digakbolotin. JAGO BETUL TEKTOKNYA YA ALLAH. \n\nLONG LIFE PAK BOLOT.'</w:t>
      </w:r>
    </w:p>
    <w:p>
      <w:r>
        <w:rPr>
          <w:b/>
          <w:u w:val="single"/>
        </w:rPr>
        <w:t>213624</w:t>
      </w:r>
    </w:p>
    <w:p>
      <w:r>
        <w:t>Kon ngregani aku, aku iso ngregani awakmu kok. Lek kon mbajingi aku, aku yo iso lebih bajingan nang awakmu dik. Tenang ae'</w:t>
      </w:r>
    </w:p>
    <w:p>
      <w:r>
        <w:rPr>
          <w:b/>
          <w:u w:val="single"/>
        </w:rPr>
        <w:t>213625</w:t>
      </w:r>
    </w:p>
    <w:p>
      <w:r>
        <w:t>kontol aa udah gk sabar ngentotin memek eneng.'</w:t>
      </w:r>
    </w:p>
    <w:p>
      <w:r>
        <w:rPr>
          <w:b/>
          <w:u w:val="single"/>
        </w:rPr>
        <w:t>213626</w:t>
      </w:r>
    </w:p>
    <w:p>
      <w:r>
        <w:t>Kontol sange lagi. Ngaceng lagi'</w:t>
      </w:r>
    </w:p>
    <w:p>
      <w:r>
        <w:rPr>
          <w:b/>
          <w:u w:val="single"/>
        </w:rPr>
        <w:t>213627</w:t>
      </w:r>
    </w:p>
    <w:p>
      <w:r>
        <w:t>Korupsi dan ngibul sama jamaah itu nggak haram, yang haram itu makanan yang terindikasi mengandung DNA? babi.\n\n\xf0\x9f\x98\x82'</w:t>
      </w:r>
    </w:p>
    <w:p>
      <w:r>
        <w:rPr>
          <w:b/>
          <w:u w:val="single"/>
        </w:rPr>
        <w:t>213628</w:t>
      </w:r>
    </w:p>
    <w:p>
      <w:r>
        <w:t>Kuat brp ronde hihi\nNgentot sange'</w:t>
      </w:r>
    </w:p>
    <w:p>
      <w:r>
        <w:rPr>
          <w:b/>
          <w:u w:val="single"/>
        </w:rPr>
        <w:t>213629</w:t>
      </w:r>
    </w:p>
    <w:p>
      <w:r>
        <w:t>Kunyuk ngapain \xf0\x9f\x98\x82 URL</w:t>
      </w:r>
    </w:p>
    <w:p>
      <w:r>
        <w:rPr>
          <w:b/>
          <w:u w:val="single"/>
        </w:rPr>
        <w:t>213630</w:t>
      </w:r>
    </w:p>
    <w:p>
      <w:r>
        <w:t>Kunyuk... Di like thok ora di read'</w:t>
      </w:r>
    </w:p>
    <w:p>
      <w:r>
        <w:rPr>
          <w:b/>
          <w:u w:val="single"/>
        </w:rPr>
        <w:t>213631</w:t>
      </w:r>
    </w:p>
    <w:p>
      <w:r>
        <w:t>kuping gue budek gilak dari 4 pagi 4 kali ganti busway bodohnya diri ini~~~'</w:t>
      </w:r>
    </w:p>
    <w:p>
      <w:r>
        <w:rPr>
          <w:b/>
          <w:u w:val="single"/>
        </w:rPr>
        <w:t>213632</w:t>
      </w:r>
    </w:p>
    <w:p>
      <w:r>
        <w:t>Lagi booming meme ini. Kemacetan adalah suatu hal yang abadi karena masih banyak yang mungut SIM di pos ronda. Idiot versus cerdas emang sangat mudah dibedakan. \xf0\x9f\x98\x85 URL</w:t>
      </w:r>
    </w:p>
    <w:p>
      <w:r>
        <w:rPr>
          <w:b/>
          <w:u w:val="single"/>
        </w:rPr>
        <w:t>213633</w:t>
      </w:r>
    </w:p>
    <w:p>
      <w:r>
        <w:t>Lagi enak2 tidur pen bangun siang eh dibangunin gitu aja cuma buat nulisin surat sakit yaelah tai \xf0\x9f\x98\xa1\xf0\x9f\xa4\xac'</w:t>
      </w:r>
    </w:p>
    <w:p>
      <w:r>
        <w:rPr>
          <w:b/>
          <w:u w:val="single"/>
        </w:rPr>
        <w:t>213634</w:t>
      </w:r>
    </w:p>
    <w:p>
      <w:r>
        <w:t>Lagu kebangsaan Yunani mempunyai 158 bait. 19. Kata "depp" dalam bahasa Jerman artinya "idiot".'</w:t>
      </w:r>
    </w:p>
    <w:p>
      <w:r>
        <w:rPr>
          <w:b/>
          <w:u w:val="single"/>
        </w:rPr>
        <w:t>213635</w:t>
      </w:r>
    </w:p>
    <w:p>
      <w:r>
        <w:t>LAPTOP AKU DIJANGKITI VIRUS SEKALI LAGI BABI APAKAH YANG SEDANG BERLAKU INI?!!?!?!??!!!'</w:t>
      </w:r>
    </w:p>
    <w:p>
      <w:r>
        <w:rPr>
          <w:b/>
          <w:u w:val="single"/>
        </w:rPr>
        <w:t>213636</w:t>
      </w:r>
    </w:p>
    <w:p>
      <w:r>
        <w:t>Lihat memek tante'</w:t>
      </w:r>
    </w:p>
    <w:p>
      <w:r>
        <w:rPr>
          <w:b/>
          <w:u w:val="single"/>
        </w:rPr>
        <w:t>213637</w:t>
      </w:r>
    </w:p>
    <w:p>
      <w:r>
        <w:t>Lihat noh tampang lu, tampang banci, LGBT! URL</w:t>
      </w:r>
    </w:p>
    <w:p>
      <w:r>
        <w:rPr>
          <w:b/>
          <w:u w:val="single"/>
        </w:rPr>
        <w:t>213638</w:t>
      </w:r>
    </w:p>
    <w:p>
      <w:r>
        <w:t>Lo kalo ada masalah sama gue langsung aja bilang ke gue .. Jangan cuma bisanya bacot lo doang yang koar2 dibelakang gue !! Fak pengecut lo'</w:t>
      </w:r>
    </w:p>
    <w:p>
      <w:r>
        <w:rPr>
          <w:b/>
          <w:u w:val="single"/>
        </w:rPr>
        <w:t>213639</w:t>
      </w:r>
    </w:p>
    <w:p>
      <w:r>
        <w:t>Lo pernah gak si lagi mau makan kebayang makan tai tikus. Yang pada saat itu dlu lo kecil pernah nyobain WKWKWKWK idiot'</w:t>
      </w:r>
    </w:p>
    <w:p>
      <w:r>
        <w:rPr>
          <w:b/>
          <w:u w:val="single"/>
        </w:rPr>
        <w:t>213640</w:t>
      </w:r>
    </w:p>
    <w:p>
      <w:r>
        <w:t>Lol kunyuk k jepang buat nnton RV toh \xf0\x9f\x98\x82\xf0\x9f\x98\x82'</w:t>
      </w:r>
    </w:p>
    <w:p>
      <w:r>
        <w:rPr>
          <w:b/>
          <w:u w:val="single"/>
        </w:rPr>
        <w:t>213641</w:t>
      </w:r>
    </w:p>
    <w:p>
      <w:r>
        <w:t>Lrt, ANJIR GUE KETAWA SAMPE ENGAP'</w:t>
      </w:r>
    </w:p>
    <w:p>
      <w:r>
        <w:rPr>
          <w:b/>
          <w:u w:val="single"/>
        </w:rPr>
        <w:t>213642</w:t>
      </w:r>
    </w:p>
    <w:p>
      <w:r>
        <w:t>Lucu deh mobil mobil pejabat negara warnanya ijo ijo tai kuda gt'</w:t>
      </w:r>
    </w:p>
    <w:p>
      <w:r>
        <w:rPr>
          <w:b/>
          <w:u w:val="single"/>
        </w:rPr>
        <w:t>213643</w:t>
      </w:r>
    </w:p>
    <w:p>
      <w:r>
        <w:t>Lumba-lumba, Gajah dan Monyet mampu mengenali dirinya di cermin.'</w:t>
      </w:r>
    </w:p>
    <w:p>
      <w:r>
        <w:rPr>
          <w:b/>
          <w:u w:val="single"/>
        </w:rPr>
        <w:t>213644</w:t>
      </w:r>
    </w:p>
    <w:p>
      <w:r>
        <w:t>mager padahal mantul banget anjir gsnya ada naif, ari lasso, padi, jaz, ran, fourtwnty, hivi, danilla. \xf0\x9f\x98\xa5 ))'</w:t>
      </w:r>
    </w:p>
    <w:p>
      <w:r>
        <w:rPr>
          <w:b/>
          <w:u w:val="single"/>
        </w:rPr>
        <w:t>213645</w:t>
      </w:r>
    </w:p>
    <w:p>
      <w:r>
        <w:t>Maju lu sini anjing'</w:t>
      </w:r>
    </w:p>
    <w:p>
      <w:r>
        <w:rPr>
          <w:b/>
          <w:u w:val="single"/>
        </w:rPr>
        <w:t>213646</w:t>
      </w:r>
    </w:p>
    <w:p>
      <w:r>
        <w:t>Maju lu sini anjing URL</w:t>
      </w:r>
    </w:p>
    <w:p>
      <w:r>
        <w:rPr>
          <w:b/>
          <w:u w:val="single"/>
        </w:rPr>
        <w:t>213647</w:t>
      </w:r>
    </w:p>
    <w:p>
      <w:r>
        <w:t>maju lu sini babi USER'</w:t>
      </w:r>
    </w:p>
    <w:p>
      <w:r>
        <w:rPr>
          <w:b/>
          <w:u w:val="single"/>
        </w:rPr>
        <w:t>213648</w:t>
      </w:r>
    </w:p>
    <w:p>
      <w:r>
        <w:t>Maju lu sini duit tapi kau goyang kaki tak buat pape , mana la duit nak maju kat kau bodo URL</w:t>
      </w:r>
    </w:p>
    <w:p>
      <w:r>
        <w:rPr>
          <w:b/>
          <w:u w:val="single"/>
        </w:rPr>
        <w:t>213649</w:t>
      </w:r>
    </w:p>
    <w:p>
      <w:r>
        <w:t>Makin ke sini makin ngerasa bacot orang gada habisnya, tapi hidupnya tetep gitu gitu aja.'</w:t>
      </w:r>
    </w:p>
    <w:p>
      <w:r>
        <w:rPr>
          <w:b/>
          <w:u w:val="single"/>
        </w:rPr>
        <w:t>213650</w:t>
      </w:r>
    </w:p>
    <w:p>
      <w:r>
        <w:t>Makin tua makin tidak berjiwa.\nMiskin kata miskin kalimat, sampai2 melukai perasaan para alim.\nMenarilah diatas puisimu yg dibisikkan oleh iblis laktatullah yg sdh melekat pd jiwamu.\nJika jiwa tk lagi berfungsi hati tak lagi tersentuh maka bersiaplah untuk menerima azab ALLAH.SWT'</w:t>
      </w:r>
    </w:p>
    <w:p>
      <w:r>
        <w:rPr>
          <w:b/>
          <w:u w:val="single"/>
        </w:rPr>
        <w:t>213651</w:t>
      </w:r>
    </w:p>
    <w:p>
      <w:r>
        <w:t>Mana sempet mimpi lagi gw bangke'</w:t>
      </w:r>
    </w:p>
    <w:p>
      <w:r>
        <w:rPr>
          <w:b/>
          <w:u w:val="single"/>
        </w:rPr>
        <w:t>213652</w:t>
      </w:r>
    </w:p>
    <w:p>
      <w:r>
        <w:t>Mangsa utama dari burung Elang Harpy adalah monyet.'</w:t>
      </w:r>
    </w:p>
    <w:p>
      <w:r>
        <w:rPr>
          <w:b/>
          <w:u w:val="single"/>
        </w:rPr>
        <w:t>213653</w:t>
      </w:r>
    </w:p>
    <w:p>
      <w:r>
        <w:t>Mantan itu perlu di kasi bunga biar lebih so sweet dikit, bunga bangke maksudnya :|'</w:t>
      </w:r>
    </w:p>
    <w:p>
      <w:r>
        <w:rPr>
          <w:b/>
          <w:u w:val="single"/>
        </w:rPr>
        <w:t>213654</w:t>
      </w:r>
    </w:p>
    <w:p>
      <w:r>
        <w:t>Marked as to-read: Catatan Harian Menantu Sinting by Rosi L. Simamora URL</w:t>
      </w:r>
    </w:p>
    <w:p>
      <w:r>
        <w:rPr>
          <w:b/>
          <w:u w:val="single"/>
        </w:rPr>
        <w:t>213655</w:t>
      </w:r>
    </w:p>
    <w:p>
      <w:r>
        <w:t>Masa untuk compile kan assignment *sinting lengan baju*'</w:t>
      </w:r>
    </w:p>
    <w:p>
      <w:r>
        <w:rPr>
          <w:b/>
          <w:u w:val="single"/>
        </w:rPr>
        <w:t>213656</w:t>
      </w:r>
    </w:p>
    <w:p>
      <w:r>
        <w:t>Masak kalah sama monyet...monyet aja bisa cari duit.. #beritaterhangat'</w:t>
      </w:r>
    </w:p>
    <w:p>
      <w:r>
        <w:rPr>
          <w:b/>
          <w:u w:val="single"/>
        </w:rPr>
        <w:t>213657</w:t>
      </w:r>
    </w:p>
    <w:p>
      <w:r>
        <w:t>Masalah betul la kulit sensitif ni. Pantang sikit je dah jadi monyet'</w:t>
      </w:r>
    </w:p>
    <w:p>
      <w:r>
        <w:rPr>
          <w:b/>
          <w:u w:val="single"/>
        </w:rPr>
        <w:t>213658</w:t>
      </w:r>
    </w:p>
    <w:p>
      <w:r>
        <w:t>Masih aja lo ngurusin urusan gua? Hina banget lo jadi orang'</w:t>
      </w:r>
    </w:p>
    <w:p>
      <w:r>
        <w:rPr>
          <w:b/>
          <w:u w:val="single"/>
        </w:rPr>
        <w:t>213659</w:t>
      </w:r>
    </w:p>
    <w:p>
      <w:r>
        <w:t>masuk zar biar jadi rps\n\nrp sinting\n\natau rpl\n\nrp lambe URL</w:t>
      </w:r>
    </w:p>
    <w:p>
      <w:r>
        <w:rPr>
          <w:b/>
          <w:u w:val="single"/>
        </w:rPr>
        <w:t>213660</w:t>
      </w:r>
    </w:p>
    <w:p>
      <w:r>
        <w:t>Mau dikatain anjing ya?:" URL</w:t>
      </w:r>
    </w:p>
    <w:p>
      <w:r>
        <w:rPr>
          <w:b/>
          <w:u w:val="single"/>
        </w:rPr>
        <w:t>213661</w:t>
      </w:r>
    </w:p>
    <w:p>
      <w:r>
        <w:t>Mau sampe budek di deact kaya gimana pun akunnya jinkiw kalo emang ada kebijakan baru, itu akun kaga bakalan masuk mentab gue rasa .g'</w:t>
      </w:r>
    </w:p>
    <w:p>
      <w:r>
        <w:rPr>
          <w:b/>
          <w:u w:val="single"/>
        </w:rPr>
        <w:t>213662</w:t>
      </w:r>
    </w:p>
    <w:p>
      <w:r>
        <w:t>Mau tlp kampret gitu yakkkk, nyatanya pls sekarat....'</w:t>
      </w:r>
    </w:p>
    <w:p>
      <w:r>
        <w:rPr>
          <w:b/>
          <w:u w:val="single"/>
        </w:rPr>
        <w:t>213663</w:t>
      </w:r>
    </w:p>
    <w:p>
      <w:r>
        <w:t>Mbah berfatwa kalo ngomong asu itu ndak papa. Asal jangan diikuti dengan kata kamu atau nama orang. Okesip. ASU'</w:t>
      </w:r>
    </w:p>
    <w:p>
      <w:r>
        <w:rPr>
          <w:b/>
          <w:u w:val="single"/>
        </w:rPr>
        <w:t>213664</w:t>
      </w:r>
    </w:p>
    <w:p>
      <w:r>
        <w:t>Melawan roma kamis dinihari nanti, liat latihan hari ini Busquets udah latihan lagi, semoga nanti bisa maen. Gembel banget kemaren gada busi.'</w:t>
      </w:r>
    </w:p>
    <w:p>
      <w:r>
        <w:rPr>
          <w:b/>
          <w:u w:val="single"/>
        </w:rPr>
        <w:t>213665</w:t>
      </w:r>
    </w:p>
    <w:p>
      <w:r>
        <w:t>Memang iblis punya perangai yang buat kucing macam tu zzzzzzzz tak sanggup aku tgk \xf0\x9f\x98\xad'</w:t>
      </w:r>
    </w:p>
    <w:p>
      <w:r>
        <w:rPr>
          <w:b/>
          <w:u w:val="single"/>
        </w:rPr>
        <w:t>213666</w:t>
      </w:r>
    </w:p>
    <w:p>
      <w:r>
        <w:t>Meme pun nak cilok Indo punya ke? Dasar malingsia! Brengsek!'</w:t>
      </w:r>
    </w:p>
    <w:p>
      <w:r>
        <w:rPr>
          <w:b/>
          <w:u w:val="single"/>
        </w:rPr>
        <w:t>213667</w:t>
      </w:r>
    </w:p>
    <w:p>
      <w:r>
        <w:t>memek aku udah basah nih bang ,sini punya abang masukin aja ,udah gak tahan ah ah ah'</w:t>
      </w:r>
    </w:p>
    <w:p>
      <w:r>
        <w:rPr>
          <w:b/>
          <w:u w:val="single"/>
        </w:rPr>
        <w:t>213668</w:t>
      </w:r>
    </w:p>
    <w:p>
      <w:r>
        <w:t>memek becek terus.'</w:t>
      </w:r>
    </w:p>
    <w:p>
      <w:r>
        <w:rPr>
          <w:b/>
          <w:u w:val="single"/>
        </w:rPr>
        <w:t>213669</w:t>
      </w:r>
    </w:p>
    <w:p>
      <w:r>
        <w:t>Memek di gilir anak nct asik kali ya nghh'</w:t>
      </w:r>
    </w:p>
    <w:p>
      <w:r>
        <w:rPr>
          <w:b/>
          <w:u w:val="single"/>
        </w:rPr>
        <w:t>213670</w:t>
      </w:r>
    </w:p>
    <w:p>
      <w:r>
        <w:t>Memek gatel pengen di kentot pake kontol keker'</w:t>
      </w:r>
    </w:p>
    <w:p>
      <w:r>
        <w:rPr>
          <w:b/>
          <w:u w:val="single"/>
        </w:rPr>
        <w:t>213671</w:t>
      </w:r>
    </w:p>
    <w:p>
      <w:r>
        <w:t>Memek kalo udah basah gini enak banget keluar masuk pake jari jadi licin.'</w:t>
      </w:r>
    </w:p>
    <w:p>
      <w:r>
        <w:rPr>
          <w:b/>
          <w:u w:val="single"/>
        </w:rPr>
        <w:t>213672</w:t>
      </w:r>
    </w:p>
    <w:p>
      <w:r>
        <w:t>Memek lonte pengen disodok kontol gede'</w:t>
      </w:r>
    </w:p>
    <w:p>
      <w:r>
        <w:rPr>
          <w:b/>
          <w:u w:val="single"/>
        </w:rPr>
        <w:t>213673</w:t>
      </w:r>
    </w:p>
    <w:p>
      <w:r>
        <w:t>memek minta di sodok'</w:t>
      </w:r>
    </w:p>
    <w:p>
      <w:r>
        <w:rPr>
          <w:b/>
          <w:u w:val="single"/>
        </w:rPr>
        <w:t>213674</w:t>
      </w:r>
    </w:p>
    <w:p>
      <w:r>
        <w:t>Memek udah basah nih mas \xf0\x9f\x98\x89'</w:t>
      </w:r>
    </w:p>
    <w:p>
      <w:r>
        <w:rPr>
          <w:b/>
          <w:u w:val="single"/>
        </w:rPr>
        <w:t>213675</w:t>
      </w:r>
    </w:p>
    <w:p>
      <w:r>
        <w:t>Mencintai budaya lokal bukan berarti kampungan, mencintai budaya barat bukan berarti kebarat2an karena lagu "timur ke Barat selatan ke utara" cuma lagunya wali'</w:t>
      </w:r>
    </w:p>
    <w:p>
      <w:r>
        <w:rPr>
          <w:b/>
          <w:u w:val="single"/>
        </w:rPr>
        <w:t>213676</w:t>
      </w:r>
    </w:p>
    <w:p>
      <w:r>
        <w:t>Mendingan terlihat bajingan tapi hati punya iman. Daripada terlihat rupawan tapi kelakuan kayak preman'</w:t>
      </w:r>
    </w:p>
    <w:p>
      <w:r>
        <w:rPr>
          <w:b/>
          <w:u w:val="single"/>
        </w:rPr>
        <w:t>213677</w:t>
      </w:r>
    </w:p>
    <w:p>
      <w:r>
        <w:t>Menjadi brengsek, adala bentuk pengecualian dari rasa yg terus tertindih, slmt buat yang mu yg hari ini sempro ~ semoga kaos boneknya bermanfaat \xe2\x98\xba'</w:t>
      </w:r>
    </w:p>
    <w:p>
      <w:r>
        <w:rPr>
          <w:b/>
          <w:u w:val="single"/>
        </w:rPr>
        <w:t>213678</w:t>
      </w:r>
    </w:p>
    <w:p>
      <w:r>
        <w:t>Menjadi nakal atau sekalipun bajingan adalah sebuah proses perjalanan menuju kedewasaan yang penuh akan idealisme'</w:t>
      </w:r>
    </w:p>
    <w:p>
      <w:r>
        <w:rPr>
          <w:b/>
          <w:u w:val="single"/>
        </w:rPr>
        <w:t>213679</w:t>
      </w:r>
    </w:p>
    <w:p>
      <w:r>
        <w:t>Menurut kalian say enakan jilmek memek mulus apa memek yang lebat bulunya yang bikin sensasi?'</w:t>
      </w:r>
    </w:p>
    <w:p>
      <w:r>
        <w:rPr>
          <w:b/>
          <w:u w:val="single"/>
        </w:rPr>
        <w:t>213680</w:t>
      </w:r>
    </w:p>
    <w:p>
      <w:r>
        <w:t>Mereka cuma tau lo brengsek! tp bagi gue lo itu nggak seperti yg mereka omongin, dan gue yakin lo pasti bisa berubah. :)'</w:t>
      </w:r>
    </w:p>
    <w:p>
      <w:r>
        <w:rPr>
          <w:b/>
          <w:u w:val="single"/>
        </w:rPr>
        <w:t>213681</w:t>
      </w:r>
    </w:p>
    <w:p>
      <w:r>
        <w:t>Misalnya ada suatu kondisi dimana kita lagi khawatirin si dia, tapi dia malah seneng-seneng sama yang lain. Itu babi namanya.'</w:t>
      </w:r>
    </w:p>
    <w:p>
      <w:r>
        <w:rPr>
          <w:b/>
          <w:u w:val="single"/>
        </w:rPr>
        <w:t>213682</w:t>
      </w:r>
    </w:p>
    <w:p>
      <w:r>
        <w:t>Mobile langend memang babi anjeng xnk kasi naik rank kimakkk team Noob babi bocahh setan'</w:t>
      </w:r>
    </w:p>
    <w:p>
      <w:r>
        <w:rPr>
          <w:b/>
          <w:u w:val="single"/>
        </w:rPr>
        <w:t>213683</w:t>
      </w:r>
    </w:p>
    <w:p>
      <w:r>
        <w:t>Monyet beneran mati ini mah:)) USER URL</w:t>
      </w:r>
    </w:p>
    <w:p>
      <w:r>
        <w:rPr>
          <w:b/>
          <w:u w:val="single"/>
        </w:rPr>
        <w:t>213684</w:t>
      </w:r>
    </w:p>
    <w:p>
      <w:r>
        <w:t>monyet hitam sulawesi USER'</w:t>
      </w:r>
    </w:p>
    <w:p>
      <w:r>
        <w:rPr>
          <w:b/>
          <w:u w:val="single"/>
        </w:rPr>
        <w:t>213685</w:t>
      </w:r>
    </w:p>
    <w:p>
      <w:r>
        <w:t>Monyet Langka dan 2 Ekor Kukang Diselamatkan saat Sedang Diperjualbelikan via Online URL \nUSER \nUSER'</w:t>
      </w:r>
    </w:p>
    <w:p>
      <w:r>
        <w:rPr>
          <w:b/>
          <w:u w:val="single"/>
        </w:rPr>
        <w:t>213686</w:t>
      </w:r>
    </w:p>
    <w:p>
      <w:r>
        <w:t>monyet lu songong. URL</w:t>
      </w:r>
    </w:p>
    <w:p>
      <w:r>
        <w:rPr>
          <w:b/>
          <w:u w:val="single"/>
        </w:rPr>
        <w:t>213687</w:t>
      </w:r>
    </w:p>
    <w:p>
      <w:r>
        <w:t>Monyet ngebut nabrak anak kecil ! LOL URL</w:t>
      </w:r>
    </w:p>
    <w:p>
      <w:r>
        <w:rPr>
          <w:b/>
          <w:u w:val="single"/>
        </w:rPr>
        <w:t>213688</w:t>
      </w:r>
    </w:p>
    <w:p>
      <w:r>
        <w:t>Monyet Turun ke Pemukiman Warga Cibadak Sukabumi - URL</w:t>
      </w:r>
    </w:p>
    <w:p>
      <w:r>
        <w:rPr>
          <w:b/>
          <w:u w:val="single"/>
        </w:rPr>
        <w:t>213689</w:t>
      </w:r>
    </w:p>
    <w:p>
      <w:r>
        <w:t>Monyet Turun ke Pemukiman Warga Cibadak Sukabumi - URL</w:t>
      </w:r>
    </w:p>
    <w:p>
      <w:r>
        <w:rPr>
          <w:b/>
          <w:u w:val="single"/>
        </w:rPr>
        <w:t>213690</w:t>
      </w:r>
    </w:p>
    <w:p>
      <w:r>
        <w:t>Monyet Turun ke Pemukiman Warga Cibadak Sukabumi-URL</w:t>
      </w:r>
    </w:p>
    <w:p>
      <w:r>
        <w:rPr>
          <w:b/>
          <w:u w:val="single"/>
        </w:rPr>
        <w:t>213691</w:t>
      </w:r>
    </w:p>
    <w:p>
      <w:r>
        <w:t>Mood kerja berubah krn ni banci! \xf0\x9f\x98\x8e\xf0\x9f\x98\xa3\xf0\x9f\x98\xa3\xf0\x9f\x98\xa3'</w:t>
      </w:r>
    </w:p>
    <w:p>
      <w:r>
        <w:rPr>
          <w:b/>
          <w:u w:val="single"/>
        </w:rPr>
        <w:t>213692</w:t>
      </w:r>
    </w:p>
    <w:p>
      <w:r>
        <w:t>mudah untuk melihat seseorang lebih condong ke arah mana di sosial media. \nyang pertama, akunnya perempuan (pict nyolong di google)\nyang kedua, gambar anonymous (ga jelas manusia apa kampret)\nyang ketiga, akunnya ada embel-embel nama pahlawan. dan dr semua itu mereka kaum MCA'</w:t>
      </w:r>
    </w:p>
    <w:p>
      <w:r>
        <w:rPr>
          <w:b/>
          <w:u w:val="single"/>
        </w:rPr>
        <w:t>213693</w:t>
      </w:r>
    </w:p>
    <w:p>
      <w:r>
        <w:t>Muntah-muntah Usai Makan, Seorang Banci Mengaku Telat Dua Bulan'</w:t>
      </w:r>
    </w:p>
    <w:p>
      <w:r>
        <w:rPr>
          <w:b/>
          <w:u w:val="single"/>
        </w:rPr>
        <w:t>213694</w:t>
      </w:r>
    </w:p>
    <w:p>
      <w:r>
        <w:t>murka anjir lagi maen hp malah mati'</w:t>
      </w:r>
    </w:p>
    <w:p>
      <w:r>
        <w:rPr>
          <w:b/>
          <w:u w:val="single"/>
        </w:rPr>
        <w:t>213695</w:t>
      </w:r>
    </w:p>
    <w:p>
      <w:r>
        <w:t>Mz kalo sa gapake kacamata di saat petang situ senyum mau gantengnya gmn juga ga keliatan. Mau nyapa ya nyapa aja aing ga budek kok. Hhhh \n\n*diomongin mz2 di kolam krn berkali disenyumin katanya judes amat buang muka mulu*\n\n**lagian ga akan buang muka ga punya lagi nanti**'</w:t>
      </w:r>
    </w:p>
    <w:p>
      <w:r>
        <w:rPr>
          <w:b/>
          <w:u w:val="single"/>
        </w:rPr>
        <w:t>213696</w:t>
      </w:r>
    </w:p>
    <w:p>
      <w:r>
        <w:t>Naluri banci nya gak ilang yah meskipun udah kewong URL</w:t>
      </w:r>
    </w:p>
    <w:p>
      <w:r>
        <w:rPr>
          <w:b/>
          <w:u w:val="single"/>
        </w:rPr>
        <w:t>213697</w:t>
      </w:r>
    </w:p>
    <w:p>
      <w:r>
        <w:t>nek ngomong buablas, "bangke, otaknye ga dipake, goblok, mampus lu, dll". yuh bu, kalemm buu'</w:t>
      </w:r>
    </w:p>
    <w:p>
      <w:r>
        <w:rPr>
          <w:b/>
          <w:u w:val="single"/>
        </w:rPr>
        <w:t>213698</w:t>
      </w:r>
    </w:p>
    <w:p>
      <w:r>
        <w:t>nemu jawaban dari seorang ustadz kenapa babi diharamkan\nlah netijen yang udah pinter malah ngata-ngatain bodoh, hidup ga bermanfaat, ga pernah ngaji dll. \xf0\x9f\x98\x91\xf0\x9f\x98\x91\xf0\x9f\x98\x91'</w:t>
      </w:r>
    </w:p>
    <w:p>
      <w:r>
        <w:rPr>
          <w:b/>
          <w:u w:val="single"/>
        </w:rPr>
        <w:t>213699</w:t>
      </w:r>
    </w:p>
    <w:p>
      <w:r>
        <w:t>Nga inget kpn terakhir kali mimpi indah. Reality kek tai, mimpi masa tai jg :('</w:t>
      </w:r>
    </w:p>
    <w:p>
      <w:r>
        <w:rPr>
          <w:b/>
          <w:u w:val="single"/>
        </w:rPr>
        <w:t>213700</w:t>
      </w:r>
    </w:p>
    <w:p>
      <w:r>
        <w:t>Ngaca luh bolot URL</w:t>
      </w:r>
    </w:p>
    <w:p>
      <w:r>
        <w:rPr>
          <w:b/>
          <w:u w:val="single"/>
        </w:rPr>
        <w:t>213701</w:t>
      </w:r>
    </w:p>
    <w:p>
      <w:r>
        <w:t>Ngak perlu teman yg genius jika yg idiot saja selalu ada untukmu\n#AdaFildanKamiBegadang'</w:t>
      </w:r>
    </w:p>
    <w:p>
      <w:r>
        <w:rPr>
          <w:b/>
          <w:u w:val="single"/>
        </w:rPr>
        <w:t>213702</w:t>
      </w:r>
    </w:p>
    <w:p>
      <w:r>
        <w:t>Ngangkang selebar lebarnya, mainin memek sendiri depan kaca lemari.'</w:t>
      </w:r>
    </w:p>
    <w:p>
      <w:r>
        <w:rPr>
          <w:b/>
          <w:u w:val="single"/>
        </w:rPr>
        <w:t>213703</w:t>
      </w:r>
    </w:p>
    <w:p>
      <w:r>
        <w:t>Nganjing2in seneng. Dianjingin marah. Tolol.'</w:t>
      </w:r>
    </w:p>
    <w:p>
      <w:r>
        <w:rPr>
          <w:b/>
          <w:u w:val="single"/>
        </w:rPr>
        <w:t>213704</w:t>
      </w:r>
    </w:p>
    <w:p>
      <w:r>
        <w:t>Ngapain tag si kunyuk URL</w:t>
      </w:r>
    </w:p>
    <w:p>
      <w:r>
        <w:rPr>
          <w:b/>
          <w:u w:val="single"/>
        </w:rPr>
        <w:t>213705</w:t>
      </w:r>
    </w:p>
    <w:p>
      <w:r>
        <w:t>NGATAIN GUA MONYET, TP MT GUA DI RT + LOVE WKWKW URL</w:t>
      </w:r>
    </w:p>
    <w:p>
      <w:r>
        <w:rPr>
          <w:b/>
          <w:u w:val="single"/>
        </w:rPr>
        <w:t>213706</w:t>
      </w:r>
    </w:p>
    <w:p>
      <w:r>
        <w:t>Ngedance cewe gak bisa luwes, cowo gabisa nguci. Tai.'</w:t>
      </w:r>
    </w:p>
    <w:p>
      <w:r>
        <w:rPr>
          <w:b/>
          <w:u w:val="single"/>
        </w:rPr>
        <w:t>213707</w:t>
      </w:r>
    </w:p>
    <w:p>
      <w:r>
        <w:t>ngejelek-jelekin orang kok dibelakang? didepan dong.. Ga punya nyali yah? Situ banci? hahaha'</w:t>
      </w:r>
    </w:p>
    <w:p>
      <w:r>
        <w:rPr>
          <w:b/>
          <w:u w:val="single"/>
        </w:rPr>
        <w:t>213708</w:t>
      </w:r>
    </w:p>
    <w:p>
      <w:r>
        <w:t>Ngemis like?ngemis komen?atau apasi?udik bgt kya baru main fb.'</w:t>
      </w:r>
    </w:p>
    <w:p>
      <w:r>
        <w:rPr>
          <w:b/>
          <w:u w:val="single"/>
        </w:rPr>
        <w:t>213709</w:t>
      </w:r>
    </w:p>
    <w:p>
      <w:r>
        <w:t>Ngentot Diatas\nURL</w:t>
      </w:r>
    </w:p>
    <w:p>
      <w:r>
        <w:rPr>
          <w:b/>
          <w:u w:val="single"/>
        </w:rPr>
        <w:t>213710</w:t>
      </w:r>
    </w:p>
    <w:p>
      <w:r>
        <w:t>ngentot yu yg rl nya sangean'</w:t>
      </w:r>
    </w:p>
    <w:p>
      <w:r>
        <w:rPr>
          <w:b/>
          <w:u w:val="single"/>
        </w:rPr>
        <w:t>213711</w:t>
      </w:r>
    </w:p>
    <w:p>
      <w:r>
        <w:t>Ngeri dah sekaligus salut ama anak muda yg bahasanya soal akhirat mulu. Lu yakin ga bakal nyesel buat rasain gimana serunya jadi youth brengsek bodoh dan tolol?'</w:t>
      </w:r>
    </w:p>
    <w:p>
      <w:r>
        <w:rPr>
          <w:b/>
          <w:u w:val="single"/>
        </w:rPr>
        <w:t>213712</w:t>
      </w:r>
    </w:p>
    <w:p>
      <w:r>
        <w:t>Ngocok memek enak kali ya..'</w:t>
      </w:r>
    </w:p>
    <w:p>
      <w:r>
        <w:rPr>
          <w:b/>
          <w:u w:val="single"/>
        </w:rPr>
        <w:t>213713</w:t>
      </w:r>
    </w:p>
    <w:p>
      <w:r>
        <w:t>Ni memek tyap hri snge mulu'</w:t>
      </w:r>
    </w:p>
    <w:p>
      <w:r>
        <w:rPr>
          <w:b/>
          <w:u w:val="single"/>
        </w:rPr>
        <w:t>213714</w:t>
      </w:r>
    </w:p>
    <w:p>
      <w:r>
        <w:t>Niat mau elegan dgn puisi, malah menampilkan kenorakan &amp;amp; kedunguan. Semua jg bangga dgn budaya Indonesia, apa2an menyerang agama? Kampungan! URL</w:t>
      </w:r>
    </w:p>
    <w:p>
      <w:r>
        <w:rPr>
          <w:b/>
          <w:u w:val="single"/>
        </w:rPr>
        <w:t>213715</w:t>
      </w:r>
    </w:p>
    <w:p>
      <w:r>
        <w:t>nih ya baca tai. udah dong jangan spam minta kado!!! USER URL</w:t>
      </w:r>
    </w:p>
    <w:p>
      <w:r>
        <w:rPr>
          <w:b/>
          <w:u w:val="single"/>
        </w:rPr>
        <w:t>213716</w:t>
      </w:r>
    </w:p>
    <w:p>
      <w:r>
        <w:t>Ninja kali nih tukang roti keliling, cepet banget ilangnye. 2x gw keluar rumah gak keuber. Sarap.'</w:t>
      </w:r>
    </w:p>
    <w:p>
      <w:r>
        <w:rPr>
          <w:b/>
          <w:u w:val="single"/>
        </w:rPr>
        <w:t>213717</w:t>
      </w:r>
    </w:p>
    <w:p>
      <w:r>
        <w:t>Nisanjinan brengsek saya jadi ketawa.\xf0\x9f\x98\xad'</w:t>
      </w:r>
    </w:p>
    <w:p>
      <w:r>
        <w:rPr>
          <w:b/>
          <w:u w:val="single"/>
        </w:rPr>
        <w:t>213718</w:t>
      </w:r>
    </w:p>
    <w:p>
      <w:r>
        <w:t>Njinggg!! Bencong banyak gayya... pke block2 wa.'</w:t>
      </w:r>
    </w:p>
    <w:p>
      <w:r>
        <w:rPr>
          <w:b/>
          <w:u w:val="single"/>
        </w:rPr>
        <w:t>213719</w:t>
      </w:r>
    </w:p>
    <w:p>
      <w:r>
        <w:t>nonton tv isinya banci mulu, yutub juga...ahhh elahhh'</w:t>
      </w:r>
    </w:p>
    <w:p>
      <w:r>
        <w:rPr>
          <w:b/>
          <w:u w:val="single"/>
        </w:rPr>
        <w:t>213720</w:t>
      </w:r>
    </w:p>
    <w:p>
      <w:r>
        <w:t>Ntah apa tujuan si kunyuk pake foto &amp;amp; nama gw. wtf!'</w:t>
      </w:r>
    </w:p>
    <w:p>
      <w:r>
        <w:rPr>
          <w:b/>
          <w:u w:val="single"/>
        </w:rPr>
        <w:t>213721</w:t>
      </w:r>
    </w:p>
    <w:p>
      <w:r>
        <w:t>Nun budek apa gimana?? URL</w:t>
      </w:r>
    </w:p>
    <w:p>
      <w:r>
        <w:rPr>
          <w:b/>
          <w:u w:val="single"/>
        </w:rPr>
        <w:t>213722</w:t>
      </w:r>
    </w:p>
    <w:p>
      <w:r>
        <w:t>Nyesel gua upfoll anjir fers nya hilang malah diaudit jd makin turun dr sebelumnya'</w:t>
      </w:r>
    </w:p>
    <w:p>
      <w:r>
        <w:rPr>
          <w:b/>
          <w:u w:val="single"/>
        </w:rPr>
        <w:t>213723</w:t>
      </w:r>
    </w:p>
    <w:p>
      <w:r>
        <w:t>Nyesel nya lebih" \nkayak makan tai\'\nKlu tw gini mending gk usa'</w:t>
      </w:r>
    </w:p>
    <w:p>
      <w:r>
        <w:rPr>
          <w:b/>
          <w:u w:val="single"/>
        </w:rPr>
        <w:t>213724</w:t>
      </w:r>
    </w:p>
    <w:p>
      <w:r>
        <w:t>Nyolok headset ke hp ternyata ga kecolok dalem...\n\nKampret.\xf0\x9f\x98\x82\xf0\x9f\x98\x82'</w:t>
      </w:r>
    </w:p>
    <w:p>
      <w:r>
        <w:rPr>
          <w:b/>
          <w:u w:val="single"/>
        </w:rPr>
        <w:t>213725</w:t>
      </w:r>
    </w:p>
    <w:p>
      <w:r>
        <w:t>Oh paham \xf0\x9f\x98\x82\nItu cewek bercadar ingat cerita ini kali yak.. \nSaya kasih tau.. Ini cerita cuma ngasih minum anjing, bukan melihara anjing.. Elu paham kgak?? Dasar banci \xf0\x9f\x98\x82, aslinya cowok nyamar jadi cwek bercadar. URL</w:t>
      </w:r>
    </w:p>
    <w:p>
      <w:r>
        <w:rPr>
          <w:b/>
          <w:u w:val="single"/>
        </w:rPr>
        <w:t>213726</w:t>
      </w:r>
    </w:p>
    <w:p>
      <w:r>
        <w:t>Oh shit! gua yg kemaren lu bilang apatis ujungnya yg nyelesein semua. Makan tuh bacot lu!'</w:t>
      </w:r>
    </w:p>
    <w:p>
      <w:r>
        <w:rPr>
          <w:b/>
          <w:u w:val="single"/>
        </w:rPr>
        <w:t>213727</w:t>
      </w:r>
    </w:p>
    <w:p>
      <w:r>
        <w:t>Oh ternyata ga butuh waktu lama tuk si monyet masuk kandang lagi URL</w:t>
      </w:r>
    </w:p>
    <w:p>
      <w:r>
        <w:rPr>
          <w:b/>
          <w:u w:val="single"/>
        </w:rPr>
        <w:t>213728</w:t>
      </w:r>
    </w:p>
    <w:p>
      <w:r>
        <w:t>ok masalahnya aku sikda pun banding kolej mrsm ngan sbp???? aku just padah jangan banding RESULT exam tiga buah sekolah ya bah paloi????? aku padah tiga2 ya paper exam lain bah bebal???? kau paloi kah bodo??????'</w:t>
      </w:r>
    </w:p>
    <w:p>
      <w:r>
        <w:rPr>
          <w:b/>
          <w:u w:val="single"/>
        </w:rPr>
        <w:t>213729</w:t>
      </w:r>
    </w:p>
    <w:p>
      <w:r>
        <w:t>openfollow for rp sekalian follow nih rp sok kecantikan USER USER padahal rlnya kek tai URL</w:t>
      </w:r>
    </w:p>
    <w:p>
      <w:r>
        <w:rPr>
          <w:b/>
          <w:u w:val="single"/>
        </w:rPr>
        <w:t>213730</w:t>
      </w:r>
    </w:p>
    <w:p>
      <w:r>
        <w:t>Orang bodoh belum tentu idiot,\nOrang idiot belum tentu bodoh.\nHaha'</w:t>
      </w:r>
    </w:p>
    <w:p>
      <w:r>
        <w:rPr>
          <w:b/>
          <w:u w:val="single"/>
        </w:rPr>
        <w:t>213731</w:t>
      </w:r>
    </w:p>
    <w:p>
      <w:r>
        <w:t>Orang gila URL</w:t>
      </w:r>
    </w:p>
    <w:p>
      <w:r>
        <w:rPr>
          <w:b/>
          <w:u w:val="single"/>
        </w:rPr>
        <w:t>213732</w:t>
      </w:r>
    </w:p>
    <w:p>
      <w:r>
        <w:t>orang jaman dulu kok tau pisang bisa ngobatin pusing? \xe2\x80\x93 Karena mengamati monyet, tidak pernah pusing.'</w:t>
      </w:r>
    </w:p>
    <w:p>
      <w:r>
        <w:rPr>
          <w:b/>
          <w:u w:val="single"/>
        </w:rPr>
        <w:t>213733</w:t>
      </w:r>
    </w:p>
    <w:p>
      <w:r>
        <w:t>Orang lain kalo bersin selalu normal. Gua bersin selalu bilang asu :( untung belum pernah ada yang salah paham'</w:t>
      </w:r>
    </w:p>
    <w:p>
      <w:r>
        <w:rPr>
          <w:b/>
          <w:u w:val="single"/>
        </w:rPr>
        <w:t>213734</w:t>
      </w:r>
    </w:p>
    <w:p>
      <w:r>
        <w:t>orang yg bangga pake kw tuh ibarat pacaran ama banci, tapi nganggep di banci itu cewe beneran... URL</w:t>
      </w:r>
    </w:p>
    <w:p>
      <w:r>
        <w:rPr>
          <w:b/>
          <w:u w:val="single"/>
        </w:rPr>
        <w:t>213735</w:t>
      </w:r>
    </w:p>
    <w:p>
      <w:r>
        <w:t>Orang yg sering tertawa belum tentu gila, dan orang yg ga pernah tertawa belum tentu waras.'</w:t>
      </w:r>
    </w:p>
    <w:p>
      <w:r>
        <w:rPr>
          <w:b/>
          <w:u w:val="single"/>
        </w:rPr>
        <w:t>213736</w:t>
      </w:r>
    </w:p>
    <w:p>
      <w:r>
        <w:t>Orang-orang kayak gini pantes dilaknat tangisan rakyat dari masa prakemerdekaan sampe kiamat nanti dan digentayangin arwah pejuang yang kegelisahannya masih lebih militan daripada mereka yang kerjaannya cuma ngawang, kosong, bolot.'</w:t>
      </w:r>
    </w:p>
    <w:p>
      <w:r>
        <w:rPr>
          <w:b/>
          <w:u w:val="single"/>
        </w:rPr>
        <w:t>213737</w:t>
      </w:r>
    </w:p>
    <w:p>
      <w:r>
        <w:t>org yg kayak tai itu adalah ketika dia yg membuat kesalahan, tetapi org lain yg hrus minta maaf.'</w:t>
      </w:r>
    </w:p>
    <w:p>
      <w:r>
        <w:rPr>
          <w:b/>
          <w:u w:val="single"/>
        </w:rPr>
        <w:t>213738</w:t>
      </w:r>
    </w:p>
    <w:p>
      <w:r>
        <w:t>Pacarnya Bowie, cece si banci salon dan banci tampiln\xf0\x9f\xa4\xa3 URL</w:t>
      </w:r>
    </w:p>
    <w:p>
      <w:r>
        <w:rPr>
          <w:b/>
          <w:u w:val="single"/>
        </w:rPr>
        <w:t>213739</w:t>
      </w:r>
    </w:p>
    <w:p>
      <w:r>
        <w:t>Pada nanya \xe2\x80\x9cAza kok benci bgt sm film TTM\xe2\x80\x9d. Jawabannya \xe2\x80\x9cpemainnya Adipati\xe2\x80\x9d simple kan? Adipati itu GANTENG sih cuma dia itu aktor yg tdk beretika. Childish, dan kampungan. Terlalu byk drama di hidupnya. Dan his picture always in my explore. I dunno why\xf0\x9f\x98\x9e'</w:t>
      </w:r>
    </w:p>
    <w:p>
      <w:r>
        <w:rPr>
          <w:b/>
          <w:u w:val="single"/>
        </w:rPr>
        <w:t>213740</w:t>
      </w:r>
    </w:p>
    <w:p>
      <w:r>
        <w:t>Padahal bentar lagi ketemu kika tapi tetep ngobrol di semua platform sinting banget'</w:t>
      </w:r>
    </w:p>
    <w:p>
      <w:r>
        <w:rPr>
          <w:b/>
          <w:u w:val="single"/>
        </w:rPr>
        <w:t>213741</w:t>
      </w:r>
    </w:p>
    <w:p>
      <w:r>
        <w:t>Pak tukang buruan pulang pak saya mau mandi, udh kaya gembel cantik ini'</w:t>
      </w:r>
    </w:p>
    <w:p>
      <w:r>
        <w:rPr>
          <w:b/>
          <w:u w:val="single"/>
        </w:rPr>
        <w:t>213742</w:t>
      </w:r>
    </w:p>
    <w:p>
      <w:r>
        <w:t>Pakdeku muslim punya asu juga\nBiasa aja tuh\nGak pernah ribet\nKl aku emang takut sm asu makane gak punya asu dirumah\nBeragamalah yg baik dan benar\nYg bersanad benar jadi otakmu gak slewah URL</w:t>
      </w:r>
    </w:p>
    <w:p>
      <w:r>
        <w:rPr>
          <w:b/>
          <w:u w:val="single"/>
        </w:rPr>
        <w:t>213743</w:t>
      </w:r>
    </w:p>
    <w:p>
      <w:r>
        <w:t>Paket kompliy misuh pagi ini yang qu dengar &amp;gt;5x "goblok cuk anjing". Blessed my ear.'</w:t>
      </w:r>
    </w:p>
    <w:p>
      <w:r>
        <w:rPr>
          <w:b/>
          <w:u w:val="single"/>
        </w:rPr>
        <w:t>213744</w:t>
      </w:r>
    </w:p>
    <w:p>
      <w:r>
        <w:t>Pantes idiot makananya upil URL</w:t>
      </w:r>
    </w:p>
    <w:p>
      <w:r>
        <w:rPr>
          <w:b/>
          <w:u w:val="single"/>
        </w:rPr>
        <w:t>213745</w:t>
      </w:r>
    </w:p>
    <w:p>
      <w:r>
        <w:t>Para Bajingan yang telah melukai Lady harus menerima ganjaran seratus kali lipat!! -Sanji'</w:t>
      </w:r>
    </w:p>
    <w:p>
      <w:r>
        <w:rPr>
          <w:b/>
          <w:u w:val="single"/>
        </w:rPr>
        <w:t>213746</w:t>
      </w:r>
    </w:p>
    <w:p>
      <w:r>
        <w:t>Para Pendukung Capres gagal Move On salalu sibuk Urus Aseng bawa kabur uang Rp 35 T. Tapi ngak sadar kenapa Aseng bisa kabur bawa uang sebanyak itu tanpa didukung Pribumi ASU. Mustahil Aseng bisa. Pribumi hanya diam kalau disogok. Mental kacung emang. URL</w:t>
      </w:r>
    </w:p>
    <w:p>
      <w:r>
        <w:rPr>
          <w:b/>
          <w:u w:val="single"/>
        </w:rPr>
        <w:t>213747</w:t>
      </w:r>
    </w:p>
    <w:p>
      <w:r>
        <w:t>Para tokoh politik yang bersebrangan sama pemerintah smkin brani bicara kasar jauh dari etika si parabowo brani bilang elit goblog siapa yg dia maksud.anda sekolah dimana wo sampai kapan pun anda tdk akan jadi presiden.anggota dewan sudah brani bilang kementrian agama bangsat.'</w:t>
      </w:r>
    </w:p>
    <w:p>
      <w:r>
        <w:rPr>
          <w:b/>
          <w:u w:val="single"/>
        </w:rPr>
        <w:t>213748</w:t>
      </w:r>
    </w:p>
    <w:p>
      <w:r>
        <w:t>Pas beli makanan dibelakang ada tulisannya "jomblo di larang mengkonsumsi" bangke gue jomblo'</w:t>
      </w:r>
    </w:p>
    <w:p>
      <w:r>
        <w:rPr>
          <w:b/>
          <w:u w:val="single"/>
        </w:rPr>
        <w:t>213749</w:t>
      </w:r>
    </w:p>
    <w:p>
      <w:r>
        <w:t>Pas lg makan dpt omelan itu rasanya seperti makan tai kucing dipagi hari.\nGak pake ngunyah, asal telen aja biar cpt abis ini sarapan'</w:t>
      </w:r>
    </w:p>
    <w:p>
      <w:r>
        <w:rPr>
          <w:b/>
          <w:u w:val="single"/>
        </w:rPr>
        <w:t>213750</w:t>
      </w:r>
    </w:p>
    <w:p>
      <w:r>
        <w:t>Pasti pernah ada\n\n"eh karcis parkir sama lu kan?"\n"engga, kan tadi lu yg pegang"\n"ah tai seriusan lu"\n\nTiap keluar dari mall'</w:t>
      </w:r>
    </w:p>
    <w:p>
      <w:r>
        <w:rPr>
          <w:b/>
          <w:u w:val="single"/>
        </w:rPr>
        <w:t>213751</w:t>
      </w:r>
    </w:p>
    <w:p>
      <w:r>
        <w:t>Patroli nih\xf0\x9f\x98\x82. Banyak juga otak nya yg ke geser\xf0\x9f\x98\x85 pdhal baru tanggal muda ko pda gila gila\xf0\x9f\x98\x82\xf0\x9f\x98\x82'</w:t>
      </w:r>
    </w:p>
    <w:p>
      <w:r>
        <w:rPr>
          <w:b/>
          <w:u w:val="single"/>
        </w:rPr>
        <w:t>213752</w:t>
      </w:r>
    </w:p>
    <w:p>
      <w:r>
        <w:t>Pecun.kelas teri nih\xf0\x9f\x98\x80 URL</w:t>
      </w:r>
    </w:p>
    <w:p>
      <w:r>
        <w:rPr>
          <w:b/>
          <w:u w:val="single"/>
        </w:rPr>
        <w:t>213753</w:t>
      </w:r>
    </w:p>
    <w:p>
      <w:r>
        <w:t>Penampakan Seekor "Monyet Berwajah Mirip Manusia" Bikin Heboh Gan! URL</w:t>
      </w:r>
    </w:p>
    <w:p>
      <w:r>
        <w:rPr>
          <w:b/>
          <w:u w:val="single"/>
        </w:rPr>
        <w:t>213754</w:t>
      </w:r>
    </w:p>
    <w:p>
      <w:r>
        <w:t>Pendukung USER spt ARB, SDA adl org2 BEJAD tabiatnya kasar termasuk org ini &amp;gt;&amp;gt; USER smoga dilaknat oleh ALLAH'</w:t>
      </w:r>
    </w:p>
    <w:p>
      <w:r>
        <w:rPr>
          <w:b/>
          <w:u w:val="single"/>
        </w:rPr>
        <w:t>213755</w:t>
      </w:r>
    </w:p>
    <w:p>
      <w:r>
        <w:t>pengen benget jilet memek'</w:t>
      </w:r>
    </w:p>
    <w:p>
      <w:r>
        <w:rPr>
          <w:b/>
          <w:u w:val="single"/>
        </w:rPr>
        <w:t>213756</w:t>
      </w:r>
    </w:p>
    <w:p>
      <w:r>
        <w:t>Pengen bodo amatin \xf0\x9f\x98\xad\xf0\x9f\x98\xad URL</w:t>
      </w:r>
    </w:p>
    <w:p>
      <w:r>
        <w:rPr>
          <w:b/>
          <w:u w:val="single"/>
        </w:rPr>
        <w:t>213757</w:t>
      </w:r>
    </w:p>
    <w:p>
      <w:r>
        <w:t>Pengen juga lagi ngentot diciumin gini, dimanjain gini ahhh idaman bgt topnya URL</w:t>
      </w:r>
    </w:p>
    <w:p>
      <w:r>
        <w:rPr>
          <w:b/>
          <w:u w:val="single"/>
        </w:rPr>
        <w:t>213758</w:t>
      </w:r>
    </w:p>
    <w:p>
      <w:r>
        <w:t>Pengendalian diri. Namun sudah muak, orang lain terlalu menyepelekan. Aku takut dan cukup lelah. Egoism. Membuatku ingin menjadi sepenuhnya si jahat. Bajingan.'</w:t>
      </w:r>
    </w:p>
    <w:p>
      <w:r>
        <w:rPr>
          <w:b/>
          <w:u w:val="single"/>
        </w:rPr>
        <w:t>213759</w:t>
      </w:r>
    </w:p>
    <w:p>
      <w:r>
        <w:t>pengetahuan tidak dapat menggantikan persahabatan. Aku (Patrick) lebih suka jadi idiot daripada kehilanganmu \n\n(Spongebob)'</w:t>
      </w:r>
    </w:p>
    <w:p>
      <w:r>
        <w:rPr>
          <w:b/>
          <w:u w:val="single"/>
        </w:rPr>
        <w:t>213760</w:t>
      </w:r>
    </w:p>
    <w:p>
      <w:r>
        <w:t>PENGOBATAN MONYET KEDIH URL</w:t>
      </w:r>
    </w:p>
    <w:p>
      <w:r>
        <w:rPr>
          <w:b/>
          <w:u w:val="single"/>
        </w:rPr>
        <w:t>213761</w:t>
      </w:r>
    </w:p>
    <w:p>
      <w:r>
        <w:t>Perampok goblok. URL</w:t>
      </w:r>
    </w:p>
    <w:p>
      <w:r>
        <w:rPr>
          <w:b/>
          <w:u w:val="single"/>
        </w:rPr>
        <w:t>213762</w:t>
      </w:r>
    </w:p>
    <w:p>
      <w:r>
        <w:t>Perbanyaklah membaca CERDAS biar gak dicap goblok :v\n\n#just_kidding\nNB : hanya orang dengan IQ diatas rata-rata yang mengerti tulisan di atas :v'</w:t>
      </w:r>
    </w:p>
    <w:p>
      <w:r>
        <w:rPr>
          <w:b/>
          <w:u w:val="single"/>
        </w:rPr>
        <w:t>213763</w:t>
      </w:r>
    </w:p>
    <w:p>
      <w:r>
        <w:t>Perjaka kq di jual... \nSok sok an mau booking.. Tante idiot njir..'</w:t>
      </w:r>
    </w:p>
    <w:p>
      <w:r>
        <w:rPr>
          <w:b/>
          <w:u w:val="single"/>
        </w:rPr>
        <w:t>213764</w:t>
      </w:r>
    </w:p>
    <w:p>
      <w:r>
        <w:t>Perkenalan pertama USER sebagai Wiro Sableng dengan jurus kunyuk melempar buah! URL</w:t>
      </w:r>
    </w:p>
    <w:p>
      <w:r>
        <w:rPr>
          <w:b/>
          <w:u w:val="single"/>
        </w:rPr>
        <w:t>213765</w:t>
      </w:r>
    </w:p>
    <w:p>
      <w:r>
        <w:t>Pernah ada yang ngomong ke gue: "kalo lo mau jadi orang brengsek, pastiin lo bertemen sama orang-orang baik." Biar imagenya kebawa baik?'</w:t>
      </w:r>
    </w:p>
    <w:p>
      <w:r>
        <w:rPr>
          <w:b/>
          <w:u w:val="single"/>
        </w:rPr>
        <w:t>213766</w:t>
      </w:r>
    </w:p>
    <w:p>
      <w:r>
        <w:t>Pets khususnya kucing dan anjing ini memang longstream niche. Dari dulu sampai kapanpun. Salah satu pendapatan affiliate amazon terbesar adalah dari niche kucing dan anjing jualan pakan dan asesoris.'</w:t>
      </w:r>
    </w:p>
    <w:p>
      <w:r>
        <w:rPr>
          <w:b/>
          <w:u w:val="single"/>
        </w:rPr>
        <w:t>213767</w:t>
      </w:r>
    </w:p>
    <w:p>
      <w:r>
        <w:t>Please ya gue basically tuh gangerti af dan ngga mungkin lah ya gue idiot kek apa ya kek kek kek URL</w:t>
      </w:r>
    </w:p>
    <w:p>
      <w:r>
        <w:rPr>
          <w:b/>
          <w:u w:val="single"/>
        </w:rPr>
        <w:t>213768</w:t>
      </w:r>
    </w:p>
    <w:p>
      <w:r>
        <w:t>PM: \xe2\x80\x9cHeh, bajingan kalian semua! Malah seenaknya duduk duduk. Sudah berapa hari telat konstruksinya?\xe2\x80\x9d (Marah dengan muka serius) URL</w:t>
      </w:r>
    </w:p>
    <w:p>
      <w:r>
        <w:rPr>
          <w:b/>
          <w:u w:val="single"/>
        </w:rPr>
        <w:t>213769</w:t>
      </w:r>
    </w:p>
    <w:p>
      <w:r>
        <w:t>Pndukung USER spt ARB, SDA adl org2 BEJAD tabiatnya kasar termasuk org ini &amp;gt;&amp;gt; USER &amp;lt;&amp;lt; DASAR Anjing!!'</w:t>
      </w:r>
    </w:p>
    <w:p>
      <w:r>
        <w:rPr>
          <w:b/>
          <w:u w:val="single"/>
        </w:rPr>
        <w:t>213770</w:t>
      </w:r>
    </w:p>
    <w:p>
      <w:r>
        <w:t>Pndukung Prabowo spt ARB, SDA adl org2 BEJAD tabiatnya kasar termasuk org ini &amp;gt;&amp;gt; USER smoga dilaknat oleh ALLAH'</w:t>
      </w:r>
    </w:p>
    <w:p>
      <w:r>
        <w:rPr>
          <w:b/>
          <w:u w:val="single"/>
        </w:rPr>
        <w:t>213771</w:t>
      </w:r>
    </w:p>
    <w:p>
      <w:r>
        <w:t>Pndukung Prabowo spt ARB, SDA adl org2 bejad tabiatnya kasar termasuk org ini &amp;gt;&amp;gt; USER'</w:t>
      </w:r>
    </w:p>
    <w:p>
      <w:r>
        <w:rPr>
          <w:b/>
          <w:u w:val="single"/>
        </w:rPr>
        <w:t>213772</w:t>
      </w:r>
    </w:p>
    <w:p>
      <w:r>
        <w:t>Pngn ngatain akun2 yg bilang "nyari yg seumuran, no om2" itu, "enakan sama om2, bego!"'</w:t>
      </w:r>
    </w:p>
    <w:p>
      <w:r>
        <w:rPr>
          <w:b/>
          <w:u w:val="single"/>
        </w:rPr>
        <w:t>213773</w:t>
      </w:r>
    </w:p>
    <w:p>
      <w:r>
        <w:t>Prabowo makin panik. \nPrabowo makin membabi buta. \nSerang siapa saja. \nElite politik dikatakan goblog dan bermental maling.\nKritik tdk ada konsep. Kritik tdk terarah.'</w:t>
      </w:r>
    </w:p>
    <w:p>
      <w:r>
        <w:rPr>
          <w:b/>
          <w:u w:val="single"/>
        </w:rPr>
        <w:t>213774</w:t>
      </w:r>
    </w:p>
    <w:p>
      <w:r>
        <w:t>PREDIKSI POLAND\nKAMIS, 29/03/2018\nAS5 6 3 2\nKOP1 4 7 9\nKEPALA8 2 0 5\nEKOR6 3 1 4\n2D86 23 01 54 83 21 04\n3D965 &amp;amp; 451\nCB\n8 &amp;amp; 4\nCM31 62 45\nSHIOAYAM &amp;amp; MONYET\nTWIN11 33 88\nBBFS7 4 1 9 5 URL</w:t>
      </w:r>
    </w:p>
    <w:p>
      <w:r>
        <w:rPr>
          <w:b/>
          <w:u w:val="single"/>
        </w:rPr>
        <w:t>213775</w:t>
      </w:r>
    </w:p>
    <w:p>
      <w:r>
        <w:t>PREDIKSI SYDNEY, Kamis 29 Maret 2018\nANGKA IKUT : 6 7 1 4\nAS : 3 0 1\nKOP : 7 2 5\nKEPALA : 9 3 5\nEKOR : 4 1 0\nSHIO : Kelinci, Ayam, Monyet\nUnsur : Air, Logam, Tanah\nTutup 12:30 Result 14:00 URL</w:t>
      </w:r>
    </w:p>
    <w:p>
      <w:r>
        <w:rPr>
          <w:b/>
          <w:u w:val="single"/>
        </w:rPr>
        <w:t>213776</w:t>
      </w:r>
    </w:p>
    <w:p>
      <w:r>
        <w:t>Prediksi Togel Hongkong Kamis 29 Maret 2018\n\nAngka Main : 9123\n\nMistik : 6058\n\nAngka jagaan : 38, 68, 05\n\nShio : Monyet'</w:t>
      </w:r>
    </w:p>
    <w:p>
      <w:r>
        <w:rPr>
          <w:b/>
          <w:u w:val="single"/>
        </w:rPr>
        <w:t>213777</w:t>
      </w:r>
    </w:p>
    <w:p>
      <w:r>
        <w:t>Priski bolot banget'</w:t>
      </w:r>
    </w:p>
    <w:p>
      <w:r>
        <w:rPr>
          <w:b/>
          <w:u w:val="single"/>
        </w:rPr>
        <w:t>213778</w:t>
      </w:r>
    </w:p>
    <w:p>
      <w:r>
        <w:t>PROFESI APA YANG COCOK SAMA AYAM?\n\npecun'</w:t>
      </w:r>
    </w:p>
    <w:p>
      <w:r>
        <w:rPr>
          <w:b/>
          <w:u w:val="single"/>
        </w:rPr>
        <w:t>213779</w:t>
      </w:r>
    </w:p>
    <w:p>
      <w:r>
        <w:t>Puisi kampungan! Sudahlah bodoh ilmu dunia, bodoh pula ilmu agamanya. Innalillahi'</w:t>
      </w:r>
    </w:p>
    <w:p>
      <w:r>
        <w:rPr>
          <w:b/>
          <w:u w:val="single"/>
        </w:rPr>
        <w:t>213780</w:t>
      </w:r>
    </w:p>
    <w:p>
      <w:r>
        <w:t>R : Fie ban motorku bocor nih,, gimana nanti aku pulang?\nF : Makanya pakek ini anti kerut anti bocor charm body fit chaaaaarrrmmmm\nR : SARAP'</w:t>
      </w:r>
    </w:p>
    <w:p>
      <w:r>
        <w:rPr>
          <w:b/>
          <w:u w:val="single"/>
        </w:rPr>
        <w:t>213781</w:t>
      </w:r>
    </w:p>
    <w:p>
      <w:r>
        <w:t>Rabbi Israel Sebut Orang Berkulit Hitam Sebagai \xe2\x80\x9cMonyet\xe2\x80\x9d Picu Kecaman Keras URL</w:t>
      </w:r>
    </w:p>
    <w:p>
      <w:r>
        <w:rPr>
          <w:b/>
          <w:u w:val="single"/>
        </w:rPr>
        <w:t>213782</w:t>
      </w:r>
    </w:p>
    <w:p>
      <w:r>
        <w:t>Rakyat menolak KERAS!! Jika Indonesia dipimpin oleh komplotan MAFIA &amp;amp; BAJINGAN ini! URL</w:t>
      </w:r>
    </w:p>
    <w:p>
      <w:r>
        <w:rPr>
          <w:b/>
          <w:u w:val="single"/>
        </w:rPr>
        <w:t>213783</w:t>
      </w:r>
    </w:p>
    <w:p>
      <w:r>
        <w:t>Rewatching dan berkhayal si Dewa Gembel dapat adaptasi Live Action... siapa yang cocok jadi Yato? \xf0\x9f\x98\x84 \xe2\x80\x94 watching Noragami'</w:t>
      </w:r>
    </w:p>
    <w:p>
      <w:r>
        <w:rPr>
          <w:b/>
          <w:u w:val="single"/>
        </w:rPr>
        <w:t>213784</w:t>
      </w:r>
    </w:p>
    <w:p>
      <w:r>
        <w:t>rp haneul doyan nyepong kontol.yang on retweet'</w:t>
      </w:r>
    </w:p>
    <w:p>
      <w:r>
        <w:rPr>
          <w:b/>
          <w:u w:val="single"/>
        </w:rPr>
        <w:t>213785</w:t>
      </w:r>
    </w:p>
    <w:p>
      <w:r>
        <w:t>rp haneul hobi ngocok memek pake terong.yang on retweet'</w:t>
      </w:r>
    </w:p>
    <w:p>
      <w:r>
        <w:rPr>
          <w:b/>
          <w:u w:val="single"/>
        </w:rPr>
        <w:t>213786</w:t>
      </w:r>
    </w:p>
    <w:p>
      <w:r>
        <w:t>rp haneul kek tai lu pada.yang on retweet'</w:t>
      </w:r>
    </w:p>
    <w:p>
      <w:r>
        <w:rPr>
          <w:b/>
          <w:u w:val="single"/>
        </w:rPr>
        <w:t>213787</w:t>
      </w:r>
    </w:p>
    <w:p>
      <w:r>
        <w:t>rp haneul pada cute padahal rlnya perek.yang on retweet'</w:t>
      </w:r>
    </w:p>
    <w:p>
      <w:r>
        <w:rPr>
          <w:b/>
          <w:u w:val="single"/>
        </w:rPr>
        <w:t>213788</w:t>
      </w:r>
    </w:p>
    <w:p>
      <w:r>
        <w:t>rp haneul pada jualan memek di tl.yang on retweet'</w:t>
      </w:r>
    </w:p>
    <w:p>
      <w:r>
        <w:rPr>
          <w:b/>
          <w:u w:val="single"/>
        </w:rPr>
        <w:t>213789</w:t>
      </w:r>
    </w:p>
    <w:p>
      <w:r>
        <w:t>rp haneul toketnya sering diremes monyet.yang on retweet'</w:t>
      </w:r>
    </w:p>
    <w:p>
      <w:r>
        <w:rPr>
          <w:b/>
          <w:u w:val="single"/>
        </w:rPr>
        <w:t>213790</w:t>
      </w:r>
    </w:p>
    <w:p>
      <w:r>
        <w:t>RT USER: Aku punya sepupu yang pacaran ma pasangannya dari SD kali ya pas cinta monyet gitu, terus gedenya mereka kawin jadi #TemanTapiMe\xe2\x80\xa6'</w:t>
      </w:r>
    </w:p>
    <w:p>
      <w:r>
        <w:rPr>
          <w:b/>
          <w:u w:val="single"/>
        </w:rPr>
        <w:t>213791</w:t>
      </w:r>
    </w:p>
    <w:p>
      <w:r>
        <w:t>RT USER: Gue lebih milih langsung nyebut siapa gue, dari mana gue, dan apa keperluan gue ketika whatsapp orang untuk pertama kalinya\xe2\x80\xa6'</w:t>
      </w:r>
    </w:p>
    <w:p>
      <w:r>
        <w:rPr>
          <w:b/>
          <w:u w:val="single"/>
        </w:rPr>
        <w:t>213792</w:t>
      </w:r>
    </w:p>
    <w:p>
      <w:r>
        <w:t>RT USER: USER USER USER USER USER USER USER USER USER USER\xe2\x80\xa6'</w:t>
      </w:r>
    </w:p>
    <w:p>
      <w:r>
        <w:rPr>
          <w:b/>
          <w:u w:val="single"/>
        </w:rPr>
        <w:t>213793</w:t>
      </w:r>
    </w:p>
    <w:p>
      <w:r>
        <w:t>RT USER: USER USER USER USER USER USER USER USER USER USER\xe2\x80\xa6'</w:t>
      </w:r>
    </w:p>
    <w:p>
      <w:r>
        <w:rPr>
          <w:b/>
          <w:u w:val="single"/>
        </w:rPr>
        <w:t>213794</w:t>
      </w:r>
    </w:p>
    <w:p>
      <w:r>
        <w:t>RT USER: Ngentot yukkk'</w:t>
      </w:r>
    </w:p>
    <w:p>
      <w:r>
        <w:rPr>
          <w:b/>
          <w:u w:val="single"/>
        </w:rPr>
        <w:t>213795</w:t>
      </w:r>
    </w:p>
    <w:p>
      <w:r>
        <w:t>RT USER: USER USER USER USER USER USER USER USER USER USER USER USER\xe2\x80\xa6'</w:t>
      </w:r>
    </w:p>
    <w:p>
      <w:r>
        <w:rPr>
          <w:b/>
          <w:u w:val="single"/>
        </w:rPr>
        <w:t>213796</w:t>
      </w:r>
    </w:p>
    <w:p>
      <w:r>
        <w:t>RT USER: USER USER USER USER USER USER USER USER USER USER USER USER\xe2\x80\xa6'</w:t>
      </w:r>
    </w:p>
    <w:p>
      <w:r>
        <w:rPr>
          <w:b/>
          <w:u w:val="single"/>
        </w:rPr>
        <w:t>213797</w:t>
      </w:r>
    </w:p>
    <w:p>
      <w:r>
        <w:t>RT USER: Kalau cebong pasti memuji prestasi nya Presiden Jokowi. \nKalau kampret pasti nyinyir kalau perlu pakai bumbu fitn\xe2\x80\xa6'</w:t>
      </w:r>
    </w:p>
    <w:p>
      <w:r>
        <w:rPr>
          <w:b/>
          <w:u w:val="single"/>
        </w:rPr>
        <w:t>213798</w:t>
      </w:r>
    </w:p>
    <w:p>
      <w:r>
        <w:t>RT USER: Lengkap sudah penderitaan\n\nGa bisa pakai kontol.\nPakai tangan\n\nPas pakai tangan, cewe nya kesakitan. URL</w:t>
      </w:r>
    </w:p>
    <w:p>
      <w:r>
        <w:rPr>
          <w:b/>
          <w:u w:val="single"/>
        </w:rPr>
        <w:t>213799</w:t>
      </w:r>
    </w:p>
    <w:p>
      <w:r>
        <w:t>RT USER: hari hari makan babi berbentuk wang haram. muka pun mcm babi. perangai lebih babi dari babi.\n\npolitikus ronggeng babi'</w:t>
      </w:r>
    </w:p>
    <w:p>
      <w:r>
        <w:rPr>
          <w:b/>
          <w:u w:val="single"/>
        </w:rPr>
        <w:t>213800</w:t>
      </w:r>
    </w:p>
    <w:p>
      <w:r>
        <w:t>RT USER: USER Aku: meluruskan tentang depresi dan suicide\nTeman: Ya tetep aja karena ga deket sama tuhan\n.\nBODO AMAT GUA CAPE\xe2\x80\xa6'</w:t>
      </w:r>
    </w:p>
    <w:p>
      <w:r>
        <w:rPr>
          <w:b/>
          <w:u w:val="single"/>
        </w:rPr>
        <w:t>213801</w:t>
      </w:r>
    </w:p>
    <w:p>
      <w:r>
        <w:t>RT USER: maju lu anjing URL</w:t>
      </w:r>
    </w:p>
    <w:p>
      <w:r>
        <w:rPr>
          <w:b/>
          <w:u w:val="single"/>
        </w:rPr>
        <w:t>213802</w:t>
      </w:r>
    </w:p>
    <w:p>
      <w:r>
        <w:t>RT USER: USER Kemarin lu jadi mantu maling dan goblog dong wo USER'</w:t>
      </w:r>
    </w:p>
    <w:p>
      <w:r>
        <w:rPr>
          <w:b/>
          <w:u w:val="single"/>
        </w:rPr>
        <w:t>213803</w:t>
      </w:r>
    </w:p>
    <w:p>
      <w:r>
        <w:t>RT USER: Ustad goblog nih..dia ga tau ada kafir yg sunat.. umat Yahudi..bahkan dari bayi..ga kayak dia uda ngerti coli baru sunat..muka\xe2\x80\xa6'</w:t>
      </w:r>
    </w:p>
    <w:p>
      <w:r>
        <w:rPr>
          <w:b/>
          <w:u w:val="single"/>
        </w:rPr>
        <w:t>213804</w:t>
      </w:r>
    </w:p>
    <w:p>
      <w:r>
        <w:t>RT USER: Ruhut: Jangan2 Prabowo pernah stroke\nFadhli Zon: Jangan2 Ruhut gila..... :) #ILCPrabowoMenyerang'</w:t>
      </w:r>
    </w:p>
    <w:p>
      <w:r>
        <w:rPr>
          <w:b/>
          <w:u w:val="single"/>
        </w:rPr>
        <w:t>213805</w:t>
      </w:r>
    </w:p>
    <w:p>
      <w:r>
        <w:t>RT USER: Karena kadang hidup emang kayak tai. Malah kadang yang berak orang lain tapi elo yang harus beresin tainya, tangan lo y\xe2\x80\xa6'</w:t>
      </w:r>
    </w:p>
    <w:p>
      <w:r>
        <w:rPr>
          <w:b/>
          <w:u w:val="single"/>
        </w:rPr>
        <w:t>213806</w:t>
      </w:r>
    </w:p>
    <w:p>
      <w:r>
        <w:t>RT USER: USER Mereun dititah ku si Gunawan : sia asri ngaku kunyuk jadi aing nu keuna kehed.'</w:t>
      </w:r>
    </w:p>
    <w:p>
      <w:r>
        <w:rPr>
          <w:b/>
          <w:u w:val="single"/>
        </w:rPr>
        <w:t>213807</w:t>
      </w:r>
    </w:p>
    <w:p>
      <w:r>
        <w:t>RT USER: Foto ke 3:\n\nPohon tempat koloni monyet putih.\n\nAku gak lihat ada monyet, tapi emang ngerasa ada yang gelantungan.\n\nAku: dimas,\xe2\x80\xa6'</w:t>
      </w:r>
    </w:p>
    <w:p>
      <w:r>
        <w:rPr>
          <w:b/>
          <w:u w:val="single"/>
        </w:rPr>
        <w:t>213808</w:t>
      </w:r>
    </w:p>
    <w:p>
      <w:r>
        <w:t>RT USER: #ombudsman budek dan buta terhadap #Reklamasi ... sebenarnya kalian kerja untuk siapa ? Rakyat kecil atau Jongos Aseng da\xe2\x80\xa6'</w:t>
      </w:r>
    </w:p>
    <w:p>
      <w:r>
        <w:rPr>
          <w:b/>
          <w:u w:val="single"/>
        </w:rPr>
        <w:t>213809</w:t>
      </w:r>
    </w:p>
    <w:p>
      <w:r>
        <w:t>RT USER: USER Gua smpe 5 episode ngakak mulu ka \xf0\x9f\x98\x82 tpi mirip film 3 idiot ka'</w:t>
      </w:r>
    </w:p>
    <w:p>
      <w:r>
        <w:rPr>
          <w:b/>
          <w:u w:val="single"/>
        </w:rPr>
        <w:t>213810</w:t>
      </w:r>
    </w:p>
    <w:p>
      <w:r>
        <w:t>RT USER: Tiap pulang mama selalu nanya "mana pacarnya, suruh main kesini"\nYaelah ma, anakmu ini masih tergila-gila ama orang kuriahh\xe2\x80\xa6'</w:t>
      </w:r>
    </w:p>
    <w:p>
      <w:r>
        <w:rPr>
          <w:b/>
          <w:u w:val="single"/>
        </w:rPr>
        <w:t>213811</w:t>
      </w:r>
    </w:p>
    <w:p>
      <w:r>
        <w:t>RT USER: Maju lu sini anjing ni kalau ada orang buat tshirt aku beli. Hajsjjssjhs'</w:t>
      </w:r>
    </w:p>
    <w:p>
      <w:r>
        <w:rPr>
          <w:b/>
          <w:u w:val="single"/>
        </w:rPr>
        <w:t>213812</w:t>
      </w:r>
    </w:p>
    <w:p>
      <w:r>
        <w:t>RT USER: USER Aku inget dulu pernah pura pura sakit biar diperhatiin alias anjing bangsat jadi sakit beneran kan brengsek'</w:t>
      </w:r>
    </w:p>
    <w:p>
      <w:r>
        <w:rPr>
          <w:b/>
          <w:u w:val="single"/>
        </w:rPr>
        <w:t>213813</w:t>
      </w:r>
    </w:p>
    <w:p>
      <w:r>
        <w:t>RT USER: meluat betul aku dengan orang kedai yang sombong. gaji kau pun sebab customer. so muka, perangai, jaga. itu pun nak kena\xe2\x80\xa6'</w:t>
      </w:r>
    </w:p>
    <w:p>
      <w:r>
        <w:rPr>
          <w:b/>
          <w:u w:val="single"/>
        </w:rPr>
        <w:t>213814</w:t>
      </w:r>
    </w:p>
    <w:p>
      <w:r>
        <w:t>RT USER: USER USER Kalo mau menistakan agama lain jangan pake "assalamualaikum" kasihan umat muslim yang lain yang hat\xe2\x80\xa6'</w:t>
      </w:r>
    </w:p>
    <w:p>
      <w:r>
        <w:rPr>
          <w:b/>
          <w:u w:val="single"/>
        </w:rPr>
        <w:t>213815</w:t>
      </w:r>
    </w:p>
    <w:p>
      <w:r>
        <w:t>RT USER: Mainstream sdh jelas,bhw oposisi mengesankan negeri ini sdg "Bermasalah"\n\nDr mulai "horor"utang, kemiskinan, nge-fans sm Puti\xe2\x80\xa6'</w:t>
      </w:r>
    </w:p>
    <w:p>
      <w:r>
        <w:rPr>
          <w:b/>
          <w:u w:val="single"/>
        </w:rPr>
        <w:t>213816</w:t>
      </w:r>
    </w:p>
    <w:p>
      <w:r>
        <w:t>RT USER: Anjir sange ngewe sama cwo straight manly kontol gede minat boking whatsapp 085894931926 jksel only URL</w:t>
      </w:r>
    </w:p>
    <w:p>
      <w:r>
        <w:rPr>
          <w:b/>
          <w:u w:val="single"/>
        </w:rPr>
        <w:t>213817</w:t>
      </w:r>
    </w:p>
    <w:p>
      <w:r>
        <w:t>RT USER: #BumdesMendunia\n#TPPILampung \nKementerian Desa, PDT dan Transmigrasi mendorong percepatan pembangunan desa di Indonesia.\xe2\x80\xa6'</w:t>
      </w:r>
    </w:p>
    <w:p>
      <w:r>
        <w:rPr>
          <w:b/>
          <w:u w:val="single"/>
        </w:rPr>
        <w:t>213818</w:t>
      </w:r>
    </w:p>
    <w:p>
      <w:r>
        <w:t>RT USER: #BumdesMendunia\nKementerian Desa, PDT dan Transmigrasi mendorong percepatan pembangunan desa di Indonesia. Saat ini juml\xe2\x80\xa6'</w:t>
      </w:r>
    </w:p>
    <w:p>
      <w:r>
        <w:rPr>
          <w:b/>
          <w:u w:val="single"/>
        </w:rPr>
        <w:t>213819</w:t>
      </w:r>
    </w:p>
    <w:p>
      <w:r>
        <w:t>RT USER: USER Samlekom\nLu ga tidur?\nLgi dngerin lgu\nAbis mandi gua\nDari acara temen\nTidur lu ken\nNtar sakit Wkwkkwkwkwkwkq\nK\xe2\x80\xa6'</w:t>
      </w:r>
    </w:p>
    <w:p>
      <w:r>
        <w:rPr>
          <w:b/>
          <w:u w:val="single"/>
        </w:rPr>
        <w:t>213820</w:t>
      </w:r>
    </w:p>
    <w:p>
      <w:r>
        <w:t>RT USER: USER Apa yg km lakukan itu tdklah patut km lakukan , krn itu urusan pribadi masing2 , jika ada masalah di sel\xe2\x80\xa6'</w:t>
      </w:r>
    </w:p>
    <w:p>
      <w:r>
        <w:rPr>
          <w:b/>
          <w:u w:val="single"/>
        </w:rPr>
        <w:t>213821</w:t>
      </w:r>
    </w:p>
    <w:p>
      <w:r>
        <w:t>RT USER: Teriakin Ombusmin dan Ombusman Banci Kaleng....\n#OmbusdmanBanciKaleng URL</w:t>
      </w:r>
    </w:p>
    <w:p>
      <w:r>
        <w:rPr>
          <w:b/>
          <w:u w:val="single"/>
        </w:rPr>
        <w:t>213822</w:t>
      </w:r>
    </w:p>
    <w:p>
      <w:r>
        <w:t>RT USER: Bukan main dah ah! Wkwkwk. URL</w:t>
      </w:r>
    </w:p>
    <w:p>
      <w:r>
        <w:rPr>
          <w:b/>
          <w:u w:val="single"/>
        </w:rPr>
        <w:t>213823</w:t>
      </w:r>
    </w:p>
    <w:p>
      <w:r>
        <w:t>RT USER: GOBLOK LO ASLI. URL</w:t>
      </w:r>
    </w:p>
    <w:p>
      <w:r>
        <w:rPr>
          <w:b/>
          <w:u w:val="single"/>
        </w:rPr>
        <w:t>213824</w:t>
      </w:r>
    </w:p>
    <w:p>
      <w:r>
        <w:t>RT USER: USER aku tak tahu bahasa indon but SIALAN KOK MASIH BERKATA KATA LU BAJINGAN URL</w:t>
      </w:r>
    </w:p>
    <w:p>
      <w:r>
        <w:rPr>
          <w:b/>
          <w:u w:val="single"/>
        </w:rPr>
        <w:t>213825</w:t>
      </w:r>
    </w:p>
    <w:p>
      <w:r>
        <w:t>RT USER: USER USER USER Iya betul si vivin tai !!! Dasar pelakor,,,ngaku" alexa alda drpd rico baj\xe2\x80\xa6'</w:t>
      </w:r>
    </w:p>
    <w:p>
      <w:r>
        <w:rPr>
          <w:b/>
          <w:u w:val="single"/>
        </w:rPr>
        <w:t>213826</w:t>
      </w:r>
    </w:p>
    <w:p>
      <w:r>
        <w:t>RT USER: ni jilbob pinter nyepong kontol yaakk.\nhijab sange ngemut anu.\n#jilbab #cantik #coli #colmek #bokep #mesum #Viral http\xe2\x80\xa6'</w:t>
      </w:r>
    </w:p>
    <w:p>
      <w:r>
        <w:rPr>
          <w:b/>
          <w:u w:val="single"/>
        </w:rPr>
        <w:t>213827</w:t>
      </w:r>
    </w:p>
    <w:p>
      <w:r>
        <w:t>RT USER: Pngen bngt dudukin kontol kayak gini nusuk2 perut, siapa yg mo jd kudanya didudukin? #bokepgratis #memek #ngentot http\xe2\x80\xa6'</w:t>
      </w:r>
    </w:p>
    <w:p>
      <w:r>
        <w:rPr>
          <w:b/>
          <w:u w:val="single"/>
        </w:rPr>
        <w:t>213828</w:t>
      </w:r>
    </w:p>
    <w:p>
      <w:r>
        <w:t>RT USER: woii... uda pada malam jumat belom? diem diem bae... ngentot oii ngentott... URL</w:t>
      </w:r>
    </w:p>
    <w:p>
      <w:r>
        <w:rPr>
          <w:b/>
          <w:u w:val="single"/>
        </w:rPr>
        <w:t>213829</w:t>
      </w:r>
    </w:p>
    <w:p>
      <w:r>
        <w:t>RT USER: Contoh babi 1:\n\nDah tahu dah nak merah pegi jalan lagi. Kalau tak sangkut takpe. Ni sangkut kat tengah jalan. Pastu orang lain\xe2\x80\xa6'</w:t>
      </w:r>
    </w:p>
    <w:p>
      <w:r>
        <w:rPr>
          <w:b/>
          <w:u w:val="single"/>
        </w:rPr>
        <w:t>213830</w:t>
      </w:r>
    </w:p>
    <w:p>
      <w:r>
        <w:t>RT USER: USER US : oh cute\nindo : Anjing cakep\n\nUS : LOL\nindo : Anjing ngakak\n\nUS : what do you mean?\nIndo : Anjing ga jelas\xe2\x80\xa6'</w:t>
      </w:r>
    </w:p>
    <w:p>
      <w:r>
        <w:rPr>
          <w:b/>
          <w:u w:val="single"/>
        </w:rPr>
        <w:t>213831</w:t>
      </w:r>
    </w:p>
    <w:p>
      <w:r>
        <w:t>RT USER: test test\n\ndisini gua mau crita 2 crita skaligus HAHA. gua mau crita dokter forensik yg bisa berhubungan langsung sm makhluk goib\xe2\x80\xa6'</w:t>
      </w:r>
    </w:p>
    <w:p>
      <w:r>
        <w:rPr>
          <w:b/>
          <w:u w:val="single"/>
        </w:rPr>
        <w:t>213832</w:t>
      </w:r>
    </w:p>
    <w:p>
      <w:r>
        <w:t>RT USER: Kelakuan homok jaman now, ngentot aja sambil live di Blued #gayvid #gvid #lokalhangat URL</w:t>
      </w:r>
    </w:p>
    <w:p>
      <w:r>
        <w:rPr>
          <w:b/>
          <w:u w:val="single"/>
        </w:rPr>
        <w:t>213833</w:t>
      </w:r>
    </w:p>
    <w:p>
      <w:r>
        <w:t>RT USER: Kelakuan homok jaman now, ngentot aja sambil live di Blued #gayvid #gvid #lokalhangat URL</w:t>
      </w:r>
    </w:p>
    <w:p>
      <w:r>
        <w:rPr>
          <w:b/>
          <w:u w:val="single"/>
        </w:rPr>
        <w:t>213834</w:t>
      </w:r>
    </w:p>
    <w:p>
      <w:r>
        <w:t>RT USER: gausah munafik! kalo di hati lo benci ya benci aja jangan sok damai damai! kalo gue masih tetep "VIKING itu ANJING"\n#Dilar\xe2\x80\xa6'</w:t>
      </w:r>
    </w:p>
    <w:p>
      <w:r>
        <w:rPr>
          <w:b/>
          <w:u w:val="single"/>
        </w:rPr>
        <w:t>213835</w:t>
      </w:r>
    </w:p>
    <w:p>
      <w:r>
        <w:t>RT USER: Aku benci dengan rasa cemburu. Dia seringkali secara bajingan mengoyak-ngoyak isi hati yang tadinya sedang baik-baik s\xe2\x80\xa6'</w:t>
      </w:r>
    </w:p>
    <w:p>
      <w:r>
        <w:rPr>
          <w:b/>
          <w:u w:val="single"/>
        </w:rPr>
        <w:t>213836</w:t>
      </w:r>
    </w:p>
    <w:p>
      <w:r>
        <w:t>RT USER: Bos Korea gua itu awalnya ga percaya yg begituan, meskipun banyak kejadian di pabrik. \n\nOrang yg kesurupan dia bilangnya\xe2\x80\xa6'</w:t>
      </w:r>
    </w:p>
    <w:p>
      <w:r>
        <w:rPr>
          <w:b/>
          <w:u w:val="single"/>
        </w:rPr>
        <w:t>213837</w:t>
      </w:r>
    </w:p>
    <w:p>
      <w:r>
        <w:t>RT USER: jadi, setiap lewat tengah malam. jiwa sama raga nya ririn itu terpisah, jiwa nya ada di tempat gelap, sempit dan sepi. se\xe2\x80\xa6'</w:t>
      </w:r>
    </w:p>
    <w:p>
      <w:r>
        <w:rPr>
          <w:b/>
          <w:u w:val="single"/>
        </w:rPr>
        <w:t>213838</w:t>
      </w:r>
    </w:p>
    <w:p>
      <w:r>
        <w:t>RT USER: pada akhirnya si orang pintar yg jadi gila ini mati, matinya kapan ?? dia mati bersamaan dengan "langkah akhir" yg ketua\xe2\x80\xa6'</w:t>
      </w:r>
    </w:p>
    <w:p>
      <w:r>
        <w:rPr>
          <w:b/>
          <w:u w:val="single"/>
        </w:rPr>
        <w:t>213839</w:t>
      </w:r>
    </w:p>
    <w:p>
      <w:r>
        <w:t>RT USER: pasti ada yg bacot gini, minta ganti mantel, lah mantel kan banyak, tinggal beli ??\n\nmasalahnya mantel itu mantel yg juml\xe2\x80\xa6'</w:t>
      </w:r>
    </w:p>
    <w:p>
      <w:r>
        <w:rPr>
          <w:b/>
          <w:u w:val="single"/>
        </w:rPr>
        <w:t>213840</w:t>
      </w:r>
    </w:p>
    <w:p>
      <w:r>
        <w:t>RT USER: USER USER adian gaya lu kaya beruk. Gini klo supir tembak metromini masuk dpr.\nKampungan lu.'</w:t>
      </w:r>
    </w:p>
    <w:p>
      <w:r>
        <w:rPr>
          <w:b/>
          <w:u w:val="single"/>
        </w:rPr>
        <w:t>213841</w:t>
      </w:r>
    </w:p>
    <w:p>
      <w:r>
        <w:t>RT USER: Man teman, kita perlu berterima kasih pada toilet, sehingga tidak perlu mengubur tai kita seperti kucing.'</w:t>
      </w:r>
    </w:p>
    <w:p>
      <w:r>
        <w:rPr>
          <w:b/>
          <w:u w:val="single"/>
        </w:rPr>
        <w:t>213842</w:t>
      </w:r>
    </w:p>
    <w:p>
      <w:r>
        <w:t>RT USER: #OpenBoSurabaya USER\nmasih online aja kau\nsempak\nakun tipu2 bangsat\nbajingan kai'</w:t>
      </w:r>
    </w:p>
    <w:p>
      <w:r>
        <w:rPr>
          <w:b/>
          <w:u w:val="single"/>
        </w:rPr>
        <w:t>213843</w:t>
      </w:r>
    </w:p>
    <w:p>
      <w:r>
        <w:t>RT USER: Jangan jadikan bodoh, babi ,sial tu sebagai zikir harian kita . Moga kurangkan dan jauhkan amiiin\xe2\x98\xba\xef\xb8\x8f'</w:t>
      </w:r>
    </w:p>
    <w:p>
      <w:r>
        <w:rPr>
          <w:b/>
          <w:u w:val="single"/>
        </w:rPr>
        <w:t>213844</w:t>
      </w:r>
    </w:p>
    <w:p>
      <w:r>
        <w:t>RT USER: USER USER USER USER USER USER USER USER USER USER\xe2\x80\xa6'</w:t>
      </w:r>
    </w:p>
    <w:p>
      <w:r>
        <w:rPr>
          <w:b/>
          <w:u w:val="single"/>
        </w:rPr>
        <w:t>213845</w:t>
      </w:r>
    </w:p>
    <w:p>
      <w:r>
        <w:t>RT USER: Ketika lo lagi jilat vagina si cewek, jilatlah luar dalam vagina dan gigitlah klentit ny, jilatlah vagina sampai dalam agar NI\xe2\x80\xa6'</w:t>
      </w:r>
    </w:p>
    <w:p>
      <w:r>
        <w:rPr>
          <w:b/>
          <w:u w:val="single"/>
        </w:rPr>
        <w:t>213846</w:t>
      </w:r>
    </w:p>
    <w:p>
      <w:r>
        <w:t>RT USER: Udh gk sabaaaaaaaaaarrr aahhh pengen berdesah lg pengen ngemut kontol lagi, pengen dijilat tete digigit putingnya sampai klima\xe2\x80\xa6'</w:t>
      </w:r>
    </w:p>
    <w:p>
      <w:r>
        <w:rPr>
          <w:b/>
          <w:u w:val="single"/>
        </w:rPr>
        <w:t>213847</w:t>
      </w:r>
    </w:p>
    <w:p>
      <w:r>
        <w:t>RT USER: Enaaaak banget lo minta maaaf...\n\nProses hukum harus tetap berjalan\n\nBiar bajingan kayak dia ini kapok\xf0\x9f\x91\x8a\xf0\x9f\x91\x8a\xf0\x9f\x91\x8a\xf0\x9f\x98\x88\nMohon USER\xe2\x80\xa6'</w:t>
      </w:r>
    </w:p>
    <w:p>
      <w:r>
        <w:rPr>
          <w:b/>
          <w:u w:val="single"/>
        </w:rPr>
        <w:t>213848</w:t>
      </w:r>
    </w:p>
    <w:p>
      <w:r>
        <w:t>RT USER: Awwww si koko badan sama kontolnyaa menantang, yukk ahh ko sini dicroottin kontol yg keras itu. Uuunncchh \xf0\x9f\x91\x85\xf0\x9f\x92\xa6\xf0\x9f\x92\xa6 URL</w:t>
      </w:r>
    </w:p>
    <w:p>
      <w:r>
        <w:rPr>
          <w:b/>
          <w:u w:val="single"/>
        </w:rPr>
        <w:t>213849</w:t>
      </w:r>
    </w:p>
    <w:p>
      <w:r>
        <w:t>RT USER: https:// #ngentot 1 ronde setelah subuhan ohhhh crottttt URL</w:t>
      </w:r>
    </w:p>
    <w:p>
      <w:r>
        <w:rPr>
          <w:b/>
          <w:u w:val="single"/>
        </w:rPr>
        <w:t>213850</w:t>
      </w:r>
    </w:p>
    <w:p>
      <w:r>
        <w:t>RT USER: https:// #ngentoto #mememk #lonte #lempung #kontol #crottt #jembut # pecuh URL</w:t>
      </w:r>
    </w:p>
    <w:p>
      <w:r>
        <w:rPr>
          <w:b/>
          <w:u w:val="single"/>
        </w:rPr>
        <w:t>213851</w:t>
      </w:r>
    </w:p>
    <w:p>
      <w:r>
        <w:t>RT USER: Bajingan itu ada diantara kita, menjelang uts.'</w:t>
      </w:r>
    </w:p>
    <w:p>
      <w:r>
        <w:rPr>
          <w:b/>
          <w:u w:val="single"/>
        </w:rPr>
        <w:t>213852</w:t>
      </w:r>
    </w:p>
    <w:p>
      <w:r>
        <w:t>RT USER: #ngemut #kontol segede itu ... terus #crot di mulut .... beuh ... kenikmatan duniawi ya gays ... #gay #coli #bahan coli\xe2\x80\xa6'</w:t>
      </w:r>
    </w:p>
    <w:p>
      <w:r>
        <w:rPr>
          <w:b/>
          <w:u w:val="single"/>
        </w:rPr>
        <w:t>213853</w:t>
      </w:r>
    </w:p>
    <w:p>
      <w:r>
        <w:t>RT USER: Kayaknya brondong ini ya #kontol #gay #coli #bahancoli URL</w:t>
      </w:r>
    </w:p>
    <w:p>
      <w:r>
        <w:rPr>
          <w:b/>
          <w:u w:val="single"/>
        </w:rPr>
        <w:t>213854</w:t>
      </w:r>
    </w:p>
    <w:p>
      <w:r>
        <w:t>RT USER: Morning gays .. udah coli pagi belum ? #kontol #coli #gay #bahancoli URL</w:t>
      </w:r>
    </w:p>
    <w:p>
      <w:r>
        <w:rPr>
          <w:b/>
          <w:u w:val="single"/>
        </w:rPr>
        <w:t>213855</w:t>
      </w:r>
    </w:p>
    <w:p>
      <w:r>
        <w:t>RT USER: Oia gays ... semalem admin #ML ini video #crot nya ... tebak kontol admin yg mana ? #ngentot #lokal #gay #gaycirebon #pej\xe2\x80\xa6'</w:t>
      </w:r>
    </w:p>
    <w:p>
      <w:r>
        <w:rPr>
          <w:b/>
          <w:u w:val="single"/>
        </w:rPr>
        <w:t>213856</w:t>
      </w:r>
    </w:p>
    <w:p>
      <w:r>
        <w:t>RT USER: Posisi begini .. mantep ... yo #coli #kontol #gay URL</w:t>
      </w:r>
    </w:p>
    <w:p>
      <w:r>
        <w:rPr>
          <w:b/>
          <w:u w:val="single"/>
        </w:rPr>
        <w:t>213857</w:t>
      </w:r>
    </w:p>
    <w:p>
      <w:r>
        <w:t>RT USER: Slim ... yuk #coli malem minggu ... #kontol #gay #bahancoli URL</w:t>
      </w:r>
    </w:p>
    <w:p>
      <w:r>
        <w:rPr>
          <w:b/>
          <w:u w:val="single"/>
        </w:rPr>
        <w:t>213858</w:t>
      </w:r>
    </w:p>
    <w:p>
      <w:r>
        <w:t>RT USER: Sumpah ... gw #ngaceng abis lihat video ini #ngentot sambil ngisep #kontol yg gagah gitu ... edan ! Lihat #bot nya sampe\xe2\x80\xa6'</w:t>
      </w:r>
    </w:p>
    <w:p>
      <w:r>
        <w:rPr>
          <w:b/>
          <w:u w:val="single"/>
        </w:rPr>
        <w:t>213859</w:t>
      </w:r>
    </w:p>
    <w:p>
      <w:r>
        <w:t>RT USER: Yang ber #tatto yg lagi di #entot ... kayaknya sih tailand punya ... enjoy gays! #kontol #coli #bahancoli URL</w:t>
      </w:r>
    </w:p>
    <w:p>
      <w:r>
        <w:rPr>
          <w:b/>
          <w:u w:val="single"/>
        </w:rPr>
        <w:t>213860</w:t>
      </w:r>
    </w:p>
    <w:p>
      <w:r>
        <w:t>RT USER: bocah SMP jaman now,, colmek sampe becek \n\n#bahancoli #memek #colmek #colokmemek #jembut #memekbecek URL</w:t>
      </w:r>
    </w:p>
    <w:p>
      <w:r>
        <w:rPr>
          <w:b/>
          <w:u w:val="single"/>
        </w:rPr>
        <w:t>213861</w:t>
      </w:r>
    </w:p>
    <w:p>
      <w:r>
        <w:t>RT USER: lahap banget kl ketemu kontol g disunat \n#bahancoli #kontol #memek #ngentot #ngewe #blowjob #kulumin URL</w:t>
      </w:r>
    </w:p>
    <w:p>
      <w:r>
        <w:rPr>
          <w:b/>
          <w:u w:val="single"/>
        </w:rPr>
        <w:t>213862</w:t>
      </w:r>
    </w:p>
    <w:p>
      <w:r>
        <w:t>RT USER: memek rapet #memek #ngewe #ngentot #sange #bahancoli URL</w:t>
      </w:r>
    </w:p>
    <w:p>
      <w:r>
        <w:rPr>
          <w:b/>
          <w:u w:val="single"/>
        </w:rPr>
        <w:t>213863</w:t>
      </w:r>
    </w:p>
    <w:p>
      <w:r>
        <w:t>RT USER: Siswi madrasah ngentot di ke kebon\n\n#hijab #ngentot #ngewe #bahancoli #blowjob #kulumin #kontol URL</w:t>
      </w:r>
    </w:p>
    <w:p>
      <w:r>
        <w:rPr>
          <w:b/>
          <w:u w:val="single"/>
        </w:rPr>
        <w:t>213864</w:t>
      </w:r>
    </w:p>
    <w:p>
      <w:r>
        <w:t>RT USER: SKANDAL majikan dan PEMBOKAT.. memeknya masi rapet #bahancoli #ngewe #ngentot #memek #pembokat URL</w:t>
      </w:r>
    </w:p>
    <w:p>
      <w:r>
        <w:rPr>
          <w:b/>
          <w:u w:val="single"/>
        </w:rPr>
        <w:t>213865</w:t>
      </w:r>
    </w:p>
    <w:p>
      <w:r>
        <w:t>RT USER: USER USER USER kebanyakan alasan...\nsi banci bloon itu cuma TAKUT MALU... URL</w:t>
      </w:r>
    </w:p>
    <w:p>
      <w:r>
        <w:rPr>
          <w:b/>
          <w:u w:val="single"/>
        </w:rPr>
        <w:t>213866</w:t>
      </w:r>
    </w:p>
    <w:p>
      <w:r>
        <w:t>RT USER: Lihat Kelakuan Trio Cebong Brengsek ini.. Kalau Ketemu Orang2 ini Kalian Mau Apakan twip ? URL</w:t>
      </w:r>
    </w:p>
    <w:p>
      <w:r>
        <w:rPr>
          <w:b/>
          <w:u w:val="single"/>
        </w:rPr>
        <w:t>213867</w:t>
      </w:r>
    </w:p>
    <w:p>
      <w:r>
        <w:t>RT USER: Thailand, negara di asia yg cowoknya punya kontol besar URL</w:t>
      </w:r>
    </w:p>
    <w:p>
      <w:r>
        <w:rPr>
          <w:b/>
          <w:u w:val="single"/>
        </w:rPr>
        <w:t>213868</w:t>
      </w:r>
    </w:p>
    <w:p>
      <w:r>
        <w:t>RT USER: Lagi VIRAL! Ngocokin kontol Om secuity sambil diemut download/streaming videonya yng kualitas HD biar puas link==&amp;gt; http\xe2\x80\xa6'</w:t>
      </w:r>
    </w:p>
    <w:p>
      <w:r>
        <w:rPr>
          <w:b/>
          <w:u w:val="single"/>
        </w:rPr>
        <w:t>213869</w:t>
      </w:r>
    </w:p>
    <w:p>
      <w:r>
        <w:t>RT USER: LINK BARU ! Yang ini nih baru Asli Bapak Indo yang nonton bakal ngaceng terus apalgi kalo download full video dari awal\xe2\x80\xa6'</w:t>
      </w:r>
    </w:p>
    <w:p>
      <w:r>
        <w:rPr>
          <w:b/>
          <w:u w:val="single"/>
        </w:rPr>
        <w:t>213870</w:t>
      </w:r>
    </w:p>
    <w:p>
      <w:r>
        <w:t>RT USER: Goblok kok rauwisuwis ... #NakalBolehGoblokJangan URL</w:t>
      </w:r>
    </w:p>
    <w:p>
      <w:r>
        <w:rPr>
          <w:b/>
          <w:u w:val="single"/>
        </w:rPr>
        <w:t>213871</w:t>
      </w:r>
    </w:p>
    <w:p>
      <w:r>
        <w:t>RT USER: Kenapa ya orang Indonesia ini disuruh tertib susah banget? Salah satu contohnya adalah tertib untuk tidak naik ke KRL se\xe2\x80\xa6'</w:t>
      </w:r>
    </w:p>
    <w:p>
      <w:r>
        <w:rPr>
          <w:b/>
          <w:u w:val="single"/>
        </w:rPr>
        <w:t>213872</w:t>
      </w:r>
    </w:p>
    <w:p>
      <w:r>
        <w:t>RT USER: #ICYMI SWAT SFC selamatkan monyet proboscis URL URL</w:t>
      </w:r>
    </w:p>
    <w:p>
      <w:r>
        <w:rPr>
          <w:b/>
          <w:u w:val="single"/>
        </w:rPr>
        <w:t>213873</w:t>
      </w:r>
    </w:p>
    <w:p>
      <w:r>
        <w:t>RT USER: Sekarang yang gembel gembel twitter dan whatsapp chat gak jelas di whatsapp langsung block apa lagi yang bebencongan m\xe2\x80\xa6'</w:t>
      </w:r>
    </w:p>
    <w:p>
      <w:r>
        <w:rPr>
          <w:b/>
          <w:u w:val="single"/>
        </w:rPr>
        <w:t>213874</w:t>
      </w:r>
    </w:p>
    <w:p>
      <w:r>
        <w:t>RT USER: BINARAGA AMBON NGOCOK KONTOL SAMPE NYEMBURIN PEJUH URL</w:t>
      </w:r>
    </w:p>
    <w:p>
      <w:r>
        <w:rPr>
          <w:b/>
          <w:u w:val="single"/>
        </w:rPr>
        <w:t>213875</w:t>
      </w:r>
    </w:p>
    <w:p>
      <w:r>
        <w:t>RT USER: Ayu Ting Ting Goyang Hot Dekat Raffi Ahmad, Nagita Slavina: Kampungan, Norak URL</w:t>
      </w:r>
    </w:p>
    <w:p>
      <w:r>
        <w:rPr>
          <w:b/>
          <w:u w:val="single"/>
        </w:rPr>
        <w:t>213876</w:t>
      </w:r>
    </w:p>
    <w:p>
      <w:r>
        <w:t>RT USER: tidak ada takutnya para bajingan minoritas cina negeri ini terhadap mayoritas islam, terus berulang ulang melecehkan ulam\xe2\x80\xa6'</w:t>
      </w:r>
    </w:p>
    <w:p>
      <w:r>
        <w:rPr>
          <w:b/>
          <w:u w:val="single"/>
        </w:rPr>
        <w:t>213877</w:t>
      </w:r>
    </w:p>
    <w:p>
      <w:r>
        <w:t>RT USER: kesel bat wa liat yg terlalu parnoan terus bikin video viral, ternyata dugaannya justru yg keliru.\n\nTipikal yg kalo nyebar h\xe2\x80\xa6'</w:t>
      </w:r>
    </w:p>
    <w:p>
      <w:r>
        <w:rPr>
          <w:b/>
          <w:u w:val="single"/>
        </w:rPr>
        <w:t>213878</w:t>
      </w:r>
    </w:p>
    <w:p>
      <w:r>
        <w:t>RT USER: USER Coba bersikap bodo amat sama hal yang ga penting dari hidup kamu. Kalo kamu buat kesalahan, gapapa, kamu manusia\xe2\x80\xa6'</w:t>
      </w:r>
    </w:p>
    <w:p>
      <w:r>
        <w:rPr>
          <w:b/>
          <w:u w:val="single"/>
        </w:rPr>
        <w:t>213879</w:t>
      </w:r>
    </w:p>
    <w:p>
      <w:r>
        <w:t>RT USER: Berbenah alon-alon. kurangi leh mu do mayak sebelum kick off blayer-blayer wira-wiri nggowo gendero mengatas namakan geng, ko\xe2\x80\xa6'</w:t>
      </w:r>
    </w:p>
    <w:p>
      <w:r>
        <w:rPr>
          <w:b/>
          <w:u w:val="single"/>
        </w:rPr>
        <w:t>213880</w:t>
      </w:r>
    </w:p>
    <w:p>
      <w:r>
        <w:t>RT USER: \xf0\x9f\x91\xa6: "Jangan jahatin anak orang"\n\xf0\x9f\x91\xa8: "Baru juga sekali udah diginiin. Haha"\n\nEmang mau berapa kali lo jahatin anak orang, suparj\xe2\x80\xa6'</w:t>
      </w:r>
    </w:p>
    <w:p>
      <w:r>
        <w:rPr>
          <w:b/>
          <w:u w:val="single"/>
        </w:rPr>
        <w:t>213881</w:t>
      </w:r>
    </w:p>
    <w:p>
      <w:r>
        <w:t>RT USER: Ngentot sama pacar di hotel.\n#ngentotabg #sange #toketgede #abgbugil #tantekesepian #memekbecek #tantebugil URL</w:t>
      </w:r>
    </w:p>
    <w:p>
      <w:r>
        <w:rPr>
          <w:b/>
          <w:u w:val="single"/>
        </w:rPr>
        <w:t>213882</w:t>
      </w:r>
    </w:p>
    <w:p>
      <w:r>
        <w:t>RT USER: Akibat putus cinta, sahabat sendiri diewe juga yg penting sama2 lubang toh lebih rapet bool drpd memek USER USER\xe2\x80\xa6'</w:t>
      </w:r>
    </w:p>
    <w:p>
      <w:r>
        <w:rPr>
          <w:b/>
          <w:u w:val="single"/>
        </w:rPr>
        <w:t>213883</w:t>
      </w:r>
    </w:p>
    <w:p>
      <w:r>
        <w:t>RT USER: Hentakan manja dr anak kuliahan, katanya penasaran pengen nyobain bool ya udah ade kasih aja asal kan ngga tanggung jawab k\xe2\x80\xa6'</w:t>
      </w:r>
    </w:p>
    <w:p>
      <w:r>
        <w:rPr>
          <w:b/>
          <w:u w:val="single"/>
        </w:rPr>
        <w:t>213884</w:t>
      </w:r>
    </w:p>
    <w:p>
      <w:r>
        <w:t>RT USER: Ujan2 ngegodain tukan ojek pengkolan, mau juga ngerojok memek aku, kata si abang drprd pusing ngga ada duit mending buang p\xe2\x80\xa6'</w:t>
      </w:r>
    </w:p>
    <w:p>
      <w:r>
        <w:rPr>
          <w:b/>
          <w:u w:val="single"/>
        </w:rPr>
        <w:t>213885</w:t>
      </w:r>
    </w:p>
    <w:p>
      <w:r>
        <w:t>RT USER: Heran sama orang yang maksa maksa minta di follow-_-\nBeda loh yha mana yang minta follow buat bercandaan atau mana yang ben\xe2\x80\xa6'</w:t>
      </w:r>
    </w:p>
    <w:p>
      <w:r>
        <w:rPr>
          <w:b/>
          <w:u w:val="single"/>
        </w:rPr>
        <w:t>213886</w:t>
      </w:r>
    </w:p>
    <w:p>
      <w:r>
        <w:t>RT USER: Banci mahal pelangganya keren2 \xf0\x9f\x98\x83. USER URL</w:t>
      </w:r>
    </w:p>
    <w:p>
      <w:r>
        <w:rPr>
          <w:b/>
          <w:u w:val="single"/>
        </w:rPr>
        <w:t>213887</w:t>
      </w:r>
    </w:p>
    <w:p>
      <w:r>
        <w:t>RT USER: Mantap bgt bro, \nUdah ganteng, pake dasi, doyan ngentot lagi\xf0\x9f\x8d\x8c\xf0\x9f\x8d\x8c\n\xf0\x9f\x92\x8b\xf0\x9f\x92\xa6 \xf0\x9f\x98\x98\n\nRT, Like, &amp;amp; Follow\n\n #gayvid #gaysex #gayvideo \n\nUSER\xe2\x80\xa6'</w:t>
      </w:r>
    </w:p>
    <w:p>
      <w:r>
        <w:rPr>
          <w:b/>
          <w:u w:val="single"/>
        </w:rPr>
        <w:t>213888</w:t>
      </w:r>
    </w:p>
    <w:p>
      <w:r>
        <w:t>RT USER: Niikmat banget duo cogant abizz lagi ngentot ...\n\xf0\x9f\x98\x8d\xf0\x9f\x98\x8d\xf0\x9f\x98\x8d\xf0\x9f\x98\x98\xf0\x9f\x98\x98\xf0\x9f\x98\x98\xf0\x9f\x92\xa6\xf0\x9f\x92\xa6\xf0\x9f\x92\xa6 URL</w:t>
      </w:r>
    </w:p>
    <w:p>
      <w:r>
        <w:rPr>
          <w:b/>
          <w:u w:val="single"/>
        </w:rPr>
        <w:t>213889</w:t>
      </w:r>
    </w:p>
    <w:p>
      <w:r>
        <w:t>RT USER: Babang dgn kontol tebel, jembut rimbun, colinya bikin ngiler \xf0\x9f\x98\xb0 USER USER USER USER\xe2\x80\xa6'</w:t>
      </w:r>
    </w:p>
    <w:p>
      <w:r>
        <w:rPr>
          <w:b/>
          <w:u w:val="single"/>
        </w:rPr>
        <w:t>213890</w:t>
      </w:r>
    </w:p>
    <w:p>
      <w:r>
        <w:t>RT USER: Babang dgn kontol tebel, jembut rimbun, colinya bikin ngiler \xf0\x9f\x98\xb0 USER USER USER USER\xe2\x80\xa6'</w:t>
      </w:r>
    </w:p>
    <w:p>
      <w:r>
        <w:rPr>
          <w:b/>
          <w:u w:val="single"/>
        </w:rPr>
        <w:t>213891</w:t>
      </w:r>
    </w:p>
    <w:p>
      <w:r>
        <w:t>RT USER: Ngewe di pantai kayaknya enak bro \xf0\x9f\x98\x82 USER USER USER USER #gayvid #gaylokal #ngentot\xe2\x80\xa6'</w:t>
      </w:r>
    </w:p>
    <w:p>
      <w:r>
        <w:rPr>
          <w:b/>
          <w:u w:val="single"/>
        </w:rPr>
        <w:t>213892</w:t>
      </w:r>
    </w:p>
    <w:p>
      <w:r>
        <w:t>RT USER: PINTAR DAN TOLOL ITU TIPIS BATASNYA.\n\nFahri pergi ke toko minuman keras mengendarai sepeda. Di sana dia membeli sebotol\xe2\x80\xa6'</w:t>
      </w:r>
    </w:p>
    <w:p>
      <w:r>
        <w:rPr>
          <w:b/>
          <w:u w:val="single"/>
        </w:rPr>
        <w:t>213893</w:t>
      </w:r>
    </w:p>
    <w:p>
      <w:r>
        <w:t>RT USER: Yang langsung ngaceng harap di Retweet \xf0\x9f\x98\x81 URL</w:t>
      </w:r>
    </w:p>
    <w:p>
      <w:r>
        <w:rPr>
          <w:b/>
          <w:u w:val="single"/>
        </w:rPr>
        <w:t>213894</w:t>
      </w:r>
    </w:p>
    <w:p>
      <w:r>
        <w:t>RT USER: #tantegirang lagi asik #ngentot sama #brondong #kontolbrondong #memek chubby tante sampe basah. achhh enk bgt di sodok kont\xe2\x80\xa6'</w:t>
      </w:r>
    </w:p>
    <w:p>
      <w:r>
        <w:rPr>
          <w:b/>
          <w:u w:val="single"/>
        </w:rPr>
        <w:t>213895</w:t>
      </w:r>
    </w:p>
    <w:p>
      <w:r>
        <w:t>RT USER: Persiapan malam jumat si #tantegirang yang mau #ngentot sama #kontolbrondong Aksinya kereeen!! \xf0\x9f\x98\x98\xf0\x9f\x98\x98\n\nSitus Judi Bola Online T\xe2\x80\xa6'</w:t>
      </w:r>
    </w:p>
    <w:p>
      <w:r>
        <w:rPr>
          <w:b/>
          <w:u w:val="single"/>
        </w:rPr>
        <w:t>213896</w:t>
      </w:r>
    </w:p>
    <w:p>
      <w:r>
        <w:t>RT USER: Mahasiswi dipaksa ngemot kontol Dosen sebelumndi entot, demi mendapatkan nilai yg terbaik di kelasnya \xf0\x9f\x98\xae\nURL</w:t>
      </w:r>
    </w:p>
    <w:p>
      <w:r>
        <w:rPr>
          <w:b/>
          <w:u w:val="single"/>
        </w:rPr>
        <w:t>213897</w:t>
      </w:r>
    </w:p>
    <w:p>
      <w:r>
        <w:t>RT USER: Kata "kita masih bisa jadi temen atau sahabat" setelah putus itu ibarat jalan keinjek beling eh pas jalan selangkah lagi keinj\xe2\x80\xa6'</w:t>
      </w:r>
    </w:p>
    <w:p>
      <w:r>
        <w:rPr>
          <w:b/>
          <w:u w:val="single"/>
        </w:rPr>
        <w:t>213898</w:t>
      </w:r>
    </w:p>
    <w:p>
      <w:r>
        <w:t>RT USER: Kirim foto kontol kalian yg full.\n.... kalo tertarik kita vc'</w:t>
      </w:r>
    </w:p>
    <w:p>
      <w:r>
        <w:rPr>
          <w:b/>
          <w:u w:val="single"/>
        </w:rPr>
        <w:t>213899</w:t>
      </w:r>
    </w:p>
    <w:p>
      <w:r>
        <w:t>RT USER: woy tai kok gaada yang mau join \n\ntag closed agency basic'</w:t>
      </w:r>
    </w:p>
    <w:p>
      <w:r>
        <w:rPr>
          <w:b/>
          <w:u w:val="single"/>
        </w:rPr>
        <w:t>213900</w:t>
      </w:r>
    </w:p>
    <w:p>
      <w:r>
        <w:t>RT USER: USER siapa yang telat ngasih tau elu?edan sarap gue bergaul dengan cigax jifla calis sama siapa noh licew juga'</w:t>
      </w:r>
    </w:p>
    <w:p>
      <w:r>
        <w:rPr>
          <w:b/>
          <w:u w:val="single"/>
        </w:rPr>
        <w:t>213901</w:t>
      </w:r>
    </w:p>
    <w:p>
      <w:r>
        <w:t>RT USER: "Bisa kagak oum, buat dapetin jodoh.?"\n\nNtu mah pake pelet Jepang ajah dek. Lebih effektif.\n\nHonda beat dgn Honda Jazz ntu b\xe2\x80\xa6'</w:t>
      </w:r>
    </w:p>
    <w:p>
      <w:r>
        <w:rPr>
          <w:b/>
          <w:u w:val="single"/>
        </w:rPr>
        <w:t>213902</w:t>
      </w:r>
    </w:p>
    <w:p>
      <w:r>
        <w:t>RT USER: Syarat untuk menggunakan Tai Chi, kudu tauk apa yg sedang dimainkan oleh lawan. Kudu tauk materi yg sedang dipergunakan oleh\xe2\x80\xa6'</w:t>
      </w:r>
    </w:p>
    <w:p>
      <w:r>
        <w:rPr>
          <w:b/>
          <w:u w:val="single"/>
        </w:rPr>
        <w:t>213903</w:t>
      </w:r>
    </w:p>
    <w:p>
      <w:r>
        <w:t>RT USER: melayani 2 kontol security di meeting room... RT for the video.. URL</w:t>
      </w:r>
    </w:p>
    <w:p>
      <w:r>
        <w:rPr>
          <w:b/>
          <w:u w:val="single"/>
        </w:rPr>
        <w:t>213904</w:t>
      </w:r>
    </w:p>
    <w:p>
      <w:r>
        <w:t>RT USER: Kapan asu makan yang bukan haknya,\nKapan asu makan berlebihan,\nKapan asu pernah mencuri sebagaimana para manusia..\n\nDimana\xe2\x80\xa6'</w:t>
      </w:r>
    </w:p>
    <w:p>
      <w:r>
        <w:rPr>
          <w:b/>
          <w:u w:val="single"/>
        </w:rPr>
        <w:t>213905</w:t>
      </w:r>
    </w:p>
    <w:p>
      <w:r>
        <w:t>RT USER: Ku dah padah eh, even kau bodo bulak curang pun dgn ompuan ya. Nya still maok kau. Segal sayang eh. Kau bodo sikpande hrgai\xe2\x80\xa6'</w:t>
      </w:r>
    </w:p>
    <w:p>
      <w:r>
        <w:rPr>
          <w:b/>
          <w:u w:val="single"/>
        </w:rPr>
        <w:t>213906</w:t>
      </w:r>
    </w:p>
    <w:p>
      <w:r>
        <w:t>RT USER: Dari dulu USER &amp;amp; USER sering langgar aturan UU, lu pade MINGKEM kek BANGKE!\n\nBegitu USER &amp;amp; USER\xe2\x80\xa6'</w:t>
      </w:r>
    </w:p>
    <w:p>
      <w:r>
        <w:rPr>
          <w:b/>
          <w:u w:val="single"/>
        </w:rPr>
        <w:t>213907</w:t>
      </w:r>
    </w:p>
    <w:p>
      <w:r>
        <w:t>RT USER: Dari dulu USER &amp;amp; USER sering langgar aturan UU, lu pade MINGKEM kek BANGKE!\n\nBegitu USER &amp;amp; USER\xe2\x80\xa6'</w:t>
      </w:r>
    </w:p>
    <w:p>
      <w:r>
        <w:rPr>
          <w:b/>
          <w:u w:val="single"/>
        </w:rPr>
        <w:t>213908</w:t>
      </w:r>
    </w:p>
    <w:p>
      <w:r>
        <w:t>RT USER: Menang kalah dalam pertandingan itu sebuah keniscayaan..\n\nBukan sekedar kemenangan yang diharapkan..\n\nTapi usaha dan kerja\xe2\x80\xa6'</w:t>
      </w:r>
    </w:p>
    <w:p>
      <w:r>
        <w:rPr>
          <w:b/>
          <w:u w:val="single"/>
        </w:rPr>
        <w:t>213909</w:t>
      </w:r>
    </w:p>
    <w:p>
      <w:r>
        <w:t>RT USER: Sebab tu tahun demi tahun semakin kurang peluang pekerjaan untuk rakyat sendiri. Warga asing ni semua dah bolot sektor se\xe2\x80\xa6'</w:t>
      </w:r>
    </w:p>
    <w:p>
      <w:r>
        <w:rPr>
          <w:b/>
          <w:u w:val="single"/>
        </w:rPr>
        <w:t>213910</w:t>
      </w:r>
    </w:p>
    <w:p>
      <w:r>
        <w:t>RT USER: Enaknya Kesusu #cutepasutri #naked #toge #nude #puting #sexy #sange #bugil #tantebinal #tantemontok #amateur #tantesemo\xe2\x80\xa6'</w:t>
      </w:r>
    </w:p>
    <w:p>
      <w:r>
        <w:rPr>
          <w:b/>
          <w:u w:val="single"/>
        </w:rPr>
        <w:t>213911</w:t>
      </w:r>
    </w:p>
    <w:p>
      <w:r>
        <w:t>RT USER: #TemanMakanTeman Ketika dia udah janji bakalan ngasi nyontek untuk ujian tp pas giliran ujian dia malah pura2 budek USER\xe2\x80\xa6'</w:t>
      </w:r>
    </w:p>
    <w:p>
      <w:r>
        <w:rPr>
          <w:b/>
          <w:u w:val="single"/>
        </w:rPr>
        <w:t>213912</w:t>
      </w:r>
    </w:p>
    <w:p>
      <w:r>
        <w:t>RT USER: USER gua galak, kasar, omongannya gabisa dijaga. \n\ntapi pacar gua selama ini nerima gua apa adanya, kalau sayang mah mau ka\xe2\x80\xa6'</w:t>
      </w:r>
    </w:p>
    <w:p>
      <w:r>
        <w:rPr>
          <w:b/>
          <w:u w:val="single"/>
        </w:rPr>
        <w:t>213913</w:t>
      </w:r>
    </w:p>
    <w:p>
      <w:r>
        <w:t>RT USER: USER USER hey, u okay? macam org sinting aja hehehehehe kup tau'</w:t>
      </w:r>
    </w:p>
    <w:p>
      <w:r>
        <w:rPr>
          <w:b/>
          <w:u w:val="single"/>
        </w:rPr>
        <w:t>213914</w:t>
      </w:r>
    </w:p>
    <w:p>
      <w:r>
        <w:t>RT USER: Bangsat bajingan ini udah diciduk.\nMampuss!!!!!!!!!! URL</w:t>
      </w:r>
    </w:p>
    <w:p>
      <w:r>
        <w:rPr>
          <w:b/>
          <w:u w:val="single"/>
        </w:rPr>
        <w:t>213915</w:t>
      </w:r>
    </w:p>
    <w:p>
      <w:r>
        <w:t>RT USER: Dari ribuan sperma yang berebut menetas, menjadi kampret adalah sebuah kesalahan alam..'</w:t>
      </w:r>
    </w:p>
    <w:p>
      <w:r>
        <w:rPr>
          <w:b/>
          <w:u w:val="single"/>
        </w:rPr>
        <w:t>213916</w:t>
      </w:r>
    </w:p>
    <w:p>
      <w:r>
        <w:t>RT USER: Benamkan Batang kontol mu ke dalam pepek ku syg ohhhh ahhhh anjingggg URL</w:t>
      </w:r>
    </w:p>
    <w:p>
      <w:r>
        <w:rPr>
          <w:b/>
          <w:u w:val="single"/>
        </w:rPr>
        <w:t>213917</w:t>
      </w:r>
    </w:p>
    <w:p>
      <w:r>
        <w:t>RT USER: Jd kan aku tempat pelampiasan nafsu mu syg... Pepek mami selalu terbuka untuk menyambut kehadiran kontol mu syg https:\xe2\x80\xa6'</w:t>
      </w:r>
    </w:p>
    <w:p>
      <w:r>
        <w:rPr>
          <w:b/>
          <w:u w:val="single"/>
        </w:rPr>
        <w:t>213918</w:t>
      </w:r>
    </w:p>
    <w:p>
      <w:r>
        <w:t>RT USER: Semua lelaki yang udah pd ngentotin mami gak pernah bosen dengan jepitan pepek mami... mereka blg lbh puas dengan mami\xe2\x80\xa6'</w:t>
      </w:r>
    </w:p>
    <w:p>
      <w:r>
        <w:rPr>
          <w:b/>
          <w:u w:val="single"/>
        </w:rPr>
        <w:t>213919</w:t>
      </w:r>
    </w:p>
    <w:p>
      <w:r>
        <w:t>RT USER: USER USER Karena partaimu pdip itu bajingan'</w:t>
      </w:r>
    </w:p>
    <w:p>
      <w:r>
        <w:rPr>
          <w:b/>
          <w:u w:val="single"/>
        </w:rPr>
        <w:t>213920</w:t>
      </w:r>
    </w:p>
    <w:p>
      <w:r>
        <w:t>RT USER: Joget dekat Raffi Ahmad, Ayu Ting Ting dibilang norak dan kampungan sama Nagita Slavina! Waduh, begini kronologinya: URL</w:t>
      </w:r>
    </w:p>
    <w:p>
      <w:r>
        <w:rPr>
          <w:b/>
          <w:u w:val="single"/>
        </w:rPr>
        <w:t>213921</w:t>
      </w:r>
    </w:p>
    <w:p>
      <w:r>
        <w:t>RT USER: ada yang mau kirim foto kontol gak nich ##sange #CHATSEX'</w:t>
      </w:r>
    </w:p>
    <w:p>
      <w:r>
        <w:rPr>
          <w:b/>
          <w:u w:val="single"/>
        </w:rPr>
        <w:t>213922</w:t>
      </w:r>
    </w:p>
    <w:p>
      <w:r>
        <w:t>RT USER: Rindu ini memang bajingan, datang sepagi ini.\xf0\x9f\x98\xa9'</w:t>
      </w:r>
    </w:p>
    <w:p>
      <w:r>
        <w:rPr>
          <w:b/>
          <w:u w:val="single"/>
        </w:rPr>
        <w:t>213923</w:t>
      </w:r>
    </w:p>
    <w:p>
      <w:r>
        <w:t>RT USER: Nek guyon marai mateni rejekine konco kui jenenge bajingan. Wes ora lucu meneh ketemune.'</w:t>
      </w:r>
    </w:p>
    <w:p>
      <w:r>
        <w:rPr>
          <w:b/>
          <w:u w:val="single"/>
        </w:rPr>
        <w:t>213924</w:t>
      </w:r>
    </w:p>
    <w:p>
      <w:r>
        <w:t>RT USER: lanjut sambungannya.\nAsu nih bocah URL</w:t>
      </w:r>
    </w:p>
    <w:p>
      <w:r>
        <w:rPr>
          <w:b/>
          <w:u w:val="single"/>
        </w:rPr>
        <w:t>213925</w:t>
      </w:r>
    </w:p>
    <w:p>
      <w:r>
        <w:t>RT USER: USER gerombolan ini memang selalu butuh manusia tolol untuk jadi pengikutnya ! ... \xf0\x9f\x98\xa1\xf0\x9f\x98\xa1\xf0\x9f\x98\xa1\xf0\x9f\x98\xa1\xf0\x9f\x98\xa1'</w:t>
      </w:r>
    </w:p>
    <w:p>
      <w:r>
        <w:rPr>
          <w:b/>
          <w:u w:val="single"/>
        </w:rPr>
        <w:t>213926</w:t>
      </w:r>
    </w:p>
    <w:p>
      <w:r>
        <w:t>RT USER: mau kontol,kirimin dong'</w:t>
      </w:r>
    </w:p>
    <w:p>
      <w:r>
        <w:rPr>
          <w:b/>
          <w:u w:val="single"/>
        </w:rPr>
        <w:t>213927</w:t>
      </w:r>
    </w:p>
    <w:p>
      <w:r>
        <w:t>RT USER: Mash kentut bau babi'</w:t>
      </w:r>
    </w:p>
    <w:p>
      <w:r>
        <w:rPr>
          <w:b/>
          <w:u w:val="single"/>
        </w:rPr>
        <w:t>213928</w:t>
      </w:r>
    </w:p>
    <w:p>
      <w:r>
        <w:t>RT USER: Cowok slim kontol lumayan \xf0\x9f\x92\xa6 URL</w:t>
      </w:r>
    </w:p>
    <w:p>
      <w:r>
        <w:rPr>
          <w:b/>
          <w:u w:val="single"/>
        </w:rPr>
        <w:t>213929</w:t>
      </w:r>
    </w:p>
    <w:p>
      <w:r>
        <w:t>RT USER: di doublefuck dua kontol besar URL</w:t>
      </w:r>
    </w:p>
    <w:p>
      <w:r>
        <w:rPr>
          <w:b/>
          <w:u w:val="single"/>
        </w:rPr>
        <w:t>213930</w:t>
      </w:r>
    </w:p>
    <w:p>
      <w:r>
        <w:t>RT USER: dientot trus dicrotin beberapa kontol. uuhh URL</w:t>
      </w:r>
    </w:p>
    <w:p>
      <w:r>
        <w:rPr>
          <w:b/>
          <w:u w:val="single"/>
        </w:rPr>
        <w:t>213931</w:t>
      </w:r>
    </w:p>
    <w:p>
      <w:r>
        <w:t>RT USER: digilir dua kontol besar URL</w:t>
      </w:r>
    </w:p>
    <w:p>
      <w:r>
        <w:rPr>
          <w:b/>
          <w:u w:val="single"/>
        </w:rPr>
        <w:t>213932</w:t>
      </w:r>
    </w:p>
    <w:p>
      <w:r>
        <w:t>RT USER: Enak nih dientot kontol panjang URL</w:t>
      </w:r>
    </w:p>
    <w:p>
      <w:r>
        <w:rPr>
          <w:b/>
          <w:u w:val="single"/>
        </w:rPr>
        <w:t>213933</w:t>
      </w:r>
    </w:p>
    <w:p>
      <w:r>
        <w:t>RT USER: Enak nya habis ngentot dimainin pejuhnya URL</w:t>
      </w:r>
    </w:p>
    <w:p>
      <w:r>
        <w:rPr>
          <w:b/>
          <w:u w:val="single"/>
        </w:rPr>
        <w:t>213934</w:t>
      </w:r>
    </w:p>
    <w:p>
      <w:r>
        <w:t>RT USER: Enaknya ngentot ramai2 URL</w:t>
      </w:r>
    </w:p>
    <w:p>
      <w:r>
        <w:rPr>
          <w:b/>
          <w:u w:val="single"/>
        </w:rPr>
        <w:t>213935</w:t>
      </w:r>
    </w:p>
    <w:p>
      <w:r>
        <w:t>RT USER: Enaknya sama hyper, udah crot lanjut ngentot lagi \xf0\x9f\x92\xa6 URL</w:t>
      </w:r>
    </w:p>
    <w:p>
      <w:r>
        <w:rPr>
          <w:b/>
          <w:u w:val="single"/>
        </w:rPr>
        <w:t>213936</w:t>
      </w:r>
    </w:p>
    <w:p>
      <w:r>
        <w:t>RT USER: Niatnya mandi bareng, eh ngentot juga URL</w:t>
      </w:r>
    </w:p>
    <w:p>
      <w:r>
        <w:rPr>
          <w:b/>
          <w:u w:val="single"/>
        </w:rPr>
        <w:t>213937</w:t>
      </w:r>
    </w:p>
    <w:p>
      <w:r>
        <w:t>RT USER: Paling suka ngentot sampai mentok gini URL</w:t>
      </w:r>
    </w:p>
    <w:p>
      <w:r>
        <w:rPr>
          <w:b/>
          <w:u w:val="single"/>
        </w:rPr>
        <w:t>213938</w:t>
      </w:r>
    </w:p>
    <w:p>
      <w:r>
        <w:t>RT USER: kalo di catatan harian menantu sinting, lakban = laki banget, sementara itu lakban menurut definisi df USER \xf0\x9f\x98\x82\xf0\x9f\x98\x82\xf0\x9f\x98\x82\xf0\x9f\x98\x82 http\xe2\x80\xa6'</w:t>
      </w:r>
    </w:p>
    <w:p>
      <w:r>
        <w:rPr>
          <w:b/>
          <w:u w:val="single"/>
        </w:rPr>
        <w:t>213939</w:t>
      </w:r>
    </w:p>
    <w:p>
      <w:r>
        <w:t>RT USER: Ternyata gak cuma gw yg pulsanya raib. Gw emang ngerasa sih kok kayanya indosat emang boros banget dan pulsa juga sering tib\xe2\x80\xa6'</w:t>
      </w:r>
    </w:p>
    <w:p>
      <w:r>
        <w:rPr>
          <w:b/>
          <w:u w:val="single"/>
        </w:rPr>
        <w:t>213940</w:t>
      </w:r>
    </w:p>
    <w:p>
      <w:r>
        <w:t>RT USER: USER Kenapa pada jadi IDIOT semua ya???\nApakah ini azab dari Allah. ???'</w:t>
      </w:r>
    </w:p>
    <w:p>
      <w:r>
        <w:rPr>
          <w:b/>
          <w:u w:val="single"/>
        </w:rPr>
        <w:t>213941</w:t>
      </w:r>
    </w:p>
    <w:p>
      <w:r>
        <w:t>RT USER: Dear Bapak USER \n\nSelamat malam\nKmi acungkan jempol tuk Bpk serta jajaran Kabinet yg terus sibuk kerja,kerja dan kerja dg\xe2\x80\xa6'</w:t>
      </w:r>
    </w:p>
    <w:p>
      <w:r>
        <w:rPr>
          <w:b/>
          <w:u w:val="single"/>
        </w:rPr>
        <w:t>213942</w:t>
      </w:r>
    </w:p>
    <w:p>
      <w:r>
        <w:t>RT USER: Drama drama sekarang ending nya kenapa pada bangke gini. Ya #Return lah ya #Misty lah. Gue belum nonton sampe ending tapi da\xe2\x80\xa6'</w:t>
      </w:r>
    </w:p>
    <w:p>
      <w:r>
        <w:rPr>
          <w:b/>
          <w:u w:val="single"/>
        </w:rPr>
        <w:t>213943</w:t>
      </w:r>
    </w:p>
    <w:p>
      <w:r>
        <w:t>RT USER: Erma cewek singaraja.. Suka banget kontol.. URL</w:t>
      </w:r>
    </w:p>
    <w:p>
      <w:r>
        <w:rPr>
          <w:b/>
          <w:u w:val="single"/>
        </w:rPr>
        <w:t>213944</w:t>
      </w:r>
    </w:p>
    <w:p>
      <w:r>
        <w:t>RT USER: Stw bali...erma suka kontol.. URL</w:t>
      </w:r>
    </w:p>
    <w:p>
      <w:r>
        <w:rPr>
          <w:b/>
          <w:u w:val="single"/>
        </w:rPr>
        <w:t>213945</w:t>
      </w:r>
    </w:p>
    <w:p>
      <w:r>
        <w:t>RT USER: Stw singaraja suka kontol URL</w:t>
      </w:r>
    </w:p>
    <w:p>
      <w:r>
        <w:rPr>
          <w:b/>
          <w:u w:val="single"/>
        </w:rPr>
        <w:t>213946</w:t>
      </w:r>
    </w:p>
    <w:p>
      <w:r>
        <w:t>RT USER: USER Agamanya sempurna, ummatnha banyak yg pinter kok. Kenapa yg goblok terus yg berani bicara.. hadeh!'</w:t>
      </w:r>
    </w:p>
    <w:p>
      <w:r>
        <w:rPr>
          <w:b/>
          <w:u w:val="single"/>
        </w:rPr>
        <w:t>213947</w:t>
      </w:r>
    </w:p>
    <w:p>
      <w:r>
        <w:t>RT USER: \xe2\x9c\x8dinstagram:fanyaclarisha\n\xf0\x9f\x93\xb2wa+6281294490616\nUdah lama gk di entot sama brondong lokal. Enak jug entotanya\n\xf0\x9f\x91\x8ddont forget #r\xe2\x80\xa6'</w:t>
      </w:r>
    </w:p>
    <w:p>
      <w:r>
        <w:rPr>
          <w:b/>
          <w:u w:val="single"/>
        </w:rPr>
        <w:t>213948</w:t>
      </w:r>
    </w:p>
    <w:p>
      <w:r>
        <w:t>RT USER: Wa:+6281294490616\nIg:fanyaclarisha \nGak sabar pengen di entot sama kontol bule perkasa ini.\nEnak bgt di entot sama konto\xe2\x80\xa6'</w:t>
      </w:r>
    </w:p>
    <w:p>
      <w:r>
        <w:rPr>
          <w:b/>
          <w:u w:val="single"/>
        </w:rPr>
        <w:t>213949</w:t>
      </w:r>
    </w:p>
    <w:p>
      <w:r>
        <w:t>RT USER: USER Ga bosen apa ngatain gila?'</w:t>
      </w:r>
    </w:p>
    <w:p>
      <w:r>
        <w:rPr>
          <w:b/>
          <w:u w:val="single"/>
        </w:rPr>
        <w:t>213950</w:t>
      </w:r>
    </w:p>
    <w:p>
      <w:r>
        <w:t>RT USER: USER Saya juga sebel kalo ada yg ngeroko sambil naik motor, yakan kadang engap kalo ditutup terus apalagi macet\xe2\x80\xa6'</w:t>
      </w:r>
    </w:p>
    <w:p>
      <w:r>
        <w:rPr>
          <w:b/>
          <w:u w:val="single"/>
        </w:rPr>
        <w:t>213951</w:t>
      </w:r>
    </w:p>
    <w:p>
      <w:r>
        <w:t>RT USER: admin kok dendaman, gausa jd admin tolol'</w:t>
      </w:r>
    </w:p>
    <w:p>
      <w:r>
        <w:rPr>
          <w:b/>
          <w:u w:val="single"/>
        </w:rPr>
        <w:t>213952</w:t>
      </w:r>
    </w:p>
    <w:p>
      <w:r>
        <w:t>RT USER: USER Jadi inget dulu pernah rela fotoin tugas dan catetan, bahkan smp begadang bikinin tugas pas doi gamasuk krn bok\xe2\x80\xa6'</w:t>
      </w:r>
    </w:p>
    <w:p>
      <w:r>
        <w:rPr>
          <w:b/>
          <w:u w:val="single"/>
        </w:rPr>
        <w:t>213953</w:t>
      </w:r>
    </w:p>
    <w:p>
      <w:r>
        <w:t>RT USER: nampak macam tak sayang tapi jauh dalam sudut hati aku sayang gila kot weh jangan la fikir bukanbukan ;)'</w:t>
      </w:r>
    </w:p>
    <w:p>
      <w:r>
        <w:rPr>
          <w:b/>
          <w:u w:val="single"/>
        </w:rPr>
        <w:t>213954</w:t>
      </w:r>
    </w:p>
    <w:p>
      <w:r>
        <w:t>RT USER: Niatnya pengen tidur tapi adek malah asik mainin kontol gede koko, kalo dimaini jadi ngaceng kan, keenakan kontol koko dek,\xe2\x80\xa6'</w:t>
      </w:r>
    </w:p>
    <w:p>
      <w:r>
        <w:rPr>
          <w:b/>
          <w:u w:val="single"/>
        </w:rPr>
        <w:t>213955</w:t>
      </w:r>
    </w:p>
    <w:p>
      <w:r>
        <w:t>RT USER: DIA CUMA JAWAB"IYA GAPAPA, TAPI SUARA KAMU KOK KAYA DI TAHAN CHANGI, JADI KEDENGERAN KAYA BANCI"'</w:t>
      </w:r>
    </w:p>
    <w:p>
      <w:r>
        <w:rPr>
          <w:b/>
          <w:u w:val="single"/>
        </w:rPr>
        <w:t>213956</w:t>
      </w:r>
    </w:p>
    <w:p>
      <w:r>
        <w:t>RT USER: Pantat mn nh pngen nusuk dan ditusuk\n\xf0\x9f\x91\x89Open BO WA 08157686707\n #gaybrondong #massageboy #gayjakarta #gayjogja #gaytangger\xe2\x80\xa6'</w:t>
      </w:r>
    </w:p>
    <w:p>
      <w:r>
        <w:rPr>
          <w:b/>
          <w:u w:val="single"/>
        </w:rPr>
        <w:t>213957</w:t>
      </w:r>
    </w:p>
    <w:p>
      <w:r>
        <w:t>RT USER: Ditunggangi kontol jumbo sampe bool ketarik. Nikmatnya ngentot URL</w:t>
      </w:r>
    </w:p>
    <w:p>
      <w:r>
        <w:rPr>
          <w:b/>
          <w:u w:val="single"/>
        </w:rPr>
        <w:t>213958</w:t>
      </w:r>
    </w:p>
    <w:p>
      <w:r>
        <w:t>RT USER: Liburan emang paling enak ngentot. Drpd gak ngapa ngapain mending enak enak sama gw. Buat yg mau booking DM aja. Anyway g\xe2\x80\xa6'</w:t>
      </w:r>
    </w:p>
    <w:p>
      <w:r>
        <w:rPr>
          <w:b/>
          <w:u w:val="single"/>
        </w:rPr>
        <w:t>213959</w:t>
      </w:r>
    </w:p>
    <w:p>
      <w:r>
        <w:t>RT USER: Kontol bengkok\xf0\x9f\x98\x86 URL</w:t>
      </w:r>
    </w:p>
    <w:p>
      <w:r>
        <w:rPr>
          <w:b/>
          <w:u w:val="single"/>
        </w:rPr>
        <w:t>213960</w:t>
      </w:r>
    </w:p>
    <w:p>
      <w:r>
        <w:t>RT USER: Nah lho....? Gw sih bodo amat, mo jungkir balik kek bodo amat,,, harus instropeksi diri dan mawas diri. apa dan kenapa...? T\xe2\x80\xa6'</w:t>
      </w:r>
    </w:p>
    <w:p>
      <w:r>
        <w:rPr>
          <w:b/>
          <w:u w:val="single"/>
        </w:rPr>
        <w:t>213961</w:t>
      </w:r>
    </w:p>
    <w:p>
      <w:r>
        <w:t>RT USER: USER USER Ruhut tambah gila Tun \xf0\x9f\x98\x81\xf0\x9f\x98\x81'</w:t>
      </w:r>
    </w:p>
    <w:p>
      <w:r>
        <w:rPr>
          <w:b/>
          <w:u w:val="single"/>
        </w:rPr>
        <w:t>213962</w:t>
      </w:r>
    </w:p>
    <w:p>
      <w:r>
        <w:t>RT USER: Hai kontol... Kangen km di line neeh...'</w:t>
      </w:r>
    </w:p>
    <w:p>
      <w:r>
        <w:rPr>
          <w:b/>
          <w:u w:val="single"/>
        </w:rPr>
        <w:t>213963</w:t>
      </w:r>
    </w:p>
    <w:p>
      <w:r>
        <w:t>RT USER: Sandiaga diduga kampanyekan Sudirman-Ida di masjid Solo, ini kata KPU | URL URL USER\xe2\x80\xa6'</w:t>
      </w:r>
    </w:p>
    <w:p>
      <w:r>
        <w:rPr>
          <w:b/>
          <w:u w:val="single"/>
        </w:rPr>
        <w:t>213964</w:t>
      </w:r>
    </w:p>
    <w:p>
      <w:r>
        <w:t>RT USER: Seekor monyet yang berada di Kebun Binatang Tianjin, Cina menjadi viral karena memiliki wajah seperti manusia. Monyet berus\xe2\x80\xa6'</w:t>
      </w:r>
    </w:p>
    <w:p>
      <w:r>
        <w:rPr>
          <w:b/>
          <w:u w:val="single"/>
        </w:rPr>
        <w:t>213965</w:t>
      </w:r>
    </w:p>
    <w:p>
      <w:r>
        <w:t>RT USER: USER Knp gak Selamat Natal aja sekalian ? \xf0\x9f\xa4\x97 hehe...dasar si mimin bolot ! \xf0\x9f\x98\x9d'</w:t>
      </w:r>
    </w:p>
    <w:p>
      <w:r>
        <w:rPr>
          <w:b/>
          <w:u w:val="single"/>
        </w:rPr>
        <w:t>213966</w:t>
      </w:r>
    </w:p>
    <w:p>
      <w:r>
        <w:t>RT USER: Bolehkah rindu pada yang kau sebut bajingan sekalipun?'</w:t>
      </w:r>
    </w:p>
    <w:p>
      <w:r>
        <w:rPr>
          <w:b/>
          <w:u w:val="single"/>
        </w:rPr>
        <w:t>213967</w:t>
      </w:r>
    </w:p>
    <w:p>
      <w:r>
        <w:t>RT USER: USER Heran juga saya, setan iblis pada kabur dan takut kalo mendengar Azhan, tapi ini mahluk Allah yg satu ini anteng s\xe2\x80\xa6'</w:t>
      </w:r>
    </w:p>
    <w:p>
      <w:r>
        <w:rPr>
          <w:b/>
          <w:u w:val="single"/>
        </w:rPr>
        <w:t>213968</w:t>
      </w:r>
    </w:p>
    <w:p>
      <w:r>
        <w:t>RT USER: USER Heran juga saya, setan iblis pada kabur dan takut kalo mendengar Azhan, tapi ini mahluk Allah yg satu ini anteng s\xe2\x80\xa6'</w:t>
      </w:r>
    </w:p>
    <w:p>
      <w:r>
        <w:rPr>
          <w:b/>
          <w:u w:val="single"/>
        </w:rPr>
        <w:t>213969</w:t>
      </w:r>
    </w:p>
    <w:p>
      <w:r>
        <w:t>RT USER: Prank level tai anjing... URL</w:t>
      </w:r>
    </w:p>
    <w:p>
      <w:r>
        <w:rPr>
          <w:b/>
          <w:u w:val="single"/>
        </w:rPr>
        <w:t>213970</w:t>
      </w:r>
    </w:p>
    <w:p>
      <w:r>
        <w:t>RT USER: USER Tak la. Dia minum air ja sebab dahaga. Nak kena samak lak bekas air ni. Kucing abang ni muslim kuat agama lak\xe2\x80\xa6'</w:t>
      </w:r>
    </w:p>
    <w:p>
      <w:r>
        <w:rPr>
          <w:b/>
          <w:u w:val="single"/>
        </w:rPr>
        <w:t>213971</w:t>
      </w:r>
    </w:p>
    <w:p>
      <w:r>
        <w:t>RT USER: Admin tolol di partai tolol\nPartai Tolol untuk orang Tolol'</w:t>
      </w:r>
    </w:p>
    <w:p>
      <w:r>
        <w:rPr>
          <w:b/>
          <w:u w:val="single"/>
        </w:rPr>
        <w:t>213972</w:t>
      </w:r>
    </w:p>
    <w:p>
      <w:r>
        <w:t>RT USER: Hei kunyuk USER, supaya ente paham ya? Prabowo Subianto jadi capres aja udah salah apalagi jadi presiden?! PS mem\xe2\x80\xa6'</w:t>
      </w:r>
    </w:p>
    <w:p>
      <w:r>
        <w:rPr>
          <w:b/>
          <w:u w:val="single"/>
        </w:rPr>
        <w:t>213973</w:t>
      </w:r>
    </w:p>
    <w:p>
      <w:r>
        <w:t>RT USER: ad yang mau contactnya? Retweet sekarang ya.....\nBanyak banget kenalan tante jilboob sange..\nIni Namanya Tante dea... O\xe2\x80\xa6'</w:t>
      </w:r>
    </w:p>
    <w:p>
      <w:r>
        <w:rPr>
          <w:b/>
          <w:u w:val="single"/>
        </w:rPr>
        <w:t>213974</w:t>
      </w:r>
    </w:p>
    <w:p>
      <w:r>
        <w:t>RT USER: Apik Elekku kui urusanku,Nek raseneng karo aku yowis mingkem rasah nyangkem,Sorry nek aku macak picek macak budek karo wong\xe2\x80\xa6'</w:t>
      </w:r>
    </w:p>
    <w:p>
      <w:r>
        <w:rPr>
          <w:b/>
          <w:u w:val="single"/>
        </w:rPr>
        <w:t>213975</w:t>
      </w:r>
    </w:p>
    <w:p>
      <w:r>
        <w:t>RT USER: USER Apa ga bosen bergaya monoton dr tahun atu sampe 2018 kok gaya jualan CITRA dgn pasang wajah melas terus rakyat sj\xe2\x80\xa6'</w:t>
      </w:r>
    </w:p>
    <w:p>
      <w:r>
        <w:rPr>
          <w:b/>
          <w:u w:val="single"/>
        </w:rPr>
        <w:t>213976</w:t>
      </w:r>
    </w:p>
    <w:p>
      <w:r>
        <w:t>RT USER: Sebagai melayu kita haruslah meletakkan dosa pada tempatnya, sebagai contoh yang paling utama ialah tudung. Sewajarnya kita tek\xe2\x80\xa6'</w:t>
      </w:r>
    </w:p>
    <w:p>
      <w:r>
        <w:rPr>
          <w:b/>
          <w:u w:val="single"/>
        </w:rPr>
        <w:t>213977</w:t>
      </w:r>
    </w:p>
    <w:p>
      <w:r>
        <w:t>RT USER: USER jawab aja\n\nkak lo org nya asik\ntp sayang omongannya kaya org goblok,jd bikin ilfeel\nmaaf ya\ngausah kebanyakan ng\xe2\x80\xa6'</w:t>
      </w:r>
    </w:p>
    <w:p>
      <w:r>
        <w:rPr>
          <w:b/>
          <w:u w:val="single"/>
        </w:rPr>
        <w:t>213978</w:t>
      </w:r>
    </w:p>
    <w:p>
      <w:r>
        <w:t>RT USER: Ayat \xe2\x80\x9cbossku\xe2\x80\x9d dengan \xe2\x80\x9cmaju lu sini, anjing\xe2\x80\x9d ni memang sedap diguna. Satu terlalu sopan, satu terlalu kurang ajar.'</w:t>
      </w:r>
    </w:p>
    <w:p>
      <w:r>
        <w:rPr>
          <w:b/>
          <w:u w:val="single"/>
        </w:rPr>
        <w:t>213979</w:t>
      </w:r>
    </w:p>
    <w:p>
      <w:r>
        <w:t>RT USER: mau masak eh malah di ajak ngentot sialan URL</w:t>
      </w:r>
    </w:p>
    <w:p>
      <w:r>
        <w:rPr>
          <w:b/>
          <w:u w:val="single"/>
        </w:rPr>
        <w:t>213980</w:t>
      </w:r>
    </w:p>
    <w:p>
      <w:r>
        <w:t>RT USER: USER artinya Banci nya randa'</w:t>
      </w:r>
    </w:p>
    <w:p>
      <w:r>
        <w:rPr>
          <w:b/>
          <w:u w:val="single"/>
        </w:rPr>
        <w:t>213981</w:t>
      </w:r>
    </w:p>
    <w:p>
      <w:r>
        <w:t>RT USER: Kampret kampret. Braninya cuman dlm ml doang. Sini lo. Gue jolok2 mata lo. Taik hahahaha #cumabercandagaiss URL</w:t>
      </w:r>
    </w:p>
    <w:p>
      <w:r>
        <w:rPr>
          <w:b/>
          <w:u w:val="single"/>
        </w:rPr>
        <w:t>213982</w:t>
      </w:r>
    </w:p>
    <w:p>
      <w:r>
        <w:t>RT USER: USER USER USER USER USER USER USER USER USER\xe2\x80\xa6'</w:t>
      </w:r>
    </w:p>
    <w:p>
      <w:r>
        <w:rPr>
          <w:b/>
          <w:u w:val="single"/>
        </w:rPr>
        <w:t>213983</w:t>
      </w:r>
    </w:p>
    <w:p>
      <w:r>
        <w:t>RT USER: ummi sampe kempot2 gitu pipi nya....doyan ya ummi sedot kontol URL</w:t>
      </w:r>
    </w:p>
    <w:p>
      <w:r>
        <w:rPr>
          <w:b/>
          <w:u w:val="single"/>
        </w:rPr>
        <w:t>213984</w:t>
      </w:r>
    </w:p>
    <w:p>
      <w:r>
        <w:t>RT USER: Saat kesabaran diuji. Tp dia nya tetep kaya babi'</w:t>
      </w:r>
    </w:p>
    <w:p>
      <w:r>
        <w:rPr>
          <w:b/>
          <w:u w:val="single"/>
        </w:rPr>
        <w:t>213985</w:t>
      </w:r>
    </w:p>
    <w:p>
      <w:r>
        <w:t>RT USER: Tutorial Ngeluarin goblok dari otak....'</w:t>
      </w:r>
    </w:p>
    <w:p>
      <w:r>
        <w:rPr>
          <w:b/>
          <w:u w:val="single"/>
        </w:rPr>
        <w:t>213986</w:t>
      </w:r>
    </w:p>
    <w:p>
      <w:r>
        <w:t>RT USER: \xe2\x80\x9cMaju lu sini anjing" - Fanny\n\nBabi lah, sakit perut aku gelak \xf0\x9f\xa4\xa3 URL</w:t>
      </w:r>
    </w:p>
    <w:p>
      <w:r>
        <w:rPr>
          <w:b/>
          <w:u w:val="single"/>
        </w:rPr>
        <w:t>213987</w:t>
      </w:r>
    </w:p>
    <w:p>
      <w:r>
        <w:t>RT USER: Memek kalo udah basah gini enak banget keluar masuk pake jari jadi licin.'</w:t>
      </w:r>
    </w:p>
    <w:p>
      <w:r>
        <w:rPr>
          <w:b/>
          <w:u w:val="single"/>
        </w:rPr>
        <w:t>213988</w:t>
      </w:r>
    </w:p>
    <w:p>
      <w:r>
        <w:t>RT USER: temanin ines malam ini dong bang, ines sange berat, yang mau hub ines ya +62823-9111-5459 di jamin puas #bispak #janda #meme\xe2\x80\xa6'</w:t>
      </w:r>
    </w:p>
    <w:p>
      <w:r>
        <w:rPr>
          <w:b/>
          <w:u w:val="single"/>
        </w:rPr>
        <w:t>213989</w:t>
      </w:r>
    </w:p>
    <w:p>
      <w:r>
        <w:t>RT USER: Masih kaku untuk berlagak\nMasih gilakan membuat corak\nMasih lagi cuba mengorak\nMasih lagi terus bergerak\nMasih ramai yang\xe2\x80\xa6'</w:t>
      </w:r>
    </w:p>
    <w:p>
      <w:r>
        <w:rPr>
          <w:b/>
          <w:u w:val="single"/>
        </w:rPr>
        <w:t>213990</w:t>
      </w:r>
    </w:p>
    <w:p>
      <w:r>
        <w:t>RT USER: PERSIB BUTUT, SOLER GOBLOG'</w:t>
      </w:r>
    </w:p>
    <w:p>
      <w:r>
        <w:rPr>
          <w:b/>
          <w:u w:val="single"/>
        </w:rPr>
        <w:t>213991</w:t>
      </w:r>
    </w:p>
    <w:p>
      <w:r>
        <w:t>RT USER: Selamat siang lanjutin ngentot yuk di hari jumat #ngentot #meki #memek URL</w:t>
      </w:r>
    </w:p>
    <w:p>
      <w:r>
        <w:rPr>
          <w:b/>
          <w:u w:val="single"/>
        </w:rPr>
        <w:t>213992</w:t>
      </w:r>
    </w:p>
    <w:p>
      <w:r>
        <w:t>RT USER: kontol si abang mengucapkan selamat pagi URL</w:t>
      </w:r>
    </w:p>
    <w:p>
      <w:r>
        <w:rPr>
          <w:b/>
          <w:u w:val="single"/>
        </w:rPr>
        <w:t>213993</w:t>
      </w:r>
    </w:p>
    <w:p>
      <w:r>
        <w:t>RT USER: pengen qmu kontolin sambil ngentot ma suami.... URL</w:t>
      </w:r>
    </w:p>
    <w:p>
      <w:r>
        <w:rPr>
          <w:b/>
          <w:u w:val="single"/>
        </w:rPr>
        <w:t>213994</w:t>
      </w:r>
    </w:p>
    <w:p>
      <w:r>
        <w:t>RT USER: SESUAI JANJI WOI. LU BALIK JD KIBUM ANJER! KUNYUK DAH BACK EAK USER USER \xf0\x9f\x98\x9a\xf0\x9f\x98\x9a\xf0\x9f\x98\x9a'</w:t>
      </w:r>
    </w:p>
    <w:p>
      <w:r>
        <w:rPr>
          <w:b/>
          <w:u w:val="single"/>
        </w:rPr>
        <w:t>213995</w:t>
      </w:r>
    </w:p>
    <w:p>
      <w:r>
        <w:t>RT USER: jangan bagi orang lain kawal hidup kita. Kita sendiri tentukan nak jadi apa. Nak nampak bodo ke nak nampak pandai ke n\xe2\x80\xa6'</w:t>
      </w:r>
    </w:p>
    <w:p>
      <w:r>
        <w:rPr>
          <w:b/>
          <w:u w:val="single"/>
        </w:rPr>
        <w:t>213996</w:t>
      </w:r>
    </w:p>
    <w:p>
      <w:r>
        <w:t>RT USER: Kakak : Kau bila nak kahwin?\nAku : Malas.\nMak : Kau takde pakwe ke?\nAku : Malas.\nMak : Kau cari la pakwe. Kawan lelaki kau k\xe2\x80\xa6'</w:t>
      </w:r>
    </w:p>
    <w:p>
      <w:r>
        <w:rPr>
          <w:b/>
          <w:u w:val="single"/>
        </w:rPr>
        <w:t>213997</w:t>
      </w:r>
    </w:p>
    <w:p>
      <w:r>
        <w:t>RT USER: Tonton,Perhatikan, dan Praktekan Mantap Need stronger bottom like that Anjing parah,, #gayvideo #gayvid #Gvid #gayBandung #g\xe2\x80\xa6'</w:t>
      </w:r>
    </w:p>
    <w:p>
      <w:r>
        <w:rPr>
          <w:b/>
          <w:u w:val="single"/>
        </w:rPr>
        <w:t>213998</w:t>
      </w:r>
    </w:p>
    <w:p>
      <w:r>
        <w:t>RT USER: Baru di gituin sama pemain persija udah kayak kebakaran kumis\nSuporter kok baperan!!!\nengga inget kelakuan kalian ke pemain\xe2\x80\xa6'</w:t>
      </w:r>
    </w:p>
    <w:p>
      <w:r>
        <w:rPr>
          <w:b/>
          <w:u w:val="single"/>
        </w:rPr>
        <w:t>213999</w:t>
      </w:r>
    </w:p>
    <w:p>
      <w:r>
        <w:t>RT USER: Engga salah lewat jalur hukum? untung tai manusia gak bisa ngomong coba kalau bisa ngomong mungkin tai yg nuntut kalian\xf0\x9f\x98\x81\nBa\xe2\x80\xa6'</w:t>
      </w:r>
    </w:p>
    <w:p>
      <w:r>
        <w:rPr>
          <w:b/>
          <w:u w:val="single"/>
        </w:rPr>
        <w:t>214000</w:t>
      </w:r>
    </w:p>
    <w:p>
      <w:r>
        <w:t>RT USER: Udah sok tau, trus komentarnya sok pinter pula. Hhmmmm.... Pengen gue gampar bibirnya pake wedges bencong'</w:t>
      </w:r>
    </w:p>
    <w:p>
      <w:r>
        <w:rPr>
          <w:b/>
          <w:u w:val="single"/>
        </w:rPr>
        <w:t>214001</w:t>
      </w:r>
    </w:p>
    <w:p>
      <w:r>
        <w:t>RT USER: ABG generasi micin udah hapal kalo gesekan kontol dimeki itu nikmat. URL</w:t>
      </w:r>
    </w:p>
    <w:p>
      <w:r>
        <w:rPr>
          <w:b/>
          <w:u w:val="single"/>
        </w:rPr>
        <w:t>214002</w:t>
      </w:r>
    </w:p>
    <w:p>
      <w:r>
        <w:t>RT USER: Kecil kecil ini cwe udah jago ngentot sama brondong cakep lagi. Bikin tante nafsu aja buat nyari brondong. URL</w:t>
      </w:r>
    </w:p>
    <w:p>
      <w:r>
        <w:rPr>
          <w:b/>
          <w:u w:val="single"/>
        </w:rPr>
        <w:t>214003</w:t>
      </w:r>
    </w:p>
    <w:p>
      <w:r>
        <w:t>RT USER: Retweet sayang... Yang mau belajar ngentot sampe pasangan kalian terkencing kencing.'</w:t>
      </w:r>
    </w:p>
    <w:p>
      <w:r>
        <w:rPr>
          <w:b/>
          <w:u w:val="single"/>
        </w:rPr>
        <w:t>214004</w:t>
      </w:r>
    </w:p>
    <w:p>
      <w:r>
        <w:t>RT USER: Siang-siang gini enaknya disepongin sama pecun. URL</w:t>
      </w:r>
    </w:p>
    <w:p>
      <w:r>
        <w:rPr>
          <w:b/>
          <w:u w:val="single"/>
        </w:rPr>
        <w:t>214005</w:t>
      </w:r>
    </w:p>
    <w:p>
      <w:r>
        <w:t>RT USER: Buat cewe-cewe nih...kalo kalian udah cape-cape dandan berjam-jam, terus cowo lo bilang:\n\n"Aku lebih suka kalo kamu polos\xe2\x80\xa6'</w:t>
      </w:r>
    </w:p>
    <w:p>
      <w:r>
        <w:rPr>
          <w:b/>
          <w:u w:val="single"/>
        </w:rPr>
        <w:t>214006</w:t>
      </w:r>
    </w:p>
    <w:p>
      <w:r>
        <w:t>RT USER: Ngentot Dengan Sekertaris Yang Sexy\nURL #ceritadewasa #memekmerah #MEMEKBASAH #memekjanda\xe2\x80\xa6'</w:t>
      </w:r>
    </w:p>
    <w:p>
      <w:r>
        <w:rPr>
          <w:b/>
          <w:u w:val="single"/>
        </w:rPr>
        <w:t>214007</w:t>
      </w:r>
    </w:p>
    <w:p>
      <w:r>
        <w:t>RT USER: Gda kontol, bunda pke timun aj \xf0\x9f\x92\xa6 USER USER URL</w:t>
      </w:r>
    </w:p>
    <w:p>
      <w:r>
        <w:rPr>
          <w:b/>
          <w:u w:val="single"/>
        </w:rPr>
        <w:t>214008</w:t>
      </w:r>
    </w:p>
    <w:p>
      <w:r>
        <w:t>RT USER: 5 Posisi Seks Video Tante Ngentot Cara Bercinta Di kamar Mandi \nTontong Selengkapnya : URL Lu\xe2\x80\xa6'</w:t>
      </w:r>
    </w:p>
    <w:p>
      <w:r>
        <w:rPr>
          <w:b/>
          <w:u w:val="single"/>
        </w:rPr>
        <w:t>214009</w:t>
      </w:r>
    </w:p>
    <w:p>
      <w:r>
        <w:t>RT USER: kalo di transformer biasanya mobil berubah jd robot, kalo unbk biasanya orang pinter berubah jd haji bolot.'</w:t>
      </w:r>
    </w:p>
    <w:p>
      <w:r>
        <w:rPr>
          <w:b/>
          <w:u w:val="single"/>
        </w:rPr>
        <w:t>214010</w:t>
      </w:r>
    </w:p>
    <w:p>
      <w:r>
        <w:t>RT USER: Aku: ya Tuhan gini amat hidup ku apa sih salah ku\nTuhan: banyak, goblok.'</w:t>
      </w:r>
    </w:p>
    <w:p>
      <w:r>
        <w:rPr>
          <w:b/>
          <w:u w:val="single"/>
        </w:rPr>
        <w:t>214011</w:t>
      </w:r>
    </w:p>
    <w:p>
      <w:r>
        <w:t>RT USER: Sumber daya negara punya siapa menurut undang2? Rakyat yg susah, komplain dan perpendapat (dan itu dilindungi undang2), rakyatn\xe2\x80\xa6'</w:t>
      </w:r>
    </w:p>
    <w:p>
      <w:r>
        <w:rPr>
          <w:b/>
          <w:u w:val="single"/>
        </w:rPr>
        <w:t>214012</w:t>
      </w:r>
    </w:p>
    <w:p>
      <w:r>
        <w:t>RT USER: Sblmnya, USER ngetwit soal SIM dan gmn cara bikinnya.\n\nBlkgn, gw liat bnyk gambar2 ini seliweran.\n\nAda yg SIMnya "\xe2\x80\xa6'</w:t>
      </w:r>
    </w:p>
    <w:p>
      <w:r>
        <w:rPr>
          <w:b/>
          <w:u w:val="single"/>
        </w:rPr>
        <w:t>214013</w:t>
      </w:r>
    </w:p>
    <w:p>
      <w:r>
        <w:t>RT USER: Abang kuli fav.. penasaran liat kontol dia USER USER USER USER URL USER\xe2\x80\xa6'</w:t>
      </w:r>
    </w:p>
    <w:p>
      <w:r>
        <w:rPr>
          <w:b/>
          <w:u w:val="single"/>
        </w:rPr>
        <w:t>214014</w:t>
      </w:r>
    </w:p>
    <w:p>
      <w:r>
        <w:t>RT USER: USER USER Sarap, sakit jiwa, manja, ngga jelas, kangenan, cemburuan, "gapapa kok", koding, perhatian, my #1 fans, b\xe2\x80\xa6'</w:t>
      </w:r>
    </w:p>
    <w:p>
      <w:r>
        <w:rPr>
          <w:b/>
          <w:u w:val="single"/>
        </w:rPr>
        <w:t>214015</w:t>
      </w:r>
    </w:p>
    <w:p>
      <w:r>
        <w:t>RT USER: Bodo sial anakk anjinggg maju lu sini syaitonn sweater mansoura'</w:t>
      </w:r>
    </w:p>
    <w:p>
      <w:r>
        <w:rPr>
          <w:b/>
          <w:u w:val="single"/>
        </w:rPr>
        <w:t>214016</w:t>
      </w:r>
    </w:p>
    <w:p>
      <w:r>
        <w:t>RT USER: USER USER Satu bukti valid lagi, bahaya virus idiot yg diminum oleh (salah satunya) admin USER bisa membuat\xe2\x80\xa6'</w:t>
      </w:r>
    </w:p>
    <w:p>
      <w:r>
        <w:rPr>
          <w:b/>
          <w:u w:val="single"/>
        </w:rPr>
        <w:t>214017</w:t>
      </w:r>
    </w:p>
    <w:p>
      <w:r>
        <w:t>RT USER: Mengenal LAIKA Anjing Pertama yang Mengorbit Bumi URL</w:t>
      </w:r>
    </w:p>
    <w:p>
      <w:r>
        <w:rPr>
          <w:b/>
          <w:u w:val="single"/>
        </w:rPr>
        <w:t>214018</w:t>
      </w:r>
    </w:p>
    <w:p>
      <w:r>
        <w:t>RT USER: Main layangan\n\n\xf0\x9f\x91\xa6 benang kuat kan, takut putus nanti\n\n\xf0\x9f\x91\xa8 ga mungkin putus, kita jarang berantem\n\n\xf0\x9f\x91\xa6 tai\n\n-gobs'</w:t>
      </w:r>
    </w:p>
    <w:p>
      <w:r>
        <w:rPr>
          <w:b/>
          <w:u w:val="single"/>
        </w:rPr>
        <w:t>214019</w:t>
      </w:r>
    </w:p>
    <w:p>
      <w:r>
        <w:t>RT USER: Olahraga apa itu namanya yang ekstrim? Bungee Jumping. Apa Banci Jamping? Iya iya banci tumpakke trail, banci njamping\xe2\x80\xa6'</w:t>
      </w:r>
    </w:p>
    <w:p>
      <w:r>
        <w:rPr>
          <w:b/>
          <w:u w:val="single"/>
        </w:rPr>
        <w:t>214020</w:t>
      </w:r>
    </w:p>
    <w:p>
      <w:r>
        <w:t>RT USER: Goyangan jilboob mantap bener nih hyper kontol doi. \n\nTadi sambil squirt loh... \xf0\x9f\x98\x8d\xf0\x9f\x98\x8d\xf0\x9f\x98\x8d\n\nYang belum nonton live nya.. Besok doi\xe2\x80\xa6'</w:t>
      </w:r>
    </w:p>
    <w:p>
      <w:r>
        <w:rPr>
          <w:b/>
          <w:u w:val="single"/>
        </w:rPr>
        <w:t>214021</w:t>
      </w:r>
    </w:p>
    <w:p>
      <w:r>
        <w:t>RT USER: USER "HMM GA JADI"\n\nAH GUE NGAKAK KAMPRET :('</w:t>
      </w:r>
    </w:p>
    <w:p>
      <w:r>
        <w:rPr>
          <w:b/>
          <w:u w:val="single"/>
        </w:rPr>
        <w:t>214022</w:t>
      </w:r>
    </w:p>
    <w:p>
      <w:r>
        <w:t>RT USER: Bukan hanya anjing, babi pun demikian. Monggo jika berkenan \xf0\x9f\x91\x89 URL URL</w:t>
      </w:r>
    </w:p>
    <w:p>
      <w:r>
        <w:rPr>
          <w:b/>
          <w:u w:val="single"/>
        </w:rPr>
        <w:t>214023</w:t>
      </w:r>
    </w:p>
    <w:p>
      <w:r>
        <w:t>RT USER: ternyata Kotoran Ayam Tidak Najis?\n\n===========\n\nBismillah, alhamdulillah was sholaatu wassalam \xe2\x80\x98ala Rasulillah, waba\xe2\x80\x99du.\xe2\x80\xa6'</w:t>
      </w:r>
    </w:p>
    <w:p>
      <w:r>
        <w:rPr>
          <w:b/>
          <w:u w:val="single"/>
        </w:rPr>
        <w:t>214024</w:t>
      </w:r>
    </w:p>
    <w:p>
      <w:r>
        <w:t>RT USER: Mantap kan mahmud kontol gue ...\nSmpe muncrat gtu ..\nJngn kpok ya tante bo aku lgi URL</w:t>
      </w:r>
    </w:p>
    <w:p>
      <w:r>
        <w:rPr>
          <w:b/>
          <w:u w:val="single"/>
        </w:rPr>
        <w:t>214025</w:t>
      </w:r>
    </w:p>
    <w:p>
      <w:r>
        <w:t>RT USER: grepe coli temen smp pas tidur eh malah crot #kontolsmp #kontolsma #titit #grepe #tititsmp #tititsma #chiforchi #sange\xe2\x80\xa6'</w:t>
      </w:r>
    </w:p>
    <w:p>
      <w:r>
        <w:rPr>
          <w:b/>
          <w:u w:val="single"/>
        </w:rPr>
        <w:t>214026</w:t>
      </w:r>
    </w:p>
    <w:p>
      <w:r>
        <w:t>RT USER: RT USER: Cowok ganteng six pack pamer kontol besar beurat di kamar URL</w:t>
      </w:r>
    </w:p>
    <w:p>
      <w:r>
        <w:rPr>
          <w:b/>
          <w:u w:val="single"/>
        </w:rPr>
        <w:t>214027</w:t>
      </w:r>
    </w:p>
    <w:p>
      <w:r>
        <w:t>RT USER: Cowok ganteng six pack pamer kontol besar beurat di kamar URL</w:t>
      </w:r>
    </w:p>
    <w:p>
      <w:r>
        <w:rPr>
          <w:b/>
          <w:u w:val="single"/>
        </w:rPr>
        <w:t>214028</w:t>
      </w:r>
    </w:p>
    <w:p>
      <w:r>
        <w:t>RT USER: dasar bajingan!\xf0\x9f\x98\xa0 URL</w:t>
      </w:r>
    </w:p>
    <w:p>
      <w:r>
        <w:rPr>
          <w:b/>
          <w:u w:val="single"/>
        </w:rPr>
        <w:t>214029</w:t>
      </w:r>
    </w:p>
    <w:p>
      <w:r>
        <w:t>RT USER: USER Bejad pokonya dah'</w:t>
      </w:r>
    </w:p>
    <w:p>
      <w:r>
        <w:rPr>
          <w:b/>
          <w:u w:val="single"/>
        </w:rPr>
        <w:t>214030</w:t>
      </w:r>
    </w:p>
    <w:p>
      <w:r>
        <w:t>RT USER: USER Lagunya bagus. Mvnya juga ga abal walaupun yua sbg sponsor screentimenya beuh. Tapi bagus kok dia, yg b\xe2\x80\xa6'</w:t>
      </w:r>
    </w:p>
    <w:p>
      <w:r>
        <w:rPr>
          <w:b/>
          <w:u w:val="single"/>
        </w:rPr>
        <w:t>214031</w:t>
      </w:r>
    </w:p>
    <w:p>
      <w:r>
        <w:t>RT USER: TAI DAH ADE ADE AJE YUTUBER PLOKIS NGERJAIN BOCAH2 AU AMAT'</w:t>
      </w:r>
    </w:p>
    <w:p>
      <w:r>
        <w:rPr>
          <w:b/>
          <w:u w:val="single"/>
        </w:rPr>
        <w:t>214032</w:t>
      </w:r>
    </w:p>
    <w:p>
      <w:r>
        <w:t>RT USER: Nga inget kpn terakhir kali mimpi indah. Reality kek tai, mimpi masa tai jg :('</w:t>
      </w:r>
    </w:p>
    <w:p>
      <w:r>
        <w:rPr>
          <w:b/>
          <w:u w:val="single"/>
        </w:rPr>
        <w:t>214033</w:t>
      </w:r>
    </w:p>
    <w:p>
      <w:r>
        <w:t>RT USER: #RETWEET \nDigoyang sampe basah.. \xf0\x9f\x98\x9d \n\n#horny #memek #colmek #colokmemek #jembut #memekbecek #ngentot \n#videongentot #Vi\xe2\x80\xa6'</w:t>
      </w:r>
    </w:p>
    <w:p>
      <w:r>
        <w:rPr>
          <w:b/>
          <w:u w:val="single"/>
        </w:rPr>
        <w:t>214034</w:t>
      </w:r>
    </w:p>
    <w:p>
      <w:r>
        <w:t>RT USER: #RETWEET \nGadis Bandung Cantik Ngentot\nSama Pacar Di Hotel..\n\n#horny #memek #colmek #colokmemek #jembut #memekbecek #n\xe2\x80\xa6'</w:t>
      </w:r>
    </w:p>
    <w:p>
      <w:r>
        <w:rPr>
          <w:b/>
          <w:u w:val="single"/>
        </w:rPr>
        <w:t>214035</w:t>
      </w:r>
    </w:p>
    <w:p>
      <w:r>
        <w:t>RT USER: #RETWEET \nGadis medan kulum/ngemut kontol enak punya pacar..\n\n#horny #memek #colmek #colokmemek #jembut #memekbecek #n\xe2\x80\xa6'</w:t>
      </w:r>
    </w:p>
    <w:p>
      <w:r>
        <w:rPr>
          <w:b/>
          <w:u w:val="single"/>
        </w:rPr>
        <w:t>214036</w:t>
      </w:r>
    </w:p>
    <w:p>
      <w:r>
        <w:t>RT USER: #RETWEET \nGak Ada Kontol, Jari Jadi Sasaran ... \xf0\x9f\x92\xa6\n\n#ngentot #kontol #sangeberat #bokepasia #videomesum\n#videobokepgrat\xe2\x80\xa6'</w:t>
      </w:r>
    </w:p>
    <w:p>
      <w:r>
        <w:rPr>
          <w:b/>
          <w:u w:val="single"/>
        </w:rPr>
        <w:t>214037</w:t>
      </w:r>
    </w:p>
    <w:p>
      <w:r>
        <w:t>RT USER: #RETWEET \nHijab Sangek Pengen Dientot\n\n(Part 1)\n\n#blowjob #kontol #hijab #ngentothijab #sepongkontol \n#sangeberat #san\xe2\x80\xa6'</w:t>
      </w:r>
    </w:p>
    <w:p>
      <w:r>
        <w:rPr>
          <w:b/>
          <w:u w:val="single"/>
        </w:rPr>
        <w:t>214038</w:t>
      </w:r>
    </w:p>
    <w:p>
      <w:r>
        <w:t>RT USER: #RETWEET \nHijab Sangek Pengen Dientot\n\n(Part 2)\n\n#blowjob #kontol #hijab #ngentothijab #sepongkontol \n#sangeberat #san\xe2\x80\xa6'</w:t>
      </w:r>
    </w:p>
    <w:p>
      <w:r>
        <w:rPr>
          <w:b/>
          <w:u w:val="single"/>
        </w:rPr>
        <w:t>214039</w:t>
      </w:r>
    </w:p>
    <w:p>
      <w:r>
        <w:t>RT USER: #RETWEET \nYg lagi viral...Video mesum marion jola indonesia idol\n\n#horny #memek #colmek #colokmemek #jembut #memekbece\xe2\x80\xa6'</w:t>
      </w:r>
    </w:p>
    <w:p>
      <w:r>
        <w:rPr>
          <w:b/>
          <w:u w:val="single"/>
        </w:rPr>
        <w:t>214040</w:t>
      </w:r>
    </w:p>
    <w:p>
      <w:r>
        <w:t>RT USER: #RETWEET\nSensasi Ngentot Dengan Cewek Cantik Berhijab ...\xf0\x9f\x98\x8d\n\n( Part1)\n\n#blowjob #kontol #hijab #ngentothijab #sepongkon\xe2\x80\xa6'</w:t>
      </w:r>
    </w:p>
    <w:p>
      <w:r>
        <w:rPr>
          <w:b/>
          <w:u w:val="single"/>
        </w:rPr>
        <w:t>214041</w:t>
      </w:r>
    </w:p>
    <w:p>
      <w:r>
        <w:t>RT USER: USER Jadi inget dulu rela telponan ber-jam-jam sampe kehabisan topik tapi tetep telponan supaya dia bisa denger w\xe2\x80\xa6'</w:t>
      </w:r>
    </w:p>
    <w:p>
      <w:r>
        <w:rPr>
          <w:b/>
          <w:u w:val="single"/>
        </w:rPr>
        <w:t>214042</w:t>
      </w:r>
    </w:p>
    <w:p>
      <w:r>
        <w:t>RT USER: Itu lohhh yg dilakuin oppa oppa koriya, tapi banyak yg bilang oppa koriya banci tapi masa banci ikut militeran 2 tahun :) htt\xe2\x80\xa6'</w:t>
      </w:r>
    </w:p>
    <w:p>
      <w:r>
        <w:rPr>
          <w:b/>
          <w:u w:val="single"/>
        </w:rPr>
        <w:t>214043</w:t>
      </w:r>
    </w:p>
    <w:p>
      <w:r>
        <w:t>RT USER: Anies: Ombudsman Perwakilan itu TIDAK SAMA dengan Ombudsman Republik Indonesia. Ingat2 itu ya!\n\nOmbudsman RI: Ombudsman Perwaki\xe2\x80\xa6'</w:t>
      </w:r>
    </w:p>
    <w:p>
      <w:r>
        <w:rPr>
          <w:b/>
          <w:u w:val="single"/>
        </w:rPr>
        <w:t>214044</w:t>
      </w:r>
    </w:p>
    <w:p>
      <w:r>
        <w:t>RT USER: Yang beginian Kecoak dan Belatung pasti gak paham. Yang mereka tahu hanya bagaimana mengambil kebijakan seenak jidatnya sendiri\xe2\x80\xa6'</w:t>
      </w:r>
    </w:p>
    <w:p>
      <w:r>
        <w:rPr>
          <w:b/>
          <w:u w:val="single"/>
        </w:rPr>
        <w:t>214045</w:t>
      </w:r>
    </w:p>
    <w:p>
      <w:r>
        <w:t>RT USER: Manusia kampret bernama Syahroni B Daud ini akhirnya MENGAKU SALAH SUDAH MENUDUH ADA TELUR PALSU dan meminta maaf. https:\xe2\x80\xa6'</w:t>
      </w:r>
    </w:p>
    <w:p>
      <w:r>
        <w:rPr>
          <w:b/>
          <w:u w:val="single"/>
        </w:rPr>
        <w:t>214046</w:t>
      </w:r>
    </w:p>
    <w:p>
      <w:r>
        <w:t>RT USER: Anyway, mandangkan semalam ada orang back up sangat golongan elit dan kutuk orang yang voice out the unfairness from the ric\xe2\x80\xa6'</w:t>
      </w:r>
    </w:p>
    <w:p>
      <w:r>
        <w:rPr>
          <w:b/>
          <w:u w:val="single"/>
        </w:rPr>
        <w:t>214047</w:t>
      </w:r>
    </w:p>
    <w:p>
      <w:r>
        <w:t>RT USER: Sudah tahu dia buaya darat tapi masih saja kau ladeni. Lalu saat dia berpaling kau sebut dia brengsek. Sehat?'</w:t>
      </w:r>
    </w:p>
    <w:p>
      <w:r>
        <w:rPr>
          <w:b/>
          <w:u w:val="single"/>
        </w:rPr>
        <w:t>214048</w:t>
      </w:r>
    </w:p>
    <w:p>
      <w:r>
        <w:t>RT USER: #repost. Awalnya pamer otot. Terus pamer kontol. Ngocok deh sampe crottt. URL</w:t>
      </w:r>
    </w:p>
    <w:p>
      <w:r>
        <w:rPr>
          <w:b/>
          <w:u w:val="single"/>
        </w:rPr>
        <w:t>214049</w:t>
      </w:r>
    </w:p>
    <w:p>
      <w:r>
        <w:t>RT USER: Orang gila tanpa gangguan mental adalah orang yang paling logis\n(?)'</w:t>
      </w:r>
    </w:p>
    <w:p>
      <w:r>
        <w:rPr>
          <w:b/>
          <w:u w:val="single"/>
        </w:rPr>
        <w:t>214050</w:t>
      </w:r>
    </w:p>
    <w:p>
      <w:r>
        <w:t>RT USER: Boleh minta maaf tapi proses hukum tetap harus jalan. Kunyuk satu ini harus dikasih pelajaran supaya kedepannya dia bi\xe2\x80\xa6'</w:t>
      </w:r>
    </w:p>
    <w:p>
      <w:r>
        <w:rPr>
          <w:b/>
          <w:u w:val="single"/>
        </w:rPr>
        <w:t>214051</w:t>
      </w:r>
    </w:p>
    <w:p>
      <w:r>
        <w:t>RT USER: Bajingan Homo!!!\nHati2 terhadap anak2 kita terutama di kamar mandi laki2, jgn biarkan sendiri! URL</w:t>
      </w:r>
    </w:p>
    <w:p>
      <w:r>
        <w:rPr>
          <w:b/>
          <w:u w:val="single"/>
        </w:rPr>
        <w:t>214052</w:t>
      </w:r>
    </w:p>
    <w:p>
      <w:r>
        <w:t>RT USER: USER Jadi inget uang jajan sma yg dikit pake kepotong bensin anter jemput sekolah tiap hari, akhir pekan bela"in n\xe2\x80\xa6'</w:t>
      </w:r>
    </w:p>
    <w:p>
      <w:r>
        <w:rPr>
          <w:b/>
          <w:u w:val="single"/>
        </w:rPr>
        <w:t>214053</w:t>
      </w:r>
    </w:p>
    <w:p>
      <w:r>
        <w:t>RT USER: Ngentot Diatas\nURL</w:t>
      </w:r>
    </w:p>
    <w:p>
      <w:r>
        <w:rPr>
          <w:b/>
          <w:u w:val="single"/>
        </w:rPr>
        <w:t>214054</w:t>
      </w:r>
    </w:p>
    <w:p>
      <w:r>
        <w:t>RT USER: Pengantin Baru Kesakitan Saat Ngentot\n\nURL</w:t>
      </w:r>
    </w:p>
    <w:p>
      <w:r>
        <w:rPr>
          <w:b/>
          <w:u w:val="single"/>
        </w:rPr>
        <w:t>214055</w:t>
      </w:r>
    </w:p>
    <w:p>
      <w:r>
        <w:t>RT USER: Bokep cewek bispak bandung ngentot Croot Di Dalam \xf0\x9f\x98\x80\n\nDownload Full : URL URL</w:t>
      </w:r>
    </w:p>
    <w:p>
      <w:r>
        <w:rPr>
          <w:b/>
          <w:u w:val="single"/>
        </w:rPr>
        <w:t>214056</w:t>
      </w:r>
    </w:p>
    <w:p>
      <w:r>
        <w:t>RT USER: Ngentot di Kost Dengan Pacar URL</w:t>
      </w:r>
    </w:p>
    <w:p>
      <w:r>
        <w:rPr>
          <w:b/>
          <w:u w:val="single"/>
        </w:rPr>
        <w:t>214057</w:t>
      </w:r>
    </w:p>
    <w:p>
      <w:r>
        <w:t>RT USER: Pasangan ABG lagi Semangat Ngentot\nFull &amp;gt;&amp;gt; URL #bokepabg #abgmesum #ngentot #mesum #bo\xe2\x80\xa6'</w:t>
      </w:r>
    </w:p>
    <w:p>
      <w:r>
        <w:rPr>
          <w:b/>
          <w:u w:val="single"/>
        </w:rPr>
        <w:t>214058</w:t>
      </w:r>
    </w:p>
    <w:p>
      <w:r>
        <w:t>RT USER: Saat Pimpin Salat, Kepala Imam Masjid Sidoarjo Dipukul Kapak\n\nSemoga murni tindakan kriminal bukan kerjaan orang gila lagi\nh\xe2\x80\xa6'</w:t>
      </w:r>
    </w:p>
    <w:p>
      <w:r>
        <w:rPr>
          <w:b/>
          <w:u w:val="single"/>
        </w:rPr>
        <w:t>214059</w:t>
      </w:r>
    </w:p>
    <w:p>
      <w:r>
        <w:t>RT USER: USER Waduh yang begini mending bikin google form aja takutnya yg ngerep diusilin sama cowok2 bejad:('</w:t>
      </w:r>
    </w:p>
    <w:p>
      <w:r>
        <w:rPr>
          <w:b/>
          <w:u w:val="single"/>
        </w:rPr>
        <w:t>214060</w:t>
      </w:r>
    </w:p>
    <w:p>
      <w:r>
        <w:t>RT USER: Pengen juga lagi ngentot diciumin gini, dimanjain gini ahhh idaman bgt topnya URL</w:t>
      </w:r>
    </w:p>
    <w:p>
      <w:r>
        <w:rPr>
          <w:b/>
          <w:u w:val="single"/>
        </w:rPr>
        <w:t>214061</w:t>
      </w:r>
    </w:p>
    <w:p>
      <w:r>
        <w:t>RT USER: Sebenarnya aku yang kuat terasa ke perangai manusia yang babi'</w:t>
      </w:r>
    </w:p>
    <w:p>
      <w:r>
        <w:rPr>
          <w:b/>
          <w:u w:val="single"/>
        </w:rPr>
        <w:t>214062</w:t>
      </w:r>
    </w:p>
    <w:p>
      <w:r>
        <w:t>RT USER: ngentot Di wc mas yuk URL</w:t>
      </w:r>
    </w:p>
    <w:p>
      <w:r>
        <w:rPr>
          <w:b/>
          <w:u w:val="single"/>
        </w:rPr>
        <w:t>214063</w:t>
      </w:r>
    </w:p>
    <w:p>
      <w:r>
        <w:t>RT USER: doi lg mnanti ada kontol yg mao masukin memeknya yg gatel URL</w:t>
      </w:r>
    </w:p>
    <w:p>
      <w:r>
        <w:rPr>
          <w:b/>
          <w:u w:val="single"/>
        </w:rPr>
        <w:t>214064</w:t>
      </w:r>
    </w:p>
    <w:p>
      <w:r>
        <w:t>RT USER: USER USER USER USER USER Slah 1 alasan knp sya mau prsiden baru, spy jg malu2in bangsa iniiii.!!\xe2\x80\xa6'</w:t>
      </w:r>
    </w:p>
    <w:p>
      <w:r>
        <w:rPr>
          <w:b/>
          <w:u w:val="single"/>
        </w:rPr>
        <w:t>214065</w:t>
      </w:r>
    </w:p>
    <w:p>
      <w:r>
        <w:t>RT USER: Ya, saya bajingan\nTERIMA KASIH'</w:t>
      </w:r>
    </w:p>
    <w:p>
      <w:r>
        <w:rPr>
          <w:b/>
          <w:u w:val="single"/>
        </w:rPr>
        <w:t>214066</w:t>
      </w:r>
    </w:p>
    <w:p>
      <w:r>
        <w:t>RT USER: benda bodo apa aku baca ni... bukan ke korang golongan bijak pandai. kenapa bingai sangat ni...... kalau gitu beribu2\xe2\x80\xa6'</w:t>
      </w:r>
    </w:p>
    <w:p>
      <w:r>
        <w:rPr>
          <w:b/>
          <w:u w:val="single"/>
        </w:rPr>
        <w:t>214067</w:t>
      </w:r>
    </w:p>
    <w:p>
      <w:r>
        <w:t>RT USER: USER Beuhhh...makin sehat dong kalo gitu...\nPantesan babi gemuk\xc2\xb2....\xf0\x9f\x90\xb7'</w:t>
      </w:r>
    </w:p>
    <w:p>
      <w:r>
        <w:rPr>
          <w:b/>
          <w:u w:val="single"/>
        </w:rPr>
        <w:t>214068</w:t>
      </w:r>
    </w:p>
    <w:p>
      <w:r>
        <w:t>RT USER: Jam lembur malah pada ngentot\n\nURL</w:t>
      </w:r>
    </w:p>
    <w:p>
      <w:r>
        <w:rPr>
          <w:b/>
          <w:u w:val="single"/>
        </w:rPr>
        <w:t>214069</w:t>
      </w:r>
    </w:p>
    <w:p>
      <w:r>
        <w:t>RT USER: Ngentot enak buat cowok\xe2\x98\xba\xef\xb8\x8f URL</w:t>
      </w:r>
    </w:p>
    <w:p>
      <w:r>
        <w:rPr>
          <w:b/>
          <w:u w:val="single"/>
        </w:rPr>
        <w:t>214070</w:t>
      </w:r>
    </w:p>
    <w:p>
      <w:r>
        <w:t>RT USER: Imam : rapatkan saf luruskan saf\nSenior: *panggil junior masuk\nJunior : *buat bodo \n\nSenior: URL</w:t>
      </w:r>
    </w:p>
    <w:p>
      <w:r>
        <w:rPr>
          <w:b/>
          <w:u w:val="single"/>
        </w:rPr>
        <w:t>214071</w:t>
      </w:r>
    </w:p>
    <w:p>
      <w:r>
        <w:t>RT USER: kenapa ya dia lucu bgt beda bgt sama yuta si kunyuk URL</w:t>
      </w:r>
    </w:p>
    <w:p>
      <w:r>
        <w:rPr>
          <w:b/>
          <w:u w:val="single"/>
        </w:rPr>
        <w:t>214072</w:t>
      </w:r>
    </w:p>
    <w:p>
      <w:r>
        <w:t>RT USER: gue bikin video, isinya photo dan video ucapan selamat ultah untuk dia.\n\nYAK!! BOLEH MEMAKI SAYA SEKARANG YAA WAKTUNYA..\n\nok,\xe2\x80\xa6'</w:t>
      </w:r>
    </w:p>
    <w:p>
      <w:r>
        <w:rPr>
          <w:b/>
          <w:u w:val="single"/>
        </w:rPr>
        <w:t>214073</w:t>
      </w:r>
    </w:p>
    <w:p>
      <w:r>
        <w:t>RT USER: Memek lonte pengen disodok kontol gede'</w:t>
      </w:r>
    </w:p>
    <w:p>
      <w:r>
        <w:rPr>
          <w:b/>
          <w:u w:val="single"/>
        </w:rPr>
        <w:t>214074</w:t>
      </w:r>
    </w:p>
    <w:p>
      <w:r>
        <w:t>RT USER: Foto sekilas ngentot ibu kandung gue tadi malam, sengaja gue kasih sekilas dulu, mau liat respon anda semua, 100 Retwet gue\xe2\x80\xa6'</w:t>
      </w:r>
    </w:p>
    <w:p>
      <w:r>
        <w:rPr>
          <w:b/>
          <w:u w:val="single"/>
        </w:rPr>
        <w:t>214075</w:t>
      </w:r>
    </w:p>
    <w:p>
      <w:r>
        <w:t>RT USER: dipaksa layanin kontol dosen\n\nURL</w:t>
      </w:r>
    </w:p>
    <w:p>
      <w:r>
        <w:rPr>
          <w:b/>
          <w:u w:val="single"/>
        </w:rPr>
        <w:t>214076</w:t>
      </w:r>
    </w:p>
    <w:p>
      <w:r>
        <w:t>RT USER: aku suka la marathon eps sebelum ni sbb alang2 tak buat pape. Si Azam ni mmg kena dgn watak. Dari cerita hati batu lg dia ni\xe2\x80\xa6'</w:t>
      </w:r>
    </w:p>
    <w:p>
      <w:r>
        <w:rPr>
          <w:b/>
          <w:u w:val="single"/>
        </w:rPr>
        <w:t>214077</w:t>
      </w:r>
    </w:p>
    <w:p>
      <w:r>
        <w:t>RT USER: Eh ada wartawan Selandia Baru Rasa Kampret dan dibuat berita oleh Kampret disebar di WAG. Konferensi Pers tdk dilakukan\xe2\x80\xa6'</w:t>
      </w:r>
    </w:p>
    <w:p>
      <w:r>
        <w:rPr>
          <w:b/>
          <w:u w:val="single"/>
        </w:rPr>
        <w:t>214078</w:t>
      </w:r>
    </w:p>
    <w:p>
      <w:r>
        <w:t>RT USER: Aku percaya kok mereka tuh sebetulnya baik cuman karena hasutan manusia tapi mirip iblis aja jadi mereKa memandang saya\xe2\x80\xa6'</w:t>
      </w:r>
    </w:p>
    <w:p>
      <w:r>
        <w:rPr>
          <w:b/>
          <w:u w:val="single"/>
        </w:rPr>
        <w:t>214079</w:t>
      </w:r>
    </w:p>
    <w:p>
      <w:r>
        <w:t>RT USER: Mimpi yang baik (sholeh) adalah dari Allah dan mimpi (buruk) adalah dari setan. (Bukhari) #OnBerkah'</w:t>
      </w:r>
    </w:p>
    <w:p>
      <w:r>
        <w:rPr>
          <w:b/>
          <w:u w:val="single"/>
        </w:rPr>
        <w:t>214080</w:t>
      </w:r>
    </w:p>
    <w:p>
      <w:r>
        <w:t>RT USER: USER Oh ternyata kesibukan bertambah promosi hoax\nKampret laah\nIni nomor 0856 bisa di daftar ke USER ga\nBiar ga p\xe2\x80\xa6'</w:t>
      </w:r>
    </w:p>
    <w:p>
      <w:r>
        <w:rPr>
          <w:b/>
          <w:u w:val="single"/>
        </w:rPr>
        <w:t>214081</w:t>
      </w:r>
    </w:p>
    <w:p>
      <w:r>
        <w:t>RT USER: Kesayangan..asal ketemu jepit kontol URL</w:t>
      </w:r>
    </w:p>
    <w:p>
      <w:r>
        <w:rPr>
          <w:b/>
          <w:u w:val="single"/>
        </w:rPr>
        <w:t>214082</w:t>
      </w:r>
    </w:p>
    <w:p>
      <w:r>
        <w:t>RT USER: APA BENDA BODO AKU PEGI BELI MAKANAN KEJAP TERUS MATI PERANG PUN AKU TAK TAU BILA START URL</w:t>
      </w:r>
    </w:p>
    <w:p>
      <w:r>
        <w:rPr>
          <w:b/>
          <w:u w:val="single"/>
        </w:rPr>
        <w:t>214083</w:t>
      </w:r>
    </w:p>
    <w:p>
      <w:r>
        <w:t>RT USER: USER USER USER USER USER USER kaya monyet'</w:t>
      </w:r>
    </w:p>
    <w:p>
      <w:r>
        <w:rPr>
          <w:b/>
          <w:u w:val="single"/>
        </w:rPr>
        <w:t>214084</w:t>
      </w:r>
    </w:p>
    <w:p>
      <w:r>
        <w:t>RT USER: Brondong SMP kontol cakep panjang! Croott URL</w:t>
      </w:r>
    </w:p>
    <w:p>
      <w:r>
        <w:rPr>
          <w:b/>
          <w:u w:val="single"/>
        </w:rPr>
        <w:t>214085</w:t>
      </w:r>
    </w:p>
    <w:p>
      <w:r>
        <w:t>RT USER: Rabbi Israel Sebut Orang Berkulit Hitam Sebagai \xe2\x80\x9cMonyet\xe2\x80\x9d Picu Kecaman Keras URL</w:t>
      </w:r>
    </w:p>
    <w:p>
      <w:r>
        <w:rPr>
          <w:b/>
          <w:u w:val="single"/>
        </w:rPr>
        <w:t>214086</w:t>
      </w:r>
    </w:p>
    <w:p>
      <w:r>
        <w:t>RT USER: USER Sejak kapan Perizinan Satu Pintu dibawah Camat?\xf0\x9f\x98\xa0\xf0\x9f\x98\xa0\nPolitisi partai rampok emang otak e cacingan..\nBilang ke Pa\xe2\x80\xa6'</w:t>
      </w:r>
    </w:p>
    <w:p>
      <w:r>
        <w:rPr>
          <w:b/>
          <w:u w:val="single"/>
        </w:rPr>
        <w:t>214087</w:t>
      </w:r>
    </w:p>
    <w:p>
      <w:r>
        <w:t>RT USER: Maaf tak menyelesaikan masalah. Sudah berapa banyak peternak dan pedagang dirugikan akibat ulah manusia ini? Dan sudah be\xe2\x80\xa6'</w:t>
      </w:r>
    </w:p>
    <w:p>
      <w:r>
        <w:rPr>
          <w:b/>
          <w:u w:val="single"/>
        </w:rPr>
        <w:t>214088</w:t>
      </w:r>
    </w:p>
    <w:p>
      <w:r>
        <w:t>RT USER: Masa jm 7 an udah mu tidur,, ya aq gangguin terus km..maljum ngentot, jumat malem kudu ngentot lg sama dek nung. URL</w:t>
      </w:r>
    </w:p>
    <w:p>
      <w:r>
        <w:rPr>
          <w:b/>
          <w:u w:val="single"/>
        </w:rPr>
        <w:t>214089</w:t>
      </w:r>
    </w:p>
    <w:p>
      <w:r>
        <w:t>RT USER: Selfie sebelum mandi. Mau liat kelanjutan maa kuli bangunan kekar berotot ini ngocok kontol sampe mucrat??? URL</w:t>
      </w:r>
    </w:p>
    <w:p>
      <w:r>
        <w:rPr>
          <w:b/>
          <w:u w:val="single"/>
        </w:rPr>
        <w:t>214090</w:t>
      </w:r>
    </w:p>
    <w:p>
      <w:r>
        <w:t>RT USER: lagi habis ngentot 3some di hutan. bareng Tentara temen kenalan hehehehehe baru pertama kali 3some sma TNI kekar gini...\xe2\x80\xa6'</w:t>
      </w:r>
    </w:p>
    <w:p>
      <w:r>
        <w:rPr>
          <w:b/>
          <w:u w:val="single"/>
        </w:rPr>
        <w:t>214091</w:t>
      </w:r>
    </w:p>
    <w:p>
      <w:r>
        <w:t>RT USER: \xf0\x9f\x90\xb7: mari kita gerakan anti bully, jadilah netizen cerdas!\n\xf0\x9f\x90\xb6: cuy, dah liat IG syahrini?\n\xf0\x9f\x90\xb7: wah, anjing! Gak bisa dibiarin! ma\xe2\x80\xa6'</w:t>
      </w:r>
    </w:p>
    <w:p>
      <w:r>
        <w:rPr>
          <w:b/>
          <w:u w:val="single"/>
        </w:rPr>
        <w:t>214092</w:t>
      </w:r>
    </w:p>
    <w:p>
      <w:r>
        <w:t>RT USER: Forever alone tahap Dewa Gila Babi member aku sorang ni URL</w:t>
      </w:r>
    </w:p>
    <w:p>
      <w:r>
        <w:rPr>
          <w:b/>
          <w:u w:val="single"/>
        </w:rPr>
        <w:t>214093</w:t>
      </w:r>
    </w:p>
    <w:p>
      <w:r>
        <w:t>RT USER: USER Ahok ini sosok yg komplit, selain hatinya busuk, ucapannya menjijikkan, perbuatannya gak kalah brengsek, menista\xe2\x80\xa6'</w:t>
      </w:r>
    </w:p>
    <w:p>
      <w:r>
        <w:rPr>
          <w:b/>
          <w:u w:val="single"/>
        </w:rPr>
        <w:t>214094</w:t>
      </w:r>
    </w:p>
    <w:p>
      <w:r>
        <w:t>RT USER: ABG Toge Mendesah Ngentot Diatas\n\n#VIDEOBOKEP Full ==&amp;gt; URL URL</w:t>
      </w:r>
    </w:p>
    <w:p>
      <w:r>
        <w:rPr>
          <w:b/>
          <w:u w:val="single"/>
        </w:rPr>
        <w:t>214095</w:t>
      </w:r>
    </w:p>
    <w:p>
      <w:r>
        <w:t>RT USER: Siapapun yg mengelola perkara sistem tiket masuk ke Bromo,Tengger,Semeru ini emang biadab, idiot, pantek, jembat'</w:t>
      </w:r>
    </w:p>
    <w:p>
      <w:r>
        <w:rPr>
          <w:b/>
          <w:u w:val="single"/>
        </w:rPr>
        <w:t>214096</w:t>
      </w:r>
    </w:p>
    <w:p>
      <w:r>
        <w:t>RT USER: USER Iblis berpesta dalam amarah di dada manusia..Islam mengajarkan berdakwah dengan santun, lemah lembut dan penu\xe2\x80\xa6'</w:t>
      </w:r>
    </w:p>
    <w:p>
      <w:r>
        <w:rPr>
          <w:b/>
          <w:u w:val="single"/>
        </w:rPr>
        <w:t>214097</w:t>
      </w:r>
    </w:p>
    <w:p>
      <w:r>
        <w:t>RT USER: USER Truss Lantas Jokowi yg kamu tuduh Melakukannya?? Kalau benar itu tuduhannmu??..sungguh Akal dan Akhlak mu sebaga\xe2\x80\xa6'</w:t>
      </w:r>
    </w:p>
    <w:p>
      <w:r>
        <w:rPr>
          <w:b/>
          <w:u w:val="single"/>
        </w:rPr>
        <w:t>214098</w:t>
      </w:r>
    </w:p>
    <w:p>
      <w:r>
        <w:t>RT USER: banyak banget lelaki brengsek di dunia ini\n\nmudah2an kamu gak termasuk ya URL</w:t>
      </w:r>
    </w:p>
    <w:p>
      <w:r>
        <w:rPr>
          <w:b/>
          <w:u w:val="single"/>
        </w:rPr>
        <w:t>214099</w:t>
      </w:r>
    </w:p>
    <w:p>
      <w:r>
        <w:t>RT USER: USER #DBDSHOW kalo menurut saya film yg berkesan yaitu film si buta dari goa hantu..karena film itu mengindikasikan\xe2\x80\xa6'</w:t>
      </w:r>
    </w:p>
    <w:p>
      <w:r>
        <w:rPr>
          <w:b/>
          <w:u w:val="single"/>
        </w:rPr>
        <w:t>214100</w:t>
      </w:r>
    </w:p>
    <w:p>
      <w:r>
        <w:t>RT USER: Om ini \xf0\x9f\x91\x87 mengoda banget pamer kontol besar bikin pikiran terbawa arus cinta \xf0\x9f\x92\x98 URL</w:t>
      </w:r>
    </w:p>
    <w:p>
      <w:r>
        <w:rPr>
          <w:b/>
          <w:u w:val="single"/>
        </w:rPr>
        <w:t>214101</w:t>
      </w:r>
    </w:p>
    <w:p>
      <w:r>
        <w:t>RT USER: Milea: Kamu senang mikirin aku? \nDilan: Senang dan bingung. Bingung cara mahu berhentinya.\nMilea: Kamu mahu berhenti mikiri\xe2\x80\xa6'</w:t>
      </w:r>
    </w:p>
    <w:p>
      <w:r>
        <w:rPr>
          <w:b/>
          <w:u w:val="single"/>
        </w:rPr>
        <w:t>214102</w:t>
      </w:r>
    </w:p>
    <w:p>
      <w:r>
        <w:t>RT USER: Sidak priok, dwelling time, marah\nCopot smua mntri d kmnko mar \nBsok jgn k pasar ya?\nHarga smua naik, mencak2\nBisa pecat\xe2\x80\xa6'</w:t>
      </w:r>
    </w:p>
    <w:p>
      <w:r>
        <w:rPr>
          <w:b/>
          <w:u w:val="single"/>
        </w:rPr>
        <w:t>214103</w:t>
      </w:r>
    </w:p>
    <w:p>
      <w:r>
        <w:t>RT USER: Bila umur dah 22 dan keatas, kalau ada pasangan yg betul2 sesuai janganlah jadi bodoh nak curang sebab bosan and so on. Umur2\xe2\x80\xa6'</w:t>
      </w:r>
    </w:p>
    <w:p>
      <w:r>
        <w:rPr>
          <w:b/>
          <w:u w:val="single"/>
        </w:rPr>
        <w:t>214104</w:t>
      </w:r>
    </w:p>
    <w:p>
      <w:r>
        <w:t>RT USER: Tonton dong yang ini USER USER USER meskipun di Hina, Di intimidasi. USER tetep dateng ke bandung\xe2\x80\xa6'</w:t>
      </w:r>
    </w:p>
    <w:p>
      <w:r>
        <w:rPr>
          <w:b/>
          <w:u w:val="single"/>
        </w:rPr>
        <w:t>214105</w:t>
      </w:r>
    </w:p>
    <w:p>
      <w:r>
        <w:t>RT USER: Jujur, smpe sekarang gw kaga pernah ngentot sama cowo, kissing/apapun. Kalopun pernah gw baru 2x ngewe sama cewe (gw bisex)\xe2\x80\xa6'</w:t>
      </w:r>
    </w:p>
    <w:p>
      <w:r>
        <w:rPr>
          <w:b/>
          <w:u w:val="single"/>
        </w:rPr>
        <w:t>214106</w:t>
      </w:r>
    </w:p>
    <w:p>
      <w:r>
        <w:t>RT USER: Wanita adalah makhluk paling unik didunia. Dia bisa jadi selembut sutra, bisa juga seperti karang. Maka, wanita butuh dibimbin\xe2\x80\xa6'</w:t>
      </w:r>
    </w:p>
    <w:p>
      <w:r>
        <w:rPr>
          <w:b/>
          <w:u w:val="single"/>
        </w:rPr>
        <w:t>214107</w:t>
      </w:r>
    </w:p>
    <w:p>
      <w:r>
        <w:t>RT USER: mesum ketahuan warga suruh lanjutin.. hahahaha \xf0\x9f\x98\x82\xf0\x9f\x98\x85 walaupun di kocok dan di emut tapi kontol nya puret gak bisa tegang..\xe2\x80\xa6'</w:t>
      </w:r>
    </w:p>
    <w:p>
      <w:r>
        <w:rPr>
          <w:b/>
          <w:u w:val="single"/>
        </w:rPr>
        <w:t>214108</w:t>
      </w:r>
    </w:p>
    <w:p>
      <w:r>
        <w:t>RT USER: Pacare sopo iki, suruh ngemut kontol seneng eram...\n\n#kimcil #sange #bokep #lokal #sepong #ngentot #susu #montok https:\xe2\x80\xa6'</w:t>
      </w:r>
    </w:p>
    <w:p>
      <w:r>
        <w:rPr>
          <w:b/>
          <w:u w:val="single"/>
        </w:rPr>
        <w:t>214109</w:t>
      </w:r>
    </w:p>
    <w:p>
      <w:r>
        <w:t>RT USER: Habis jogging pagi kebelet ngentot retweet say URL</w:t>
      </w:r>
    </w:p>
    <w:p>
      <w:r>
        <w:rPr>
          <w:b/>
          <w:u w:val="single"/>
        </w:rPr>
        <w:t>214110</w:t>
      </w:r>
    </w:p>
    <w:p>
      <w:r>
        <w:t>RT USER: Tolong lah, kalo liat saya, bok ya manggilnya pas lg berpapasan aja. Selain saya sedikit buta, saya juga agak budek.\n\nLg nunggu\xe2\x80\xa6'</w:t>
      </w:r>
    </w:p>
    <w:p>
      <w:r>
        <w:rPr>
          <w:b/>
          <w:u w:val="single"/>
        </w:rPr>
        <w:t>214111</w:t>
      </w:r>
    </w:p>
    <w:p>
      <w:r>
        <w:t>RT USER: Liat video ini pasti kontol langsung ngaceng expresinya bikin kagak nahan serasa pengen crottttt URL</w:t>
      </w:r>
    </w:p>
    <w:p>
      <w:r>
        <w:rPr>
          <w:b/>
          <w:u w:val="single"/>
        </w:rPr>
        <w:t>214112</w:t>
      </w:r>
    </w:p>
    <w:p>
      <w:r>
        <w:t>RT USER: USER untuk gw gak goblok:"&amp;gt;'</w:t>
      </w:r>
    </w:p>
    <w:p>
      <w:r>
        <w:rPr>
          <w:b/>
          <w:u w:val="single"/>
        </w:rPr>
        <w:t>214113</w:t>
      </w:r>
    </w:p>
    <w:p>
      <w:r>
        <w:t>RT USER: Nonton drama korea sambil #ngentot ~ #ewean #memek #memekbasah #jilmek #toket #toketmulus #kontol #bispak #binal #bokep #po\xe2\x80\xa6'</w:t>
      </w:r>
    </w:p>
    <w:p>
      <w:r>
        <w:rPr>
          <w:b/>
          <w:u w:val="single"/>
        </w:rPr>
        <w:t>214114</w:t>
      </w:r>
    </w:p>
    <w:p>
      <w:r>
        <w:t>RT USER: USER bioskop.\nDidudukin 2 bocah poni lempar.\nDitegur malah ngancem, "udah, kami g mau berantem".\nKluar panggil secur\xe2\x80\xa6'</w:t>
      </w:r>
    </w:p>
    <w:p>
      <w:r>
        <w:rPr>
          <w:b/>
          <w:u w:val="single"/>
        </w:rPr>
        <w:t>214115</w:t>
      </w:r>
    </w:p>
    <w:p>
      <w:r>
        <w:t>RT USER: USER Orang2 yg mereka bilang kampungan itu setidaknya menghidupi roda ekonomi di "bawah". Beda dengan hiburan\xe2\x80\xa6'</w:t>
      </w:r>
    </w:p>
    <w:p>
      <w:r>
        <w:rPr>
          <w:b/>
          <w:u w:val="single"/>
        </w:rPr>
        <w:t>214116</w:t>
      </w:r>
    </w:p>
    <w:p>
      <w:r>
        <w:t>RT USER: Followers MLI pada kaya tai nih. Giliran tweet ga lucu, dibilangnya gue yang ngadmin. Giliran tweet lucu, malah dibilang twee\xe2\x80\xa6'</w:t>
      </w:r>
    </w:p>
    <w:p>
      <w:r>
        <w:rPr>
          <w:b/>
          <w:u w:val="single"/>
        </w:rPr>
        <w:t>214117</w:t>
      </w:r>
    </w:p>
    <w:p>
      <w:r>
        <w:t>RT USER: Part2. Bo\xe2\x80\x99ol Bottom bertato y msih sempit.. Kontol gw smpe kena taik Lagi \xf0\x9f\x91\x8d\xf0\x9f\x8f\xbc mantappppppppp URL</w:t>
      </w:r>
    </w:p>
    <w:p>
      <w:r>
        <w:rPr>
          <w:b/>
          <w:u w:val="single"/>
        </w:rPr>
        <w:t>214118</w:t>
      </w:r>
    </w:p>
    <w:p>
      <w:r>
        <w:t>RT USER: Part3 . Anjing Enk bgt ... Si ganteng bertato Ngerasain setiap sodokan kontol gw\xf0\x9f\x92\xa6\xf0\x9f\x92\xa6 URL</w:t>
      </w:r>
    </w:p>
    <w:p>
      <w:r>
        <w:rPr>
          <w:b/>
          <w:u w:val="single"/>
        </w:rPr>
        <w:t>214119</w:t>
      </w:r>
    </w:p>
    <w:p>
      <w:r>
        <w:t>RT USER: Part3 . ini baru namany ngentot Bo,oL org KL , pakai pelumas alami memg berasa legitt... RT realava URL</w:t>
      </w:r>
    </w:p>
    <w:p>
      <w:r>
        <w:rPr>
          <w:b/>
          <w:u w:val="single"/>
        </w:rPr>
        <w:t>214120</w:t>
      </w:r>
    </w:p>
    <w:p>
      <w:r>
        <w:t>RT USER: #SANGE_AAAAAAAAAAH #memek gatel say pngen disruduk kontol ! Retweet sayang yg pngen #ngentot \xf0\x9f\x98\x98 kuy... URL</w:t>
      </w:r>
    </w:p>
    <w:p>
      <w:r>
        <w:rPr>
          <w:b/>
          <w:u w:val="single"/>
        </w:rPr>
        <w:t>214121</w:t>
      </w:r>
    </w:p>
    <w:p>
      <w:r>
        <w:t>RT USER: #SANGE_AAAAAAAAAAH #memek gatel say pngen disruduk kontol ! Retweet sayang yg pngen #ngentot \xf0\x9f\x98\x98 kuy... URL</w:t>
      </w:r>
    </w:p>
    <w:p>
      <w:r>
        <w:rPr>
          <w:b/>
          <w:u w:val="single"/>
        </w:rPr>
        <w:t>214122</w:t>
      </w:r>
    </w:p>
    <w:p>
      <w:r>
        <w:t>RT USER: Butuh cowo kontol gede yg bs angetin dimusim ujan, horny ahh hawanya bikin pngen ngentot terus ya say\xf0\x9f\x98\x98! Retweet yg nger\xe2\x80\xa6'</w:t>
      </w:r>
    </w:p>
    <w:p>
      <w:r>
        <w:rPr>
          <w:b/>
          <w:u w:val="single"/>
        </w:rPr>
        <w:t>214123</w:t>
      </w:r>
    </w:p>
    <w:p>
      <w:r>
        <w:t>RT USER: Pngen bngt dudukin kontol kayak gini nusuk2 perut, siapa yg mo jd kudanya didudukin? #bokepgratis #memek #ngentot https\xe2\x80\xa6'</w:t>
      </w:r>
    </w:p>
    <w:p>
      <w:r>
        <w:rPr>
          <w:b/>
          <w:u w:val="single"/>
        </w:rPr>
        <w:t>214124</w:t>
      </w:r>
    </w:p>
    <w:p>
      <w:r>
        <w:t>RT USER: Memek gatel pengen di kentot pake kontol keker'</w:t>
      </w:r>
    </w:p>
    <w:p>
      <w:r>
        <w:rPr>
          <w:b/>
          <w:u w:val="single"/>
        </w:rPr>
        <w:t>214125</w:t>
      </w:r>
    </w:p>
    <w:p>
      <w:r>
        <w:t>RT USER: Memek gatel pengen di kentot pake kontol keker'</w:t>
      </w:r>
    </w:p>
    <w:p>
      <w:r>
        <w:rPr>
          <w:b/>
          <w:u w:val="single"/>
        </w:rPr>
        <w:t>214126</w:t>
      </w:r>
    </w:p>
    <w:p>
      <w:r>
        <w:t>RT USER: Sari konde perempuan tua nan fasik tak patut di komparasikan dengan cadar.\n\nKidung mantra tenggelam oleh indahnya azan. Ib\xe2\x80\xa6'</w:t>
      </w:r>
    </w:p>
    <w:p>
      <w:r>
        <w:rPr>
          <w:b/>
          <w:u w:val="single"/>
        </w:rPr>
        <w:t>214127</w:t>
      </w:r>
    </w:p>
    <w:p>
      <w:r>
        <w:t>RT USER: Maaf saya bukan nya gila hormat di sini tapi tolong yg line nya lebih muda apakah bisa berbicara lebih sopan? Jangan asal\xe2\x80\xa6'</w:t>
      </w:r>
    </w:p>
    <w:p>
      <w:r>
        <w:rPr>
          <w:b/>
          <w:u w:val="single"/>
        </w:rPr>
        <w:t>214128</w:t>
      </w:r>
    </w:p>
    <w:p>
      <w:r>
        <w:t>RT USER: USER Manis cuman di awal. Butut Goblog!!!!! #SolerOut #HerjosOut'</w:t>
      </w:r>
    </w:p>
    <w:p>
      <w:r>
        <w:rPr>
          <w:b/>
          <w:u w:val="single"/>
        </w:rPr>
        <w:t>214129</w:t>
      </w:r>
    </w:p>
    <w:p>
      <w:r>
        <w:t>RT USER: Kapten tim kalian nangis dipertandingan terakhir gara2 gagal menang. Kapten tim kami saat pertandingan lawan tim kalian d\xe2\x80\xa6'</w:t>
      </w:r>
    </w:p>
    <w:p>
      <w:r>
        <w:rPr>
          <w:b/>
          <w:u w:val="single"/>
        </w:rPr>
        <w:t>214130</w:t>
      </w:r>
    </w:p>
    <w:p>
      <w:r>
        <w:t>RT USER: Asli punya USER \nMw mnta video/foto kontol gua lgi? Ini\nnmor WA gua +6289637850869\nTonton bgian terakhirnya b\xe2\x80\xa6'</w:t>
      </w:r>
    </w:p>
    <w:p>
      <w:r>
        <w:rPr>
          <w:b/>
          <w:u w:val="single"/>
        </w:rPr>
        <w:t>214131</w:t>
      </w:r>
    </w:p>
    <w:p>
      <w:r>
        <w:t>RT USER: USER Preman kampungan monyong putih kok dikasih panggung merusak acara, enek liatnya'</w:t>
      </w:r>
    </w:p>
    <w:p>
      <w:r>
        <w:rPr>
          <w:b/>
          <w:u w:val="single"/>
        </w:rPr>
        <w:t>214132</w:t>
      </w:r>
    </w:p>
    <w:p>
      <w:r>
        <w:t>RT USER: CENGENG LU TAI URL</w:t>
      </w:r>
    </w:p>
    <w:p>
      <w:r>
        <w:rPr>
          <w:b/>
          <w:u w:val="single"/>
        </w:rPr>
        <w:t>214133</w:t>
      </w:r>
    </w:p>
    <w:p>
      <w:r>
        <w:t>RT USER: Kalau aku cantik tapi memek ku coklat kamu masih doyan gak?\n\n#ngentot #memek #kontol #sange #pagicrot'</w:t>
      </w:r>
    </w:p>
    <w:p>
      <w:r>
        <w:rPr>
          <w:b/>
          <w:u w:val="single"/>
        </w:rPr>
        <w:t>214134</w:t>
      </w:r>
    </w:p>
    <w:p>
      <w:r>
        <w:t>RT USER: Ya Gustiiii... Apakah ini yang dinamakan brengsek? \nBegitu nemu ai konfrontir aja langsung:\n"Baek2 ketauan istri lhoo"\nApa\xe2\x80\xa6'</w:t>
      </w:r>
    </w:p>
    <w:p>
      <w:r>
        <w:rPr>
          <w:b/>
          <w:u w:val="single"/>
        </w:rPr>
        <w:t>214135</w:t>
      </w:r>
    </w:p>
    <w:p>
      <w:r>
        <w:t>RT USER: aliansi dajjal freemason membuat gaduh disekte indonesia- meluncurkan tokoh" perpartaian untuk berteriak menghina islam,\xe2\x80\xa6'</w:t>
      </w:r>
    </w:p>
    <w:p>
      <w:r>
        <w:rPr>
          <w:b/>
          <w:u w:val="single"/>
        </w:rPr>
        <w:t>214136</w:t>
      </w:r>
    </w:p>
    <w:p>
      <w:r>
        <w:t>RT USER: Brondong 2 #kontol #brondong #kontollokal #prank #straight #kontolbrondong URL</w:t>
      </w:r>
    </w:p>
    <w:p>
      <w:r>
        <w:rPr>
          <w:b/>
          <w:u w:val="single"/>
        </w:rPr>
        <w:t>214137</w:t>
      </w:r>
    </w:p>
    <w:p>
      <w:r>
        <w:t>RT USER: Yeyy hari ini dpat cogan d azar \xf0\x9f\x98\x98\xf0\x9f\x98\x98 #brondonglokal #kontollokal #kontol #kontolbrondong #prank URL</w:t>
      </w:r>
    </w:p>
    <w:p>
      <w:r>
        <w:rPr>
          <w:b/>
          <w:u w:val="single"/>
        </w:rPr>
        <w:t>214138</w:t>
      </w:r>
    </w:p>
    <w:p>
      <w:r>
        <w:t>RT USER: Aku tuh gimana ya. Merasa lebih berdosa aja kalo misal okelah menikah muda, tapi anak cucuku kelak susah makan, susah idup,\xe2\x80\xa6'</w:t>
      </w:r>
    </w:p>
    <w:p>
      <w:r>
        <w:rPr>
          <w:b/>
          <w:u w:val="single"/>
        </w:rPr>
        <w:t>214139</w:t>
      </w:r>
    </w:p>
    <w:p>
      <w:r>
        <w:t>RT USER: monyet lu songong. URL</w:t>
      </w:r>
    </w:p>
    <w:p>
      <w:r>
        <w:rPr>
          <w:b/>
          <w:u w:val="single"/>
        </w:rPr>
        <w:t>214140</w:t>
      </w:r>
    </w:p>
    <w:p>
      <w:r>
        <w:t>RT USER: USER \nUSER \nUSER \nkalau kunyuk ini tidak ditindak,pemerintah dan pak JKW pantas disebut lemah?\nUSER\xe2\x80\xa6'</w:t>
      </w:r>
    </w:p>
    <w:p>
      <w:r>
        <w:rPr>
          <w:b/>
          <w:u w:val="single"/>
        </w:rPr>
        <w:t>214141</w:t>
      </w:r>
    </w:p>
    <w:p>
      <w:r>
        <w:t>RT USER: YA ALLAH INI XL GAK KURANG KAMPRET LAGI APA KONEKSINYA? USER'</w:t>
      </w:r>
    </w:p>
    <w:p>
      <w:r>
        <w:rPr>
          <w:b/>
          <w:u w:val="single"/>
        </w:rPr>
        <w:t>214142</w:t>
      </w:r>
    </w:p>
    <w:p>
      <w:r>
        <w:t>RT USER: si cantik jago ngemut alias nyepong kontol , toketnya keliatan , jadi bikin sange , pengen juga dong kontol kaya gitu .\xe2\x80\xa6'</w:t>
      </w:r>
    </w:p>
    <w:p>
      <w:r>
        <w:rPr>
          <w:b/>
          <w:u w:val="single"/>
        </w:rPr>
        <w:t>214143</w:t>
      </w:r>
    </w:p>
    <w:p>
      <w:r>
        <w:t>RT USER: USER Arseto..ini kunyuk yg sedang cari panggung...'</w:t>
      </w:r>
    </w:p>
    <w:p>
      <w:r>
        <w:rPr>
          <w:b/>
          <w:u w:val="single"/>
        </w:rPr>
        <w:t>214144</w:t>
      </w:r>
    </w:p>
    <w:p>
      <w:r>
        <w:t>RT USER: Perek dibayar 500-1jt per crot. Sedangkan abg abg baru kenal crot malah mau gratisan sama pacarnya yang bensin aja susah. Ka\xe2\x80\xa6'</w:t>
      </w:r>
    </w:p>
    <w:p>
      <w:r>
        <w:rPr>
          <w:b/>
          <w:u w:val="single"/>
        </w:rPr>
        <w:t>214145</w:t>
      </w:r>
    </w:p>
    <w:p>
      <w:r>
        <w:t>RT USER: Gede amat punya on Diego USER USER USER USER USER USER USER https\xe2\x80\xa6'</w:t>
      </w:r>
    </w:p>
    <w:p>
      <w:r>
        <w:rPr>
          <w:b/>
          <w:u w:val="single"/>
        </w:rPr>
        <w:t>214146</w:t>
      </w:r>
    </w:p>
    <w:p>
      <w:r>
        <w:t>RT USER: Tau ga responnya apa?\n\nDia maju juga sampe muka kita deket banget, dengan beraninya natap mata aku terus dia jawab\n\n"Ke\xe2\x80\xa6'</w:t>
      </w:r>
    </w:p>
    <w:p>
      <w:r>
        <w:rPr>
          <w:b/>
          <w:u w:val="single"/>
        </w:rPr>
        <w:t>214147</w:t>
      </w:r>
    </w:p>
    <w:p>
      <w:r>
        <w:t>RT USER: Bokep cewek bispak bandung ngentot Croot Di Dalam \xf0\x9f\x98\x80\n\nDownload Full : URL URL</w:t>
      </w:r>
    </w:p>
    <w:p>
      <w:r>
        <w:rPr>
          <w:b/>
          <w:u w:val="single"/>
        </w:rPr>
        <w:t>214148</w:t>
      </w:r>
    </w:p>
    <w:p>
      <w:r>
        <w:t>RT USER: Bodo amat anjir bodo ngakak gua ngakak astagfirullah humor bet URL</w:t>
      </w:r>
    </w:p>
    <w:p>
      <w:r>
        <w:rPr>
          <w:b/>
          <w:u w:val="single"/>
        </w:rPr>
        <w:t>214149</w:t>
      </w:r>
    </w:p>
    <w:p>
      <w:r>
        <w:t>RT USER: Nambah lagi nih..mega collection yg minat,monggo d DM URL</w:t>
      </w:r>
    </w:p>
    <w:p>
      <w:r>
        <w:rPr>
          <w:b/>
          <w:u w:val="single"/>
        </w:rPr>
        <w:t>214150</w:t>
      </w:r>
    </w:p>
    <w:p>
      <w:r>
        <w:t>RT USER: Himpunan\nTai\nIblis'</w:t>
      </w:r>
    </w:p>
    <w:p>
      <w:r>
        <w:rPr>
          <w:b/>
          <w:u w:val="single"/>
        </w:rPr>
        <w:t>214151</w:t>
      </w:r>
    </w:p>
    <w:p>
      <w:r>
        <w:t>RT USER: Ironinya banyak bisnis dg mega triliunan profit namun dulu pendirinya sama sekali nggak punya mimpi kesana. \n\nContohny\xe2\x80\xa6'</w:t>
      </w:r>
    </w:p>
    <w:p>
      <w:r>
        <w:rPr>
          <w:b/>
          <w:u w:val="single"/>
        </w:rPr>
        <w:t>214152</w:t>
      </w:r>
    </w:p>
    <w:p>
      <w:r>
        <w:t>RT USER: Ini adalah salah satu IBLIS BETINA yg lg gentayangan.\nDuku calon legislatif GAGAL.\nSI Penipu Ijasah PALSU.\nSkg dia tlh ber\xe2\x80\xa6'</w:t>
      </w:r>
    </w:p>
    <w:p>
      <w:r>
        <w:rPr>
          <w:b/>
          <w:u w:val="single"/>
        </w:rPr>
        <w:t>214153</w:t>
      </w:r>
    </w:p>
    <w:p>
      <w:r>
        <w:t>RT USER: Kalau sdh begini, Apa Pak USER , bakal memberikan rehabilitasi?\n\nUSER tdk bersalah, apa yg dia katakan benar!\n\nAl-\xe2\x80\xa6'</w:t>
      </w:r>
    </w:p>
    <w:p>
      <w:r>
        <w:rPr>
          <w:b/>
          <w:u w:val="single"/>
        </w:rPr>
        <w:t>214154</w:t>
      </w:r>
    </w:p>
    <w:p>
      <w:r>
        <w:t>RT USER: kebelet ngentot di kamar mandi \xf0\x9f\x98\x8d\nURL</w:t>
      </w:r>
    </w:p>
    <w:p>
      <w:r>
        <w:rPr>
          <w:b/>
          <w:u w:val="single"/>
        </w:rPr>
        <w:t>214155</w:t>
      </w:r>
    </w:p>
    <w:p>
      <w:r>
        <w:t>RT USER: USER USER USER USER Politikus apa pelawak? Sorry, kayak karakter pelawak haji bolot. Kalo denger yg die\xe2\x80\xa6'</w:t>
      </w:r>
    </w:p>
    <w:p>
      <w:r>
        <w:rPr>
          <w:b/>
          <w:u w:val="single"/>
        </w:rPr>
        <w:t>214156</w:t>
      </w:r>
    </w:p>
    <w:p>
      <w:r>
        <w:t>RT USER: Tante Gak Tahan Dietot Kontol Gede URL</w:t>
      </w:r>
    </w:p>
    <w:p>
      <w:r>
        <w:rPr>
          <w:b/>
          <w:u w:val="single"/>
        </w:rPr>
        <w:t>214157</w:t>
      </w:r>
    </w:p>
    <w:p>
      <w:r>
        <w:t>RT USER: yg paling bahaya bukan tingkat marahnya org pemarah, tapi marahnya org yg capek sabar..\nbatas capeknya org sabar itu kapan\xe2\x80\xa6'</w:t>
      </w:r>
    </w:p>
    <w:p>
      <w:r>
        <w:rPr>
          <w:b/>
          <w:u w:val="single"/>
        </w:rPr>
        <w:t>214158</w:t>
      </w:r>
    </w:p>
    <w:p>
      <w:r>
        <w:t>RT USER: gangerti lagi sama TNI yg mau maunya ngewe Banci :(\nMnding buat tania aja itu TNI nya:* tania ksh memek URL</w:t>
      </w:r>
    </w:p>
    <w:p>
      <w:r>
        <w:rPr>
          <w:b/>
          <w:u w:val="single"/>
        </w:rPr>
        <w:t>214159</w:t>
      </w:r>
    </w:p>
    <w:p>
      <w:r>
        <w:t>RT USER: USER USER USER USER Plenjas plenjus koyo bencong \xf0\x9f\x98\x81'</w:t>
      </w:r>
    </w:p>
    <w:p>
      <w:r>
        <w:rPr>
          <w:b/>
          <w:u w:val="single"/>
        </w:rPr>
        <w:t>214160</w:t>
      </w:r>
    </w:p>
    <w:p>
      <w:r>
        <w:t>RT USER: baru pertama kalo kulum kontol nih kayaknya URL</w:t>
      </w:r>
    </w:p>
    <w:p>
      <w:r>
        <w:rPr>
          <w:b/>
          <w:u w:val="single"/>
        </w:rPr>
        <w:t>214161</w:t>
      </w:r>
    </w:p>
    <w:p>
      <w:r>
        <w:t>RT USER: Kadang Kontol Rasanya Manis Kadang Juga Asem . Kenapa ya? \nURL</w:t>
      </w:r>
    </w:p>
    <w:p>
      <w:r>
        <w:rPr>
          <w:b/>
          <w:u w:val="single"/>
        </w:rPr>
        <w:t>214162</w:t>
      </w:r>
    </w:p>
    <w:p>
      <w:r>
        <w:t>RT USER: Jilat kontol sampe tegang baru masukin memek'</w:t>
      </w:r>
    </w:p>
    <w:p>
      <w:r>
        <w:rPr>
          <w:b/>
          <w:u w:val="single"/>
        </w:rPr>
        <w:t>214163</w:t>
      </w:r>
    </w:p>
    <w:p>
      <w:r>
        <w:t>RT USER: Udah basah memek pengen di entot'</w:t>
      </w:r>
    </w:p>
    <w:p>
      <w:r>
        <w:rPr>
          <w:b/>
          <w:u w:val="single"/>
        </w:rPr>
        <w:t>214164</w:t>
      </w:r>
    </w:p>
    <w:p>
      <w:r>
        <w:t>RT USER: "Wahai orang-orang yang beriman! Masuklah ke dalam Islam secara keseluruhan, dan janganlah kamu ikuti langkah setan" (QS\xe2\x80\xa6'</w:t>
      </w:r>
    </w:p>
    <w:p>
      <w:r>
        <w:rPr>
          <w:b/>
          <w:u w:val="single"/>
        </w:rPr>
        <w:t>214165</w:t>
      </w:r>
    </w:p>
    <w:p>
      <w:r>
        <w:t>RT USER: Pegawai Bank Danamon lagi asyik ngemut kontol pacarnya..\nVideo Lengkapnya &amp;gt;&amp;gt; URL #bokepterb\xe2\x80\xa6'</w:t>
      </w:r>
    </w:p>
    <w:p>
      <w:r>
        <w:rPr>
          <w:b/>
          <w:u w:val="single"/>
        </w:rPr>
        <w:t>214166</w:t>
      </w:r>
    </w:p>
    <w:p>
      <w:r>
        <w:t>RT USER: My Ajusshi ini gelap bin suram. Durasinya agak panjang, tapi gue demen banget drama model gini.\n\nLee Ji Eun juga mantebh\xe2\x80\xa6'</w:t>
      </w:r>
    </w:p>
    <w:p>
      <w:r>
        <w:rPr>
          <w:b/>
          <w:u w:val="single"/>
        </w:rPr>
        <w:t>214167</w:t>
      </w:r>
    </w:p>
    <w:p>
      <w:r>
        <w:t>RT USER: Jaga gf nie ibarat kita jaga kebun. Kena tengok selalu kalau tk tengok takut nanti tiba tiba tersodok dek babi. You know b\xe2\x80\xa6'</w:t>
      </w:r>
    </w:p>
    <w:p>
      <w:r>
        <w:rPr>
          <w:b/>
          <w:u w:val="single"/>
        </w:rPr>
        <w:t>214168</w:t>
      </w:r>
    </w:p>
    <w:p>
      <w:r>
        <w:t>RT USER: USER USER\n\niklan BEGO buatan partai BEGO untuk pemilih BEGO'</w:t>
      </w:r>
    </w:p>
    <w:p>
      <w:r>
        <w:rPr>
          <w:b/>
          <w:u w:val="single"/>
        </w:rPr>
        <w:t>214169</w:t>
      </w:r>
    </w:p>
    <w:p>
      <w:r>
        <w:t>RT USER: USER USER Lo rabun apa budek?\nGue nulis gak ngomong!!\n\xf0\x9f\x98\x81\xf0\x9f\x98\x80'</w:t>
      </w:r>
    </w:p>
    <w:p>
      <w:r>
        <w:rPr>
          <w:b/>
          <w:u w:val="single"/>
        </w:rPr>
        <w:t>214170</w:t>
      </w:r>
    </w:p>
    <w:p>
      <w:r>
        <w:t>RT USER: #2beer sebenernya bosen tubir rp, tapi liat mereka goblok jadi seru'</w:t>
      </w:r>
    </w:p>
    <w:p>
      <w:r>
        <w:rPr>
          <w:b/>
          <w:u w:val="single"/>
        </w:rPr>
        <w:t>214171</w:t>
      </w:r>
    </w:p>
    <w:p>
      <w:r>
        <w:t>RT USER: Wasit goblog!!! Itu sah goal!!!'</w:t>
      </w:r>
    </w:p>
    <w:p>
      <w:r>
        <w:rPr>
          <w:b/>
          <w:u w:val="single"/>
        </w:rPr>
        <w:t>214172</w:t>
      </w:r>
    </w:p>
    <w:p>
      <w:r>
        <w:t>RT USER: Sayang banget kalo gak di share. Cewek jilbab bro. Cantik yah padahal haha. Ngentot di toilet URL</w:t>
      </w:r>
    </w:p>
    <w:p>
      <w:r>
        <w:rPr>
          <w:b/>
          <w:u w:val="single"/>
        </w:rPr>
        <w:t>214173</w:t>
      </w:r>
    </w:p>
    <w:p>
      <w:r>
        <w:t>RT USER: Ni memek tyap hri snge mulu'</w:t>
      </w:r>
    </w:p>
    <w:p>
      <w:r>
        <w:rPr>
          <w:b/>
          <w:u w:val="single"/>
        </w:rPr>
        <w:t>214174</w:t>
      </w:r>
    </w:p>
    <w:p>
      <w:r>
        <w:t>RT USER: USER lost respect untuk kesekian kalinya buat agency yg lo banggain, buat artis yang lo banggain. \nkelakuan tai kucin\xe2\x80\xa6'</w:t>
      </w:r>
    </w:p>
    <w:p>
      <w:r>
        <w:rPr>
          <w:b/>
          <w:u w:val="single"/>
        </w:rPr>
        <w:t>214175</w:t>
      </w:r>
    </w:p>
    <w:p>
      <w:r>
        <w:t>RT USER: Bunda yg pro bnget goyang kontol suaminya,private bun\xf0\x9f\x98\x82g bosen liat vid ini\xf0\x9f\x98\x8d trus kasih RT biar vera bisa liat trus\xf0\x9f\x98\x8d\n\nhtt\xe2\x80\xa6'</w:t>
      </w:r>
    </w:p>
    <w:p>
      <w:r>
        <w:rPr>
          <w:b/>
          <w:u w:val="single"/>
        </w:rPr>
        <w:t>214176</w:t>
      </w:r>
    </w:p>
    <w:p>
      <w:r>
        <w:t>RT USER: Setiap memek cewek itu beda.\nmemek USER beda juga.bulu nya juga gak begitu.gak ada yang tau gimana.yg tau cuman paca\xe2\x80\xa6'</w:t>
      </w:r>
    </w:p>
    <w:p>
      <w:r>
        <w:rPr>
          <w:b/>
          <w:u w:val="single"/>
        </w:rPr>
        <w:t>214177</w:t>
      </w:r>
    </w:p>
    <w:p>
      <w:r>
        <w:t>RT USER: USER Manggilnya jgn pelan2 mbak cebong budek smua\xf0\x9f\x98\x82\xf0\x9f\x98\x82\xf0\x9f\x98\x82'</w:t>
      </w:r>
    </w:p>
    <w:p>
      <w:r>
        <w:rPr>
          <w:b/>
          <w:u w:val="single"/>
        </w:rPr>
        <w:t>214178</w:t>
      </w:r>
    </w:p>
    <w:p>
      <w:r>
        <w:t>RT USER: Ketika memek becek aku harus apa???'</w:t>
      </w:r>
    </w:p>
    <w:p>
      <w:r>
        <w:rPr>
          <w:b/>
          <w:u w:val="single"/>
        </w:rPr>
        <w:t>214179</w:t>
      </w:r>
    </w:p>
    <w:p>
      <w:r>
        <w:t>RT USER: Banyak penipu tai !!! Gw sumpahin gk bakal berkah hidup lo anjing'</w:t>
      </w:r>
    </w:p>
    <w:p>
      <w:r>
        <w:rPr>
          <w:b/>
          <w:u w:val="single"/>
        </w:rPr>
        <w:t>214180</w:t>
      </w:r>
    </w:p>
    <w:p>
      <w:r>
        <w:t>RT USER: Ini ajaran Pembangang,hilang rasa hormat pada pihak berkuasa.. kalau zaman tok USER dah lame kene sembur air\xe2\x80\xa6'</w:t>
      </w:r>
    </w:p>
    <w:p>
      <w:r>
        <w:rPr>
          <w:b/>
          <w:u w:val="single"/>
        </w:rPr>
        <w:t>214181</w:t>
      </w:r>
    </w:p>
    <w:p>
      <w:r>
        <w:t>RT USER: Iblis itu :\n1. paling ga senang dengan suara adzan. \n2. Paling ga suka dengan hijab dan cadar \n3. Paling ga suka dengan s\xe2\x80\xa6'</w:t>
      </w:r>
    </w:p>
    <w:p>
      <w:r>
        <w:rPr>
          <w:b/>
          <w:u w:val="single"/>
        </w:rPr>
        <w:t>214182</w:t>
      </w:r>
    </w:p>
    <w:p>
      <w:r>
        <w:t>RT USER: Tuh kayak fist travel sm abu tour yg gelapin uang jamaah umroh\nNah itu jelas2 melecehkan napa kamu diem aja?\nIni orang\xe2\x80\xa6'</w:t>
      </w:r>
    </w:p>
    <w:p>
      <w:r>
        <w:rPr>
          <w:b/>
          <w:u w:val="single"/>
        </w:rPr>
        <w:t>214183</w:t>
      </w:r>
    </w:p>
    <w:p>
      <w:r>
        <w:t>RT USER: twitteran mulu pantesan goblok.'</w:t>
      </w:r>
    </w:p>
    <w:p>
      <w:r>
        <w:rPr>
          <w:b/>
          <w:u w:val="single"/>
        </w:rPr>
        <w:t>214184</w:t>
      </w:r>
    </w:p>
    <w:p>
      <w:r>
        <w:t>RT USER: USER Keren dong Bapak Presidenku USER, Ayo, kita tularkan internet positif, jangan marah kalau ada postingan ny\xe2\x80\xa6'</w:t>
      </w:r>
    </w:p>
    <w:p>
      <w:r>
        <w:rPr>
          <w:b/>
          <w:u w:val="single"/>
        </w:rPr>
        <w:t>214185</w:t>
      </w:r>
    </w:p>
    <w:p>
      <w:r>
        <w:t>RT USER: USER &amp;lt; Terus ya, NSFW bukan cuma genjat-genjot doang. Tapi yang namanya NSFW udah pasti gak aman buat anak di bawah umur. T\xe2\x80\xa6'</w:t>
      </w:r>
    </w:p>
    <w:p>
      <w:r>
        <w:rPr>
          <w:b/>
          <w:u w:val="single"/>
        </w:rPr>
        <w:t>214186</w:t>
      </w:r>
    </w:p>
    <w:p>
      <w:r>
        <w:t>RT USER: USER USER USER USER USER USER USER USER USER\xe2\x80\xa6'</w:t>
      </w:r>
    </w:p>
    <w:p>
      <w:r>
        <w:rPr>
          <w:b/>
          <w:u w:val="single"/>
        </w:rPr>
        <w:t>214187</w:t>
      </w:r>
    </w:p>
    <w:p>
      <w:r>
        <w:t>RT USER: USER USER kunyuk satu nih yg gua punya wkwkwkk'</w:t>
      </w:r>
    </w:p>
    <w:p>
      <w:r>
        <w:rPr>
          <w:b/>
          <w:u w:val="single"/>
        </w:rPr>
        <w:t>214188</w:t>
      </w:r>
    </w:p>
    <w:p>
      <w:r>
        <w:t>RT USER: Ajari aku bagaimana bersikap masa bodo seperti yg kamu lakukan padaku \xf0\x9f\x98\x80'</w:t>
      </w:r>
    </w:p>
    <w:p>
      <w:r>
        <w:rPr>
          <w:b/>
          <w:u w:val="single"/>
        </w:rPr>
        <w:t>214189</w:t>
      </w:r>
    </w:p>
    <w:p>
      <w:r>
        <w:t>RT USER: USER Tadi ada di IG. Yaudah lah ya jd aku narik tmn2 aja terus bahas Bakso disana, abs itu kan aku perhatian aku blg mas\xe2\x80\xa6'</w:t>
      </w:r>
    </w:p>
    <w:p>
      <w:r>
        <w:rPr>
          <w:b/>
          <w:u w:val="single"/>
        </w:rPr>
        <w:t>214190</w:t>
      </w:r>
    </w:p>
    <w:p>
      <w:r>
        <w:t>RT USER: ga ada urusannya, monyet. gua broken home kaga gitu2 amat. malah dipukulin sama temen2 gua yang kaya raya. ga ada ga ada. h\xe2\x80\xa6'</w:t>
      </w:r>
    </w:p>
    <w:p>
      <w:r>
        <w:rPr>
          <w:b/>
          <w:u w:val="single"/>
        </w:rPr>
        <w:t>214191</w:t>
      </w:r>
    </w:p>
    <w:p>
      <w:r>
        <w:t>RT USER: USER sekalian kalo di pasar nemu tukang jualan pisang, makiin aja abangnya gara gara dia pendukung LGBT!!!!!! haduh\xe2\x80\xa6'</w:t>
      </w:r>
    </w:p>
    <w:p>
      <w:r>
        <w:rPr>
          <w:b/>
          <w:u w:val="single"/>
        </w:rPr>
        <w:t>214192</w:t>
      </w:r>
    </w:p>
    <w:p>
      <w:r>
        <w:t>RT USER: ABG SMA Sange telanjang Masturbasi \xf0\x9f\x92\xa6 \n\n#bokepindo #cumtribute #engas #memekbecek #bugil #ahok #bokepbarat #CewekSeksi #pasu\xe2\x80\xa6'</w:t>
      </w:r>
    </w:p>
    <w:p>
      <w:r>
        <w:rPr>
          <w:b/>
          <w:u w:val="single"/>
        </w:rPr>
        <w:t>214193</w:t>
      </w:r>
    </w:p>
    <w:p>
      <w:r>
        <w:t>RT USER: mahasiswi sange ngocok memek\n\n#colmek #ngintip #bokepindo #VivoV9 #kincil #bokepsma #pasutri #ngentot #tantegirang #bugilte\xe2\x80\xa6'</w:t>
      </w:r>
    </w:p>
    <w:p>
      <w:r>
        <w:rPr>
          <w:b/>
          <w:u w:val="single"/>
        </w:rPr>
        <w:t>214194</w:t>
      </w:r>
    </w:p>
    <w:p>
      <w:r>
        <w:t>RT USER: 1. Saya ada satu cerita dari seorang cowok yang tinggal di China. Sebelum saya mulai bercerita, saya cuma mau pesan, jadi\xe2\x80\xa6'</w:t>
      </w:r>
    </w:p>
    <w:p>
      <w:r>
        <w:rPr>
          <w:b/>
          <w:u w:val="single"/>
        </w:rPr>
        <w:t>214195</w:t>
      </w:r>
    </w:p>
    <w:p>
      <w:r>
        <w:t>RT USER: Anjirr Di fuck sama Kontol Kuda.. URL</w:t>
      </w:r>
    </w:p>
    <w:p>
      <w:r>
        <w:rPr>
          <w:b/>
          <w:u w:val="single"/>
        </w:rPr>
        <w:t>214196</w:t>
      </w:r>
    </w:p>
    <w:p>
      <w:r>
        <w:t>Sa tanya psl kerja, kau tanya lg lain2 dari kerja.. Aduh sa umban kau guna babi'</w:t>
      </w:r>
    </w:p>
    <w:p>
      <w:r>
        <w:rPr>
          <w:b/>
          <w:u w:val="single"/>
        </w:rPr>
        <w:t>214197</w:t>
      </w:r>
    </w:p>
    <w:p>
      <w:r>
        <w:t>Saat Paul Pogba Selebrasi Gol, Terdengar Tiruan Suara Monyet #PaulPogba URL</w:t>
      </w:r>
    </w:p>
    <w:p>
      <w:r>
        <w:rPr>
          <w:b/>
          <w:u w:val="single"/>
        </w:rPr>
        <w:t>214198</w:t>
      </w:r>
    </w:p>
    <w:p>
      <w:r>
        <w:t>Saat Paul Pogba Selebrasi Gol, Terdengar Tiruan Suara Monyet URL</w:t>
      </w:r>
    </w:p>
    <w:p>
      <w:r>
        <w:rPr>
          <w:b/>
          <w:u w:val="single"/>
        </w:rPr>
        <w:t>214199</w:t>
      </w:r>
    </w:p>
    <w:p>
      <w:r>
        <w:t>Saat Paul Pogba Selebrasi Gol, Terdengar Tiruan Suara Monyet URL</w:t>
      </w:r>
    </w:p>
    <w:p>
      <w:r>
        <w:rPr>
          <w:b/>
          <w:u w:val="single"/>
        </w:rPr>
        <w:t>214200</w:t>
      </w:r>
    </w:p>
    <w:p>
      <w:r>
        <w:t>Saat Paul Pogba Selebrasi Gol, Terdengar Tiruan Suara Monyet URL</w:t>
      </w:r>
    </w:p>
    <w:p>
      <w:r>
        <w:rPr>
          <w:b/>
          <w:u w:val="single"/>
        </w:rPr>
        <w:t>214201</w:t>
      </w:r>
    </w:p>
    <w:p>
      <w:r>
        <w:t>Saat Paul Pogba Selebrasi Gol, Terdengar Tiruan Suara Monyet URL</w:t>
      </w:r>
    </w:p>
    <w:p>
      <w:r>
        <w:rPr>
          <w:b/>
          <w:u w:val="single"/>
        </w:rPr>
        <w:t>214202</w:t>
      </w:r>
    </w:p>
    <w:p>
      <w:r>
        <w:t>Saban mau nulis fiksi tentang monyet selalu kubayangkan kucing piaraanku sebagai monyet. Secara gak boleh miara monyet'</w:t>
      </w:r>
    </w:p>
    <w:p>
      <w:r>
        <w:rPr>
          <w:b/>
          <w:u w:val="single"/>
        </w:rPr>
        <w:t>214203</w:t>
      </w:r>
    </w:p>
    <w:p>
      <w:r>
        <w:t>saja throwback lagu zaman sekolah \xf0\x9f\x98\x82 cinta monyet konon\nURL</w:t>
      </w:r>
    </w:p>
    <w:p>
      <w:r>
        <w:rPr>
          <w:b/>
          <w:u w:val="single"/>
        </w:rPr>
        <w:t>214204</w:t>
      </w:r>
    </w:p>
    <w:p>
      <w:r>
        <w:t>Sampai bila-bila hati tak akan bersih dengan melihat orang dengan mata yang merendahkan martabat orang lain. Whats worst, thinking you are any better than them. Perangai hampir sama dengan iblis.'</w:t>
      </w:r>
    </w:p>
    <w:p>
      <w:r>
        <w:rPr>
          <w:b/>
          <w:u w:val="single"/>
        </w:rPr>
        <w:t>214205</w:t>
      </w:r>
    </w:p>
    <w:p>
      <w:r>
        <w:t>sampai skrg tertanya tanya si Athea guna tepung apa buat roti jala. Si qayyum ni bukan nk jawab . haih #TakAdaCintaSepertiMu kahkhakkah, macik min kecoh gila'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