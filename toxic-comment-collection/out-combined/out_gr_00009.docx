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768884</w:t>
      </w:r>
    </w:p>
    <w:p>
      <w:r>
        <w:t>@BozoPredalic @BenjaminNatanja Kaj je boljse? Govoriti po slovensko pod represalijami jugonostalgikov, ali govoriti po nemsko v svobodi!</w:t>
      </w:r>
    </w:p>
    <w:p>
      <w:r>
        <w:rPr>
          <w:b/>
          <w:u w:val="single"/>
        </w:rPr>
        <w:t>768885</w:t>
      </w:r>
    </w:p>
    <w:p>
      <w:r>
        <w:t>@penzionist12 @vinkovasle1 @Nova24TV Brglez se obnaša v parlamentu RS kot da bi bil predsednik nove Kominterne !</w:t>
      </w:r>
    </w:p>
    <w:p>
      <w:r>
        <w:rPr>
          <w:b/>
          <w:u w:val="single"/>
        </w:rPr>
        <w:t>768886</w:t>
      </w:r>
    </w:p>
    <w:p>
      <w:r>
        <w:t>Varnost na psu. Gledalec na igrišču. Igralec porine sodnika. Sodnik izvleče rdeči karton. Bakle zamegljujejo igrišče. Napeto. Pač, #derbi</w:t>
      </w:r>
    </w:p>
    <w:p>
      <w:r>
        <w:rPr>
          <w:b/>
          <w:u w:val="single"/>
        </w:rPr>
        <w:t>768887</w:t>
      </w:r>
    </w:p>
    <w:p>
      <w:r>
        <w:t>@Luis31066813 @Bojana61654450 Ste zlobni in še ne pretirano inteligentni za povrh:)</w:t>
      </w:r>
    </w:p>
    <w:p>
      <w:r>
        <w:rPr>
          <w:b/>
          <w:u w:val="single"/>
        </w:rPr>
        <w:t>768888</w:t>
      </w:r>
    </w:p>
    <w:p>
      <w:r>
        <w:t>@Hribar13 @pronounced_ing @Mladinska_MK Mali ognji povsod, a veš :)) #littlefireseverywhere</w:t>
      </w:r>
    </w:p>
    <w:p>
      <w:r>
        <w:rPr>
          <w:b/>
          <w:u w:val="single"/>
        </w:rPr>
        <w:t>768889</w:t>
      </w:r>
    </w:p>
    <w:p>
      <w:r>
        <w:t>@leaathenatabako je bil dec, verjetno se je z joškami sosede začelo in v vesolje nadaljevalo</w:t>
      </w:r>
    </w:p>
    <w:p>
      <w:r>
        <w:rPr>
          <w:b/>
          <w:u w:val="single"/>
        </w:rPr>
        <w:t>768890</w:t>
      </w:r>
    </w:p>
    <w:p>
      <w:r>
        <w:t>@Libertarec @Onkraj_ @janez_tomazic Jaz bi tudi takega! Joj, kok bo spet proračun plačeval čez nekaj let... Kera sodnija smrdljiva!</w:t>
      </w:r>
    </w:p>
    <w:p>
      <w:r>
        <w:rPr>
          <w:b/>
          <w:u w:val="single"/>
        </w:rPr>
        <w:t>768891</w:t>
      </w:r>
    </w:p>
    <w:p>
      <w:r>
        <w:t>Žena ima vedno prav pa ne bo počakala do dopusta,jo bom prej prebrala, ker ne morem nehat brat,mož me pa čudno gleda zakaj se režim</w:t>
      </w:r>
    </w:p>
    <w:p>
      <w:r>
        <w:rPr>
          <w:b/>
          <w:u w:val="single"/>
        </w:rPr>
        <w:t>768892</w:t>
      </w:r>
    </w:p>
    <w:p>
      <w:r>
        <w:t>Kvaliteto vaših nohtov si lahko dvignete na višji nivo, če ste pripravljeni v to vložiti nekaj truda.</w:t>
        <w:br/>
        <w:t>#manikura... https://t.co/uMoxkmMjbg</w:t>
      </w:r>
    </w:p>
    <w:p>
      <w:r>
        <w:rPr>
          <w:b/>
          <w:u w:val="single"/>
        </w:rPr>
        <w:t>768893</w:t>
      </w:r>
    </w:p>
    <w:p>
      <w:r>
        <w:t>zavod za zaposlovanje ne kupuje hotelov zato mora posredovati študentsko delo namesto privatnikov, ki si polnijo žepe</w:t>
      </w:r>
    </w:p>
    <w:p>
      <w:r>
        <w:rPr>
          <w:b/>
          <w:u w:val="single"/>
        </w:rPr>
        <w:t>768894</w:t>
      </w:r>
    </w:p>
    <w:p>
      <w:r>
        <w:t>@UrosPetohleb je pa vročevalec tak, kot bi prišel iz vrtca in stoji na drugi strani ograje, Matoz se pa skoraj naglas smeji...</w:t>
      </w:r>
    </w:p>
    <w:p>
      <w:r>
        <w:rPr>
          <w:b/>
          <w:u w:val="single"/>
        </w:rPr>
        <w:t>768895</w:t>
      </w:r>
    </w:p>
    <w:p>
      <w:r>
        <w:t>Brigadni general Krkovič poziva, da se razgali akterje uničevanja Slovenske vojske https://t.co/But2wjac7r via @Nova24TV</w:t>
      </w:r>
    </w:p>
    <w:p>
      <w:r>
        <w:rPr>
          <w:b/>
          <w:u w:val="single"/>
        </w:rPr>
        <w:t>768896</w:t>
      </w:r>
    </w:p>
    <w:p>
      <w:r>
        <w:t>@Celjan_master Valjda, če je pa vikend. Ob treh se šele začnejo taprave žurke.</w:t>
      </w:r>
    </w:p>
    <w:p>
      <w:r>
        <w:rPr>
          <w:b/>
          <w:u w:val="single"/>
        </w:rPr>
        <w:t>768897</w:t>
      </w:r>
    </w:p>
    <w:p>
      <w:r>
        <w:t>@SpelaRotar Večje populiste kot so izpraznjeni bruseljski politiki, težko najdeš. Je pa res, da gre tam za levi populizem.</w:t>
      </w:r>
    </w:p>
    <w:p>
      <w:r>
        <w:rPr>
          <w:b/>
          <w:u w:val="single"/>
        </w:rPr>
        <w:t>768898</w:t>
      </w:r>
    </w:p>
    <w:p>
      <w:r>
        <w:t>Janša je prav povedal, ne gre za begunce ampak za ekonomske migrante, Alžirije in Pakistana nihče ne bombadira. #soocenje #volitve2018</w:t>
      </w:r>
    </w:p>
    <w:p>
      <w:r>
        <w:rPr>
          <w:b/>
          <w:u w:val="single"/>
        </w:rPr>
        <w:t>768899</w:t>
      </w:r>
    </w:p>
    <w:p>
      <w:r>
        <w:t>@strankalevica @vladaRS @soccenterrog @SECONDHOME_IO @ntokomc Parlament si pač ne lasti vlade in policije.</w:t>
      </w:r>
    </w:p>
    <w:p>
      <w:r>
        <w:rPr>
          <w:b/>
          <w:u w:val="single"/>
        </w:rPr>
        <w:t>768900</w:t>
      </w:r>
    </w:p>
    <w:p>
      <w:r>
        <w:t>@NovakBozidar Se bo poznalo. Več kot je oken na JZ, bolj bo sonce grelo hišo. Listavci idealni. Sicer pa še tole: https://t.co/HjykySBkLB</w:t>
      </w:r>
    </w:p>
    <w:p>
      <w:r>
        <w:rPr>
          <w:b/>
          <w:u w:val="single"/>
        </w:rPr>
        <w:t>768901</w:t>
      </w:r>
    </w:p>
    <w:p>
      <w:r>
        <w:t>@Bashi_B To je sarkastični tvit. Folk dela n sobna stanovanja iz pajzlov, dobesedno.</w:t>
      </w:r>
    </w:p>
    <w:p>
      <w:r>
        <w:rPr>
          <w:b/>
          <w:u w:val="single"/>
        </w:rPr>
        <w:t>768902</w:t>
      </w:r>
    </w:p>
    <w:p>
      <w:r>
        <w:t>@StrankaSMC @MiroCerar To sicer ni nek poseben presežek g. Cerar. Mu pa ni para ko gre za zlobo in poniglaost.</w:t>
      </w:r>
    </w:p>
    <w:p>
      <w:r>
        <w:rPr>
          <w:b/>
          <w:u w:val="single"/>
        </w:rPr>
        <w:t>768903</w:t>
      </w:r>
    </w:p>
    <w:p>
      <w:r>
        <w:t>Čas je za slovensko alternativo. Čas je, da se nažene rdečo čefursko sodrgo, čas je, da se naredi red.</w:t>
      </w:r>
    </w:p>
    <w:p>
      <w:r>
        <w:rPr>
          <w:b/>
          <w:u w:val="single"/>
        </w:rPr>
        <w:t>768904</w:t>
      </w:r>
    </w:p>
    <w:p>
      <w:r>
        <w:t>Ta bend! @tribute2love Prvič, ma ne zadnjič. Fotke pridejo ko moji možgani dobijo krajšo dozo počitka. https://t.co/7QmNzXg69d</w:t>
      </w:r>
    </w:p>
    <w:p>
      <w:r>
        <w:rPr>
          <w:b/>
          <w:u w:val="single"/>
        </w:rPr>
        <w:t>768905</w:t>
      </w:r>
    </w:p>
    <w:p>
      <w:r>
        <w:t>@DaZivimSan @lucijausaj Prosim ....Naj pride tornado in odpihne budale ... https://t.co/NCZwLZJ7sQ</w:t>
      </w:r>
    </w:p>
    <w:p>
      <w:r>
        <w:rPr>
          <w:b/>
          <w:u w:val="single"/>
        </w:rPr>
        <w:t>768906</w:t>
      </w:r>
    </w:p>
    <w:p>
      <w:r>
        <w:t>@FerdinandPusnik @MihaMarkic Vecini Strankaskih herojev in trolov je pred to boleznijo zascitena, ker jim v osnovi manjka organ.</w:t>
      </w:r>
    </w:p>
    <w:p>
      <w:r>
        <w:rPr>
          <w:b/>
          <w:u w:val="single"/>
        </w:rPr>
        <w:t>768907</w:t>
      </w:r>
    </w:p>
    <w:p>
      <w:r>
        <w:t>@niksipiksi Včeraj zjutraj zamesila zvečer dala v pekač zjutraj spekla. Odličen je 😆</w:t>
      </w:r>
    </w:p>
    <w:p>
      <w:r>
        <w:rPr>
          <w:b/>
          <w:u w:val="single"/>
        </w:rPr>
        <w:t>768908</w:t>
      </w:r>
    </w:p>
    <w:p>
      <w:r>
        <w:t>Tašča od Šarca pravi, da je humanitaren. Kot gasilec je tovarišem gasilcem na črno računal 800€ za komedijatski nastop. #volitve</w:t>
      </w:r>
    </w:p>
    <w:p>
      <w:r>
        <w:rPr>
          <w:b/>
          <w:u w:val="single"/>
        </w:rPr>
        <w:t>768909</w:t>
      </w:r>
    </w:p>
    <w:p>
      <w:r>
        <w:t>@KatarinaDbr Pojdi noter pa reči,da si prišla iz Slovenije na klepet z Melanijo :)</w:t>
      </w:r>
    </w:p>
    <w:p>
      <w:r>
        <w:rPr>
          <w:b/>
          <w:u w:val="single"/>
        </w:rPr>
        <w:t>768910</w:t>
      </w:r>
    </w:p>
    <w:p>
      <w:r>
        <w:t>@Nova24TV Še en dokaz da so parlamentarci za predsednika postavili fašista...</w:t>
      </w:r>
    </w:p>
    <w:p>
      <w:r>
        <w:rPr>
          <w:b/>
          <w:u w:val="single"/>
        </w:rPr>
        <w:t>768911</w:t>
      </w:r>
    </w:p>
    <w:p>
      <w:r>
        <w:t>@SSN_pr Če nekdo ilegalno vdre, ni ne migrant in ne prebežnik, pač pa kriminalec.</w:t>
      </w:r>
    </w:p>
    <w:p>
      <w:r>
        <w:rPr>
          <w:b/>
          <w:u w:val="single"/>
        </w:rPr>
        <w:t>768912</w:t>
      </w:r>
    </w:p>
    <w:p>
      <w:r>
        <w:t>@GalaAine Jaz sem pred mulčevo obsedenostjo s pošastmi iz pradavnine poznala tiranozavra. Zdaj jih pa precej več.</w:t>
      </w:r>
    </w:p>
    <w:p>
      <w:r>
        <w:rPr>
          <w:b/>
          <w:u w:val="single"/>
        </w:rPr>
        <w:t>768913</w:t>
      </w:r>
    </w:p>
    <w:p>
      <w:r>
        <w:t>@uros_m Dedlajn si drugič na sredo nastavi. Tako da lahko u izi v četrtek končaš, v petek pa greš na 🍺</w:t>
      </w:r>
    </w:p>
    <w:p>
      <w:r>
        <w:rPr>
          <w:b/>
          <w:u w:val="single"/>
        </w:rPr>
        <w:t>768914</w:t>
      </w:r>
    </w:p>
    <w:p>
      <w:r>
        <w:t>@KilgoreSH5 Tako je rekel ameriški klovn Trump. In seveda naše desne ovčice brez dokazov pritrdijo klovnu. Nimaš kaj. Desni credni nagon...</w:t>
      </w:r>
    </w:p>
    <w:p>
      <w:r>
        <w:rPr>
          <w:b/>
          <w:u w:val="single"/>
        </w:rPr>
        <w:t>768915</w:t>
      </w:r>
    </w:p>
    <w:p>
      <w:r>
        <w:t>@Alex4aleksandra Volili ste tega debila sedaj pa ga imejte! Tisti, ki ste ga volili ste še večji debili!</w:t>
      </w:r>
    </w:p>
    <w:p>
      <w:r>
        <w:rPr>
          <w:b/>
          <w:u w:val="single"/>
        </w:rPr>
        <w:t>768916</w:t>
      </w:r>
    </w:p>
    <w:p>
      <w:r>
        <w:t>Gasilci se z @vladaRS pogajajo za 13.000 €, @MiroCerar pa petkrat toliko vsak mesec porabi za vzdrževanje falcona. #NaPomoč!</w:t>
      </w:r>
    </w:p>
    <w:p>
      <w:r>
        <w:rPr>
          <w:b/>
          <w:u w:val="single"/>
        </w:rPr>
        <w:t>768917</w:t>
      </w:r>
    </w:p>
    <w:p>
      <w:r>
        <w:t>Nocoj se vidimo na najbolj norem žuru v Caffe bar Fur-či ;)</w:t>
        <w:br/>
        <w:t>#gadi #petek #furči #obletnica #nastopimoobpolnoci https://t.co/LidQnTWbPr</w:t>
      </w:r>
    </w:p>
    <w:p>
      <w:r>
        <w:rPr>
          <w:b/>
          <w:u w:val="single"/>
        </w:rPr>
        <w:t>768918</w:t>
      </w:r>
    </w:p>
    <w:p>
      <w:r>
        <w:t>@Moj_ca Hmmmm ... da podganicama najedam z "Ja, kdo je moj miš, a?" in potlej se oglasi hči: "Jaz??" 🙃🤪</w:t>
      </w:r>
    </w:p>
    <w:p>
      <w:r>
        <w:rPr>
          <w:b/>
          <w:u w:val="single"/>
        </w:rPr>
        <w:t>768919</w:t>
      </w:r>
    </w:p>
    <w:p>
      <w:r>
        <w:t>Napredek za umret.Ob taki zmagi še kavica ne https://t.co/Jsl7Q6iGtb-Lj pa si lahko nalijejo kapljico rujnega za odd. Soočenje</w:t>
      </w:r>
    </w:p>
    <w:p>
      <w:r>
        <w:rPr>
          <w:b/>
          <w:u w:val="single"/>
        </w:rPr>
        <w:t>768920</w:t>
      </w:r>
    </w:p>
    <w:p>
      <w:r>
        <w:t>Pri rasti turističnih kapacitet na temelju EPK se pozablja, da so večino nočitev ustvarili povabljen (plačani) izvajalci programa! #jao</w:t>
      </w:r>
    </w:p>
    <w:p>
      <w:r>
        <w:rPr>
          <w:b/>
          <w:u w:val="single"/>
        </w:rPr>
        <w:t>768921</w:t>
      </w:r>
    </w:p>
    <w:p>
      <w:r>
        <w:t>Obisk v naravi - predstavitev kodeksa in zloženke - naj se sliši in upošteva! https://t.co/H8pzdSZQ1l https://t.co/OgrWb9iP9f</w:t>
      </w:r>
    </w:p>
    <w:p>
      <w:r>
        <w:rPr>
          <w:b/>
          <w:u w:val="single"/>
        </w:rPr>
        <w:t>768922</w:t>
      </w:r>
    </w:p>
    <w:p>
      <w:r>
        <w:t>Aktualno kot tedaj. #Udbomafija takoj po govoru pričela z #virantovanje https://t.co/UDHAH785LV</w:t>
      </w:r>
    </w:p>
    <w:p>
      <w:r>
        <w:rPr>
          <w:b/>
          <w:u w:val="single"/>
        </w:rPr>
        <w:t>768923</w:t>
      </w:r>
    </w:p>
    <w:p>
      <w:r>
        <w:t>DOBRI SOSED ZASTRUPITEV VRTA LETA 2000 IN V LETOŠNJEM LETU.  https://t.co/W2YjSnhWoD</w:t>
      </w:r>
    </w:p>
    <w:p>
      <w:r>
        <w:rPr>
          <w:b/>
          <w:u w:val="single"/>
        </w:rPr>
        <w:t>768924</w:t>
      </w:r>
    </w:p>
    <w:p>
      <w:r>
        <w:t>@MitjaIrsic Desnuharji pizdakajo nad potrošnjo davkoplačevalskega denarja samo,ko ga dobijo levičarji,ko se filajo njihove riti je vse OK</w:t>
      </w:r>
    </w:p>
    <w:p>
      <w:r>
        <w:rPr>
          <w:b/>
          <w:u w:val="single"/>
        </w:rPr>
        <w:t>768925</w:t>
      </w:r>
    </w:p>
    <w:p>
      <w:r>
        <w:t xml:space="preserve">@Moj_ca Zelo. Zato se še zdaj skriva. </w:t>
        <w:br/>
        <w:t>Za gomazeče stvore je najboljše orožje japonka. #baammm</w:t>
      </w:r>
    </w:p>
    <w:p>
      <w:r>
        <w:rPr>
          <w:b/>
          <w:u w:val="single"/>
        </w:rPr>
        <w:t>768926</w:t>
      </w:r>
    </w:p>
    <w:p>
      <w:r>
        <w:t>@MarkoFratnik @Alex4aleksandra Za Janija še raste palica, bojim se da kol, ko bo udaril, bo hudo!!! Čimprej🤯</w:t>
      </w:r>
    </w:p>
    <w:p>
      <w:r>
        <w:rPr>
          <w:b/>
          <w:u w:val="single"/>
        </w:rPr>
        <w:t>768927</w:t>
      </w:r>
    </w:p>
    <w:p>
      <w:r>
        <w:t>@GorPri1 Dvigniti jih nameravajo za 10 col ampak po moje je bolj problem v"alko ja te volim a ti mene bacaš".</w:t>
      </w:r>
    </w:p>
    <w:p>
      <w:r>
        <w:rPr>
          <w:b/>
          <w:u w:val="single"/>
        </w:rPr>
        <w:t>768928</w:t>
      </w:r>
    </w:p>
    <w:p>
      <w:r>
        <w:t>@majsanom Ko napišeš hardline komunizem izpade kot, da obstaja neki prijetni softline komunizem. Komunizem je komunizem. Zlo 20 stoletja.</w:t>
      </w:r>
    </w:p>
    <w:p>
      <w:r>
        <w:rPr>
          <w:b/>
          <w:u w:val="single"/>
        </w:rPr>
        <w:t>768929</w:t>
      </w:r>
    </w:p>
    <w:p>
      <w:r>
        <w:t>@JakaDolinar2 Ko grejo ven potem hitr mejo zapret in jih ne spustimo več v Slo in smo se rešli polovico lopovov. 😁</w:t>
      </w:r>
    </w:p>
    <w:p>
      <w:r>
        <w:rPr>
          <w:b/>
          <w:u w:val="single"/>
        </w:rPr>
        <w:t>768930</w:t>
      </w:r>
    </w:p>
    <w:p>
      <w:r>
        <w:t>Novinar al kaj so ti na Novi 24 TV se najslaja, ko pove, da so kolege iz Pop TV v Prijedorju policisti pridržali. Bljek!</w:t>
      </w:r>
    </w:p>
    <w:p>
      <w:r>
        <w:rPr>
          <w:b/>
          <w:u w:val="single"/>
        </w:rPr>
        <w:t>768931</w:t>
      </w:r>
    </w:p>
    <w:p>
      <w:r>
        <w:t>@Max970 @Paganini_1782 en pujs prispeva več k napredku civilizacije kot vse medrese sveta skupaj : )</w:t>
      </w:r>
    </w:p>
    <w:p>
      <w:r>
        <w:rPr>
          <w:b/>
          <w:u w:val="single"/>
        </w:rPr>
        <w:t>768932</w:t>
      </w:r>
    </w:p>
    <w:p>
      <w:r>
        <w:t>@EPameten Leva izrojenka me je blokirala, izrojen opranoglavi vernik pa si ti !!!</w:t>
      </w:r>
    </w:p>
    <w:p>
      <w:r>
        <w:rPr>
          <w:b/>
          <w:u w:val="single"/>
        </w:rPr>
        <w:t>768933</w:t>
      </w:r>
    </w:p>
    <w:p>
      <w:r>
        <w:t>@ector15566736 @pongiSLO Medvedi bodo morali avtostrado prečkati po strehah avtomobilov. 😎</w:t>
      </w:r>
    </w:p>
    <w:p>
      <w:r>
        <w:rPr>
          <w:b/>
          <w:u w:val="single"/>
        </w:rPr>
        <w:t>768934</w:t>
      </w:r>
    </w:p>
    <w:p>
      <w:r>
        <w:t>@brez_soferja Ampak precej bolj kot med sabo se borita proti občanom.</w:t>
        <w:br/>
        <w:br/>
        <w:t>Njihov boj je, v čigave žepe bo šel davkoplačevalski denar.</w:t>
      </w:r>
    </w:p>
    <w:p>
      <w:r>
        <w:rPr>
          <w:b/>
          <w:u w:val="single"/>
        </w:rPr>
        <w:t>768935</w:t>
      </w:r>
    </w:p>
    <w:p>
      <w:r>
        <w:t>@Cim_Katja @petrasovdat A če imaš kapitalsko izgiubo in jo prijaviš, ti FURS povrne razliko?</w:t>
      </w:r>
    </w:p>
    <w:p>
      <w:r>
        <w:rPr>
          <w:b/>
          <w:u w:val="single"/>
        </w:rPr>
        <w:t>768936</w:t>
      </w:r>
    </w:p>
    <w:p>
      <w:r>
        <w:t>@InfatuationR Sem naročil že dva tedna nazaj na book depository. Tudi dost poceni</w:t>
      </w:r>
    </w:p>
    <w:p>
      <w:r>
        <w:rPr>
          <w:b/>
          <w:u w:val="single"/>
        </w:rPr>
        <w:t>768937</w:t>
      </w:r>
    </w:p>
    <w:p>
      <w:r>
        <w:t>@LJ_Taksist Ibro, do kdaj letos prodajajo? Lani sem jo celo zimo jedla odmrznjeno. Zdej bi pa kmalu pozabila, hvala za opomnik.</w:t>
      </w:r>
    </w:p>
    <w:p>
      <w:r>
        <w:rPr>
          <w:b/>
          <w:u w:val="single"/>
        </w:rPr>
        <w:t>768938</w:t>
      </w:r>
    </w:p>
    <w:p>
      <w:r>
        <w:t>Jejhata!  godec, jansa, grims. Kamnite tablice, nazaj v votline.</w:t>
        <w:br/>
        <w:t>Velike začetnice ni vredno.</w:t>
        <w:br/>
        <w:t>Demokracijo grem brat. Kindle.</w:t>
      </w:r>
    </w:p>
    <w:p>
      <w:r>
        <w:rPr>
          <w:b/>
          <w:u w:val="single"/>
        </w:rPr>
        <w:t>768939</w:t>
      </w:r>
    </w:p>
    <w:p>
      <w:r>
        <w:t>Vlaka še ni. Mirno lahko ležimo na tirih. Bomo ukrepali pet minut za tem ko nas povozi. #Butale https://t.co/UqZLD6ixBK</w:t>
      </w:r>
    </w:p>
    <w:p>
      <w:r>
        <w:rPr>
          <w:b/>
          <w:u w:val="single"/>
        </w:rPr>
        <w:t>768940</w:t>
      </w:r>
    </w:p>
    <w:p>
      <w:r>
        <w:t>Domet sedanje politike je odstrel nekaj volkov in medvedov. Za vse ostalo je tu MasterCard (proračun) #podmornica</w:t>
      </w:r>
    </w:p>
    <w:p>
      <w:r>
        <w:rPr>
          <w:b/>
          <w:u w:val="single"/>
        </w:rPr>
        <w:t>768941</w:t>
      </w:r>
    </w:p>
    <w:p>
      <w:r>
        <w:t>@vladaRS Gazo raketirajo. Mediji molčijo. Mi bomo pa malce peli  z njimi....</w:t>
        <w:br/>
        <w:t>https://t.co/DFQpiGuETX</w:t>
      </w:r>
    </w:p>
    <w:p>
      <w:r>
        <w:rPr>
          <w:b/>
          <w:u w:val="single"/>
        </w:rPr>
        <w:t>768942</w:t>
      </w:r>
    </w:p>
    <w:p>
      <w:r>
        <w:t>Cambiasso in Milito si lahko poiščeta nov klub #fuzbal #nogomet #ligaprvakov - http://t.co/d964O4bKdn</w:t>
      </w:r>
    </w:p>
    <w:p>
      <w:r>
        <w:rPr>
          <w:b/>
          <w:u w:val="single"/>
        </w:rPr>
        <w:t>768943</w:t>
      </w:r>
    </w:p>
    <w:p>
      <w:r>
        <w:t>Škoda ker v tok lokalih na plažah muziko natakarji ful naglas vrtijo sami sebi. Vsaj tko deluje #ducduc 🇭🇷 ⛱️⛱️ #Silba</w:t>
      </w:r>
    </w:p>
    <w:p>
      <w:r>
        <w:rPr>
          <w:b/>
          <w:u w:val="single"/>
        </w:rPr>
        <w:t>768944</w:t>
      </w:r>
    </w:p>
    <w:p>
      <w:r>
        <w:t>Kaj EU direktive pravijo o pravicah potrošnikov, da vrnejo izdelke s skritimi napakami? #meltdown #spectre</w:t>
      </w:r>
    </w:p>
    <w:p>
      <w:r>
        <w:rPr>
          <w:b/>
          <w:u w:val="single"/>
        </w:rPr>
        <w:t>768945</w:t>
      </w:r>
    </w:p>
    <w:p>
      <w:r>
        <w:t>Dokler bodo po Sloveniji lahko paradirali idioti z morilskimi simboli smo svetlobna leta od demokracije. https://t.co/3b4pgTB3Yx</w:t>
      </w:r>
    </w:p>
    <w:p>
      <w:r>
        <w:rPr>
          <w:b/>
          <w:u w:val="single"/>
        </w:rPr>
        <w:t>768946</w:t>
      </w:r>
    </w:p>
    <w:p>
      <w:r>
        <w:t>Glavno, da frizerka oroča o teži polivinil vrečke od fena, ki ga je kupila v Trstu. 😆https://t.co/cQYsAcLg0A</w:t>
      </w:r>
    </w:p>
    <w:p>
      <w:r>
        <w:rPr>
          <w:b/>
          <w:u w:val="single"/>
        </w:rPr>
        <w:t>768947</w:t>
      </w:r>
    </w:p>
    <w:p>
      <w:r>
        <w:t>Derbi v Ljudskem vrtu vijoličastim! Poročilo @MarKovacevic86.</w:t>
        <w:br/>
        <w:t>https://t.co/AVSY7RopeP</w:t>
      </w:r>
    </w:p>
    <w:p>
      <w:r>
        <w:rPr>
          <w:b/>
          <w:u w:val="single"/>
        </w:rPr>
        <w:t>768948</w:t>
      </w:r>
    </w:p>
    <w:p>
      <w:r>
        <w:t>@norakrava @Matej_Klaric V avstrijo ali italijo,</w:t>
        <w:br/>
        <w:t>da vidite kako je bilo idilično pod yugoslavijo</w:t>
      </w:r>
    </w:p>
    <w:p>
      <w:r>
        <w:rPr>
          <w:b/>
          <w:u w:val="single"/>
        </w:rPr>
        <w:t>768949</w:t>
      </w:r>
    </w:p>
    <w:p>
      <w:r>
        <w:t>@lucijausaj Lucija naslednjič pridem v Ljubljano z puhavnikom,da bom vso to zločinsko zlo ven popihaln na smetišče zgidovine.</w:t>
      </w:r>
    </w:p>
    <w:p>
      <w:r>
        <w:rPr>
          <w:b/>
          <w:u w:val="single"/>
        </w:rPr>
        <w:t>768950</w:t>
      </w:r>
    </w:p>
    <w:p>
      <w:r>
        <w:t>Konji so preusmeritvena tarča. Ščitijo Židana in Panvito. https://t.co/XMLeXnHKn7</w:t>
      </w:r>
    </w:p>
    <w:p>
      <w:r>
        <w:rPr>
          <w:b/>
          <w:u w:val="single"/>
        </w:rPr>
        <w:t>768951</w:t>
      </w:r>
    </w:p>
    <w:p>
      <w:r>
        <w:t>vsesplošna imunost na svinjarije, ki jih počnemo živim bitjem nas že krepko kaznuje.....#fact https://t.co/W2mlpBQUua</w:t>
      </w:r>
    </w:p>
    <w:p>
      <w:r>
        <w:rPr>
          <w:b/>
          <w:u w:val="single"/>
        </w:rPr>
        <w:t>768952</w:t>
      </w:r>
    </w:p>
    <w:p>
      <w:r>
        <w:t>Obstaja obratno sorazmerna korelacija med velikostjo avta in velikostjo mošnje. #nebuloze</w:t>
      </w:r>
    </w:p>
    <w:p>
      <w:r>
        <w:rPr>
          <w:b/>
          <w:u w:val="single"/>
        </w:rPr>
        <w:t>768953</w:t>
      </w:r>
    </w:p>
    <w:p>
      <w:r>
        <w:t>@bolcarius @TilenLamut Na koncu bo - tresla se je gora, rodila pa miš. V grško-katalonski zablodi 😂</w:t>
      </w:r>
    </w:p>
    <w:p>
      <w:r>
        <w:rPr>
          <w:b/>
          <w:u w:val="single"/>
        </w:rPr>
        <w:t>768954</w:t>
      </w:r>
    </w:p>
    <w:p>
      <w:r>
        <w:t>Vse to je le priprava. Jutri se bosta v temle blatu v Tirani pomerili ženski reprezentanci. #resnica #fuzbal</w:t>
      </w:r>
    </w:p>
    <w:p>
      <w:r>
        <w:rPr>
          <w:b/>
          <w:u w:val="single"/>
        </w:rPr>
        <w:t>768955</w:t>
      </w:r>
    </w:p>
    <w:p>
      <w:r>
        <w:t>Pozdrav iz Slovenije direkt v Beograd #radiobattleSI https://t.co/3nAlKRbGgx</w:t>
      </w:r>
    </w:p>
    <w:p>
      <w:r>
        <w:rPr>
          <w:b/>
          <w:u w:val="single"/>
        </w:rPr>
        <w:t>768956</w:t>
      </w:r>
    </w:p>
    <w:p>
      <w:r>
        <w:t>@petrasovdat Prodat vse, simple ko pasulj. Še boljš je bilo pa to storit 12let nazaj.</w:t>
      </w:r>
    </w:p>
    <w:p>
      <w:r>
        <w:rPr>
          <w:b/>
          <w:u w:val="single"/>
        </w:rPr>
        <w:t>768957</w:t>
      </w:r>
    </w:p>
    <w:p>
      <w:r>
        <w:t>@wei_minga @prgadp Dober dan! Idiličen pogled ponujate, pri nas na "šentflorjanskem" pa megla... https://t.co/CVWnw6A6vi</w:t>
      </w:r>
    </w:p>
    <w:p>
      <w:r>
        <w:rPr>
          <w:b/>
          <w:u w:val="single"/>
        </w:rPr>
        <w:t>768958</w:t>
      </w:r>
    </w:p>
    <w:p>
      <w:r>
        <w:t>Zoki švica, maslo na glavi se pri Jankoviču že topi, da ne bo zalilo Ljubljane !</w:t>
      </w:r>
    </w:p>
    <w:p>
      <w:r>
        <w:rPr>
          <w:b/>
          <w:u w:val="single"/>
        </w:rPr>
        <w:t>768959</w:t>
      </w:r>
    </w:p>
    <w:p>
      <w:r>
        <w:t>Pozdrav iz voditeljskega stola : @ana tavčar v bluzi Nelizabeta ter broškah Lazovski.</w:t>
        <w:br/>
        <w:t>Oboje na voljo pri nas 😁 https://t.co/1P8Sdd2ZlH</w:t>
      </w:r>
    </w:p>
    <w:p>
      <w:r>
        <w:rPr>
          <w:b/>
          <w:u w:val="single"/>
        </w:rPr>
        <w:t>768960</w:t>
      </w:r>
    </w:p>
    <w:p>
      <w:r>
        <w:t>@spagetyuse Od zibelke do groba bo lažnivi komunist. Njegove izjave so naravnost žaljive za zdravo pamet. Kdaj ga bo kdo po lapah. #toomuch</w:t>
      </w:r>
    </w:p>
    <w:p>
      <w:r>
        <w:rPr>
          <w:b/>
          <w:u w:val="single"/>
        </w:rPr>
        <w:t>768961</w:t>
      </w:r>
    </w:p>
    <w:p>
      <w:r>
        <w:t>@petrasovdat Nekateri  sledijo vodji. To jim je pomembno. Kam pa jih pelje, to jim je nepomembno!</w:t>
      </w:r>
    </w:p>
    <w:p>
      <w:r>
        <w:rPr>
          <w:b/>
          <w:u w:val="single"/>
        </w:rPr>
        <w:t>768962</w:t>
      </w:r>
    </w:p>
    <w:p>
      <w:r>
        <w:t>Mogl bi nardit filtre za soc medije ki oznacis cesa nocs gledat: baby booma, fitnessa, insp quotes, fake folka itd.</w:t>
      </w:r>
    </w:p>
    <w:p>
      <w:r>
        <w:rPr>
          <w:b/>
          <w:u w:val="single"/>
        </w:rPr>
        <w:t>768963</w:t>
      </w:r>
    </w:p>
    <w:p>
      <w:r>
        <w:t>Ta teden v ND:  Gnila solata, meso kot žagovina - V nekaterih domovih za starejše je stanje čedalje slabše, opozarjajo stanovalci</w:t>
      </w:r>
    </w:p>
    <w:p>
      <w:r>
        <w:rPr>
          <w:b/>
          <w:u w:val="single"/>
        </w:rPr>
        <w:t>768964</w:t>
      </w:r>
    </w:p>
    <w:p>
      <w:r>
        <w:t>@JJansaSDS Volvo ni sluzben. Ga ji je kar sugardaddy skesiral. Zrihtal pa tudi sluzbo na DUTB preko Iga Grudna.</w:t>
      </w:r>
    </w:p>
    <w:p>
      <w:r>
        <w:rPr>
          <w:b/>
          <w:u w:val="single"/>
        </w:rPr>
        <w:t>768965</w:t>
      </w:r>
    </w:p>
    <w:p>
      <w:r>
        <w:t>Avokadov namaz s posušenimi paradižniki https://t.co/H0ddcxTxQl https://t.co/ueUCJHi9y0</w:t>
      </w:r>
    </w:p>
    <w:p>
      <w:r>
        <w:rPr>
          <w:b/>
          <w:u w:val="single"/>
        </w:rPr>
        <w:t>768966</w:t>
      </w:r>
    </w:p>
    <w:p>
      <w:r>
        <w:t>@IsmeTsHorjuLa @jozevolf @TheArtemida Kdor prezira nogavice, ne bo prišel daleč v lajfu 😇</w:t>
      </w:r>
    </w:p>
    <w:p>
      <w:r>
        <w:rPr>
          <w:b/>
          <w:u w:val="single"/>
        </w:rPr>
        <w:t>768967</w:t>
      </w:r>
    </w:p>
    <w:p>
      <w:r>
        <w:t>@toplovodar @Val202 Resnica, pravica in dobro vedno zmagajo. V špageti vesternih. Pa še tam nisem ziher.</w:t>
      </w:r>
    </w:p>
    <w:p>
      <w:r>
        <w:rPr>
          <w:b/>
          <w:u w:val="single"/>
        </w:rPr>
        <w:t>768968</w:t>
      </w:r>
    </w:p>
    <w:p>
      <w:r>
        <w:t>@MitjaIrsic Vsa Soroseva trobila na kupu..😜Več jih trdi, da je Trump idijot - kot Putin diktator - in? America first...</w:t>
      </w:r>
    </w:p>
    <w:p>
      <w:r>
        <w:rPr>
          <w:b/>
          <w:u w:val="single"/>
        </w:rPr>
        <w:t>768969</w:t>
      </w:r>
    </w:p>
    <w:p>
      <w:r>
        <w:t>@protislovje Mi smo na oglasni deski v lokalnem marketu včasih dopisali: "Pa še banane dobite!" :D</w:t>
      </w:r>
    </w:p>
    <w:p>
      <w:r>
        <w:rPr>
          <w:b/>
          <w:u w:val="single"/>
        </w:rPr>
        <w:t>768970</w:t>
      </w:r>
    </w:p>
    <w:p>
      <w:r>
        <w:t>@iamAnej Nism ginekolog ampak lahko pogledam?</w:t>
        <w:br/>
        <w:t>Sam ne ga zdj prklaplat povsod pa kej. Gmah dej da ne bo slučajno slabše</w:t>
      </w:r>
    </w:p>
    <w:p>
      <w:r>
        <w:rPr>
          <w:b/>
          <w:u w:val="single"/>
        </w:rPr>
        <w:t>768971</w:t>
      </w:r>
    </w:p>
    <w:p>
      <w:r>
        <w:t>@AndrejKokot ... ko bo fotr prišel domov, bodo lažje poškodbe prešle v srednje hude#mama valjar</w:t>
      </w:r>
    </w:p>
    <w:p>
      <w:r>
        <w:rPr>
          <w:b/>
          <w:u w:val="single"/>
        </w:rPr>
        <w:t>768972</w:t>
      </w:r>
    </w:p>
    <w:p>
      <w:r>
        <w:t>To si mazohist, ko se toliko ukvarjaš z nečem kar ti ni všeč le zato  ker si nevoščljiv tistim, ki so tam uživali.</w:t>
        <w:br/>
        <w:t>https://t.co/of4jJ4YXSB</w:t>
      </w:r>
    </w:p>
    <w:p>
      <w:r>
        <w:rPr>
          <w:b/>
          <w:u w:val="single"/>
        </w:rPr>
        <w:t>768973</w:t>
      </w:r>
    </w:p>
    <w:p>
      <w:r>
        <w:t>@karn_ivol @edvardkadic Jankovica voli koalicija priseljencev, koristolovcev in levicarjev - koristnih idiotov. Volje ne bo.</w:t>
      </w:r>
    </w:p>
    <w:p>
      <w:r>
        <w:rPr>
          <w:b/>
          <w:u w:val="single"/>
        </w:rPr>
        <w:t>768974</w:t>
      </w:r>
    </w:p>
    <w:p>
      <w:r>
        <w:t>@JJansaSDS Ali ne ploskajo kot v Severni Koreji.Pri nas seveda samo dokler bodo piškotki.</w:t>
      </w:r>
    </w:p>
    <w:p>
      <w:r>
        <w:rPr>
          <w:b/>
          <w:u w:val="single"/>
        </w:rPr>
        <w:t>768975</w:t>
      </w:r>
    </w:p>
    <w:p>
      <w:r>
        <w:t>@petrasovdat ne bom. Bom kr v postli. Bo šlo do podna. Sn vzela 2 različna ciderja, cel žur&amp;amp;razvrat mam.</w:t>
        <w:br/>
        <w:t>hešteg kadjebalnekjemaskenbal</w:t>
      </w:r>
    </w:p>
    <w:p>
      <w:r>
        <w:rPr>
          <w:b/>
          <w:u w:val="single"/>
        </w:rPr>
        <w:t>768976</w:t>
      </w:r>
    </w:p>
    <w:p>
      <w:r>
        <w:t>@kokochannel12 Zarad župnikov tercjalcev tadesne drhali nsi in @NormaMKorosec primčeve izrojene</w:t>
      </w:r>
    </w:p>
    <w:p>
      <w:r>
        <w:rPr>
          <w:b/>
          <w:u w:val="single"/>
        </w:rPr>
        <w:t>768977</w:t>
      </w:r>
    </w:p>
    <w:p>
      <w:r>
        <w:t>@MajaBentura @Udba_med_nami Državo so ugrabili najhujši kriminalci, tajkuni,pravosodni skorumpiranci in politiki od Kučana,Cerarja do Janše!</w:t>
      </w:r>
    </w:p>
    <w:p>
      <w:r>
        <w:rPr>
          <w:b/>
          <w:u w:val="single"/>
        </w:rPr>
        <w:t>768978</w:t>
      </w:r>
    </w:p>
    <w:p>
      <w:r>
        <w:t>@mihamiha2323 @JazbarMatjaz dedek Mraz sicer. Ja, ta je naš, božička si naj vzame Coca Cola .</w:t>
      </w:r>
    </w:p>
    <w:p>
      <w:r>
        <w:rPr>
          <w:b/>
          <w:u w:val="single"/>
        </w:rPr>
        <w:t>768979</w:t>
      </w:r>
    </w:p>
    <w:p>
      <w:r>
        <w:t>Sedem domačih opravil in projektov, ki vaše sosede spravljajo ob živce https://t.co/IVGiclpOml</w:t>
      </w:r>
    </w:p>
    <w:p>
      <w:r>
        <w:rPr>
          <w:b/>
          <w:u w:val="single"/>
        </w:rPr>
        <w:t>768980</w:t>
      </w:r>
    </w:p>
    <w:p>
      <w:r>
        <w:t>@Kersterin12 Manj partizanskih proslav in govorov bi mogoče pomagalo vaši časovni zanki</w:t>
      </w:r>
    </w:p>
    <w:p>
      <w:r>
        <w:rPr>
          <w:b/>
          <w:u w:val="single"/>
        </w:rPr>
        <w:t>768981</w:t>
      </w:r>
    </w:p>
    <w:p>
      <w:r>
        <w:t>Zdravju nevarno zemljino izpred celjskih vrtcev bodo odvažali v kamnolom pri Polzeli! https://t.co/hSbLXmSTHz #celje #vrtec #sanacija</w:t>
      </w:r>
    </w:p>
    <w:p>
      <w:r>
        <w:rPr>
          <w:b/>
          <w:u w:val="single"/>
        </w:rPr>
        <w:t>768982</w:t>
      </w:r>
    </w:p>
    <w:p>
      <w:r>
        <w:t>Grem z vlakom: Slovenske železnice, ponosni sponzor košarkarske reprezentance, vas na sprejem peljemo BREZPLAČNO!... https://t.co/yxaL6Q8fkz</w:t>
      </w:r>
    </w:p>
    <w:p>
      <w:r>
        <w:rPr>
          <w:b/>
          <w:u w:val="single"/>
        </w:rPr>
        <w:t>768983</w:t>
      </w:r>
    </w:p>
    <w:p>
      <w:r>
        <w:t>@MiranStajerc Prijazno se ti zahvaljujem za izrečeno skrb in z veseljem sporočam, da je vse kot mora biti.</w:t>
      </w:r>
    </w:p>
    <w:p>
      <w:r>
        <w:rPr>
          <w:b/>
          <w:u w:val="single"/>
        </w:rPr>
        <w:t>768984</w:t>
      </w:r>
    </w:p>
    <w:p>
      <w:r>
        <w:t>Veter mi je dvignil krilo nad mejo ....</w:t>
        <w:br/>
        <w:t>... do kjer mam noge pobrite.</w:t>
        <w:br/>
        <w:t>Še dobro, da se mi baš fučka za to.</w:t>
      </w:r>
    </w:p>
    <w:p>
      <w:r>
        <w:rPr>
          <w:b/>
          <w:u w:val="single"/>
        </w:rPr>
        <w:t>768985</w:t>
      </w:r>
    </w:p>
    <w:p>
      <w:r>
        <w:t>Stranke niso navdušene nad Jankovićevim levim blokom #video https://t.co/10i2XwMu6X via @SiolNEWS</w:t>
      </w:r>
    </w:p>
    <w:p>
      <w:r>
        <w:rPr>
          <w:b/>
          <w:u w:val="single"/>
        </w:rPr>
        <w:t>768986</w:t>
      </w:r>
    </w:p>
    <w:p>
      <w:r>
        <w:t>@ciro_ciril Vsi so izdajalci le tisti, ki domače umazano perilo pere zunaj, redno, ni izdajalec. 🤔</w:t>
      </w:r>
    </w:p>
    <w:p>
      <w:r>
        <w:rPr>
          <w:b/>
          <w:u w:val="single"/>
        </w:rPr>
        <w:t>768987</w:t>
      </w:r>
    </w:p>
    <w:p>
      <w:r>
        <w:t>Hebi ga, Bill, too late je za tole! Generacije so uničene, nepovratno... https://t.co/dkGrHRA1w6</w:t>
      </w:r>
    </w:p>
    <w:p>
      <w:r>
        <w:rPr>
          <w:b/>
          <w:u w:val="single"/>
        </w:rPr>
        <w:t>768988</w:t>
      </w:r>
    </w:p>
    <w:p>
      <w:r>
        <w:t>@SpelaSpelca Preskenirala celo pobočje, ker sem rabla rožce za fotkanje. Tole raste: https://t.co/MCybG0Cwey</w:t>
      </w:r>
    </w:p>
    <w:p>
      <w:r>
        <w:rPr>
          <w:b/>
          <w:u w:val="single"/>
        </w:rPr>
        <w:t>768989</w:t>
      </w:r>
    </w:p>
    <w:p>
      <w:r>
        <w:t>Ratal mi je spečega otroka iz vozka prnest v spečem stanju do postlce. Zdej pijem kavo. All you mamas know what I’m talking about 😊 *čin ☕️</w:t>
      </w:r>
    </w:p>
    <w:p>
      <w:r>
        <w:rPr>
          <w:b/>
          <w:u w:val="single"/>
        </w:rPr>
        <w:t>768990</w:t>
      </w:r>
    </w:p>
    <w:p>
      <w:r>
        <w:t>Dandelion Children - eden naših uspešnih bandov, ki je dobil vstopnico na Exit:... http://t.co/R6DpFKv9</w:t>
      </w:r>
    </w:p>
    <w:p>
      <w:r>
        <w:rPr>
          <w:b/>
          <w:u w:val="single"/>
        </w:rPr>
        <w:t>768991</w:t>
      </w:r>
    </w:p>
    <w:p>
      <w:r>
        <w:t>Polento napolniš s pomladjo in omako zaliješ s pivom. Ocena: nevsakdanje okusno https://t.co/ja6MCclLOt #solaokusov https://t.co/WSmMR6L5Z6</w:t>
      </w:r>
    </w:p>
    <w:p>
      <w:r>
        <w:rPr>
          <w:b/>
          <w:u w:val="single"/>
        </w:rPr>
        <w:t>768992</w:t>
      </w:r>
    </w:p>
    <w:p>
      <w:r>
        <w:t>Lendavčani pričenjajo že ta teden - Tudi za nogometaše lendavske N - https://t.co/xug4aOlwvU</w:t>
      </w:r>
    </w:p>
    <w:p>
      <w:r>
        <w:rPr>
          <w:b/>
          <w:u w:val="single"/>
        </w:rPr>
        <w:t>768993</w:t>
      </w:r>
    </w:p>
    <w:p>
      <w:r>
        <w:t>@VojeNotFake A da ne bo vsega zblebetal in "pomočil" še Kučana? Zna biti! 🧐 #jugo_lopovi</w:t>
      </w:r>
    </w:p>
    <w:p>
      <w:r>
        <w:rPr>
          <w:b/>
          <w:u w:val="single"/>
        </w:rPr>
        <w:t>768994</w:t>
      </w:r>
    </w:p>
    <w:p>
      <w:r>
        <w:t>@5RA_5RA_5RA @PreglArjan @SPusnar na koncu bomo tudi futrali oba mi ... davkoplačevalci 🤪</w:t>
      </w:r>
    </w:p>
    <w:p>
      <w:r>
        <w:rPr>
          <w:b/>
          <w:u w:val="single"/>
        </w:rPr>
        <w:t>768995</w:t>
      </w:r>
    </w:p>
    <w:p>
      <w:r>
        <w:t>@AnaOstricki Lahko tebi, ko maš muce ... pri #kuža je to zahteven proces 😉😁</w:t>
        <w:br/>
        <w:t>"Oblači fsrane cote za sprehod"</w:t>
      </w:r>
    </w:p>
    <w:p>
      <w:r>
        <w:rPr>
          <w:b/>
          <w:u w:val="single"/>
        </w:rPr>
        <w:t>768996</w:t>
      </w:r>
    </w:p>
    <w:p>
      <w:r>
        <w:t>@TarcaRTVSLO cudno da niste predlagali usposabljanje preko youtuba. Isis vse tam zrihta. #tarca</w:t>
      </w:r>
    </w:p>
    <w:p>
      <w:r>
        <w:rPr>
          <w:b/>
          <w:u w:val="single"/>
        </w:rPr>
        <w:t>768997</w:t>
      </w:r>
    </w:p>
    <w:p>
      <w:r>
        <w:t>@UrosEsih pa že mu je bil čaš ,jebote 98 let ,pa vnuki so mu že v penziji ....</w:t>
      </w:r>
    </w:p>
    <w:p>
      <w:r>
        <w:rPr>
          <w:b/>
          <w:u w:val="single"/>
        </w:rPr>
        <w:t>768998</w:t>
      </w:r>
    </w:p>
    <w:p>
      <w:r>
        <w:t>@ZalaZZA Dej premisli se enkrat! Ziher mas kaj boljsega za pocet tisto uro - al kok ze</w:t>
      </w:r>
    </w:p>
    <w:p>
      <w:r>
        <w:rPr>
          <w:b/>
          <w:u w:val="single"/>
        </w:rPr>
        <w:t>768999</w:t>
      </w:r>
    </w:p>
    <w:p>
      <w:r>
        <w:t>IZRAČUN ZA STAROSTNO POKOJNINO JE 56,63% kje je razlika do 100% Jankoviću pa šenkamo 16 milijonov, banda pokvarjenih, vrnite pokradeno</w:t>
      </w:r>
    </w:p>
    <w:p>
      <w:r>
        <w:rPr>
          <w:b/>
          <w:u w:val="single"/>
        </w:rPr>
        <w:t>769000</w:t>
      </w:r>
    </w:p>
    <w:p>
      <w:r>
        <w:t>@agortaa @TeleTVRadio Ta bi pa naredila iz cele Amerike en sam teater, na temo posilstev črnskih otrok.</w:t>
      </w:r>
    </w:p>
    <w:p>
      <w:r>
        <w:rPr>
          <w:b/>
          <w:u w:val="single"/>
        </w:rPr>
        <w:t>769001</w:t>
      </w:r>
    </w:p>
    <w:p>
      <w:r>
        <w:t>V prvi Janševi vladi se je g. Štrovs pohecal na račun upokojencev, da jih itak samo še smrt čaka. Je bil takoj zamenjan.</w:t>
        <w:br/>
        <w:t>Merila.</w:t>
      </w:r>
    </w:p>
    <w:p>
      <w:r>
        <w:rPr>
          <w:b/>
          <w:u w:val="single"/>
        </w:rPr>
        <w:t>769002</w:t>
      </w:r>
    </w:p>
    <w:p>
      <w:r>
        <w:t>Danes vaja. Zagorelo plovilo v marini v Portorožu. Gasilci, SVOM z baražo in bolničarji RK na poziciji. https://t.co/938kRTFHf8</w:t>
      </w:r>
    </w:p>
    <w:p>
      <w:r>
        <w:rPr>
          <w:b/>
          <w:u w:val="single"/>
        </w:rPr>
        <w:t>769003</w:t>
      </w:r>
    </w:p>
    <w:p>
      <w:r>
        <w:t>@DarkoMrso v interesu pravnikov, ki zastopajo Slovenijo je, da vedno popušijo stem si ohranjajo job, pušenje za denar je nacionalni šport</w:t>
      </w:r>
    </w:p>
    <w:p>
      <w:r>
        <w:rPr>
          <w:b/>
          <w:u w:val="single"/>
        </w:rPr>
        <w:t>769004</w:t>
      </w:r>
    </w:p>
    <w:p>
      <w:r>
        <w:t>Dej že nehi trolat. Tako pokvarjenega izdajalca slovenska zgodovina ne pozna. https://t.co/Casct1H6te</w:t>
      </w:r>
    </w:p>
    <w:p>
      <w:r>
        <w:rPr>
          <w:b/>
          <w:u w:val="single"/>
        </w:rPr>
        <w:t>769005</w:t>
      </w:r>
    </w:p>
    <w:p>
      <w:r>
        <w:t>@simon_kuzma Res lepe, lirične, pomirjujoče in mir vznikajoče podobe. Zahvale!</w:t>
      </w:r>
    </w:p>
    <w:p>
      <w:r>
        <w:rPr>
          <w:b/>
          <w:u w:val="single"/>
        </w:rPr>
        <w:t>769006</w:t>
      </w:r>
    </w:p>
    <w:p>
      <w:r>
        <w:t>PLANINSKI DOM GORA OLJKA, ALEŠ URLEP S P Polzela: https://t.co/evaIX1BCDD via @YouTube</w:t>
      </w:r>
    </w:p>
    <w:p>
      <w:r>
        <w:rPr>
          <w:b/>
          <w:u w:val="single"/>
        </w:rPr>
        <w:t>769007</w:t>
      </w:r>
    </w:p>
    <w:p>
      <w:r>
        <w:t>Kdor to ne ve, naj se rajs sam izpise iz kandidature! 2 sta takoj izpadli #celejemetropola #adijopamet #sramota https://t.co/9EWKNrRJbd</w:t>
      </w:r>
    </w:p>
    <w:p>
      <w:r>
        <w:rPr>
          <w:b/>
          <w:u w:val="single"/>
        </w:rPr>
        <w:t>769008</w:t>
      </w:r>
    </w:p>
    <w:p>
      <w:r>
        <w:t>@SpletnaMladina Ne!UTD bo sam promoviral,da si bo s tem socialnim blažilnikom podaljšal obstoj pred pravo demokatastroofo!!</w:t>
      </w:r>
    </w:p>
    <w:p>
      <w:r>
        <w:rPr>
          <w:b/>
          <w:u w:val="single"/>
        </w:rPr>
        <w:t>769009</w:t>
      </w:r>
    </w:p>
    <w:p>
      <w:r>
        <w:t>če bi ukinili opozicijske medije, bi zoran jankovič nehal biti fukfehter. postal bi mati tereza https://t.co/Z2pHu8n5Qf</w:t>
      </w:r>
    </w:p>
    <w:p>
      <w:r>
        <w:rPr>
          <w:b/>
          <w:u w:val="single"/>
        </w:rPr>
        <w:t>769010</w:t>
      </w:r>
    </w:p>
    <w:p>
      <w:r>
        <w:t>@kricac NOBEN! Gasilci jim se spirajo blatne dovozne poti, ko se pridejo kazat in past oci na ogrozenih obmocjih.</w:t>
      </w:r>
    </w:p>
    <w:p>
      <w:r>
        <w:rPr>
          <w:b/>
          <w:u w:val="single"/>
        </w:rPr>
        <w:t>769011</w:t>
      </w:r>
    </w:p>
    <w:p>
      <w:r>
        <w:t>@steinbuch Tipično msm nabijanje. Leben odleti zaradi afere zdaj ga pa vidijo kar kot.... Naši mediji so res adijo pamet.</w:t>
      </w:r>
    </w:p>
    <w:p>
      <w:r>
        <w:rPr>
          <w:b/>
          <w:u w:val="single"/>
        </w:rPr>
        <w:t>769012</w:t>
      </w:r>
    </w:p>
    <w:p>
      <w:r>
        <w:t>Tale Parov Stelar, ki se sedaj vrti @Val202 je pa noro! Ker nočem vznemirjati sosedov, kar slušalke.</w:t>
      </w:r>
    </w:p>
    <w:p>
      <w:r>
        <w:rPr>
          <w:b/>
          <w:u w:val="single"/>
        </w:rPr>
        <w:t>769013</w:t>
      </w:r>
    </w:p>
    <w:p>
      <w:r>
        <w:t>"Uvožena" barabina 33-letnici v mariborskem nakupovalnem centru City ukradla 33.000 evrov! | Politikis https://t.co/HBn0quJlBT</w:t>
      </w:r>
    </w:p>
    <w:p>
      <w:r>
        <w:rPr>
          <w:b/>
          <w:u w:val="single"/>
        </w:rPr>
        <w:t>769014</w:t>
      </w:r>
    </w:p>
    <w:p>
      <w:r>
        <w:t>Volitve so bile ukradene tisti trenutek, ko so odkrili posiljko denarja iz Madzarske. Zato samo 2 poslanca!!</w:t>
      </w:r>
    </w:p>
    <w:p>
      <w:r>
        <w:rPr>
          <w:b/>
          <w:u w:val="single"/>
        </w:rPr>
        <w:t>769015</w:t>
      </w:r>
    </w:p>
    <w:p>
      <w:r>
        <w:t>@magrateja @_MegWhite_ Pa tut ni treba bit lih dohtar, da vidiš očitno in kar ti pove že zdrava kmečka pamet!</w:t>
      </w:r>
    </w:p>
    <w:p>
      <w:r>
        <w:rPr>
          <w:b/>
          <w:u w:val="single"/>
        </w:rPr>
        <w:t>769016</w:t>
      </w:r>
    </w:p>
    <w:p>
      <w:r>
        <w:t>@Metod_Berlec @petra_jansa Veber heroj, take rabimo levičarje ki jezijo murgle.</w:t>
      </w:r>
    </w:p>
    <w:p>
      <w:r>
        <w:rPr>
          <w:b/>
          <w:u w:val="single"/>
        </w:rPr>
        <w:t>769017</w:t>
      </w:r>
    </w:p>
    <w:p>
      <w:r>
        <w:t>Zakaj nihče od fensi-šmensi jedcev ne upa povedat, da je najboljši sushi v Ljubljani tisti iz Leclerca?</w:t>
      </w:r>
    </w:p>
    <w:p>
      <w:r>
        <w:rPr>
          <w:b/>
          <w:u w:val="single"/>
        </w:rPr>
        <w:t>769018</w:t>
      </w:r>
    </w:p>
    <w:p>
      <w:r>
        <w:t>neki mi cukr pada...a je že jutro pa da en tak #omomnjommljask zajtrk ruknem?! https://t.co/tHuP5Ii4pZ</w:t>
      </w:r>
    </w:p>
    <w:p>
      <w:r>
        <w:rPr>
          <w:b/>
          <w:u w:val="single"/>
        </w:rPr>
        <w:t>769019</w:t>
      </w:r>
    </w:p>
    <w:p>
      <w:r>
        <w:t>Za večjo varnost v prometu v Posočju s pomočjo silhuet policistov 👍 https://t.co/u7zSGR1b1Z</w:t>
      </w:r>
    </w:p>
    <w:p>
      <w:r>
        <w:rPr>
          <w:b/>
          <w:u w:val="single"/>
        </w:rPr>
        <w:t>769020</w:t>
      </w:r>
    </w:p>
    <w:p>
      <w:r>
        <w:t>Najboljše da Turki Američane vržejo iz Incirlika, potem pa oporišče dajo v uporabo Rusom. To bi bil hec.</w:t>
      </w:r>
    </w:p>
    <w:p>
      <w:r>
        <w:rPr>
          <w:b/>
          <w:u w:val="single"/>
        </w:rPr>
        <w:t>769021</w:t>
      </w:r>
    </w:p>
    <w:p>
      <w:r>
        <w:t>Vedno bolj se mi zdi,da postajamo družba v kateri so najšibkejši prepuščeni sami sebi. Kdor zmore zmore,kdor ne pač ne...</w:t>
      </w:r>
    </w:p>
    <w:p>
      <w:r>
        <w:rPr>
          <w:b/>
          <w:u w:val="single"/>
        </w:rPr>
        <w:t>769022</w:t>
      </w:r>
    </w:p>
    <w:p>
      <w:r>
        <w:t>Nekateri Planico...drugi</w:t>
        <w:br/>
        <w:t>pa zasvinjano in zastrupljeno dolino in TEŠ6 https://t.co/ZNx5qYayxa</w:t>
      </w:r>
    </w:p>
    <w:p>
      <w:r>
        <w:rPr>
          <w:b/>
          <w:u w:val="single"/>
        </w:rPr>
        <w:t>769023</w:t>
      </w:r>
    </w:p>
    <w:p>
      <w:r>
        <w:t>@EffeV Joj men je to tolk grozn... da si zenske s tem dajejo dol. To pa res ne scistis dobr koze kaj sele masne maskare in linerja.</w:t>
      </w:r>
    </w:p>
    <w:p>
      <w:r>
        <w:rPr>
          <w:b/>
          <w:u w:val="single"/>
        </w:rPr>
        <w:t>769024</w:t>
      </w:r>
    </w:p>
    <w:p>
      <w:r>
        <w:t>Nacional-interesniki zavajajo javnost s ščitenjem domače srebrnine pred tujci. Kdo pa je hotel prodati Elan, AA, NKBM… zapravili smo jih 1/5</w:t>
      </w:r>
    </w:p>
    <w:p>
      <w:r>
        <w:rPr>
          <w:b/>
          <w:u w:val="single"/>
        </w:rPr>
        <w:t>769025</w:t>
      </w:r>
    </w:p>
    <w:p>
      <w:r>
        <w:t>@petrasovdat Hrbet ok, rame in meča so se danes do konca razboleli. Mažem, pizdim in jamram.</w:t>
      </w:r>
    </w:p>
    <w:p>
      <w:r>
        <w:rPr>
          <w:b/>
          <w:u w:val="single"/>
        </w:rPr>
        <w:t>769026</w:t>
      </w:r>
    </w:p>
    <w:p>
      <w:r>
        <w:t>@vesterrrr @MarkoFratnik @MarkoSket Če je "fabrško" ne sme biti mrzlih spojev in slabih stikov. Pa nobenih lahko vnetljivih stvari zraven.</w:t>
      </w:r>
    </w:p>
    <w:p>
      <w:r>
        <w:rPr>
          <w:b/>
          <w:u w:val="single"/>
        </w:rPr>
        <w:t>769027</w:t>
      </w:r>
    </w:p>
    <w:p>
      <w:r>
        <w:t>@iztokgartner Mah glej... Iz tedna v teden si nekaj zmisljujes in vcasih rata vcasih ne :)</w:t>
      </w:r>
    </w:p>
    <w:p>
      <w:r>
        <w:rPr>
          <w:b/>
          <w:u w:val="single"/>
        </w:rPr>
        <w:t>769028</w:t>
      </w:r>
    </w:p>
    <w:p>
      <w:r>
        <w:t>A mrs sodniki. Da ne bojo slucajno nemci zgubil. Agrhhh #MiSlovenci #EHI2018</w:t>
      </w:r>
    </w:p>
    <w:p>
      <w:r>
        <w:rPr>
          <w:b/>
          <w:u w:val="single"/>
        </w:rPr>
        <w:t>769029</w:t>
      </w:r>
    </w:p>
    <w:p>
      <w:r>
        <w:t>Tudi na pobudo slovenjgraške iniciative s trga umaknili en pesticid https://t.co/PPPP1r51AF</w:t>
      </w:r>
    </w:p>
    <w:p>
      <w:r>
        <w:rPr>
          <w:b/>
          <w:u w:val="single"/>
        </w:rPr>
        <w:t>769030</w:t>
      </w:r>
    </w:p>
    <w:p>
      <w:r>
        <w:t>@bota112 Za naslednjo kampanjo si zmislite ruske hackerje kot zunanjega sovražnika, pa da ste vi edini ki lahko to postimate 😀 5% garant</w:t>
      </w:r>
    </w:p>
    <w:p>
      <w:r>
        <w:rPr>
          <w:b/>
          <w:u w:val="single"/>
        </w:rPr>
        <w:t>769031</w:t>
      </w:r>
    </w:p>
    <w:p>
      <w:r>
        <w:t>Vse rabljeno doma razen avtosedeza. Za v avto novo, da ni mogoce bilo ze v kaki nesreci udelezeno. Varnost pac @toplovodar #nebuloze</w:t>
      </w:r>
    </w:p>
    <w:p>
      <w:r>
        <w:rPr>
          <w:b/>
          <w:u w:val="single"/>
        </w:rPr>
        <w:t>769032</w:t>
      </w:r>
    </w:p>
    <w:p>
      <w:r>
        <w:t>Komentarji muslimanov na lansko odločbo US Slovenije o prepovedi islamskega Kurban klanja:</w:t>
        <w:br/>
        <w:t>https://t.co/5B3pXooeWS</w:t>
      </w:r>
    </w:p>
    <w:p>
      <w:r>
        <w:rPr>
          <w:b/>
          <w:u w:val="single"/>
        </w:rPr>
        <w:t>769033</w:t>
      </w:r>
    </w:p>
    <w:p>
      <w:r>
        <w:t>@DejanPogacnik mogoče bo za kakšen mesec, potem bodo pa začeli jokati zaradi stoletne suše</w:t>
      </w:r>
    </w:p>
    <w:p>
      <w:r>
        <w:rPr>
          <w:b/>
          <w:u w:val="single"/>
        </w:rPr>
        <w:t>769034</w:t>
      </w:r>
    </w:p>
    <w:p>
      <w:r>
        <w:t>@MatijaStepisnik @multikultivator Ena vrsta radikalizma napaja drugo vrsto. Črna spirala. Žalostno.</w:t>
      </w:r>
    </w:p>
    <w:p>
      <w:r>
        <w:rPr>
          <w:b/>
          <w:u w:val="single"/>
        </w:rPr>
        <w:t>769035</w:t>
      </w:r>
    </w:p>
    <w:p>
      <w:r>
        <w:t>Pravkar mimo nas tri marice. S prižganimi sirenami. Lokacija kolone: trg of #ljprotesti #gotofje #fertikje</w:t>
      </w:r>
    </w:p>
    <w:p>
      <w:r>
        <w:rPr>
          <w:b/>
          <w:u w:val="single"/>
        </w:rPr>
        <w:t>769036</w:t>
      </w:r>
    </w:p>
    <w:p>
      <w:r>
        <w:t>Z gotovostjo si sedaj upam trditi da tako dobre oddaje o #PLTS se nismo imeli!!! #Goool @PlanetTV</w:t>
      </w:r>
    </w:p>
    <w:p>
      <w:r>
        <w:rPr>
          <w:b/>
          <w:u w:val="single"/>
        </w:rPr>
        <w:t>769037</w:t>
      </w:r>
    </w:p>
    <w:p>
      <w:r>
        <w:t>brane ŠALKE oblak .. pa kje on vid roko!? Kva je on blesav!? Pa kje vi na poptv najdete take "strokovnjake" .. #ligaprvakov</w:t>
      </w:r>
    </w:p>
    <w:p>
      <w:r>
        <w:rPr>
          <w:b/>
          <w:u w:val="single"/>
        </w:rPr>
        <w:t>769038</w:t>
      </w:r>
    </w:p>
    <w:p>
      <w:r>
        <w:t>Samo smejem se lahko debilanam okoli Angelike in SAB... tu smo brez vlade ze od maja, pa vse funkcionira super.</w:t>
      </w:r>
    </w:p>
    <w:p>
      <w:r>
        <w:rPr>
          <w:b/>
          <w:u w:val="single"/>
        </w:rPr>
        <w:t>769039</w:t>
      </w:r>
    </w:p>
    <w:p>
      <w:r>
        <w:t>Še kakšen teden, pa lahko hladilnik ugasnem pa vso hrano ven na balkon. #gorenc</w:t>
      </w:r>
    </w:p>
    <w:p>
      <w:r>
        <w:rPr>
          <w:b/>
          <w:u w:val="single"/>
        </w:rPr>
        <w:t>769040</w:t>
      </w:r>
    </w:p>
    <w:p>
      <w:r>
        <w:t>@mihazorz @dreychee Kot oče mlajšega otroka ne morem bit objektiven... #kreteni</w:t>
      </w:r>
    </w:p>
    <w:p>
      <w:r>
        <w:rPr>
          <w:b/>
          <w:u w:val="single"/>
        </w:rPr>
        <w:t>769041</w:t>
      </w:r>
    </w:p>
    <w:p>
      <w:r>
        <w:t>Migrantska otroka sta Madžarski pridrsala prvo zlato medaljo. #Orbanovezamujenepriložnosti</w:t>
      </w:r>
    </w:p>
    <w:p>
      <w:r>
        <w:rPr>
          <w:b/>
          <w:u w:val="single"/>
        </w:rPr>
        <w:t>769042</w:t>
      </w:r>
    </w:p>
    <w:p>
      <w:r>
        <w:t>@strankaNLS @mrevlje @KanglerFranc Mogoče bo "štojerce" končno srečala pamet in bojo nehal podpirat peto kolono f totem mesti</w:t>
      </w:r>
    </w:p>
    <w:p>
      <w:r>
        <w:rPr>
          <w:b/>
          <w:u w:val="single"/>
        </w:rPr>
        <w:t>769043</w:t>
      </w:r>
    </w:p>
    <w:p>
      <w:r>
        <w:t>Ko državna TV, z reklamami  prekine komentatorja, ki govori proti predsedniku. V fukin ZDA. https://t.co/GobZIhCqQJ</w:t>
      </w:r>
    </w:p>
    <w:p>
      <w:r>
        <w:rPr>
          <w:b/>
          <w:u w:val="single"/>
        </w:rPr>
        <w:t>769044</w:t>
      </w:r>
    </w:p>
    <w:p>
      <w:r>
        <w:t>@ZoranDELA Četrtinski delež zaposlenim? To je lahko celo blazna ideja. Morda je to nagrada za prezadolženost podjetij in uničenja bank?</w:t>
      </w:r>
    </w:p>
    <w:p>
      <w:r>
        <w:rPr>
          <w:b/>
          <w:u w:val="single"/>
        </w:rPr>
        <w:t>769045</w:t>
      </w:r>
    </w:p>
    <w:p>
      <w:r>
        <w:t>@blazselih Krematoriji so spet v akciji @IsmeTsHorjuLa https://t.co/WigcHVGLfY</w:t>
      </w:r>
    </w:p>
    <w:p>
      <w:r>
        <w:rPr>
          <w:b/>
          <w:u w:val="single"/>
        </w:rPr>
        <w:t>769046</w:t>
      </w:r>
    </w:p>
    <w:p>
      <w:r>
        <w:t>Po Ciglarjevi izjavi sodec so se v taboru Levice sprli stalinisti in maoisti. Vzrok: komarji v azilnem domu.</w:t>
      </w:r>
    </w:p>
    <w:p>
      <w:r>
        <w:rPr>
          <w:b/>
          <w:u w:val="single"/>
        </w:rPr>
        <w:t>769047</w:t>
      </w:r>
    </w:p>
    <w:p>
      <w:r>
        <w:t>@AlbertPiltaver Izhaja iz predpostavke, da sta bila predhodno že dobro dresirana. S tem pa se lahko strinjamo.</w:t>
      </w:r>
    </w:p>
    <w:p>
      <w:r>
        <w:rPr>
          <w:b/>
          <w:u w:val="single"/>
        </w:rPr>
        <w:t>769048</w:t>
      </w:r>
    </w:p>
    <w:p>
      <w:r>
        <w:t>Peka keksov ni zame. Šlampasti, zviti, eni tanki, eni debeli. Pa vsako leto znova probam. https://t.co/ScGJIX7Tdu</w:t>
      </w:r>
    </w:p>
    <w:p>
      <w:r>
        <w:rPr>
          <w:b/>
          <w:u w:val="single"/>
        </w:rPr>
        <w:t>769049</w:t>
      </w:r>
    </w:p>
    <w:p>
      <w:r>
        <w:t>Kolesarka-ubita. Živel izvedenec-na sojenju je "slišal"! Jebeš mrtve - v Slonistanu je mrtvec kriv. #naravnopravo</w:t>
        <w:br/>
        <w:t>https://t.co/4pliDxUOqW</w:t>
      </w:r>
    </w:p>
    <w:p>
      <w:r>
        <w:rPr>
          <w:b/>
          <w:u w:val="single"/>
        </w:rPr>
        <w:t>769050</w:t>
      </w:r>
    </w:p>
    <w:p>
      <w:r>
        <w:t>#prodam nizkoenergetsko #moderno #hiša okolici #celje - @acestates  https://t.co/FaUIUbEd7t @ Celje https://t.co/FkeDx1mlLF</w:t>
      </w:r>
    </w:p>
    <w:p>
      <w:r>
        <w:rPr>
          <w:b/>
          <w:u w:val="single"/>
        </w:rPr>
        <w:t>769051</w:t>
      </w:r>
    </w:p>
    <w:p>
      <w:r>
        <w:t>Lep dan fsem, še posebej tistim, ki se bodo mastili s kostanjem, moštom in kmečkimi dobrotami iz peči.</w:t>
        <w:br/>
        <w:t>"vozi na vas" 😍😍😍</w:t>
      </w:r>
    </w:p>
    <w:p>
      <w:r>
        <w:rPr>
          <w:b/>
          <w:u w:val="single"/>
        </w:rPr>
        <w:t>769052</w:t>
      </w:r>
    </w:p>
    <w:p>
      <w:r>
        <w:t>@TopnewsSi Medalja ima 2 plati. Ko se bo obrnila na drugo plat bo kmalu videti.</w:t>
      </w:r>
    </w:p>
    <w:p>
      <w:r>
        <w:rPr>
          <w:b/>
          <w:u w:val="single"/>
        </w:rPr>
        <w:t>769053</w:t>
      </w:r>
    </w:p>
    <w:p>
      <w:r>
        <w:t>Dragi Mariborčani, radarji so kulturni projek! http://t.co/8lSTJo0E #mbradar</w:t>
      </w:r>
    </w:p>
    <w:p>
      <w:r>
        <w:rPr>
          <w:b/>
          <w:u w:val="single"/>
        </w:rPr>
        <w:t>769054</w:t>
      </w:r>
    </w:p>
    <w:p>
      <w:r>
        <w:t>Do sodnikovega žvižga. Nemcev ne smeš odpisat do sodnikovega žvižga. #pfujebenti #svetovno #worldcup https://t.co/fP98gjWfnZ</w:t>
      </w:r>
    </w:p>
    <w:p>
      <w:r>
        <w:rPr>
          <w:b/>
          <w:u w:val="single"/>
        </w:rPr>
        <w:t>769055</w:t>
      </w:r>
    </w:p>
    <w:p>
      <w:r>
        <w:t>@petrasovdat Klicanje povzroca Telekomu stroske, ne prihodkov. Pavsali pa to...</w:t>
      </w:r>
    </w:p>
    <w:p>
      <w:r>
        <w:rPr>
          <w:b/>
          <w:u w:val="single"/>
        </w:rPr>
        <w:t>769056</w:t>
      </w:r>
    </w:p>
    <w:p>
      <w:r>
        <w:t>@Matino667 Pralni stroj ima centrifugo, sušilni pa ne. Jaz bi postavil pralnega na sušilnega. #DolgoletneIzkušnjePress</w:t>
      </w:r>
    </w:p>
    <w:p>
      <w:r>
        <w:rPr>
          <w:b/>
          <w:u w:val="single"/>
        </w:rPr>
        <w:t>769057</w:t>
      </w:r>
    </w:p>
    <w:p>
      <w:r>
        <w:t>Tale debata okrog tega tvita je tipična, ko planejo #njegovidežurni. Kot stopnice. Vsaka gre niže. #štengentvit https://t.co/sJ0Ubo9Wht</w:t>
      </w:r>
    </w:p>
    <w:p>
      <w:r>
        <w:rPr>
          <w:b/>
          <w:u w:val="single"/>
        </w:rPr>
        <w:t>769058</w:t>
      </w:r>
    </w:p>
    <w:p>
      <w:r>
        <w:t>Levičarji v SLO žalulejo za AB. Krivi so spet vsi ostali, samo ona ne. Tipično!</w:t>
      </w:r>
    </w:p>
    <w:p>
      <w:r>
        <w:rPr>
          <w:b/>
          <w:u w:val="single"/>
        </w:rPr>
        <w:t>769059</w:t>
      </w:r>
    </w:p>
    <w:p>
      <w:r>
        <w:t>@Dejcc Če ne boš videl mojih tvitov v prihodnje, sem te najverjetneje blokiral zaradi te absurdne izjave 😂🤪</w:t>
      </w:r>
    </w:p>
    <w:p>
      <w:r>
        <w:rPr>
          <w:b/>
          <w:u w:val="single"/>
        </w:rPr>
        <w:t>769060</w:t>
      </w:r>
    </w:p>
    <w:p>
      <w:r>
        <w:t>@t_celestina Zajebano je. Očitni kreteni in pretirano samovšečno osebki brez meja žal obstajajo, in prav je na njih opozarjat.</w:t>
      </w:r>
    </w:p>
    <w:p>
      <w:r>
        <w:rPr>
          <w:b/>
          <w:u w:val="single"/>
        </w:rPr>
        <w:t>769061</w:t>
      </w:r>
    </w:p>
    <w:p>
      <w:r>
        <w:t>@Druga_mladost @pongiSLO @intelenktualka @MatejZZ Za se pogovarjat nimajo dovolj jajc, raje treba kaj uničit.</w:t>
      </w:r>
    </w:p>
    <w:p>
      <w:r>
        <w:rPr>
          <w:b/>
          <w:u w:val="single"/>
        </w:rPr>
        <w:t>769062</w:t>
      </w:r>
    </w:p>
    <w:p>
      <w:r>
        <w:t>@Libertarec Zastava dessno je enaka, kot pri štajerski vardi. Morda so se infiltrirali v samo jedro slovenske politike.😊</w:t>
      </w:r>
    </w:p>
    <w:p>
      <w:r>
        <w:rPr>
          <w:b/>
          <w:u w:val="single"/>
        </w:rPr>
        <w:t>769063</w:t>
      </w:r>
    </w:p>
    <w:p>
      <w:r>
        <w:t>Po moje je res butasta situacija, da se zaletiš z avtom medtem ko trobiš. Facepalm.</w:t>
      </w:r>
    </w:p>
    <w:p>
      <w:r>
        <w:rPr>
          <w:b/>
          <w:u w:val="single"/>
        </w:rPr>
        <w:t>769064</w:t>
      </w:r>
    </w:p>
    <w:p>
      <w:r>
        <w:t>@MarkoFerluga Dajmo bit optimistični. Mogoče pa preskočimo vse vmesne tehnologije in pristanemo direktno v #maglev 😉</w:t>
      </w:r>
    </w:p>
    <w:p>
      <w:r>
        <w:rPr>
          <w:b/>
          <w:u w:val="single"/>
        </w:rPr>
        <w:t>769065</w:t>
      </w:r>
    </w:p>
    <w:p>
      <w:r>
        <w:t>@C_Mirkic @JoAnnaOfArc1 @VeronaVerdasco @Lele_Mud ...take zmešane mam rad....😜 https://t.co/0EvGwsjwNk</w:t>
      </w:r>
    </w:p>
    <w:p>
      <w:r>
        <w:rPr>
          <w:b/>
          <w:u w:val="single"/>
        </w:rPr>
        <w:t>769066</w:t>
      </w:r>
    </w:p>
    <w:p>
      <w:r>
        <w:t>In še ena odlična novica: poslavlja se burkež in klovn JUNCKER iz EU komisije.</w:t>
        <w:br/>
        <w:t>Bogu hvala.</w:t>
        <w:br/>
        <w:br/>
        <w:t>#Išias</w:t>
      </w:r>
    </w:p>
    <w:p>
      <w:r>
        <w:rPr>
          <w:b/>
          <w:u w:val="single"/>
        </w:rPr>
        <w:t>769067</w:t>
      </w:r>
    </w:p>
    <w:p>
      <w:r>
        <w:t>@iamAnej Ne vem v katerih delih mesta si bil ali kam so te peljali ampak tole s pivom si pa falil na polno.</w:t>
      </w:r>
    </w:p>
    <w:p>
      <w:r>
        <w:rPr>
          <w:b/>
          <w:u w:val="single"/>
        </w:rPr>
        <w:t>769068</w:t>
      </w:r>
    </w:p>
    <w:p>
      <w:r>
        <w:t>@neukrotljiva @spagetyuse Punci, ki je nora na pozornost, so nafilal z nekimi pamflet in sedaj jih trobi v eter.</w:t>
      </w:r>
    </w:p>
    <w:p>
      <w:r>
        <w:rPr>
          <w:b/>
          <w:u w:val="single"/>
        </w:rPr>
        <w:t>769069</w:t>
      </w:r>
    </w:p>
    <w:p>
      <w:r>
        <w:t>@romunov Pizda so banda, res. Ne, ne smeš tko doktorirat. Noben ne bi smel. Niti take seminarske brez citiranja.</w:t>
      </w:r>
    </w:p>
    <w:p>
      <w:r>
        <w:rPr>
          <w:b/>
          <w:u w:val="single"/>
        </w:rPr>
        <w:t>769070</w:t>
      </w:r>
    </w:p>
    <w:p>
      <w:r>
        <w:t>@ciro_ciril Kaksna sveta dolznost, Mozina se mora zavedati, da novinar ne sme biti orodje ene stranke, novinarji morajo biti neodvisni</w:t>
      </w:r>
    </w:p>
    <w:p>
      <w:r>
        <w:rPr>
          <w:b/>
          <w:u w:val="single"/>
        </w:rPr>
        <w:t>769071</w:t>
      </w:r>
    </w:p>
    <w:p>
      <w:r>
        <w:t>@JankoVeberTw @BozoPredalic Vojaško strelišče Bač - pa sami zavaljeni civili na njemu...</w:t>
      </w:r>
    </w:p>
    <w:p>
      <w:r>
        <w:rPr>
          <w:b/>
          <w:u w:val="single"/>
        </w:rPr>
        <w:t>769072</w:t>
      </w:r>
    </w:p>
    <w:p>
      <w:r>
        <w:t>25.krog 3.SNL-V:</w:t>
        <w:br/>
        <w:t>Čarda-Nafta 1903 1:2</w:t>
        <w:br/>
        <w:t>Križevci-Mura 0:6</w:t>
        <w:br/>
        <w:t>Grad-Tromejnik G-Sukič 0:0</w:t>
      </w:r>
    </w:p>
    <w:p>
      <w:r>
        <w:rPr>
          <w:b/>
          <w:u w:val="single"/>
        </w:rPr>
        <w:t>769073</w:t>
      </w:r>
    </w:p>
    <w:p>
      <w:r>
        <w:t>@spagetyuse kako šele meni 41let in pol sem garal,pa imam manj kot ti banditi ,ki so klali ,otroke ženske ,in goloroki narod</w:t>
      </w:r>
    </w:p>
    <w:p>
      <w:r>
        <w:rPr>
          <w:b/>
          <w:u w:val="single"/>
        </w:rPr>
        <w:t>769074</w:t>
      </w:r>
    </w:p>
    <w:p>
      <w:r>
        <w:t>@RSustar Traktorji: so pasali cajti, ko si lahko vse naredil szi enim tomovinkovičem al pej sz fergusončkom 533</w:t>
      </w:r>
    </w:p>
    <w:p>
      <w:r>
        <w:rPr>
          <w:b/>
          <w:u w:val="single"/>
        </w:rPr>
        <w:t>769075</w:t>
      </w:r>
    </w:p>
    <w:p>
      <w:r>
        <w:t>Mami, zakaj so pa šli pujski stran od mamice?   ...... Ajaaaa, volka so šli na rojstni dan povabiti v gozd! 😂😂😂#Jaki</w:t>
      </w:r>
    </w:p>
    <w:p>
      <w:r>
        <w:rPr>
          <w:b/>
          <w:u w:val="single"/>
        </w:rPr>
        <w:t>769076</w:t>
      </w:r>
    </w:p>
    <w:p>
      <w:r>
        <w:t>....deminutiv ji je zlezel pod oblekco. Ko je sprehajala kužka. In si je zlomila petko. ffs</w:t>
        <w:br/>
        <w:t>kurčič je vse to.</w:t>
      </w:r>
    </w:p>
    <w:p>
      <w:r>
        <w:rPr>
          <w:b/>
          <w:u w:val="single"/>
        </w:rPr>
        <w:t>769077</w:t>
      </w:r>
    </w:p>
    <w:p>
      <w:r>
        <w:t>@_aney Dej, če bom še enkat Oko al la Copatarico prebrala se mi no zmešalo 🙄</w:t>
      </w:r>
    </w:p>
    <w:p>
      <w:r>
        <w:rPr>
          <w:b/>
          <w:u w:val="single"/>
        </w:rPr>
        <w:t>769078</w:t>
      </w:r>
    </w:p>
    <w:p>
      <w:r>
        <w:t>Po vseh teh zadnjih debilnih potezah SMC @JaniModern že išče novo poslansko skupino.#Prestopač</w:t>
      </w:r>
    </w:p>
    <w:p>
      <w:r>
        <w:rPr>
          <w:b/>
          <w:u w:val="single"/>
        </w:rPr>
        <w:t>769079</w:t>
      </w:r>
    </w:p>
    <w:p>
      <w:r>
        <w:t>@vladohribar Lepo si povedal, belilo ji je udarilo na moźgane.Verjetno je tudi Soroš kaj dodal v źep!</w:t>
      </w:r>
    </w:p>
    <w:p>
      <w:r>
        <w:rPr>
          <w:b/>
          <w:u w:val="single"/>
        </w:rPr>
        <w:t>769080</w:t>
      </w:r>
    </w:p>
    <w:p>
      <w:r>
        <w:t>ARSO: V dežnih kapljah bo vse do torka spet precej puščavskega prahu. Dokaz: https://t.co/ZbJto9zpAu</w:t>
      </w:r>
    </w:p>
    <w:p>
      <w:r>
        <w:rPr>
          <w:b/>
          <w:u w:val="single"/>
        </w:rPr>
        <w:t>769081</w:t>
      </w:r>
    </w:p>
    <w:p>
      <w:r>
        <w:t>Če brexit še ne bo izpeljan in bodo Britanci sodelovali na volitvah, bo razmerje sil bolj negotovo.</w:t>
      </w:r>
    </w:p>
    <w:p>
      <w:r>
        <w:rPr>
          <w:b/>
          <w:u w:val="single"/>
        </w:rPr>
        <w:t>769082</w:t>
      </w:r>
    </w:p>
    <w:p>
      <w:r>
        <w:t>Skakalce čaka zadnje merjenje moči pred odhodom v Korejo - https://t.co/gsMvQnTC8a https://t.co/24zsqEGdFl</w:t>
      </w:r>
    </w:p>
    <w:p>
      <w:r>
        <w:rPr>
          <w:b/>
          <w:u w:val="single"/>
        </w:rPr>
        <w:t>769083</w:t>
      </w:r>
    </w:p>
    <w:p>
      <w:r>
        <w:t>@alesernecl @Margu501 Poglejmo rokovanje...Serpentinšek se samo neumno reži.</w:t>
      </w:r>
    </w:p>
    <w:p>
      <w:r>
        <w:rPr>
          <w:b/>
          <w:u w:val="single"/>
        </w:rPr>
        <w:t>769084</w:t>
      </w:r>
    </w:p>
    <w:p>
      <w:r>
        <w:t>@ZalaTomasic @zaslovenijo2 Ja multi kulti kaj češ Se bodo Nemci moral naučit turško, srbpsko, arabsko.😀 To nas vse še čaka</w:t>
      </w:r>
    </w:p>
    <w:p>
      <w:r>
        <w:rPr>
          <w:b/>
          <w:u w:val="single"/>
        </w:rPr>
        <w:t>769085</w:t>
      </w:r>
    </w:p>
    <w:p>
      <w:r>
        <w:t>Fejst župnik je toti naš Pavle...</w:t>
        <w:br/>
        <w:t>Nevem zake, samo vedno je tak srečen ko otroški pevski zbor z dečki konča z vajami 🙂🙂</w:t>
      </w:r>
    </w:p>
    <w:p>
      <w:r>
        <w:rPr>
          <w:b/>
          <w:u w:val="single"/>
        </w:rPr>
        <w:t>769086</w:t>
      </w:r>
    </w:p>
    <w:p>
      <w:r>
        <w:t>Borak v Sloveniji.Evforija žensk.mlade kričijo,starejše jokajo. Kaj pa v nedeljo,ko bodo volitve ? Doma bodo. Groza me je !</w:t>
      </w:r>
    </w:p>
    <w:p>
      <w:r>
        <w:rPr>
          <w:b/>
          <w:u w:val="single"/>
        </w:rPr>
        <w:t>769087</w:t>
      </w:r>
    </w:p>
    <w:p>
      <w:r>
        <w:t>[NAPOVED] @PojbicMarijan nocoj ob 20. uri gost oddaje Iz oči v oči na @Nova24TV s @SMarjanca. Vabljeni k ogledu! https://t.co/0sNO642kLw</w:t>
      </w:r>
    </w:p>
    <w:p>
      <w:r>
        <w:rPr>
          <w:b/>
          <w:u w:val="single"/>
        </w:rPr>
        <w:t>769088</w:t>
      </w:r>
    </w:p>
    <w:p>
      <w:r>
        <w:t>@jkmcnk Podjetniki si bodo pomagali pred komi  neumnostmi z odhodom v tujino, tebi in podobnim potem niti buh ne bo pomagal!</w:t>
      </w:r>
    </w:p>
    <w:p>
      <w:r>
        <w:rPr>
          <w:b/>
          <w:u w:val="single"/>
        </w:rPr>
        <w:t>769089</w:t>
      </w:r>
    </w:p>
    <w:p>
      <w:r>
        <w:t>@Blaziek @rtvslo Mlad moški z izjemnim talentom je hudo bolan in potrebuje novo srce. Je res pomemben naslov enega članka?</w:t>
      </w:r>
    </w:p>
    <w:p>
      <w:r>
        <w:rPr>
          <w:b/>
          <w:u w:val="single"/>
        </w:rPr>
        <w:t>769090</w:t>
      </w:r>
    </w:p>
    <w:p>
      <w:r>
        <w:t>@darjapograjc Smučala kot mulka, kasneje ne več. Predrag šport je, pa tut želje nimam pretirane 😊</w:t>
      </w:r>
    </w:p>
    <w:p>
      <w:r>
        <w:rPr>
          <w:b/>
          <w:u w:val="single"/>
        </w:rPr>
        <w:t>769091</w:t>
      </w:r>
    </w:p>
    <w:p>
      <w:r>
        <w:t>nekje v Kungoti se zruši strop na telovadnici - in mulca sta cel dan doma, namest dab špilala barbinton :(</w:t>
        <w:br/>
        <w:t>#ButterflyEffect</w:t>
      </w:r>
    </w:p>
    <w:p>
      <w:r>
        <w:rPr>
          <w:b/>
          <w:u w:val="single"/>
        </w:rPr>
        <w:t>769092</w:t>
      </w:r>
    </w:p>
    <w:p>
      <w:r>
        <w:t>@BozoPredalic @R_Rakus @Slovenskavojska @strankaSD Saj je tud zlizana pnevmatika še dobra za drift.</w:t>
      </w:r>
    </w:p>
    <w:p>
      <w:r>
        <w:rPr>
          <w:b/>
          <w:u w:val="single"/>
        </w:rPr>
        <w:t>769093</w:t>
      </w:r>
    </w:p>
    <w:p>
      <w:r>
        <w:t>@tejcos @pengovsky Muckinigdar nezgubijo</w:t>
        <w:br/>
        <w:t>kakorlevi sebo rijo</w:t>
        <w:br/>
        <w:t>se</w:t>
        <w:br/>
        <w:t>sebo rijo.</w:t>
        <w:br/>
        <w:t>(sori, sem móral dokonca. OCD.)</w:t>
      </w:r>
    </w:p>
    <w:p>
      <w:r>
        <w:rPr>
          <w:b/>
          <w:u w:val="single"/>
        </w:rPr>
        <w:t>769094</w:t>
      </w:r>
    </w:p>
    <w:p>
      <w:r>
        <w:t>Kdo bi si mislil, da ti na višini 1500 m opeče obraz, kljub temu, da je zunaj samo 20 stopinj. Rdeča sem kot paradižnik!</w:t>
      </w:r>
    </w:p>
    <w:p>
      <w:r>
        <w:rPr>
          <w:b/>
          <w:u w:val="single"/>
        </w:rPr>
        <w:t>769095</w:t>
      </w:r>
    </w:p>
    <w:p>
      <w:r>
        <w:t>Bolje balon na nebu kot na cesti v rokah policiotov!@had@policiotistop https://t.co/vMH5WlxMlQ</w:t>
      </w:r>
    </w:p>
    <w:p>
      <w:r>
        <w:rPr>
          <w:b/>
          <w:u w:val="single"/>
        </w:rPr>
        <w:t>769096</w:t>
      </w:r>
    </w:p>
    <w:p>
      <w:r>
        <w:t>@Libertarec @JureHrvatic @gastarbeitr zataknjen si ti v svojem telesu. Priporocam vec rekreacije in manj gobezdanja.</w:t>
      </w:r>
    </w:p>
    <w:p>
      <w:r>
        <w:rPr>
          <w:b/>
          <w:u w:val="single"/>
        </w:rPr>
        <w:t>769097</w:t>
      </w:r>
    </w:p>
    <w:p>
      <w:r>
        <w:t>@Gospod_profesor Pa kakšno vzdušje... Ne pa to fejk gloryhunterstvo k je dons na tekmah repke...</w:t>
      </w:r>
    </w:p>
    <w:p>
      <w:r>
        <w:rPr>
          <w:b/>
          <w:u w:val="single"/>
        </w:rPr>
        <w:t>769098</w:t>
      </w:r>
    </w:p>
    <w:p>
      <w:r>
        <w:t>@tfajon @strankaSD @strankaSDS @24UR Tanja v čem bistvenem pa sploh je razlika med "orbanizacijo"n in "bruselizacijo" slovenske družbe?</w:t>
      </w:r>
    </w:p>
    <w:p>
      <w:r>
        <w:rPr>
          <w:b/>
          <w:u w:val="single"/>
        </w:rPr>
        <w:t>769099</w:t>
      </w:r>
    </w:p>
    <w:p>
      <w:r>
        <w:t>Včerajšnji večer je bil res prijeten. Zahvala vsem udeležencem in inštruktorci Simoni Glavan.</w:t>
        <w:br/>
        <w:t>Zaradi velikega... https://t.co/HpUcMhN5ph</w:t>
      </w:r>
    </w:p>
    <w:p>
      <w:r>
        <w:rPr>
          <w:b/>
          <w:u w:val="single"/>
        </w:rPr>
        <w:t>769100</w:t>
      </w:r>
    </w:p>
    <w:p>
      <w:r>
        <w:t>@CZCBZ @JernejStromajer @Chuppacadabra Pa ful loncev si boste lahko kupl. Zmaga.</w:t>
      </w:r>
    </w:p>
    <w:p>
      <w:r>
        <w:rPr>
          <w:b/>
          <w:u w:val="single"/>
        </w:rPr>
        <w:t>769101</w:t>
      </w:r>
    </w:p>
    <w:p>
      <w:r>
        <w:t>@_MegWhite_ jadno..nauk zgodbe..ko moški izgubi kao "moč" postane psihopat..</w:t>
      </w:r>
    </w:p>
    <w:p>
      <w:r>
        <w:rPr>
          <w:b/>
          <w:u w:val="single"/>
        </w:rPr>
        <w:t>769102</w:t>
      </w:r>
    </w:p>
    <w:p>
      <w:r>
        <w:t>@AlexKreb Ne, ne, ne dela se. Aleksander Krebelj je res idiot. In še pokvarjen kot vsi Kreblji.</w:t>
      </w:r>
    </w:p>
    <w:p>
      <w:r>
        <w:rPr>
          <w:b/>
          <w:u w:val="single"/>
        </w:rPr>
        <w:t>769103</w:t>
      </w:r>
    </w:p>
    <w:p>
      <w:r>
        <w:t>Parkirna mesta (solastniški delež zemljišč), Portorož. Izkl.cena=40.500 evrov. https://t.co/00zsapYJ9z https://t.co/SByvr0YjSn</w:t>
      </w:r>
    </w:p>
    <w:p>
      <w:r>
        <w:rPr>
          <w:b/>
          <w:u w:val="single"/>
        </w:rPr>
        <w:t>769104</w:t>
      </w:r>
    </w:p>
    <w:p>
      <w:r>
        <w:t>Cas je, da @Opta_Zabar plasira en hud fake podatek. Ga tako zlahka in brez navedbe vira vsi navajajo, da jih je lahko sram.</w:t>
      </w:r>
    </w:p>
    <w:p>
      <w:r>
        <w:rPr>
          <w:b/>
          <w:u w:val="single"/>
        </w:rPr>
        <w:t>769105</w:t>
      </w:r>
    </w:p>
    <w:p>
      <w:r>
        <w:t>Za mobilnost študentov iz socialno šibkejših okolij dobrih 42.000 evrov #EUface https://t.co/t32dxxSNAJ</w:t>
      </w:r>
    </w:p>
    <w:p>
      <w:r>
        <w:rPr>
          <w:b/>
          <w:u w:val="single"/>
        </w:rPr>
        <w:t>769106</w:t>
      </w:r>
    </w:p>
    <w:p>
      <w:r>
        <w:t>@dusankocevar1 On še lastnih #zaprtdkov med nogami ni sposoben potehtat, kje šele kaj dvignat. Dokler je ozek je vse OK.</w:t>
      </w:r>
    </w:p>
    <w:p>
      <w:r>
        <w:rPr>
          <w:b/>
          <w:u w:val="single"/>
        </w:rPr>
        <w:t>769107</w:t>
      </w:r>
    </w:p>
    <w:p>
      <w:r>
        <w:t>@BozoPredalic @Alex4aleksandra @sarecmarjan Komunisti so hoteli tudi v Trbovljah TET3 graditi, pa smo jim to na referendumu zavrnili.</w:t>
      </w:r>
    </w:p>
    <w:p>
      <w:r>
        <w:rPr>
          <w:b/>
          <w:u w:val="single"/>
        </w:rPr>
        <w:t>769108</w:t>
      </w:r>
    </w:p>
    <w:p>
      <w:r>
        <w:t>Naslednjič delam z novinarji, ki pišejo in ne snemajo. #NoteToSelf #presstrip</w:t>
      </w:r>
    </w:p>
    <w:p>
      <w:r>
        <w:rPr>
          <w:b/>
          <w:u w:val="single"/>
        </w:rPr>
        <w:t>769109</w:t>
      </w:r>
    </w:p>
    <w:p>
      <w:r>
        <w:t>Zakaj je jagodni sladoled take barve? Rdeč kot komunist Janša. https://t.co/Xa6GBHFTfX</w:t>
      </w:r>
    </w:p>
    <w:p>
      <w:r>
        <w:rPr>
          <w:b/>
          <w:u w:val="single"/>
        </w:rPr>
        <w:t>769110</w:t>
      </w:r>
    </w:p>
    <w:p>
      <w:r>
        <w:t>@policija_si piše se, da vam bodo sostorilci omogočili legalno krajo vozil na prvi prekršek...kolk takih, tajnih navodil pa imate?</w:t>
      </w:r>
    </w:p>
    <w:p>
      <w:r>
        <w:rPr>
          <w:b/>
          <w:u w:val="single"/>
        </w:rPr>
        <w:t>769111</w:t>
      </w:r>
    </w:p>
    <w:p>
      <w:r>
        <w:t>@5RA75226708 @ATBeatris @TSlokar Murgle še eneg J ne prenesejo. Od dveh se bi jim zrolalo.</w:t>
      </w:r>
    </w:p>
    <w:p>
      <w:r>
        <w:rPr>
          <w:b/>
          <w:u w:val="single"/>
        </w:rPr>
        <w:t>769112</w:t>
      </w:r>
    </w:p>
    <w:p>
      <w:r>
        <w:t>@pjur11 @RobertKase1 @marijanli @DejanPogacnik @ArcanSimona @JozeMozina To zadnje se pa sliši preveč neverjetno, da bi bilo resnično.</w:t>
      </w:r>
    </w:p>
    <w:p>
      <w:r>
        <w:rPr>
          <w:b/>
          <w:u w:val="single"/>
        </w:rPr>
        <w:t>769113</w:t>
      </w:r>
    </w:p>
    <w:p>
      <w:r>
        <w:t>@FPlevnik Levica jim je navozila 100.000 migrantov. Poskušajo, pa je postala policija tu z migranti, pa še od prej zelo korumpirana.</w:t>
      </w:r>
    </w:p>
    <w:p>
      <w:r>
        <w:rPr>
          <w:b/>
          <w:u w:val="single"/>
        </w:rPr>
        <w:t>769114</w:t>
      </w:r>
    </w:p>
    <w:p>
      <w:r>
        <w:t>Pejte na volitve! Samo tako boste preprečili, da se bomo naslednje 4 leta potapljali pod fašistično diktaturo SDS!</w:t>
      </w:r>
    </w:p>
    <w:p>
      <w:r>
        <w:rPr>
          <w:b/>
          <w:u w:val="single"/>
        </w:rPr>
        <w:t>769115</w:t>
      </w:r>
    </w:p>
    <w:p>
      <w:r>
        <w:t>Traktor se je prevrnil in pod seboj stisnil 47-letnega voznika https://t.co/naQNXy6oku</w:t>
      </w:r>
    </w:p>
    <w:p>
      <w:r>
        <w:rPr>
          <w:b/>
          <w:u w:val="single"/>
        </w:rPr>
        <w:t>769116</w:t>
      </w:r>
    </w:p>
    <w:p>
      <w:r>
        <w:t>zanimivo, kako ljudje, ki se čutijo sposobne zaslužit 5k€ na mesec, niso sposobni pomit ene jebene skodelice od kave za seboj.</w:t>
      </w:r>
    </w:p>
    <w:p>
      <w:r>
        <w:rPr>
          <w:b/>
          <w:u w:val="single"/>
        </w:rPr>
        <w:t>769117</w:t>
      </w:r>
    </w:p>
    <w:p>
      <w:r>
        <w:t>@davey007 S tem, da te je ravno prehitel... Maš vse sorte čudakov, da jim ni para.</w:t>
      </w:r>
    </w:p>
    <w:p>
      <w:r>
        <w:rPr>
          <w:b/>
          <w:u w:val="single"/>
        </w:rPr>
        <w:t>769118</w:t>
      </w:r>
    </w:p>
    <w:p>
      <w:r>
        <w:t>@SpletnaMladina Povabite G.Jankovica in vam bo vse izpeljal. Zadolžil se bo, tako, da Mercator res nihče več ne bo hotel kupiti.</w:t>
      </w:r>
    </w:p>
    <w:p>
      <w:r>
        <w:rPr>
          <w:b/>
          <w:u w:val="single"/>
        </w:rPr>
        <w:t>769119</w:t>
      </w:r>
    </w:p>
    <w:p>
      <w:r>
        <w:t>to, gajbica paradajza in še kakšna kumara poleg za Zokija! nocoj se bo kuhal đuveć! :-D #soocenje</w:t>
      </w:r>
    </w:p>
    <w:p>
      <w:r>
        <w:rPr>
          <w:b/>
          <w:u w:val="single"/>
        </w:rPr>
        <w:t>769120</w:t>
      </w:r>
    </w:p>
    <w:p>
      <w:r>
        <w:t xml:space="preserve">Veterinarska inšpekcija je napovedala izredni celovit nadzor kobilarne Lipica, ki bo trajal več kot mesec dni. </w:t>
        <w:br/>
        <w:t>https://t.co/AjbopNU4MQ</w:t>
      </w:r>
    </w:p>
    <w:p>
      <w:r>
        <w:rPr>
          <w:b/>
          <w:u w:val="single"/>
        </w:rPr>
        <w:t>769121</w:t>
      </w:r>
    </w:p>
    <w:p>
      <w:r>
        <w:t>Pogajanja med “tole rabmo” in “gepek ma placa za tolkle” in vprašanja “zakaj ne morjo bit japanke na armaturki” me poživljajo.</w:t>
      </w:r>
    </w:p>
    <w:p>
      <w:r>
        <w:rPr>
          <w:b/>
          <w:u w:val="single"/>
        </w:rPr>
        <w:t>769122</w:t>
      </w:r>
    </w:p>
    <w:p>
      <w:r>
        <w:t>To je sramotenje. Pa ni menda SLO slabša kop pa HK SKA.... https://t.co/tB1TlpF5Mn</w:t>
      </w:r>
    </w:p>
    <w:p>
      <w:r>
        <w:rPr>
          <w:b/>
          <w:u w:val="single"/>
        </w:rPr>
        <w:t>769123</w:t>
      </w:r>
    </w:p>
    <w:p>
      <w:r>
        <w:t>Kakšna perverznost! Samo totalno izprijeni levičarji lahko po vsem tem spravijo skupaj kaj takega. 👿 Ogaba babja. 😮🤮 https://t.co/FryDWEbmrD</w:t>
      </w:r>
    </w:p>
    <w:p>
      <w:r>
        <w:rPr>
          <w:b/>
          <w:u w:val="single"/>
        </w:rPr>
        <w:t>769124</w:t>
      </w:r>
    </w:p>
    <w:p>
      <w:r>
        <w:t>A gre v soboto okrog 13h kdo v centru LJ na 🍔🍟🥤, da se ne bom sam mastil? #tvitmit 🤗</w:t>
      </w:r>
    </w:p>
    <w:p>
      <w:r>
        <w:rPr>
          <w:b/>
          <w:u w:val="single"/>
        </w:rPr>
        <w:t>769125</w:t>
      </w:r>
    </w:p>
    <w:p>
      <w:r>
        <w:t>@Primoz_Kovacic Lobiranje s polno paro, torej. Darsovci pa itak najbrž še sploh ne mislijo na to, da bi lahko bili presenečeni.</w:t>
      </w:r>
    </w:p>
    <w:p>
      <w:r>
        <w:rPr>
          <w:b/>
          <w:u w:val="single"/>
        </w:rPr>
        <w:t>769126</w:t>
      </w:r>
    </w:p>
    <w:p>
      <w:r>
        <w:t>Vsi mladi sveta zahtevajo, naj vsak počisti smeti za sabo. Njihove matere zahtevajo, naj začnejo najprej v svojih sobah!😇</w:t>
      </w:r>
    </w:p>
    <w:p>
      <w:r>
        <w:rPr>
          <w:b/>
          <w:u w:val="single"/>
        </w:rPr>
        <w:t>769127</w:t>
      </w:r>
    </w:p>
    <w:p>
      <w:r>
        <w:t>@MitjaIrsic @PrinasalkaZlata Sedemdeset let že ne obupam. Obupanci pomagajo k vladavini falange. Na volitve naj grejo.</w:t>
      </w:r>
    </w:p>
    <w:p>
      <w:r>
        <w:rPr>
          <w:b/>
          <w:u w:val="single"/>
        </w:rPr>
        <w:t>769128</w:t>
      </w:r>
    </w:p>
    <w:p>
      <w:r>
        <w:t>Indijci obudili proizvodnjo legendarnih srbskih traktorjev IMT</w:t>
        <w:br/>
        <w:t>https://t.co/RdoYFQAyRJ</w:t>
      </w:r>
    </w:p>
    <w:p>
      <w:r>
        <w:rPr>
          <w:b/>
          <w:u w:val="single"/>
        </w:rPr>
        <w:t>769129</w:t>
      </w:r>
    </w:p>
    <w:p>
      <w:r>
        <w:t>@MtM68 Če je bil sendvič z ljubljansko salamo, bodo pa o nas zvedeli vse, kar je potrebno.</w:t>
      </w:r>
    </w:p>
    <w:p>
      <w:r>
        <w:rPr>
          <w:b/>
          <w:u w:val="single"/>
        </w:rPr>
        <w:t>769130</w:t>
      </w:r>
    </w:p>
    <w:p>
      <w:r>
        <w:t>@BernardBrscic Med žlahtnostjo in nežlahtnostjo izbira pač ni težka. Kot bi izbiral med žlahtnim, vrhunskim vinom in in scalnico.</w:t>
      </w:r>
    </w:p>
    <w:p>
      <w:r>
        <w:rPr>
          <w:b/>
          <w:u w:val="single"/>
        </w:rPr>
        <w:t>769131</w:t>
      </w:r>
    </w:p>
    <w:p>
      <w:r>
        <w:t>@ekst_emigracija Katalonci so dobili točno to, kar so želeli. Referendum lahko enostavno ponovijo.</w:t>
      </w:r>
    </w:p>
    <w:p>
      <w:r>
        <w:rPr>
          <w:b/>
          <w:u w:val="single"/>
        </w:rPr>
        <w:t>769132</w:t>
      </w:r>
    </w:p>
    <w:p>
      <w:r>
        <w:t>Z naskokom najbolj psihedeličen komad vseh časov. Je pa res, da so bili v tistih časih precej popularni pivniki. https://t.co/zziOVsxXv7</w:t>
      </w:r>
    </w:p>
    <w:p>
      <w:r>
        <w:rPr>
          <w:b/>
          <w:u w:val="single"/>
        </w:rPr>
        <w:t>769133</w:t>
      </w:r>
    </w:p>
    <w:p>
      <w:r>
        <w:t>Slovenski odbojkarji @SloVolley se na zadnji tekmi prvega dela #SP merijo z Italijani. https://t.co/YQUir4HsS2</w:t>
      </w:r>
    </w:p>
    <w:p>
      <w:r>
        <w:rPr>
          <w:b/>
          <w:u w:val="single"/>
        </w:rPr>
        <w:t>769134</w:t>
      </w:r>
    </w:p>
    <w:p>
      <w:r>
        <w:t>@evaremic Gibčnost ni sam za pretepanje....:D Jz stavim na fotra, ker na mati si ziher ti stavla. #letsgamble</w:t>
      </w:r>
    </w:p>
    <w:p>
      <w:r>
        <w:rPr>
          <w:b/>
          <w:u w:val="single"/>
        </w:rPr>
        <w:t>769135</w:t>
      </w:r>
    </w:p>
    <w:p>
      <w:r>
        <w:t>@MitjaIrsic @ekst_emigracija Mi besnimo, ker poznamo resnico, drugi pa doživijo orgazem, ker jim je spet uspelo plasirati laž.</w:t>
      </w:r>
    </w:p>
    <w:p>
      <w:r>
        <w:rPr>
          <w:b/>
          <w:u w:val="single"/>
        </w:rPr>
        <w:t>769136</w:t>
      </w:r>
    </w:p>
    <w:p>
      <w:r>
        <w:t>@CZCBZ @KatarinaJenko In vodo naj si v flaški prinese. Bo prišparal še 1,5 evra.</w:t>
      </w:r>
    </w:p>
    <w:p>
      <w:r>
        <w:rPr>
          <w:b/>
          <w:u w:val="single"/>
        </w:rPr>
        <w:t>769137</w:t>
      </w:r>
    </w:p>
    <w:p>
      <w:r>
        <w:t>@KatarinaDbr @KmetsKrasa @MazzoVanKlein On je ze k pes cuvaj, domacih se pogleda ne, za sosedo bi se pa z verige strgal.</w:t>
      </w:r>
    </w:p>
    <w:p>
      <w:r>
        <w:rPr>
          <w:b/>
          <w:u w:val="single"/>
        </w:rPr>
        <w:t>769138</w:t>
      </w:r>
    </w:p>
    <w:p>
      <w:r>
        <w:t>Na qrac mi gre folk ko pridejo brez 👓 u bufet, potem pa buljijo v 📺 kot da bi ga jim ga nekdo zaril direkt v anus. 🙈</w:t>
        <w:br/>
        <w:br/>
        <w:t>#scena</w:t>
      </w:r>
    </w:p>
    <w:p>
      <w:r>
        <w:rPr>
          <w:b/>
          <w:u w:val="single"/>
        </w:rPr>
        <w:t>769139</w:t>
      </w:r>
    </w:p>
    <w:p>
      <w:r>
        <w:t>Komunisti so zvesti svojim načelom. Nič slabši niso kot 1941 - 45 in vsa leta po tem...</w:t>
        <w:br/>
        <w:br/>
        <w:t>https://t.co/B2eWOFAejG</w:t>
      </w:r>
    </w:p>
    <w:p>
      <w:r>
        <w:rPr>
          <w:b/>
          <w:u w:val="single"/>
        </w:rPr>
        <w:t>769140</w:t>
      </w:r>
    </w:p>
    <w:p>
      <w:r>
        <w:t xml:space="preserve">@gorska_koza @tfajon @strankaSD Komaj čakam dan, ko bo padel Rog. </w:t>
        <w:br/>
        <w:t>Takšne sramote si res ne smemo privoščiti v prestolnici.</w:t>
      </w:r>
    </w:p>
    <w:p>
      <w:r>
        <w:rPr>
          <w:b/>
          <w:u w:val="single"/>
        </w:rPr>
        <w:t>769141</w:t>
      </w:r>
    </w:p>
    <w:p>
      <w:r>
        <w:t>@polslona @JozeBiscak RIKŠEbi bile najprimernejše, da bi se z njimi TOTALITARCI vozili. https://t.co/XziYS12TLa</w:t>
      </w:r>
    </w:p>
    <w:p>
      <w:r>
        <w:rPr>
          <w:b/>
          <w:u w:val="single"/>
        </w:rPr>
        <w:t>769142</w:t>
      </w:r>
    </w:p>
    <w:p>
      <w:r>
        <w:t>Tisto, ko te v hotelu najprej čisto presenti pepelnik v sobi, potem pa še     kadilci sredi avle hotela. 🤔</w:t>
      </w:r>
    </w:p>
    <w:p>
      <w:r>
        <w:rPr>
          <w:b/>
          <w:u w:val="single"/>
        </w:rPr>
        <w:t>769143</w:t>
      </w:r>
    </w:p>
    <w:p>
      <w:r>
        <w:t>Po Katančevi taktiki bo Liverpool nehal igrati v 80. minuti. In gredo na en pir. Pa še tako ne morejo izgubit!</w:t>
      </w:r>
    </w:p>
    <w:p>
      <w:r>
        <w:rPr>
          <w:b/>
          <w:u w:val="single"/>
        </w:rPr>
        <w:t>769144</w:t>
      </w:r>
    </w:p>
    <w:p>
      <w:r>
        <w:t>@BernardBrscic @vinkovasle1 Pozabil si sodni aparat s koreninami v totalitarnem KOMUNISTIČNEM ZLOČINSKEM REŽIMU! #todržavonerešiNIHČEVEČ!!!</w:t>
      </w:r>
    </w:p>
    <w:p>
      <w:r>
        <w:rPr>
          <w:b/>
          <w:u w:val="single"/>
        </w:rPr>
        <w:t>769145</w:t>
      </w:r>
    </w:p>
    <w:p>
      <w:r>
        <w:t>@Blaziek To je kot it na žur, ki ga v resnici sploh ni, se ga sam napit in drugi dan te vi čudno gledajo, ker si edini slaboten.</w:t>
      </w:r>
    </w:p>
    <w:p>
      <w:r>
        <w:rPr>
          <w:b/>
          <w:u w:val="single"/>
        </w:rPr>
        <w:t>769146</w:t>
      </w:r>
    </w:p>
    <w:p>
      <w:r>
        <w:t>Epiloga TEŠ6 ne bo, ker v parlamentu niso imeli proste sobe https://t.co/i9YJZZp5U7 via @SiolNEWS</w:t>
      </w:r>
    </w:p>
    <w:p>
      <w:r>
        <w:rPr>
          <w:b/>
          <w:u w:val="single"/>
        </w:rPr>
        <w:t>769147</w:t>
      </w:r>
    </w:p>
    <w:p>
      <w:r>
        <w:t>Tisto ko hočeš na hitro še račune plačat, potem pa internet ne dela. Grrr! Predam se in grem spat.</w:t>
      </w:r>
    </w:p>
    <w:p>
      <w:r>
        <w:rPr>
          <w:b/>
          <w:u w:val="single"/>
        </w:rPr>
        <w:t>769148</w:t>
      </w:r>
    </w:p>
    <w:p>
      <w:r>
        <w:t>@Medeja_7 Imajo. Jih pa nisem probal, ker sem se tako najedel gobove juhe in postrvi, da ne bi slo</w:t>
      </w:r>
    </w:p>
    <w:p>
      <w:r>
        <w:rPr>
          <w:b/>
          <w:u w:val="single"/>
        </w:rPr>
        <w:t>769149</w:t>
      </w:r>
    </w:p>
    <w:p>
      <w:r>
        <w:t>Španski fašisti z tetoviranim nacističnim križem na roki napadajo katalonsko policijo. https://t.co/HME4ZxDqmJ</w:t>
      </w:r>
    </w:p>
    <w:p>
      <w:r>
        <w:rPr>
          <w:b/>
          <w:u w:val="single"/>
        </w:rPr>
        <w:t>769150</w:t>
      </w:r>
    </w:p>
    <w:p>
      <w:r>
        <w:t>Novi čipi dajejo “vročici telesa” povsem nov pomen!</w:t>
        <w:br/>
        <w:br/>
        <w:t>Si lahko predstavljate, da bo kmalu prišel dan, ko bomo... http://t.co/YsbP52SL</w:t>
      </w:r>
    </w:p>
    <w:p>
      <w:r>
        <w:rPr>
          <w:b/>
          <w:u w:val="single"/>
        </w:rPr>
        <w:t>769151</w:t>
      </w:r>
    </w:p>
    <w:p>
      <w:r>
        <w:t xml:space="preserve">IZ TISKANE IZDAJE Kolumna - Maja Sunčič: Predvolilni populizem za telebane </w:t>
        <w:br/>
        <w:t>https://t.co/sgKDtGk6j8 https://t.co/GaC8P5NJSk</w:t>
      </w:r>
    </w:p>
    <w:p>
      <w:r>
        <w:rPr>
          <w:b/>
          <w:u w:val="single"/>
        </w:rPr>
        <w:t>769152</w:t>
      </w:r>
    </w:p>
    <w:p>
      <w:r>
        <w:t>@zaslovenijo2 Obseden si tako z JJ , kot z Orbanom. Kdo pa so meceni tvojih levih lopovov, slepec, mi davkoplačevalci!</w:t>
      </w:r>
    </w:p>
    <w:p>
      <w:r>
        <w:rPr>
          <w:b/>
          <w:u w:val="single"/>
        </w:rPr>
        <w:t>769153</w:t>
      </w:r>
    </w:p>
    <w:p>
      <w:r>
        <w:t>Panika v Las Vegasu: v streljanju pri casinoju vsaj dve smrtni žrtvi, napadalec ustreljen https://t.co/jQoLxrF5Mf https://t.co/7f2kvqmi4t</w:t>
      </w:r>
    </w:p>
    <w:p>
      <w:r>
        <w:rPr>
          <w:b/>
          <w:u w:val="single"/>
        </w:rPr>
        <w:t>769154</w:t>
      </w:r>
    </w:p>
    <w:p>
      <w:r>
        <w:t>@urska_t Bi rekel, da se hramba neumnosti začne, ko zmanjka prostora. Pač nekaj založiš, potem je prostora še manj, se še bolj založi itd.</w:t>
      </w:r>
    </w:p>
    <w:p>
      <w:r>
        <w:rPr>
          <w:b/>
          <w:u w:val="single"/>
        </w:rPr>
        <w:t>769155</w:t>
      </w:r>
    </w:p>
    <w:p>
      <w:r>
        <w:t>Danes na Gospodarskem raztavišču pristal Pipistrelov Alfa Electro @Transport_EU #TEN_tdays Ljubljana https://t.co/qjQ6fkvkhq</w:t>
      </w:r>
    </w:p>
    <w:p>
      <w:r>
        <w:rPr>
          <w:b/>
          <w:u w:val="single"/>
        </w:rPr>
        <w:t>769156</w:t>
      </w:r>
    </w:p>
    <w:p>
      <w:r>
        <w:t>@janbuc8 Pizda, svoje mladince pa že stoletja stran dajemo, bemti...................................</w:t>
      </w:r>
    </w:p>
    <w:p>
      <w:r>
        <w:rPr>
          <w:b/>
          <w:u w:val="single"/>
        </w:rPr>
        <w:t>769157</w:t>
      </w:r>
    </w:p>
    <w:p>
      <w:r>
        <w:t>Za kosilo pa ričet in zmiksan kaki s stepeno smetano. 😛 z jezikom bom krožnik in kozarec polizala!</w:t>
      </w:r>
    </w:p>
    <w:p>
      <w:r>
        <w:rPr>
          <w:b/>
          <w:u w:val="single"/>
        </w:rPr>
        <w:t>769158</w:t>
      </w:r>
    </w:p>
    <w:p>
      <w:r>
        <w:t>@m_bostjan Kaj ko bi se tale stric že končno umaknil iz odra in nehal dr...mešat po Sloveniji na vseh področjih! vključno s Štefko!!</w:t>
      </w:r>
    </w:p>
    <w:p>
      <w:r>
        <w:rPr>
          <w:b/>
          <w:u w:val="single"/>
        </w:rPr>
        <w:t>769159</w:t>
      </w:r>
    </w:p>
    <w:p>
      <w:r>
        <w:t>@Aleksan91038210 @Komar4442 @AntoniovCaccia @JoAnnaOfArT Levičarji bi lahko možgane nosili za nohtom</w:t>
        <w:br/>
        <w:t>....dost placa</w:t>
      </w:r>
    </w:p>
    <w:p>
      <w:r>
        <w:rPr>
          <w:b/>
          <w:u w:val="single"/>
        </w:rPr>
        <w:t>769160</w:t>
      </w:r>
    </w:p>
    <w:p>
      <w:r>
        <w:t>"Pekel na zemlji" s 5G omrežjem - 5G brezžično omrežje opazovali na Nizozemskih kravah v bližini oddajnikov se... https://t.co/3vCc2UuifJ</w:t>
      </w:r>
    </w:p>
    <w:p>
      <w:r>
        <w:rPr>
          <w:b/>
          <w:u w:val="single"/>
        </w:rPr>
        <w:t>769161</w:t>
      </w:r>
    </w:p>
    <w:p>
      <w:r>
        <w:t>V ZDA 9-letnica z brzostrelko ubila inštruktorja streljanja. "Ko je učenec boljši od učitelja," so dodali viri.</w:t>
      </w:r>
    </w:p>
    <w:p>
      <w:r>
        <w:rPr>
          <w:b/>
          <w:u w:val="single"/>
        </w:rPr>
        <w:t>769162</w:t>
      </w:r>
    </w:p>
    <w:p>
      <w:r>
        <w:t>Ko gre mimo tvoje hiše vojaški postroj ilegalnih migrantov https://t.co/5bAXKKzzqc</w:t>
      </w:r>
    </w:p>
    <w:p>
      <w:r>
        <w:rPr>
          <w:b/>
          <w:u w:val="single"/>
        </w:rPr>
        <w:t>769163</w:t>
      </w:r>
    </w:p>
    <w:p>
      <w:r>
        <w:t>@majsanom "To, da je bil shod v soboto naperjen proti fašizmu in ksenofobiji ostaja,"</w:t>
        <w:br/>
        <w:br/>
        <w:t>Nedvomno!!!? https://t.co/rIJJDtTa9p</w:t>
      </w:r>
    </w:p>
    <w:p>
      <w:r>
        <w:rPr>
          <w:b/>
          <w:u w:val="single"/>
        </w:rPr>
        <w:t>769164</w:t>
      </w:r>
    </w:p>
    <w:p>
      <w:r>
        <w:t>Vse tv kanale sem prebrskal in nikjer ne najdem prenosa evropskih tekem Olimpije, Domžal in Mure.</w:t>
      </w:r>
    </w:p>
    <w:p>
      <w:r>
        <w:rPr>
          <w:b/>
          <w:u w:val="single"/>
        </w:rPr>
        <w:t>769165</w:t>
      </w:r>
    </w:p>
    <w:p>
      <w:r>
        <w:t>@KatarinaDbr Jp, marsikaj novega sem zvedla zadnja leta.  Za dedka mraza pa sploh še niso slišali</w:t>
      </w:r>
    </w:p>
    <w:p>
      <w:r>
        <w:rPr>
          <w:b/>
          <w:u w:val="single"/>
        </w:rPr>
        <w:t>769166</w:t>
      </w:r>
    </w:p>
    <w:p>
      <w:r>
        <w:t>@nad_bogom Inšpekcija namreč, da vse to dopušča ... Poslušala sem vas in hvala, da ste tej nemarnosti nastavili ogledalo.</w:t>
      </w:r>
    </w:p>
    <w:p>
      <w:r>
        <w:rPr>
          <w:b/>
          <w:u w:val="single"/>
        </w:rPr>
        <w:t>769167</w:t>
      </w:r>
    </w:p>
    <w:p>
      <w:r>
        <w:t>@crnkovic @BernardBrscic @luka7doncic @gregarepovz @lucijausaj "alpski arijec, mozno je alpin, ali arijec, oboje je potem mesancek, ali kaj?</w:t>
      </w:r>
    </w:p>
    <w:p>
      <w:r>
        <w:rPr>
          <w:b/>
          <w:u w:val="single"/>
        </w:rPr>
        <w:t>769168</w:t>
      </w:r>
    </w:p>
    <w:p>
      <w:r>
        <w:t>Novi Drnovšek, ki je danes zjutraj "vstal od mrtvih", je pa nekam hitro odstopil😂 https://t.co/ET3YGo7SOl</w:t>
      </w:r>
    </w:p>
    <w:p>
      <w:r>
        <w:rPr>
          <w:b/>
          <w:u w:val="single"/>
        </w:rPr>
        <w:t>769169</w:t>
      </w:r>
    </w:p>
    <w:p>
      <w:r>
        <w:t>#prometnavarnost in izgled prehoda za pešce malo drugače</w:t>
        <w:br/>
        <w:t>#roadsafety #savekidslives https://t.co/R2pDOk1vxY</w:t>
      </w:r>
    </w:p>
    <w:p>
      <w:r>
        <w:rPr>
          <w:b/>
          <w:u w:val="single"/>
        </w:rPr>
        <w:t>769170</w:t>
      </w:r>
    </w:p>
    <w:p>
      <w:r>
        <w:t>@mzi_rs @StrankaSAB Vse pohvale ekipi in ministrici, čimveč takih novic. :-)</w:t>
      </w:r>
    </w:p>
    <w:p>
      <w:r>
        <w:rPr>
          <w:b/>
          <w:u w:val="single"/>
        </w:rPr>
        <w:t>769171</w:t>
      </w:r>
    </w:p>
    <w:p>
      <w:r>
        <w:t>Pričakujem, da bo TEOLOŠKA FAKULTETA v letu 2017-18 zasula @YouTube z vsebinami vere.  Mediji so prihodnost CERKVE. https://t.co/Fonjo2i4qC</w:t>
      </w:r>
    </w:p>
    <w:p>
      <w:r>
        <w:rPr>
          <w:b/>
          <w:u w:val="single"/>
        </w:rPr>
        <w:t>769172</w:t>
      </w:r>
    </w:p>
    <w:p>
      <w:r>
        <w:t>@Istefan1975 Ne samo sram!! Odjebat bi jo morali iz vseh državnih služb - gnoja babjega..</w:t>
      </w:r>
    </w:p>
    <w:p>
      <w:r>
        <w:rPr>
          <w:b/>
          <w:u w:val="single"/>
        </w:rPr>
        <w:t>769173</w:t>
      </w:r>
    </w:p>
    <w:p>
      <w:r>
        <w:t>@crico111 v kolkor berlinski zid ne bi padel, bi komunizem ostal samo na vzhodu tako pa je pljusknil po celi Evropi😡</w:t>
      </w:r>
    </w:p>
    <w:p>
      <w:r>
        <w:rPr>
          <w:b/>
          <w:u w:val="single"/>
        </w:rPr>
        <w:t>769174</w:t>
      </w:r>
    </w:p>
    <w:p>
      <w:r>
        <w:t>@drVinkoGorenak Juhej Vinko!</w:t>
        <w:br/>
        <w:t>Takoj sem boljše volje!</w:t>
        <w:br/>
        <w:t>Potrebujemo vas v parlamentu NUJNO!</w:t>
      </w:r>
    </w:p>
    <w:p>
      <w:r>
        <w:rPr>
          <w:b/>
          <w:u w:val="single"/>
        </w:rPr>
        <w:t>769175</w:t>
      </w:r>
    </w:p>
    <w:p>
      <w:r>
        <w:t>Tok da se ve, jaz nisem po tleh vrgla tistih kokic.</w:t>
        <w:br/>
        <w:t>Sam tko.</w:t>
        <w:br/>
        <w:t>Da se ve.</w:t>
        <w:br/>
        <w:br/>
        <w:t>*odzvizga stran z novo skatlo kokic*</w:t>
      </w:r>
    </w:p>
    <w:p>
      <w:r>
        <w:rPr>
          <w:b/>
          <w:u w:val="single"/>
        </w:rPr>
        <w:t>769176</w:t>
      </w:r>
    </w:p>
    <w:p>
      <w:r>
        <w:t>Matavž se je prejšnji vikend vrnil po polletni odsotnosti zaradi zloma noge. Danes že pri strelcih proti PSV. #ladje https://t.co/81yIbWkg2h</w:t>
      </w:r>
    </w:p>
    <w:p>
      <w:r>
        <w:rPr>
          <w:b/>
          <w:u w:val="single"/>
        </w:rPr>
        <w:t>769177</w:t>
      </w:r>
    </w:p>
    <w:p>
      <w:r>
        <w:t>@petracj @PrometejDD @YanchMb Cafetino na Starem trgu od @Pikowaru ima vrhunske svetovne kave v zrnju in mleto.</w:t>
      </w:r>
    </w:p>
    <w:p>
      <w:r>
        <w:rPr>
          <w:b/>
          <w:u w:val="single"/>
        </w:rPr>
        <w:t>769178</w:t>
      </w:r>
    </w:p>
    <w:p>
      <w:r>
        <w:t>@JJansaSDS dokaz kako novinarji dobijo</w:t>
        <w:br/>
        <w:t>Sodbe v roke prej kot obtoženi</w:t>
        <w:br/>
        <w:t>Novinar povezan  z sodnikom tako trdi sodnik!😨</w:t>
      </w:r>
    </w:p>
    <w:p>
      <w:r>
        <w:rPr>
          <w:b/>
          <w:u w:val="single"/>
        </w:rPr>
        <w:t>769179</w:t>
      </w:r>
    </w:p>
    <w:p>
      <w:r>
        <w:t>Od najmanjšega bonbona do največjega izdelka: vse ima svojo zgodbo https://t.co/bF8H4ugodf</w:t>
      </w:r>
    </w:p>
    <w:p>
      <w:r>
        <w:rPr>
          <w:b/>
          <w:u w:val="single"/>
        </w:rPr>
        <w:t>769180</w:t>
      </w:r>
    </w:p>
    <w:p>
      <w:r>
        <w:t>Resnica z uničenjem arhivov vendarle ni bila ustavljena, le upočasnjena.  https://t.co/VU7o8U7R5b via @Nova24TV</w:t>
      </w:r>
    </w:p>
    <w:p>
      <w:r>
        <w:rPr>
          <w:b/>
          <w:u w:val="single"/>
        </w:rPr>
        <w:t>769181</w:t>
      </w:r>
    </w:p>
    <w:p>
      <w:r>
        <w:t>@Urskitka Logika je, da ne bo treba, ker se jih ljudje bojijo že zaradi izgleda :) (evo, vidiš, rekla si jim "mrge", ne npr. "palčki" :))</w:t>
      </w:r>
    </w:p>
    <w:p>
      <w:r>
        <w:rPr>
          <w:b/>
          <w:u w:val="single"/>
        </w:rPr>
        <w:t>769182</w:t>
      </w:r>
    </w:p>
    <w:p>
      <w:r>
        <w:t>@iamAnej aha, pr nas je pa futr 2-3x na dan. tud mal zato, ker mam macja vrata oz. odprta okna in bi se vsi ostali hodil malcat</w:t>
      </w:r>
    </w:p>
    <w:p>
      <w:r>
        <w:rPr>
          <w:b/>
          <w:u w:val="single"/>
        </w:rPr>
        <w:t>769183</w:t>
      </w:r>
    </w:p>
    <w:p>
      <w:r>
        <w:t>O-m-g, kako sem prespala budilko! *kurbla warp za v službo* 😱 https://t.co/S9PMOkXYxB</w:t>
      </w:r>
    </w:p>
    <w:p>
      <w:r>
        <w:rPr>
          <w:b/>
          <w:u w:val="single"/>
        </w:rPr>
        <w:t>769184</w:t>
      </w:r>
    </w:p>
    <w:p>
      <w:r>
        <w:t>@jernejsmisl @SportTVvitter @rtvslo Totalno dezorientirano in šlamastično...</w:t>
      </w:r>
    </w:p>
    <w:p>
      <w:r>
        <w:rPr>
          <w:b/>
          <w:u w:val="single"/>
        </w:rPr>
        <w:t>769185</w:t>
      </w:r>
    </w:p>
    <w:p>
      <w:r>
        <w:t>@edvardkadic Ne zdaj metat dimnih bombic. Veš kaj se ti je zapisalo in pobrisalo. To s tem nima nobene zveze.</w:t>
      </w:r>
    </w:p>
    <w:p>
      <w:r>
        <w:rPr>
          <w:b/>
          <w:u w:val="single"/>
        </w:rPr>
        <w:t>769186</w:t>
      </w:r>
    </w:p>
    <w:p>
      <w:r>
        <w:t>@AntiRed12 @DarjaTomanic @MarkoPavlisic Manjšinske vlade se skoraj sigurno ne bo-bi šel.</w:t>
      </w:r>
    </w:p>
    <w:p>
      <w:r>
        <w:rPr>
          <w:b/>
          <w:u w:val="single"/>
        </w:rPr>
        <w:t>769187</w:t>
      </w:r>
    </w:p>
    <w:p>
      <w:r>
        <w:t>@NejcPerhavec Ne. Politika se ne sme vtikati v državna podjetja. Ket to je komunizem. #SiDG</w:t>
      </w:r>
    </w:p>
    <w:p>
      <w:r>
        <w:rPr>
          <w:b/>
          <w:u w:val="single"/>
        </w:rPr>
        <w:t>769188</w:t>
      </w:r>
    </w:p>
    <w:p>
      <w:r>
        <w:t xml:space="preserve">Kako mora biti šele potica dobra, če jo neseš pečt v krematorij. </w:t>
        <w:br/>
        <w:t>Seveda, če imaš veze. https://t.co/IdB5PzpZg0</w:t>
      </w:r>
    </w:p>
    <w:p>
      <w:r>
        <w:rPr>
          <w:b/>
          <w:u w:val="single"/>
        </w:rPr>
        <w:t>769189</w:t>
      </w:r>
    </w:p>
    <w:p>
      <w:r>
        <w:t>@SternBojanka Mladi studirajo medicino in kako bodo čim prej zgasnli od tu @Pertinacal @Igor_Luksic</w:t>
      </w:r>
    </w:p>
    <w:p>
      <w:r>
        <w:rPr>
          <w:b/>
          <w:u w:val="single"/>
        </w:rPr>
        <w:t>769190</w:t>
      </w:r>
    </w:p>
    <w:p>
      <w:r>
        <w:t>Zdaj pa zares. Komunističnih kipov se lotite dosledno, ne z nekimi pederskimi umetniškimi inštalacijami. Čakaj malo...To nismo bili mi, ne?!</w:t>
      </w:r>
    </w:p>
    <w:p>
      <w:r>
        <w:rPr>
          <w:b/>
          <w:u w:val="single"/>
        </w:rPr>
        <w:t>769191</w:t>
      </w:r>
    </w:p>
    <w:p>
      <w:r>
        <w:t>@donadaljnjega hvala bogu, da grem na šiht...lahko je not do jutri zjutraj... ob 7ih pa naj gre spat tko kot jst...🐲</w:t>
      </w:r>
    </w:p>
    <w:p>
      <w:r>
        <w:rPr>
          <w:b/>
          <w:u w:val="single"/>
        </w:rPr>
        <w:t>769192</w:t>
      </w:r>
    </w:p>
    <w:p>
      <w:r>
        <w:t>@lucijausaj Ti prav izivaš...Če bo tole opazila dolenjska raglja bo spet hudič😉</w:t>
      </w:r>
    </w:p>
    <w:p>
      <w:r>
        <w:rPr>
          <w:b/>
          <w:u w:val="single"/>
        </w:rPr>
        <w:t>769193</w:t>
      </w:r>
    </w:p>
    <w:p>
      <w:r>
        <w:t>@vinkovasle1 Žal tako je 😧 ne razumem zakaj Slovenci tako radi trumoma rinejo k Hrvatom, kjer jih samo izkoriščajo in malo dajejo 🤮</w:t>
      </w:r>
    </w:p>
    <w:p>
      <w:r>
        <w:rPr>
          <w:b/>
          <w:u w:val="single"/>
        </w:rPr>
        <w:t>769194</w:t>
      </w:r>
    </w:p>
    <w:p>
      <w:r>
        <w:t>Ne verjamete v obstoj stricev iz ozadja? Oglejte si posnetek https://t.co/DjXMdqrepI via @UtripLjubljane</w:t>
      </w:r>
    </w:p>
    <w:p>
      <w:r>
        <w:rPr>
          <w:b/>
          <w:u w:val="single"/>
        </w:rPr>
        <w:t>769195</w:t>
      </w:r>
    </w:p>
    <w:p>
      <w:r>
        <w:t>Če hočeš ljudi osrečiti</w:t>
        <w:br/>
        <w:t>jih ne zasiipavaj z darili,</w:t>
        <w:br/>
        <w:t>ampak jim odvzemi kakšno željo.</w:t>
        <w:br/>
        <w:br/>
        <w:t>Epikur</w:t>
      </w:r>
    </w:p>
    <w:p>
      <w:r>
        <w:rPr>
          <w:b/>
          <w:u w:val="single"/>
        </w:rPr>
        <w:t>769196</w:t>
      </w:r>
    </w:p>
    <w:p>
      <w:r>
        <w:t>@petrasovdat @PetraKodra A bojna ladja Triglav pa ni sodelovala? Pa zavarovalnica...?</w:t>
      </w:r>
    </w:p>
    <w:p>
      <w:r>
        <w:rPr>
          <w:b/>
          <w:u w:val="single"/>
        </w:rPr>
        <w:t>769197</w:t>
      </w:r>
    </w:p>
    <w:p>
      <w:r>
        <w:t>@noxten @CZCBZ Pogačnik je na nivoju Top shopa, kreteni pa kupujejo njegov shit. Lažni prerok.</w:t>
      </w:r>
    </w:p>
    <w:p>
      <w:r>
        <w:rPr>
          <w:b/>
          <w:u w:val="single"/>
        </w:rPr>
        <w:t>769198</w:t>
      </w:r>
    </w:p>
    <w:p>
      <w:r>
        <w:t>@StojanPovh @boriscipot1 @FinancnaUPR @vinkovasle1 FURS je organ , ne fizicna oseba. Organi pa, kot najbrž veste, niso ne obuti ne bosi.</w:t>
      </w:r>
    </w:p>
    <w:p>
      <w:r>
        <w:rPr>
          <w:b/>
          <w:u w:val="single"/>
        </w:rPr>
        <w:t>769199</w:t>
      </w:r>
    </w:p>
    <w:p>
      <w:r>
        <w:t>Cist prevec poslavljanjs,lubckanja in objemanja za mojo intovertirano slovensko duso! #rodos</w:t>
      </w:r>
    </w:p>
    <w:p>
      <w:r>
        <w:rPr>
          <w:b/>
          <w:u w:val="single"/>
        </w:rPr>
        <w:t>769200</w:t>
      </w:r>
    </w:p>
    <w:p>
      <w:r>
        <w:t>@PSlajnar Pa so nam cvet Slovenstva pomorili, nam še sedaj delijo "pravico", zastrupljajo mladino z lažno zgodovino, ampak mi smo še tu.</w:t>
      </w:r>
    </w:p>
    <w:p>
      <w:r>
        <w:rPr>
          <w:b/>
          <w:u w:val="single"/>
        </w:rPr>
        <w:t>769201</w:t>
      </w:r>
    </w:p>
    <w:p>
      <w:r>
        <w:t>Kje se pri nas trenira streljanje na glinaste golobe? :) https://t.co/7GsgNpAU4F</w:t>
      </w:r>
    </w:p>
    <w:p>
      <w:r>
        <w:rPr>
          <w:b/>
          <w:u w:val="single"/>
        </w:rPr>
        <w:t>769202</w:t>
      </w:r>
    </w:p>
    <w:p>
      <w:r>
        <w:t>@ZivljenjeinS @Onkraj_ @MarkoPavlisic @ZigaTurk Vse zapret in nedeljske turiste nagnat domov!</w:t>
      </w:r>
    </w:p>
    <w:p>
      <w:r>
        <w:rPr>
          <w:b/>
          <w:u w:val="single"/>
        </w:rPr>
        <w:t>769203</w:t>
      </w:r>
    </w:p>
    <w:p>
      <w:r>
        <w:t>Vsakič, ko na tv vidim opozorilo o primernosti programske vsebine za otroke, upam, da bo sledila najmanj tarantinovska razpaljotka.</w:t>
      </w:r>
    </w:p>
    <w:p>
      <w:r>
        <w:rPr>
          <w:b/>
          <w:u w:val="single"/>
        </w:rPr>
        <w:t>769204</w:t>
      </w:r>
    </w:p>
    <w:p>
      <w:r>
        <w:t>Mraz in sneg ne moreta pregnati znanilcev pomladi. Vonj zimskega cveta je omamen. http://t.co/WNlJ4Vcp2a</w:t>
      </w:r>
    </w:p>
    <w:p>
      <w:r>
        <w:rPr>
          <w:b/>
          <w:u w:val="single"/>
        </w:rPr>
        <w:t>769205</w:t>
      </w:r>
    </w:p>
    <w:p>
      <w:r>
        <w:t>@PreglArjan Glede na stanje nekaterih, jim je uspelo oprati možgane vsaj 24,96%.</w:t>
      </w:r>
    </w:p>
    <w:p>
      <w:r>
        <w:rPr>
          <w:b/>
          <w:u w:val="single"/>
        </w:rPr>
        <w:t>769206</w:t>
      </w:r>
    </w:p>
    <w:p>
      <w:r>
        <w:t>@Dr_Eclectic @mikstone1 @dreychee @policija_si V gugl vpiši buldožerka npm, na prvi strani imaš zadetek.</w:t>
      </w:r>
    </w:p>
    <w:p>
      <w:r>
        <w:rPr>
          <w:b/>
          <w:u w:val="single"/>
        </w:rPr>
        <w:t>769207</w:t>
      </w:r>
    </w:p>
    <w:p>
      <w:r>
        <w:t>Obe sta s tem zadovoljni. Noben štabnih kurb ne bo žalil z navadnimi prostitutkami. https://t.co/njBuKw2w0A</w:t>
      </w:r>
    </w:p>
    <w:p>
      <w:r>
        <w:rPr>
          <w:b/>
          <w:u w:val="single"/>
        </w:rPr>
        <w:t>769208</w:t>
      </w:r>
    </w:p>
    <w:p>
      <w:r>
        <w:t>@supr_strudl Osebno nimam izkušenj s tem, sem pa slišala, da je to nenapisano pravilo moških wcjev 😊</w:t>
      </w:r>
    </w:p>
    <w:p>
      <w:r>
        <w:rPr>
          <w:b/>
          <w:u w:val="single"/>
        </w:rPr>
        <w:t>769209</w:t>
      </w:r>
    </w:p>
    <w:p>
      <w:r>
        <w:t>Splav uničuje, lomi, rani ... Obstajajo boljše možnosti.</w:t>
        <w:br/>
        <w:t>#splav #Pink #OnaPlus #spoštujmoživljenje #otrocisodarilo</w:t>
        <w:br/>
        <w:br/>
        <w:t>https://t.co/5omhWWLflt</w:t>
      </w:r>
    </w:p>
    <w:p>
      <w:r>
        <w:rPr>
          <w:b/>
          <w:u w:val="single"/>
        </w:rPr>
        <w:t>769210</w:t>
      </w:r>
    </w:p>
    <w:p>
      <w:r>
        <w:t>🏃🏼🏃🏼‍♀️🏃🏻‍♀️🏃🏻 Ni čudno, da zahodno civilizacijo, zibelko posameznikove svobode, jemlje hudič, če masovno tekanje privlači toliko ljudi. 😏</w:t>
      </w:r>
    </w:p>
    <w:p>
      <w:r>
        <w:rPr>
          <w:b/>
          <w:u w:val="single"/>
        </w:rPr>
        <w:t>769211</w:t>
      </w:r>
    </w:p>
    <w:p>
      <w:r>
        <w:t>Kaj je ciganu največja naslada?</w:t>
        <w:br/>
        <w:t>Ciganka mlada, ciganka mlada, ...</w:t>
        <w:br/>
        <w:br/>
        <w:t>(Narodna pesem)</w:t>
        <w:br/>
        <w:br/>
        <w:t>Bon jour Mediteranci. 🌞</w:t>
      </w:r>
    </w:p>
    <w:p>
      <w:r>
        <w:rPr>
          <w:b/>
          <w:u w:val="single"/>
        </w:rPr>
        <w:t>769212</w:t>
      </w:r>
    </w:p>
    <w:p>
      <w:r>
        <w:t>@Maxatnes @24ur_com Med tem, ko režimski mediji cingljajo z drobižem, levica zadaj vozi denar z tovornjaki.Butale press!</w:t>
      </w:r>
    </w:p>
    <w:p>
      <w:r>
        <w:rPr>
          <w:b/>
          <w:u w:val="single"/>
        </w:rPr>
        <w:t>769213</w:t>
      </w:r>
    </w:p>
    <w:p>
      <w:r>
        <w:t xml:space="preserve">Paravojaške formacije pri nas pa kar takole - </w:t>
        <w:br/>
        <w:t>(@vladaRS ?)</w:t>
        <w:br/>
        <w:t>https://t.co/wyfegqSG3y</w:t>
      </w:r>
    </w:p>
    <w:p>
      <w:r>
        <w:rPr>
          <w:b/>
          <w:u w:val="single"/>
        </w:rPr>
        <w:t>769214</w:t>
      </w:r>
    </w:p>
    <w:p>
      <w:r>
        <w:t>@STA_novice Z rastjo plač raste inflacija in z njo EURIBOR. Korist ima samo država z več pobranimi davki.</w:t>
      </w:r>
    </w:p>
    <w:p>
      <w:r>
        <w:rPr>
          <w:b/>
          <w:u w:val="single"/>
        </w:rPr>
        <w:t>769215</w:t>
      </w:r>
    </w:p>
    <w:p>
      <w:r>
        <w:t>Tokrat Večerova raketa v postavi @UrosEsih, @a_kocjan in @Soba404 leti na Ljubljanski grad. Izstrelitev ob 19. uri. https://t.co/jVLQfvHnEj</w:t>
      </w:r>
    </w:p>
    <w:p>
      <w:r>
        <w:rPr>
          <w:b/>
          <w:u w:val="single"/>
        </w:rPr>
        <w:t>769216</w:t>
      </w:r>
    </w:p>
    <w:p>
      <w:r>
        <w:t>@DragoZad Če si pod stresom in v osebni stiski, se pa res ne obnašaš tako bolano, sicer bi v Slo vsak dan srečevali množico bebčkov.</w:t>
      </w:r>
    </w:p>
    <w:p>
      <w:r>
        <w:rPr>
          <w:b/>
          <w:u w:val="single"/>
        </w:rPr>
        <w:t>769217</w:t>
      </w:r>
    </w:p>
    <w:p>
      <w:r>
        <w:t>Prava ženska do 22h zvečer dela, nato pluje po Šiški na poti na salso, 3 ure pleše in 5 minut pred odhodom na morje meče cunje v kufer.</w:t>
      </w:r>
    </w:p>
    <w:p>
      <w:r>
        <w:rPr>
          <w:b/>
          <w:u w:val="single"/>
        </w:rPr>
        <w:t>769218</w:t>
      </w:r>
    </w:p>
    <w:p>
      <w:r>
        <w:t>Milan Kučan vrgel butaro dračja na grmado za sežig akterjev sovražnega govora https://t.co/oWmHy58cav via @Časnik</w:t>
      </w:r>
    </w:p>
    <w:p>
      <w:r>
        <w:rPr>
          <w:b/>
          <w:u w:val="single"/>
        </w:rPr>
        <w:t>769219</w:t>
      </w:r>
    </w:p>
    <w:p>
      <w:r>
        <w:t>Spalna vreča notranja stran volna merino zunanja bombaž, lahko jo uporabljamo kot odejo. Dimenzije 160x200cm http://t.co/080TVIRmV7</w:t>
      </w:r>
    </w:p>
    <w:p>
      <w:r>
        <w:rPr>
          <w:b/>
          <w:u w:val="single"/>
        </w:rPr>
        <w:t>769220</w:t>
      </w:r>
    </w:p>
    <w:p>
      <w:r>
        <w:t>@GalKusar Moj pa, da en Štajerc ne naredi ravno nekega strateškega plana, ko se ga gre nalit in zabavat in kar pač pride na pot.</w:t>
      </w:r>
    </w:p>
    <w:p>
      <w:r>
        <w:rPr>
          <w:b/>
          <w:u w:val="single"/>
        </w:rPr>
        <w:t>769221</w:t>
      </w:r>
    </w:p>
    <w:p>
      <w:r>
        <w:t>Debeli rtič: resnica o migrantih in slovenski hinavščini https://t.co/TS45lf3rlC</w:t>
      </w:r>
    </w:p>
    <w:p>
      <w:r>
        <w:rPr>
          <w:b/>
          <w:u w:val="single"/>
        </w:rPr>
        <w:t>769222</w:t>
      </w:r>
    </w:p>
    <w:p>
      <w:r>
        <w:t>Polepšajte svoja stikala z nalepko kužka ali mucke, ki se z lahkoto odstrani in ponovno uporabi. https://t.co/ywbdTGqYMY</w:t>
      </w:r>
    </w:p>
    <w:p>
      <w:r>
        <w:rPr>
          <w:b/>
          <w:u w:val="single"/>
        </w:rPr>
        <w:t>769223</w:t>
      </w:r>
    </w:p>
    <w:p>
      <w:r>
        <w:t>@SimonKotnik1 @hrastelj Kakšno zvezo pa imajo komonisti z dokapitalizacijo bank? Si spet nekontrolirano zlival alkohol vase?</w:t>
      </w:r>
    </w:p>
    <w:p>
      <w:r>
        <w:rPr>
          <w:b/>
          <w:u w:val="single"/>
        </w:rPr>
        <w:t>769224</w:t>
      </w:r>
    </w:p>
    <w:p>
      <w:r>
        <w:t>SD in levica zakuhali predvolilno mino,@MiroCerar  stopil nanjo.Pogreb bo na volitvah v DZ !#tarča</w:t>
      </w:r>
    </w:p>
    <w:p>
      <w:r>
        <w:rPr>
          <w:b/>
          <w:u w:val="single"/>
        </w:rPr>
        <w:t>769225</w:t>
      </w:r>
    </w:p>
    <w:p>
      <w:r>
        <w:t>Skrajna desnica ima načrte z Evropo, a se mora še prej poenotiti https://t.co/KkHW4lFo4E</w:t>
      </w:r>
    </w:p>
    <w:p>
      <w:r>
        <w:rPr>
          <w:b/>
          <w:u w:val="single"/>
        </w:rPr>
        <w:t>769226</w:t>
      </w:r>
    </w:p>
    <w:p>
      <w:r>
        <w:t>@matjazg @crico111 @RevijaReporter To pustijo ciganom, ki tudi morajo od česa živet. #socialno_čuteči</w:t>
      </w:r>
    </w:p>
    <w:p>
      <w:r>
        <w:rPr>
          <w:b/>
          <w:u w:val="single"/>
        </w:rPr>
        <w:t>769227</w:t>
      </w:r>
    </w:p>
    <w:p>
      <w:r>
        <w:t>Prav mu je, kaj pa se opico bode. Muzejsko opico! :D https://t.co/3PGWK1JddE</w:t>
      </w:r>
    </w:p>
    <w:p>
      <w:r>
        <w:rPr>
          <w:b/>
          <w:u w:val="single"/>
        </w:rPr>
        <w:t>769228</w:t>
      </w:r>
    </w:p>
    <w:p>
      <w:r>
        <w:t>@Kersterin12 Na mesto, da bi mi kdo rekel hvala, k sem enkrat, dvakrat..., volil stranko, me nekateri celo zmerjajo in blokirajo... :)</w:t>
      </w:r>
    </w:p>
    <w:p>
      <w:r>
        <w:rPr>
          <w:b/>
          <w:u w:val="single"/>
        </w:rPr>
        <w:t>769229</w:t>
      </w:r>
    </w:p>
    <w:p>
      <w:r>
        <w:t>@JiriKocica @JoAnnaOfArT Pa naj jim suze lijeju sa pesmama na usnicama.😀😀😀!!</w:t>
        <w:br/>
        <w:t>Iz srca jim privoščim mučen propad barabam lažnjivim.</w:t>
      </w:r>
    </w:p>
    <w:p>
      <w:r>
        <w:rPr>
          <w:b/>
          <w:u w:val="single"/>
        </w:rPr>
        <w:t>769230</w:t>
      </w:r>
    </w:p>
    <w:p>
      <w:r>
        <w:t>@BojankaStern Kakšne legalizacije? Kaj je to CI.</w:t>
        <w:br/>
        <w:t>Kaj pa edini učinkoviti ukrep detabuizacija spolnosti? To bo verjetno pretežko😤😢</w:t>
      </w:r>
    </w:p>
    <w:p>
      <w:r>
        <w:rPr>
          <w:b/>
          <w:u w:val="single"/>
        </w:rPr>
        <w:t>769231</w:t>
      </w:r>
    </w:p>
    <w:p>
      <w:r>
        <w:t>@Nebodigatreba2 @Baldrick_57 @MetkaSmole Kaj se redno kopate s psi, ko tako dobro poznate/spremljate vodno gladino, kjer se psi kopajo?</w:t>
      </w:r>
    </w:p>
    <w:p>
      <w:r>
        <w:rPr>
          <w:b/>
          <w:u w:val="single"/>
        </w:rPr>
        <w:t>769232</w:t>
      </w:r>
    </w:p>
    <w:p>
      <w:r>
        <w:t>@primorec3 To je vabilo na obravnavo,  vse ok. Če bi bila tožba bi bilo pa nujno osebno vročanje.</w:t>
      </w:r>
    </w:p>
    <w:p>
      <w:r>
        <w:rPr>
          <w:b/>
          <w:u w:val="single"/>
        </w:rPr>
        <w:t>769233</w:t>
      </w:r>
    </w:p>
    <w:p>
      <w:r>
        <w:t>Danes sem na sprehodu po primorskem gozdu slišal ta policijski dialog:</w:t>
        <w:br/>
        <w:t>- prim ga, prim ga!</w:t>
        <w:br/>
        <w:t>-ja,mona,pejt ga ti primt</w:t>
      </w:r>
    </w:p>
    <w:p>
      <w:r>
        <w:rPr>
          <w:b/>
          <w:u w:val="single"/>
        </w:rPr>
        <w:t>769234</w:t>
      </w:r>
    </w:p>
    <w:p>
      <w:r>
        <w:t>@GregorVirant1 Sej je pri nas podobno vendar kaj se sme twitnit in kaj ne doloca predvsem oportunizem</w:t>
      </w:r>
    </w:p>
    <w:p>
      <w:r>
        <w:rPr>
          <w:b/>
          <w:u w:val="single"/>
        </w:rPr>
        <w:t>769235</w:t>
      </w:r>
    </w:p>
    <w:p>
      <w:r>
        <w:t>Sinoči sem v casino-ju KORONA srečal za en avtobus "ubogih nabiralcev kovin"! Verjetno jim je CSD dal dodatek za rekreacijo..... :(( banda</w:t>
      </w:r>
    </w:p>
    <w:p>
      <w:r>
        <w:rPr>
          <w:b/>
          <w:u w:val="single"/>
        </w:rPr>
        <w:t>769236</w:t>
      </w:r>
    </w:p>
    <w:p>
      <w:r>
        <w:t>@peterjancic Naj podtaknem še naslov: "Nalezljivo: Ošpice prinašajo tujci in prebežniki"</w:t>
      </w:r>
    </w:p>
    <w:p>
      <w:r>
        <w:rPr>
          <w:b/>
          <w:u w:val="single"/>
        </w:rPr>
        <w:t>769237</w:t>
      </w:r>
    </w:p>
    <w:p>
      <w:r>
        <w:t>pričakovano. Punca si je grdozvila gleženj in čudno, da je sploh dokončala z zmago. https://t.co/mhyfr2csWE</w:t>
      </w:r>
    </w:p>
    <w:p>
      <w:r>
        <w:rPr>
          <w:b/>
          <w:u w:val="single"/>
        </w:rPr>
        <w:t>769238</w:t>
      </w:r>
    </w:p>
    <w:p>
      <w:r>
        <w:t>@Valkire91 @Medeja_7 @strankaSDS SDS je naredila toliko napak da bo samo sebe zjebala. Bo še dobila samo dosti majn .</w:t>
      </w:r>
    </w:p>
    <w:p>
      <w:r>
        <w:rPr>
          <w:b/>
          <w:u w:val="single"/>
        </w:rPr>
        <w:t>769239</w:t>
      </w:r>
    </w:p>
    <w:p>
      <w:r>
        <w:t>@PreglArjan Želim ti merilec minut, ko si meriš impulz in ko tečeš po dobravi.</w:t>
      </w:r>
    </w:p>
    <w:p>
      <w:r>
        <w:rPr>
          <w:b/>
          <w:u w:val="single"/>
        </w:rPr>
        <w:t>769240</w:t>
      </w:r>
    </w:p>
    <w:p>
      <w:r>
        <w:t>Moja jaknica nova iz Nizozemske in čevlji. #koprislabojesen https://t.co/YV2i6mgyPn</w:t>
      </w:r>
    </w:p>
    <w:p>
      <w:r>
        <w:rPr>
          <w:b/>
          <w:u w:val="single"/>
        </w:rPr>
        <w:t>769241</w:t>
      </w:r>
    </w:p>
    <w:p>
      <w:r>
        <w:t>@p_zoran @Tevilevi Viktor ti imaš izkušnje s takimi s ceste.</w:t>
        <w:br/>
        <w:t>Modro!</w:t>
        <w:br/>
        <w:t>Policija bo to tvojo ugotovitev zagotovo SKRBNO obravnavala.</w:t>
      </w:r>
    </w:p>
    <w:p>
      <w:r>
        <w:rPr>
          <w:b/>
          <w:u w:val="single"/>
        </w:rPr>
        <w:t>769242</w:t>
      </w:r>
    </w:p>
    <w:p>
      <w:r>
        <w:t>@Nova24TV Končno je pokazala kako primitivna oseba je in da jo FDV umsko blokira.</w:t>
      </w:r>
    </w:p>
    <w:p>
      <w:r>
        <w:rPr>
          <w:b/>
          <w:u w:val="single"/>
        </w:rPr>
        <w:t>769243</w:t>
      </w:r>
    </w:p>
    <w:p>
      <w:r>
        <w:t>@davorvrban A bejž no...samo glej, kako je napadla Biščaka... samo upal si je črhniti čez puklastega!</w:t>
      </w:r>
    </w:p>
    <w:p>
      <w:r>
        <w:rPr>
          <w:b/>
          <w:u w:val="single"/>
        </w:rPr>
        <w:t>769244</w:t>
      </w:r>
    </w:p>
    <w:p>
      <w:r>
        <w:t>@LahovnikMatej čist 'en mejhen penzjonist' rabi velko penzijo, da se ne utopi v močvari..</w:t>
        <w:br/>
        <w:t>murglepress</w:t>
      </w:r>
    </w:p>
    <w:p>
      <w:r>
        <w:rPr>
          <w:b/>
          <w:u w:val="single"/>
        </w:rPr>
        <w:t>769245</w:t>
      </w:r>
    </w:p>
    <w:p>
      <w:r>
        <w:t>Vzamite Zahota, on vedno zmaga verbalne dvoboje. Za rezervo pa Zavca, ko besede ne zaležejo.#radiobattleSI</w:t>
      </w:r>
    </w:p>
    <w:p>
      <w:r>
        <w:rPr>
          <w:b/>
          <w:u w:val="single"/>
        </w:rPr>
        <w:t>769246</w:t>
      </w:r>
    </w:p>
    <w:p>
      <w:r>
        <w:t>Prijateljica je pogruntala sistem. Ko se s svojim sprehaja in vidi enega lepšega reče - Vidi kakšen kmet. In pol ga vkp gledata.</w:t>
      </w:r>
    </w:p>
    <w:p>
      <w:r>
        <w:rPr>
          <w:b/>
          <w:u w:val="single"/>
        </w:rPr>
        <w:t>769247</w:t>
      </w:r>
    </w:p>
    <w:p>
      <w:r>
        <w:t>@JacobMieling @Margu501 @EPameten Zlati standard za madžarske pasme psov je madžarski puli.</w:t>
      </w:r>
    </w:p>
    <w:p>
      <w:r>
        <w:rPr>
          <w:b/>
          <w:u w:val="single"/>
        </w:rPr>
        <w:t>769248</w:t>
      </w:r>
    </w:p>
    <w:p>
      <w:r>
        <w:t>Včasih se zbudim v sončno jutro in v kuhinji najdem ravno prav zrel avokado in potem me nekdo spomni na to ☠️ https://t.co/fwr93LSbFc</w:t>
      </w:r>
    </w:p>
    <w:p>
      <w:r>
        <w:rPr>
          <w:b/>
          <w:u w:val="single"/>
        </w:rPr>
        <w:t>769249</w:t>
      </w:r>
    </w:p>
    <w:p>
      <w:r>
        <w:t>@majchi8 Ne rabimo. Itak je samo tista, ki je najbolj zelena, še užitna (ostale so samo še pogojno - v smutiju, mafinih, bananinem kruhu).</w:t>
      </w:r>
    </w:p>
    <w:p>
      <w:r>
        <w:rPr>
          <w:b/>
          <w:u w:val="single"/>
        </w:rPr>
        <w:t>769250</w:t>
      </w:r>
    </w:p>
    <w:p>
      <w:r>
        <w:t>@AleksS25388688 @ZanMahnic @jozikreuh @MO_RS @ErjavecKarl @sarecmarjan Na lesarski pa : P o p r a v c !</w:t>
      </w:r>
    </w:p>
    <w:p>
      <w:r>
        <w:rPr>
          <w:b/>
          <w:u w:val="single"/>
        </w:rPr>
        <w:t>769251</w:t>
      </w:r>
    </w:p>
    <w:p>
      <w:r>
        <w:t>@karmennovak daj jim muffine v katere si skrila brokoli. Drugo leto ne bodo več zvonili :)</w:t>
      </w:r>
    </w:p>
    <w:p>
      <w:r>
        <w:rPr>
          <w:b/>
          <w:u w:val="single"/>
        </w:rPr>
        <w:t>769252</w:t>
      </w:r>
    </w:p>
    <w:p>
      <w:r>
        <w:t>@CZCBZ Ma kaksna spakedravscina: Cezvesoljska cerkev. Belo oblecena in zunaj se vidi repek.</w:t>
        <w:br/>
        <w:t>A ste zlojeni s takimi izjavami...</w:t>
      </w:r>
    </w:p>
    <w:p>
      <w:r>
        <w:rPr>
          <w:b/>
          <w:u w:val="single"/>
        </w:rPr>
        <w:t>769253</w:t>
      </w:r>
    </w:p>
    <w:p>
      <w:r>
        <w:t>@tomltoml Sam se čudim strpnosti Japoncev (Hokaido), ki 1x tedensko bežijo v zaklonišča. Očitno res ni sredstva proti idiotskemu prašiču.</w:t>
      </w:r>
    </w:p>
    <w:p>
      <w:r>
        <w:rPr>
          <w:b/>
          <w:u w:val="single"/>
        </w:rPr>
        <w:t>769254</w:t>
      </w:r>
    </w:p>
    <w:p>
      <w:r>
        <w:t>@vinkovasle1 Kako prosojno kožo ima! Neumnost iz notranjosti je premagala vse tehnične ovire na poti v okolje! https://t.co/SUsDbCT1l6</w:t>
      </w:r>
    </w:p>
    <w:p>
      <w:r>
        <w:rPr>
          <w:b/>
          <w:u w:val="single"/>
        </w:rPr>
        <w:t>769255</w:t>
      </w:r>
    </w:p>
    <w:p>
      <w:r>
        <w:t>Pri vseh kickstarterjih ni nihče še pogruntal zbijalnika temperature navadnega termometra.</w:t>
      </w:r>
    </w:p>
    <w:p>
      <w:r>
        <w:rPr>
          <w:b/>
          <w:u w:val="single"/>
        </w:rPr>
        <w:t>769256</w:t>
      </w:r>
    </w:p>
    <w:p>
      <w:r>
        <w:t>@KatarinaDbr Komentatorji so vsi zakon. Tk malo so jih nametali skupaj pa dejmo rečt eno o teku 😁</w:t>
      </w:r>
    </w:p>
    <w:p>
      <w:r>
        <w:rPr>
          <w:b/>
          <w:u w:val="single"/>
        </w:rPr>
        <w:t>769257</w:t>
      </w:r>
    </w:p>
    <w:p>
      <w:r>
        <w:t>@rtvslo nas futra s studijskimi oddajami, ker so najcenejše. Kam pa izhlapi 120 milijonov letno?</w:t>
      </w:r>
    </w:p>
    <w:p>
      <w:r>
        <w:rPr>
          <w:b/>
          <w:u w:val="single"/>
        </w:rPr>
        <w:t>769258</w:t>
      </w:r>
    </w:p>
    <w:p>
      <w:r>
        <w:t>@StankaStanka To je tako pomembno kot v kateri roki drži sosed organ...takrat ko lula...</w:t>
      </w:r>
    </w:p>
    <w:p>
      <w:r>
        <w:rPr>
          <w:b/>
          <w:u w:val="single"/>
        </w:rPr>
        <w:t>769259</w:t>
      </w:r>
    </w:p>
    <w:p>
      <w:r>
        <w:t>Čiščenje pločnikov in okolice stavb s puhalnikom je odraz časa, v katerem živimo.</w:t>
      </w:r>
    </w:p>
    <w:p>
      <w:r>
        <w:rPr>
          <w:b/>
          <w:u w:val="single"/>
        </w:rPr>
        <w:t>769260</w:t>
      </w:r>
    </w:p>
    <w:p>
      <w:r>
        <w:t>Zakaj bi sami delali puding? Zato, ker smo v Šoli okusov! https://t.co/q9q9ntTehY #solaokusov https://t.co/xrgwi68O47</w:t>
      </w:r>
    </w:p>
    <w:p>
      <w:r>
        <w:rPr>
          <w:b/>
          <w:u w:val="single"/>
        </w:rPr>
        <w:t>769261</w:t>
      </w:r>
    </w:p>
    <w:p>
      <w:r>
        <w:t>Aljuš, hvala, da si me povabil v mojo oddajo...</w:t>
        <w:br/>
        <w:t>😂😂😂#slowclap https://t.co/tQ14tK8WFr</w:t>
      </w:r>
    </w:p>
    <w:p>
      <w:r>
        <w:rPr>
          <w:b/>
          <w:u w:val="single"/>
        </w:rPr>
        <w:t>769262</w:t>
      </w:r>
    </w:p>
    <w:p>
      <w:r>
        <w:t>@vinkovasle1 @MiroCerar ta pa zna opletat z jezikom, kot je znal foter z nogami okrog lesenega konja #anamnesisfamiliae</w:t>
      </w:r>
    </w:p>
    <w:p>
      <w:r>
        <w:rPr>
          <w:b/>
          <w:u w:val="single"/>
        </w:rPr>
        <w:t>769263</w:t>
      </w:r>
    </w:p>
    <w:p>
      <w:r>
        <w:t>@TimeTravelWish Posvetite si z infrardečo svetlobo okrog sebe..boste videli koliko jih je..</w:t>
      </w:r>
    </w:p>
    <w:p>
      <w:r>
        <w:rPr>
          <w:b/>
          <w:u w:val="single"/>
        </w:rPr>
        <w:t>769264</w:t>
      </w:r>
    </w:p>
    <w:p>
      <w:r>
        <w:t>V kulturnem delu so z domoljubno pesmijo nastopili pevci Moškega pevskega zbora Dob. https://t.co/wnNsI2hmDc</w:t>
      </w:r>
    </w:p>
    <w:p>
      <w:r>
        <w:rPr>
          <w:b/>
          <w:u w:val="single"/>
        </w:rPr>
        <w:t>769265</w:t>
      </w:r>
    </w:p>
    <w:p>
      <w:r>
        <w:t>Tudi jaz imam Srbsko kri, pa mi na kraj pameti ne pride, da bi izdal Slovenski narod Srbskim ciganom!!!</w:t>
      </w:r>
    </w:p>
    <w:p>
      <w:r>
        <w:rPr>
          <w:b/>
          <w:u w:val="single"/>
        </w:rPr>
        <w:t>769266</w:t>
      </w:r>
    </w:p>
    <w:p>
      <w:r>
        <w:t>@Jan_Skoberne Za bolne otroke se zbira zamaške,za muslimanske izmečke,ki jih tukaj ne rabimo,pa denar je!Res pravi "socialni demokrati"!</w:t>
      </w:r>
    </w:p>
    <w:p>
      <w:r>
        <w:rPr>
          <w:b/>
          <w:u w:val="single"/>
        </w:rPr>
        <w:t>769267</w:t>
      </w:r>
    </w:p>
    <w:p>
      <w:r>
        <w:t>@vinkovasle1 Te delovne skupine ne naredijo nič uporabnega. Smernice v zdravstvu so mednarodne,hvala Bogu!</w:t>
      </w:r>
    </w:p>
    <w:p>
      <w:r>
        <w:rPr>
          <w:b/>
          <w:u w:val="single"/>
        </w:rPr>
        <w:t>769268</w:t>
      </w:r>
    </w:p>
    <w:p>
      <w:r>
        <w:t>@Casnik @cikibucka Okupatorji. To so njihova obeležja.</w:t>
        <w:br/>
        <w:t>Praznovali so pokol Slovencev.</w:t>
      </w:r>
    </w:p>
    <w:p>
      <w:r>
        <w:rPr>
          <w:b/>
          <w:u w:val="single"/>
        </w:rPr>
        <w:t>769269</w:t>
      </w:r>
    </w:p>
    <w:p>
      <w:r>
        <w:t>@Rok_Novak Spin se začne pri jeziku. Na radiu sem slišal da gre za ''agresivno davčno optimizacijo''.</w:t>
      </w:r>
    </w:p>
    <w:p>
      <w:r>
        <w:rPr>
          <w:b/>
          <w:u w:val="single"/>
        </w:rPr>
        <w:t>769270</w:t>
      </w:r>
    </w:p>
    <w:p>
      <w:r>
        <w:t>@Libertarec Škoda, da nekaj tukajle prisotnih matere niso splavile. Res škoda.</w:t>
      </w:r>
    </w:p>
    <w:p>
      <w:r>
        <w:rPr>
          <w:b/>
          <w:u w:val="single"/>
        </w:rPr>
        <w:t>769271</w:t>
      </w:r>
    </w:p>
    <w:p>
      <w:r>
        <w:t>@BozoPredalic Te face na fotografiji me spominjajo na lumpen proletariat pred, med in po vojni: marginalci vseh vrst.</w:t>
      </w:r>
    </w:p>
    <w:p>
      <w:r>
        <w:rPr>
          <w:b/>
          <w:u w:val="single"/>
        </w:rPr>
        <w:t>769272</w:t>
      </w:r>
    </w:p>
    <w:p>
      <w:r>
        <w:t>Krivulja tlaka v obliki stolpa - tlačna ventilacija #solaurgence #delavnica https://t.co/PNmD0GnKIV</w:t>
      </w:r>
    </w:p>
    <w:p>
      <w:r>
        <w:rPr>
          <w:b/>
          <w:u w:val="single"/>
        </w:rPr>
        <w:t>769273</w:t>
      </w:r>
    </w:p>
    <w:p>
      <w:r>
        <w:t>@savicdomen kaj vsebine... oglasevanje izdelkov med oddajami. To me pogreje. In ne pomaga. Sem ze pisala takratni varuhinji.</w:t>
      </w:r>
    </w:p>
    <w:p>
      <w:r>
        <w:rPr>
          <w:b/>
          <w:u w:val="single"/>
        </w:rPr>
        <w:t>769274</w:t>
      </w:r>
    </w:p>
    <w:p>
      <w:r>
        <w:t>Slovenija lani iz OVE proizvedla 34,5 % elektrike; strma rast na področju samooskrbe https://t.co/d7m96dSwZu</w:t>
      </w:r>
    </w:p>
    <w:p>
      <w:r>
        <w:rPr>
          <w:b/>
          <w:u w:val="single"/>
        </w:rPr>
        <w:t>769275</w:t>
      </w:r>
    </w:p>
    <w:p>
      <w:r>
        <w:t>Scariolo za zdaj v zep pospravil Saleta. Vrabci civkajo, da bi Jokara moral igrat centra in ne PF. #fibawc #SrbijaGotGame</w:t>
      </w:r>
    </w:p>
    <w:p>
      <w:r>
        <w:rPr>
          <w:b/>
          <w:u w:val="single"/>
        </w:rPr>
        <w:t>769276</w:t>
      </w:r>
    </w:p>
    <w:p>
      <w:r>
        <w:t>@HanzaVon @askerc2 Meja je bila spremenjena nasilno. To se imenuje okupacija.</w:t>
      </w:r>
    </w:p>
    <w:p>
      <w:r>
        <w:rPr>
          <w:b/>
          <w:u w:val="single"/>
        </w:rPr>
        <w:t>769277</w:t>
      </w:r>
    </w:p>
    <w:p>
      <w:r>
        <w:t>Tele block opcije se pa clovek kar z lahkoto navadi. Par deci vincka, pa se jih nabere za celo odpravo na Triglav.</w:t>
      </w:r>
    </w:p>
    <w:p>
      <w:r>
        <w:rPr>
          <w:b/>
          <w:u w:val="single"/>
        </w:rPr>
        <w:t>769278</w:t>
      </w:r>
    </w:p>
    <w:p>
      <w:r>
        <w:t>@aleshojs @strankaSDS Slovenci vas podpiramo in si želimo, da @strankaSDS spravi vojsko nazaj v red.</w:t>
      </w:r>
    </w:p>
    <w:p>
      <w:r>
        <w:rPr>
          <w:b/>
          <w:u w:val="single"/>
        </w:rPr>
        <w:t>769279</w:t>
      </w:r>
    </w:p>
    <w:p>
      <w:r>
        <w:t>@Mauhlerca Ženska ima tisto kar ji moški kupi... tako da.. slikca je unisex.</w:t>
      </w:r>
    </w:p>
    <w:p>
      <w:r>
        <w:rPr>
          <w:b/>
          <w:u w:val="single"/>
        </w:rPr>
        <w:t>769280</w:t>
      </w:r>
    </w:p>
    <w:p>
      <w:r>
        <w:t>@pergossi A oni vladajo???</w:t>
        <w:br/>
        <w:t>A majo kaksno večino kje???</w:t>
        <w:br/>
        <w:t>A si lahko večji bebec???</w:t>
      </w:r>
    </w:p>
    <w:p>
      <w:r>
        <w:rPr>
          <w:b/>
          <w:u w:val="single"/>
        </w:rPr>
        <w:t>769281</w:t>
      </w:r>
    </w:p>
    <w:p>
      <w:r>
        <w:t xml:space="preserve">Evo, pa je šla klaftra drv v maloro. Sedaj pa kot sem napovedal. Maestro </w:t>
        <w:br/>
        <w:t>, muzika za ples ! https://t.co/wJGmdrLLn9</w:t>
      </w:r>
    </w:p>
    <w:p>
      <w:r>
        <w:rPr>
          <w:b/>
          <w:u w:val="single"/>
        </w:rPr>
        <w:t>769282</w:t>
      </w:r>
    </w:p>
    <w:p>
      <w:r>
        <w:t>ČE bo po tej sramoti šmarnogorec še selektor, potem raje prepovejmo nogomet v Slo.</w:t>
      </w:r>
    </w:p>
    <w:p>
      <w:r>
        <w:rPr>
          <w:b/>
          <w:u w:val="single"/>
        </w:rPr>
        <w:t>769283</w:t>
      </w:r>
    </w:p>
    <w:p>
      <w:r>
        <w:t>@peterjancic kot bi jaz rekel da nehajmo brat knjige ker je v kakšni svoje neumnosti trosil tudi janez janša</w:t>
      </w:r>
    </w:p>
    <w:p>
      <w:r>
        <w:rPr>
          <w:b/>
          <w:u w:val="single"/>
        </w:rPr>
        <w:t>769284</w:t>
      </w:r>
    </w:p>
    <w:p>
      <w:r>
        <w:t>[VIDEO] Otroke iz vrtca oblekli kot borce Islamske države in jih poslali na parado https://t.co/6BfEa0LdQ6 via @Nova24TV</w:t>
      </w:r>
    </w:p>
    <w:p>
      <w:r>
        <w:rPr>
          <w:b/>
          <w:u w:val="single"/>
        </w:rPr>
        <w:t>769285</w:t>
      </w:r>
    </w:p>
    <w:p>
      <w:r>
        <w:t>Milijonski plinski posel še zdaleč ni edina naveza grosupeljske SDS z Zoranom Jankovićem https://t.co/I62LbPY2vD</w:t>
      </w:r>
    </w:p>
    <w:p>
      <w:r>
        <w:rPr>
          <w:b/>
          <w:u w:val="single"/>
        </w:rPr>
        <w:t>769286</w:t>
      </w:r>
    </w:p>
    <w:p>
      <w:r>
        <w:t>@zeljko_novak Nima smisla sploh s tem rdečim provokatorjem luciferjem  Pribcem-zgubljat energije</w:t>
      </w:r>
    </w:p>
    <w:p>
      <w:r>
        <w:rPr>
          <w:b/>
          <w:u w:val="single"/>
        </w:rPr>
        <w:t>769287</w:t>
      </w:r>
    </w:p>
    <w:p>
      <w:r>
        <w:t>Najpodjetniška ideja: Trboveljski Chipolo prodal že več kot 50 tisoč pametnih kartic chipolo card https://t.co/Z3Wmh0wNRi</w:t>
      </w:r>
    </w:p>
    <w:p>
      <w:r>
        <w:rPr>
          <w:b/>
          <w:u w:val="single"/>
        </w:rPr>
        <w:t>769288</w:t>
      </w:r>
    </w:p>
    <w:p>
      <w:r>
        <w:t>V tej (spoiler alert) reklami za avtomobil je 100% boljša igra kot v kakovostni seriji Jezero. https://t.co/cI0jsfV3GD</w:t>
      </w:r>
    </w:p>
    <w:p>
      <w:r>
        <w:rPr>
          <w:b/>
          <w:u w:val="single"/>
        </w:rPr>
        <w:t>769289</w:t>
      </w:r>
    </w:p>
    <w:p>
      <w:r>
        <w:t>Švedska se utaplja v kriminalu nigerijske tolpe BlackAx | Nova24TV https://t.co/Sh8fjplKSv</w:t>
      </w:r>
    </w:p>
    <w:p>
      <w:r>
        <w:rPr>
          <w:b/>
          <w:u w:val="single"/>
        </w:rPr>
        <w:t>769290</w:t>
      </w:r>
    </w:p>
    <w:p>
      <w:r>
        <w:t>Liberalci pa počnejo vse, da bi ga ustavili. A Nenačrtovan z močjo resnice ruši prepreke in predsodke – Domovina https://t.co/NEg7FGK4KQ</w:t>
      </w:r>
    </w:p>
    <w:p>
      <w:r>
        <w:rPr>
          <w:b/>
          <w:u w:val="single"/>
        </w:rPr>
        <w:t>769291</w:t>
      </w:r>
    </w:p>
    <w:p>
      <w:r>
        <w:t>@VerdenikAles @spagetyuse @RomanJakic @StrankaSAB Prave sodnice bodo poskrbele da se bo Zoran spet smejal kot buteljn v kamere</w:t>
      </w:r>
    </w:p>
    <w:p>
      <w:r>
        <w:rPr>
          <w:b/>
          <w:u w:val="single"/>
        </w:rPr>
        <w:t>769292</w:t>
      </w:r>
    </w:p>
    <w:p>
      <w:r>
        <w:t>@Hrastnikov @lavkeri @duledoz @ZoranKofol @rtvslo Jasno, v sobi lahko preživiš več časa. Šotor je mal klavstrofobičen.</w:t>
      </w:r>
    </w:p>
    <w:p>
      <w:r>
        <w:rPr>
          <w:b/>
          <w:u w:val="single"/>
        </w:rPr>
        <w:t>769293</w:t>
      </w:r>
    </w:p>
    <w:p>
      <w:r>
        <w:t>@NeMaramButlov @JJansaSDS res je janša prevarant in izdajalec slovenskega naroda. ampak tudi zanj je naziv zločinec in diktator prehud</w:t>
      </w:r>
    </w:p>
    <w:p>
      <w:r>
        <w:rPr>
          <w:b/>
          <w:u w:val="single"/>
        </w:rPr>
        <w:t>769294</w:t>
      </w:r>
    </w:p>
    <w:p>
      <w:r>
        <w:t>@PetraFra Malo si falila. Belec; Skubic, Mevlja, Struna, Krhin, Kampl;  Verbič; najbolj "slovenska ekipa" v prvih 11 #SrceBije</w:t>
      </w:r>
    </w:p>
    <w:p>
      <w:r>
        <w:rPr>
          <w:b/>
          <w:u w:val="single"/>
        </w:rPr>
        <w:t>769295</w:t>
      </w:r>
    </w:p>
    <w:p>
      <w:r>
        <w:t>@PStendler @EPameten #predvolilnebucke in jugoslavija za vsakogar :D pa se golaz za vsakega :)</w:t>
      </w:r>
    </w:p>
    <w:p>
      <w:r>
        <w:rPr>
          <w:b/>
          <w:u w:val="single"/>
        </w:rPr>
        <w:t>769296</w:t>
      </w:r>
    </w:p>
    <w:p>
      <w:r>
        <w:t>Saracen, priznan angleški proizvajalec gorskih koles, na voljo tudi v naši prodajalni.</w:t>
      </w:r>
    </w:p>
    <w:p>
      <w:r>
        <w:rPr>
          <w:b/>
          <w:u w:val="single"/>
        </w:rPr>
        <w:t>769297</w:t>
      </w:r>
    </w:p>
    <w:p>
      <w:r>
        <w:t>@MladaSlovenija @Prahko @NovaSlovenija @ZaresGregor Katolibani in njihove mokre sanje! Kaj kmalu bo za unionim še ena privat osnovna šola!</w:t>
      </w:r>
    </w:p>
    <w:p>
      <w:r>
        <w:rPr>
          <w:b/>
          <w:u w:val="single"/>
        </w:rPr>
        <w:t>769298</w:t>
      </w:r>
    </w:p>
    <w:p>
      <w:r>
        <w:t>Ta teden v ND:  Smučarski ravs in košarkarjeva rit - Besedni izpad Zlatka Zahovića je obudil spomin na nekatere druge incidente</w:t>
      </w:r>
    </w:p>
    <w:p>
      <w:r>
        <w:rPr>
          <w:b/>
          <w:u w:val="single"/>
        </w:rPr>
        <w:t>769299</w:t>
      </w:r>
    </w:p>
    <w:p>
      <w:r>
        <w:t>@ekst_emigracija A je mogoče, da je po odhodu šarca, še vedno tolk tepcev ostalo v Kamniku ? Vsa čast Jezerjanom, klenim slovencem !</w:t>
      </w:r>
    </w:p>
    <w:p>
      <w:r>
        <w:rPr>
          <w:b/>
          <w:u w:val="single"/>
        </w:rPr>
        <w:t>769300</w:t>
      </w:r>
    </w:p>
    <w:p>
      <w:r>
        <w:t>Inbreeding - SLO style.</w:t>
        <w:br/>
        <w:br/>
        <w:t>Samo totalen idiot lahko pričakuje, da se bo iz tega rodilo kaj zdravega. https://t.co/cFwuE6Vjgl</w:t>
      </w:r>
    </w:p>
    <w:p>
      <w:r>
        <w:rPr>
          <w:b/>
          <w:u w:val="single"/>
        </w:rPr>
        <w:t>769301</w:t>
      </w:r>
    </w:p>
    <w:p>
      <w:r>
        <w:t>Danes 2.tekma v seriji! #finale @dobovec vs @OPLASTfutsal #brezmene #gremofantje #1Sfl #futsal @FutsalSi @FutsalSlovenija @igi_88 @nzs_si</w:t>
      </w:r>
    </w:p>
    <w:p>
      <w:r>
        <w:rPr>
          <w:b/>
          <w:u w:val="single"/>
        </w:rPr>
        <w:t>769302</w:t>
      </w:r>
    </w:p>
    <w:p>
      <w:r>
        <w:t>@pengovsky @FinancnaUPR Nc panicart. Kompenenta se pac uporablja tud na drugih straneh.</w:t>
      </w:r>
    </w:p>
    <w:p>
      <w:r>
        <w:rPr>
          <w:b/>
          <w:u w:val="single"/>
        </w:rPr>
        <w:t>769303</w:t>
      </w:r>
    </w:p>
    <w:p>
      <w:r>
        <w:t>@Tilen_Jamnik @Val202 @RTV_Slovenija Pimpl ni vredn Slovenca. Dajte to povečat, da ga bo točno kazal. Magari zamenjaj s piščalko.</w:t>
      </w:r>
    </w:p>
    <w:p>
      <w:r>
        <w:rPr>
          <w:b/>
          <w:u w:val="single"/>
        </w:rPr>
        <w:t>769304</w:t>
      </w:r>
    </w:p>
    <w:p>
      <w:r>
        <w:t>Tudi če glavni lik uporablja 20 % možganov, mu ni jasno, da je negativca treba ubiti takoj, ko imaš idealno priložnost.</w:t>
        <w:br/>
        <w:t>#Lucy #mit #možgani</w:t>
      </w:r>
    </w:p>
    <w:p>
      <w:r>
        <w:rPr>
          <w:b/>
          <w:u w:val="single"/>
        </w:rPr>
        <w:t>769305</w:t>
      </w:r>
    </w:p>
    <w:p>
      <w:r>
        <w:t>pri Žanu mi je všeč to...k brez nakladanja in cirkusa gre...osvoji medaljo...in pride nazaj.. iskrene čestitke @zkosir !</w:t>
      </w:r>
    </w:p>
    <w:p>
      <w:r>
        <w:rPr>
          <w:b/>
          <w:u w:val="single"/>
        </w:rPr>
        <w:t>769306</w:t>
      </w:r>
    </w:p>
    <w:p>
      <w:r>
        <w:t>@errrudit @LisaMinaUsa To že, smo pa prebrali tudi nekaj resnih prispevkov, ki si jih bo hotel  Mrsec - brez kao- prisvojiti, ko bo odrasel.</w:t>
      </w:r>
    </w:p>
    <w:p>
      <w:r>
        <w:rPr>
          <w:b/>
          <w:u w:val="single"/>
        </w:rPr>
        <w:t>769307</w:t>
      </w:r>
    </w:p>
    <w:p>
      <w:r>
        <w:t>Niti žanjejo ne več. Sedaj trosijo zgolj še ideološke pesticide. https://t.co/SGSfcy0gZg</w:t>
      </w:r>
    </w:p>
    <w:p>
      <w:r>
        <w:rPr>
          <w:b/>
          <w:u w:val="single"/>
        </w:rPr>
        <w:t>769308</w:t>
      </w:r>
    </w:p>
    <w:p>
      <w:r>
        <w:t>it se demokracijo in jamrat da volitve stanejo je isto kot iti se podjetje in jamrat da poslovni prostor stane. ...zapri podjetje če nočeš.</w:t>
      </w:r>
    </w:p>
    <w:p>
      <w:r>
        <w:rPr>
          <w:b/>
          <w:u w:val="single"/>
        </w:rPr>
        <w:t>769309</w:t>
      </w:r>
    </w:p>
    <w:p>
      <w:r>
        <w:t>Dnevnik RTVSLO: "Jaklič je profesor na eni od ameriških fakultet." Se zdaj že bojimo imenovati Harward?  #rtvslo #butale</w:t>
      </w:r>
    </w:p>
    <w:p>
      <w:r>
        <w:rPr>
          <w:b/>
          <w:u w:val="single"/>
        </w:rPr>
        <w:t>769310</w:t>
      </w:r>
    </w:p>
    <w:p>
      <w:r>
        <w:t>Poduk iz slovenstva v teh ksenofobnih časih. O tem, kaj nas mora naučiti @goran_dragic piše @gorazdandrejc https://t.co/WtTkzWKjI4</w:t>
      </w:r>
    </w:p>
    <w:p>
      <w:r>
        <w:rPr>
          <w:b/>
          <w:u w:val="single"/>
        </w:rPr>
        <w:t>769311</w:t>
      </w:r>
    </w:p>
    <w:p>
      <w:r>
        <w:t>@tamara80s @Mateja13152294 Sploh ce imas minimalno placo, za tabo mecejo navadne in zlate visa kartice. #svasta</w:t>
      </w:r>
    </w:p>
    <w:p>
      <w:r>
        <w:rPr>
          <w:b/>
          <w:u w:val="single"/>
        </w:rPr>
        <w:t>769312</w:t>
      </w:r>
    </w:p>
    <w:p>
      <w:r>
        <w:t>Insight je pravilno odprl solarne panele, prek katerih nabira energijo za znanstveno delo. https://t.co/12xB6aeUHg</w:t>
      </w:r>
    </w:p>
    <w:p>
      <w:r>
        <w:rPr>
          <w:b/>
          <w:u w:val="single"/>
        </w:rPr>
        <w:t>769313</w:t>
      </w:r>
    </w:p>
    <w:p>
      <w:r>
        <w:t>Sedaj je tudi uradno parafirano: @strankalevica  je glavna v državi,Šarcu pa prepuščajo ankete.</w:t>
      </w:r>
    </w:p>
    <w:p>
      <w:r>
        <w:rPr>
          <w:b/>
          <w:u w:val="single"/>
        </w:rPr>
        <w:t>769314</w:t>
      </w:r>
    </w:p>
    <w:p>
      <w:r>
        <w:t>@aleksandertusek na Pop tv se soocajo z gospodarstveniki in trenutno je to na tapeti. Spremljas pozorno?</w:t>
      </w:r>
    </w:p>
    <w:p>
      <w:r>
        <w:rPr>
          <w:b/>
          <w:u w:val="single"/>
        </w:rPr>
        <w:t>769315</w:t>
      </w:r>
    </w:p>
    <w:p>
      <w:r>
        <w:t>GIANNI RIJAVEC in godalni kvartet - Zmeraj te še hodim čakat https://t.co/3yYKRehOrD via @YouTube</w:t>
      </w:r>
    </w:p>
    <w:p>
      <w:r>
        <w:rPr>
          <w:b/>
          <w:u w:val="single"/>
        </w:rPr>
        <w:t>769316</w:t>
      </w:r>
    </w:p>
    <w:p>
      <w:r>
        <w:t>@rektslo ja. v to da znajo kitajci čistit smog (lol), mi pa ne znamo razstreljevat zraka 🤣😂</w:t>
      </w:r>
    </w:p>
    <w:p>
      <w:r>
        <w:rPr>
          <w:b/>
          <w:u w:val="single"/>
        </w:rPr>
        <w:t>769317</w:t>
      </w:r>
    </w:p>
    <w:p>
      <w:r>
        <w:t>@Jure_Bajic @tretjeoko @vanfranco @KatarinaDbr @umijosek @kzs_si No, evo. KZS sranje od sranja. Še majic v pol leta niso dali natisnit. 🤑</w:t>
      </w:r>
    </w:p>
    <w:p>
      <w:r>
        <w:rPr>
          <w:b/>
          <w:u w:val="single"/>
        </w:rPr>
        <w:t>769318</w:t>
      </w:r>
    </w:p>
    <w:p>
      <w:r>
        <w:t>Slovenska četa ob glasnem skandiranju zapušča prireditveni šotor. #sloskiteam #ljubno2016 https://t.co/8cZ34BIQ1m</w:t>
      </w:r>
    </w:p>
    <w:p>
      <w:r>
        <w:rPr>
          <w:b/>
          <w:u w:val="single"/>
        </w:rPr>
        <w:t>769319</w:t>
      </w:r>
    </w:p>
    <w:p>
      <w:r>
        <w:t>Policija na domu strelca v osmih letih posredovala kar 39-krat https://t.co/Z9jcX7ztu1</w:t>
      </w:r>
    </w:p>
    <w:p>
      <w:r>
        <w:rPr>
          <w:b/>
          <w:u w:val="single"/>
        </w:rPr>
        <w:t>769320</w:t>
      </w:r>
    </w:p>
    <w:p>
      <w:r>
        <w:t>@ZmagoPlemeniti Baraba, je...o te Tito zločinec in Murgelski zločinec! Te ni sram? #bumbar</w:t>
      </w:r>
    </w:p>
    <w:p>
      <w:r>
        <w:rPr>
          <w:b/>
          <w:u w:val="single"/>
        </w:rPr>
        <w:t>769321</w:t>
      </w:r>
    </w:p>
    <w:p>
      <w:r>
        <w:t>Gradbeni žerjev Metalna. Izkl.cena=4.180€: https://t.co/JLdLqgbPrd https://t.co/VydTMsXaZY</w:t>
      </w:r>
    </w:p>
    <w:p>
      <w:r>
        <w:rPr>
          <w:b/>
          <w:u w:val="single"/>
        </w:rPr>
        <w:t>769322</w:t>
      </w:r>
    </w:p>
    <w:p>
      <w:r>
        <w:t>Jebela in pol si človk tko zamišljen še parkrat lase opere. Na srečo nisem kužjega šampona vzela 😅</w:t>
      </w:r>
    </w:p>
    <w:p>
      <w:r>
        <w:rPr>
          <w:b/>
          <w:u w:val="single"/>
        </w:rPr>
        <w:t>769323</w:t>
      </w:r>
    </w:p>
    <w:p>
      <w:r>
        <w:t>@JozeMozina To je pa že od sile! Kaj pa prisega Hitlerju, preden ste vedeli za komuniste!</w:t>
      </w:r>
    </w:p>
    <w:p>
      <w:r>
        <w:rPr>
          <w:b/>
          <w:u w:val="single"/>
        </w:rPr>
        <w:t>769324</w:t>
      </w:r>
    </w:p>
    <w:p>
      <w:r>
        <w:t>@GPreac @AllBriefs Razmetavajo. Če ni Tvoje in so očetje pokradli, ti pa dobil zastonj - full gass stupidity</w:t>
      </w:r>
    </w:p>
    <w:p>
      <w:r>
        <w:rPr>
          <w:b/>
          <w:u w:val="single"/>
        </w:rPr>
        <w:t>769325</w:t>
      </w:r>
    </w:p>
    <w:p>
      <w:r>
        <w:t>@BojanPozar @petra_jansa Njene intelektualne bisere v SAB nujno potrebujejo.</w:t>
      </w:r>
    </w:p>
    <w:p>
      <w:r>
        <w:rPr>
          <w:b/>
          <w:u w:val="single"/>
        </w:rPr>
        <w:t>769326</w:t>
      </w:r>
    </w:p>
    <w:p>
      <w:r>
        <w:t>Od kdaj pa komunisti in muslimani ne uživajo mesa??? 😵😵😵 https://t.co/ykybFWmVCG</w:t>
      </w:r>
    </w:p>
    <w:p>
      <w:r>
        <w:rPr>
          <w:b/>
          <w:u w:val="single"/>
        </w:rPr>
        <w:t>769327</w:t>
      </w:r>
    </w:p>
    <w:p>
      <w:r>
        <w:t>Modra EU povprečje, rdeča Slovenija #epsloDIG #digitalizacija https://t.co/Z4ln9JoTzx</w:t>
      </w:r>
    </w:p>
    <w:p>
      <w:r>
        <w:rPr>
          <w:b/>
          <w:u w:val="single"/>
        </w:rPr>
        <w:t>769328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769329</w:t>
      </w:r>
    </w:p>
    <w:p>
      <w:r>
        <w:t>Dolge sekunde, ko program začne mleti in ne veš, ali bo prišel k sebi, ti pa se poskušaš spomniti, kdaj si nazadnje stisnil/a shrani.</w:t>
      </w:r>
    </w:p>
    <w:p>
      <w:r>
        <w:rPr>
          <w:b/>
          <w:u w:val="single"/>
        </w:rPr>
        <w:t>769330</w:t>
      </w:r>
    </w:p>
    <w:p>
      <w:r>
        <w:t>@shamantheshaman Cel jug je enako zjeban. Udba, Sekuritate in KDS še vedno obvladajo</w:t>
      </w:r>
    </w:p>
    <w:p>
      <w:r>
        <w:rPr>
          <w:b/>
          <w:u w:val="single"/>
        </w:rPr>
        <w:t>769331</w:t>
      </w:r>
    </w:p>
    <w:p>
      <w:r>
        <w:t>@vladarsi @drfilomena @pengovsky brez zamere, iso27001 je bs. also, teh internih zajebov tam ne vlečeš na plan, če si resna firma.</w:t>
      </w:r>
    </w:p>
    <w:p>
      <w:r>
        <w:rPr>
          <w:b/>
          <w:u w:val="single"/>
        </w:rPr>
        <w:t>769332</w:t>
      </w:r>
    </w:p>
    <w:p>
      <w:r>
        <w:t>Za hip zaidem na najbolj verodostojen progam z resnicnimi novicami. Se kar o rdeci zvezdi utrujajo.</w:t>
      </w:r>
    </w:p>
    <w:p>
      <w:r>
        <w:rPr>
          <w:b/>
          <w:u w:val="single"/>
        </w:rPr>
        <w:t>769333</w:t>
      </w:r>
    </w:p>
    <w:p>
      <w:r>
        <w:t>@ankutin Super izgleda. Moram svoje zvlečt tja, pa prah z rolke spucat ... :)</w:t>
      </w:r>
    </w:p>
    <w:p>
      <w:r>
        <w:rPr>
          <w:b/>
          <w:u w:val="single"/>
        </w:rPr>
        <w:t>769334</w:t>
      </w:r>
    </w:p>
    <w:p>
      <w:r>
        <w:t>Facebook me je spet blokiral za en teden. Očitno moraš gor sam hvalit in nič kritizirat</w:t>
      </w:r>
    </w:p>
    <w:p>
      <w:r>
        <w:rPr>
          <w:b/>
          <w:u w:val="single"/>
        </w:rPr>
        <w:t>769335</w:t>
      </w:r>
    </w:p>
    <w:p>
      <w:r>
        <w:t>@illegall_blonde moj pogled čez okno pa..... dež cel faking dej. Srečna, ti.</w:t>
      </w:r>
    </w:p>
    <w:p>
      <w:r>
        <w:rPr>
          <w:b/>
          <w:u w:val="single"/>
        </w:rPr>
        <w:t>769336</w:t>
      </w:r>
    </w:p>
    <w:p>
      <w:r>
        <w:t>#spored nedelja</w:t>
        <w:br/>
        <w:br/>
        <w:t>17.00 = Čebelica Maja: Medene igre</w:t>
        <w:br/>
        <w:t>18.45 = Oblika vode</w:t>
        <w:br/>
        <w:t>21.00 = Črni panter https://t.co/MD98gNmDOC</w:t>
      </w:r>
    </w:p>
    <w:p>
      <w:r>
        <w:rPr>
          <w:b/>
          <w:u w:val="single"/>
        </w:rPr>
        <w:t>769337</w:t>
      </w:r>
    </w:p>
    <w:p>
      <w:r>
        <w:t>@KatarinaJenko Pred časom sem se uspel na AC par izvozov naprej od šihta pelat, to je znak da je čas za dopust.</w:t>
      </w:r>
    </w:p>
    <w:p>
      <w:r>
        <w:rPr>
          <w:b/>
          <w:u w:val="single"/>
        </w:rPr>
        <w:t>769338</w:t>
      </w:r>
    </w:p>
    <w:p>
      <w:r>
        <w:t>@Bulsit_detektor Kakšna zakompleksanost in zavist...</w:t>
        <w:br/>
        <w:t>Še dobro da imajo psihični bolniki svojo parado ponosa... https://t.co/d5sUkZ9PBg</w:t>
      </w:r>
    </w:p>
    <w:p>
      <w:r>
        <w:rPr>
          <w:b/>
          <w:u w:val="single"/>
        </w:rPr>
        <w:t>769339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769340</w:t>
      </w:r>
    </w:p>
    <w:p>
      <w:r>
        <w:t>Ce misli dolar tko lepo padat, bo treba pa kmal spet na obisk. Narocila zacnem pobirat v ponedeljek. #nizakej</w:t>
      </w:r>
    </w:p>
    <w:p>
      <w:r>
        <w:rPr>
          <w:b/>
          <w:u w:val="single"/>
        </w:rPr>
        <w:t>769341</w:t>
      </w:r>
    </w:p>
    <w:p>
      <w:r>
        <w:t>Pa kaksni bukseljni nestrokovni pa skrbijo za te konje!!!!!!????? https://t.co/kEEELyRHU6</w:t>
      </w:r>
    </w:p>
    <w:p>
      <w:r>
        <w:rPr>
          <w:b/>
          <w:u w:val="single"/>
        </w:rPr>
        <w:t>769342</w:t>
      </w:r>
    </w:p>
    <w:p>
      <w:r>
        <w:t>@megafotr @alivea 4 zici so, dons sem pelu celo familijo, zadnje 2 morta bit suhi pa met velke joske</w:t>
      </w:r>
    </w:p>
    <w:p>
      <w:r>
        <w:rPr>
          <w:b/>
          <w:u w:val="single"/>
        </w:rPr>
        <w:t>769343</w:t>
      </w:r>
    </w:p>
    <w:p>
      <w:r>
        <w:t>@LapSaso Že dolgo časa prihajajo nazaj po lastniške deleže v družbe , kupujejo na murgeljskih razprodajah slovenskega premoženja.</w:t>
      </w:r>
    </w:p>
    <w:p>
      <w:r>
        <w:rPr>
          <w:b/>
          <w:u w:val="single"/>
        </w:rPr>
        <w:t>769344</w:t>
      </w:r>
    </w:p>
    <w:p>
      <w:r>
        <w:t>Gasilci in cestni delavci so imeli ponoči veliko dela z odstranjevanjem podrtih dreves. https://t.co/pqdWOJTQIa</w:t>
      </w:r>
    </w:p>
    <w:p>
      <w:r>
        <w:rPr>
          <w:b/>
          <w:u w:val="single"/>
        </w:rPr>
        <w:t>769345</w:t>
      </w:r>
    </w:p>
    <w:p>
      <w:r>
        <w:t>@zelenilka @darjapograjc V Afriki lačni, ti pa tkóle. Po jejpa tihbót, četje kejdo Njé!</w:t>
      </w:r>
    </w:p>
    <w:p>
      <w:r>
        <w:rPr>
          <w:b/>
          <w:u w:val="single"/>
        </w:rPr>
        <w:t>769346</w:t>
      </w:r>
    </w:p>
    <w:p>
      <w:r>
        <w:t>desnica so rasisti. partizani torej, ker so rasistično klali romske dojenčke https://t.co/ZOp23cBybG</w:t>
      </w:r>
    </w:p>
    <w:p>
      <w:r>
        <w:rPr>
          <w:b/>
          <w:u w:val="single"/>
        </w:rPr>
        <w:t>769347</w:t>
      </w:r>
    </w:p>
    <w:p>
      <w:r>
        <w:t>@PSlajnar @Alex4aleksandra Za kraje, goljufije in laži so kazensko preganjani in kaznovi le eni. Tisti, ki ne ljubijo rdečo zvezdo.</w:t>
      </w:r>
    </w:p>
    <w:p>
      <w:r>
        <w:rPr>
          <w:b/>
          <w:u w:val="single"/>
        </w:rPr>
        <w:t>769348</w:t>
      </w:r>
    </w:p>
    <w:p>
      <w:r>
        <w:t>Končno se bomo nehali prefukavat z bedarijami in se bo začelo zares. :-/ https://t.co/jxRefbHVAt</w:t>
      </w:r>
    </w:p>
    <w:p>
      <w:r>
        <w:rPr>
          <w:b/>
          <w:u w:val="single"/>
        </w:rPr>
        <w:t>769349</w:t>
      </w:r>
    </w:p>
    <w:p>
      <w:r>
        <w:t xml:space="preserve">Ta vroča 🇸🇮 srca zmorejo še več. ;) 🥇 Čestitke. </w:t>
        <w:br/>
        <w:t>@SloVolley #EuroVolleyM</w:t>
        <w:br/>
        <w:t>#ifeelsLOVEnia</w:t>
      </w:r>
    </w:p>
    <w:p>
      <w:r>
        <w:rPr>
          <w:b/>
          <w:u w:val="single"/>
        </w:rPr>
        <w:t>769350</w:t>
      </w:r>
    </w:p>
    <w:p>
      <w:r>
        <w:t>24.1.2016 ob 16h Pekarna Mišmaš v hotelu Rute v Gozd Martuljku išče pomočnike za peko kruha...Vabljeni! https://t.co/5Mb3NE2aVu</w:t>
      </w:r>
    </w:p>
    <w:p>
      <w:r>
        <w:rPr>
          <w:b/>
          <w:u w:val="single"/>
        </w:rPr>
        <w:t>769351</w:t>
      </w:r>
    </w:p>
    <w:p>
      <w:r>
        <w:t>Slo politike 1/4: ne menjat menedž., ne odpuščat, ne dovolit stečajev, banke morajo reprogr., ne privatizacije, ne reforme (izmišlj. zahoda)</w:t>
      </w:r>
    </w:p>
    <w:p>
      <w:r>
        <w:rPr>
          <w:b/>
          <w:u w:val="single"/>
        </w:rPr>
        <w:t>769352</w:t>
      </w:r>
    </w:p>
    <w:p>
      <w:r>
        <w:t>Mikrovalovna pečica zna še kaj več kot samo pogreti jedi https://t.co/06ScdkYlpv https://t.co/Cjk1dYwHll</w:t>
      </w:r>
    </w:p>
    <w:p>
      <w:r>
        <w:rPr>
          <w:b/>
          <w:u w:val="single"/>
        </w:rPr>
        <w:t>769353</w:t>
      </w:r>
    </w:p>
    <w:p>
      <w:r>
        <w:t>Slovenski policisti zanikajo, da bi z brzostrelkami skakali na hrvaško ladjo https://t.co/wsvVcdb65d https://t.co/6gqNgr3FJo</w:t>
      </w:r>
    </w:p>
    <w:p>
      <w:r>
        <w:rPr>
          <w:b/>
          <w:u w:val="single"/>
        </w:rPr>
        <w:t>769354</w:t>
      </w:r>
    </w:p>
    <w:p>
      <w:r>
        <w:t>Trditi, da so vsi muslimani teroristi je nekaj takšnega, kot trditi, da so vsi moški posiljevalci.</w:t>
      </w:r>
    </w:p>
    <w:p>
      <w:r>
        <w:rPr>
          <w:b/>
          <w:u w:val="single"/>
        </w:rPr>
        <w:t>769355</w:t>
      </w:r>
    </w:p>
    <w:p>
      <w:r>
        <w:t>V drugem stanju so vsi ful prijazni, povsod greš lahko na wc, vedno dobiš extra kozarec vode, na busu sediš in vsi se ti smehljajo #iLike</w:t>
      </w:r>
    </w:p>
    <w:p>
      <w:r>
        <w:rPr>
          <w:b/>
          <w:u w:val="single"/>
        </w:rPr>
        <w:t>769356</w:t>
      </w:r>
    </w:p>
    <w:p>
      <w:r>
        <w:t>Ob vsem trobezljanju o medijski presstituciji, bi se končno veljalo obregniti ob absurdno trženje oglasnih blokov med volilnimi soočenji.</w:t>
      </w:r>
    </w:p>
    <w:p>
      <w:r>
        <w:rPr>
          <w:b/>
          <w:u w:val="single"/>
        </w:rPr>
        <w:t>769357</w:t>
      </w:r>
    </w:p>
    <w:p>
      <w:r>
        <w:t>@a_kocjan @BrankoGrims1 @vecer Najslaje pa se je smejati tistemu, ki si na svojem sekretu rit priščipne.</w:t>
      </w:r>
    </w:p>
    <w:p>
      <w:r>
        <w:rPr>
          <w:b/>
          <w:u w:val="single"/>
        </w:rPr>
        <w:t>769358</w:t>
      </w:r>
    </w:p>
    <w:p>
      <w:r>
        <w:t>Moj frend mornar mi je dns 3x čestital za rd...se vidi da preveč v fb gleda in še kaj...</w:t>
      </w:r>
    </w:p>
    <w:p>
      <w:r>
        <w:rPr>
          <w:b/>
          <w:u w:val="single"/>
        </w:rPr>
        <w:t>769359</w:t>
      </w:r>
    </w:p>
    <w:p>
      <w:r>
        <w:t>Vasleta j moral tri ali štiri krat blokirat. Hehe https://t.co/Js1DF747Qd Dobro. Tudi sam sem blokiran pri njemu :-)</w:t>
      </w:r>
    </w:p>
    <w:p>
      <w:r>
        <w:rPr>
          <w:b/>
          <w:u w:val="single"/>
        </w:rPr>
        <w:t>769360</w:t>
      </w:r>
    </w:p>
    <w:p>
      <w:r>
        <w:t>G. #Židan, namesto " revolucionarni..bodite podjetni-dobri podjetniki, dobiček 50% pa nam..."</w:t>
      </w:r>
    </w:p>
    <w:p>
      <w:r>
        <w:rPr>
          <w:b/>
          <w:u w:val="single"/>
        </w:rPr>
        <w:t>769361</w:t>
      </w:r>
    </w:p>
    <w:p>
      <w:r>
        <w:t>@barjanski @miskasmetiska Poznam in komizeriram. So mi hotli pred leti pljunit clia v bs3.</w:t>
      </w:r>
    </w:p>
    <w:p>
      <w:r>
        <w:rPr>
          <w:b/>
          <w:u w:val="single"/>
        </w:rPr>
        <w:t>769362</w:t>
      </w:r>
    </w:p>
    <w:p>
      <w:r>
        <w:t>@FranciKek N'č ne štekate. To je njihov upor proti naši generaciji. Pa ne morejo bit' rokerji, punkerji in metalci, tko kot fotri in mame.</w:t>
      </w:r>
    </w:p>
    <w:p>
      <w:r>
        <w:rPr>
          <w:b/>
          <w:u w:val="single"/>
        </w:rPr>
        <w:t>769363</w:t>
      </w:r>
    </w:p>
    <w:p>
      <w:r>
        <w:t>@Jelena_Ascic Po odzivu medijev sodeč, nekje v rangu afere patria, Janković /farmacevtka, NLB luknja...itd.. Butale res!!!</w:t>
      </w:r>
    </w:p>
    <w:p>
      <w:r>
        <w:rPr>
          <w:b/>
          <w:u w:val="single"/>
        </w:rPr>
        <w:t>769364</w:t>
      </w:r>
    </w:p>
    <w:p>
      <w:r>
        <w:t>Murgle so ukazale, da še ni čas za novi demos... Počakajmo na rezultate volitev, pravijo iz štaba... https://t.co/1sni8aaVuz</w:t>
      </w:r>
    </w:p>
    <w:p>
      <w:r>
        <w:rPr>
          <w:b/>
          <w:u w:val="single"/>
        </w:rPr>
        <w:t>769365</w:t>
      </w:r>
    </w:p>
    <w:p>
      <w:r>
        <w:t>@StrankaLMS @vladaRS @sarecmarjan @TVOdmevi @24UR Šarec bo kot direktor @RTV_Slovenija in @POP_TVprogram znova lagal. Drugje si ne upa!</w:t>
      </w:r>
    </w:p>
    <w:p>
      <w:r>
        <w:rPr>
          <w:b/>
          <w:u w:val="single"/>
        </w:rPr>
        <w:t>769366</w:t>
      </w:r>
    </w:p>
    <w:p>
      <w:r>
        <w:t>@lucijausaj Ne Revolucija, Ne!</w:t>
        <w:br/>
        <w:t>Kontra R......a!</w:t>
        <w:br/>
        <w:t>Lahko noč in Lep pozdrav. https://t.co/Q8RZCcZFs0</w:t>
      </w:r>
    </w:p>
    <w:p>
      <w:r>
        <w:rPr>
          <w:b/>
          <w:u w:val="single"/>
        </w:rPr>
        <w:t>769367</w:t>
      </w:r>
    </w:p>
    <w:p>
      <w:r>
        <w:t>@najdimeupesku @USvobode @Denis_Pokora @JJansaSDS Ni umrl, zločinci in diktatorji ne umrejo.</w:t>
      </w:r>
    </w:p>
    <w:p>
      <w:r>
        <w:rPr>
          <w:b/>
          <w:u w:val="single"/>
        </w:rPr>
        <w:t>769368</w:t>
      </w:r>
    </w:p>
    <w:p>
      <w:r>
        <w:t>@peterjancic Še za kvazi novinarja si slabo pismen. Sodba? Prosi nekoga, da ti lepo počasi prebere.</w:t>
        <w:br/>
        <w:t>Sprejeli so odločbo, Peter, ne sodbe.</w:t>
      </w:r>
    </w:p>
    <w:p>
      <w:r>
        <w:rPr>
          <w:b/>
          <w:u w:val="single"/>
        </w:rPr>
        <w:t>769369</w:t>
      </w:r>
    </w:p>
    <w:p>
      <w:r>
        <w:t>Direktorji študentskih organizacij imajo mnogo višje plače kot ministri in predsednik vlade!  #kdojetunor @TarcaRTVSLO</w:t>
      </w:r>
    </w:p>
    <w:p>
      <w:r>
        <w:rPr>
          <w:b/>
          <w:u w:val="single"/>
        </w:rPr>
        <w:t>769370</w:t>
      </w:r>
    </w:p>
    <w:p>
      <w:r>
        <w:t>@dkosen daj, oddolgočasi dalje s temi "komunist Janoš" prežvečenimi forami. #boring</w:t>
      </w:r>
    </w:p>
    <w:p>
      <w:r>
        <w:rPr>
          <w:b/>
          <w:u w:val="single"/>
        </w:rPr>
        <w:t>769371</w:t>
      </w:r>
    </w:p>
    <w:p>
      <w:r>
        <w:t>@vesterrrr @strankalevica dokaži ali pa molči. oziroma laži pdsihobolnikom kot si sam</w:t>
      </w:r>
    </w:p>
    <w:p>
      <w:r>
        <w:rPr>
          <w:b/>
          <w:u w:val="single"/>
        </w:rPr>
        <w:t>769372</w:t>
      </w:r>
    </w:p>
    <w:p>
      <w:r>
        <w:t>https://t.co/aIM0usty9r</w:t>
        <w:br/>
        <w:t>Rosvito Pesek NOVICE dobesedno pribile na križ,folk pa sprovocirale..bravo Rosvita da ste jim dali nekaj IQ v..!?</w:t>
      </w:r>
    </w:p>
    <w:p>
      <w:r>
        <w:rPr>
          <w:b/>
          <w:u w:val="single"/>
        </w:rPr>
        <w:t>769373</w:t>
      </w:r>
    </w:p>
    <w:p>
      <w:r>
        <w:t>ŠKANDALOZNO! S popustom v roke izterjevalcev: uprava državne NLB uničuje slovenske družine https://t.co/jykMXhowCU</w:t>
      </w:r>
    </w:p>
    <w:p>
      <w:r>
        <w:rPr>
          <w:b/>
          <w:u w:val="single"/>
        </w:rPr>
        <w:t>769374</w:t>
      </w:r>
    </w:p>
    <w:p>
      <w:r>
        <w:t>@Sportinfosi To je zato, ker danes ni pravih športnih novinarjrv. So le puhoglave manekenke.</w:t>
      </w:r>
    </w:p>
    <w:p>
      <w:r>
        <w:rPr>
          <w:b/>
          <w:u w:val="single"/>
        </w:rPr>
        <w:t>769375</w:t>
      </w:r>
    </w:p>
    <w:p>
      <w:r>
        <w:t>@Skolobrinski Kako je peščica zavednih Slovencev</w:t>
        <w:br/>
        <w:t xml:space="preserve">nabila superijorno raso z domačimi </w:t>
        <w:br/>
        <w:t>kvizlingi</w:t>
      </w:r>
    </w:p>
    <w:p>
      <w:r>
        <w:rPr>
          <w:b/>
          <w:u w:val="single"/>
        </w:rPr>
        <w:t>769376</w:t>
      </w:r>
    </w:p>
    <w:p>
      <w:r>
        <w:t>@TVOdmevi  Res hvala, da moramo spet gledat to ogabno kreaturo od Branka Grimsa!!!</w:t>
      </w:r>
    </w:p>
    <w:p>
      <w:r>
        <w:rPr>
          <w:b/>
          <w:u w:val="single"/>
        </w:rPr>
        <w:t>769377</w:t>
      </w:r>
    </w:p>
    <w:p>
      <w:r>
        <w:t>Katastrofa..ARSO snega je do kolen(če poklekneš) na cestah kolone.Dobro jutro Slovenija! https://t.co/hp1vsk9kPd</w:t>
      </w:r>
    </w:p>
    <w:p>
      <w:r>
        <w:rPr>
          <w:b/>
          <w:u w:val="single"/>
        </w:rPr>
        <w:t>769378</w:t>
      </w:r>
    </w:p>
    <w:p>
      <w:r>
        <w:t>@MiroCerar @MZZRS Pejd na največje krožišče, pa tam protestiraj, mogoč te bogovi slišijo. Vem pa, da so kontaktne leče za večjo ostrino.</w:t>
      </w:r>
    </w:p>
    <w:p>
      <w:r>
        <w:rPr>
          <w:b/>
          <w:u w:val="single"/>
        </w:rPr>
        <w:t>769379</w:t>
      </w:r>
    </w:p>
    <w:p>
      <w:r>
        <w:t>@toplovodar @Val202 Ja, boljš je da visijo cel dan na računalniku in da se na kavču bašejo s krofi... #motoricni #debili</w:t>
      </w:r>
    </w:p>
    <w:p>
      <w:r>
        <w:rPr>
          <w:b/>
          <w:u w:val="single"/>
        </w:rPr>
        <w:t>769380</w:t>
      </w:r>
    </w:p>
    <w:p>
      <w:r>
        <w:t>Licitacija za sterilizacije in kastracije brezdomnih muc https://t.co/QslSHxT2mN</w:t>
      </w:r>
    </w:p>
    <w:p>
      <w:r>
        <w:rPr>
          <w:b/>
          <w:u w:val="single"/>
        </w:rPr>
        <w:t>769381</w:t>
      </w:r>
    </w:p>
    <w:p>
      <w:r>
        <w:t>ETA parni kuhalnik Celderon 1134, 95.55€, ETA, 101591 https://t.co/KUZex4amYH</w:t>
      </w:r>
    </w:p>
    <w:p>
      <w:r>
        <w:rPr>
          <w:b/>
          <w:u w:val="single"/>
        </w:rPr>
        <w:t>769382</w:t>
      </w:r>
    </w:p>
    <w:p>
      <w:r>
        <w:t>FIFA določila ruske stadione za svetovno prvenstvo in pokal konfederacij  #fuzbal #nogomet #ligaprvakov - http://t.co/HsONlCQt</w:t>
      </w:r>
    </w:p>
    <w:p>
      <w:r>
        <w:rPr>
          <w:b/>
          <w:u w:val="single"/>
        </w:rPr>
        <w:t>769383</w:t>
      </w:r>
    </w:p>
    <w:p>
      <w:r>
        <w:t>Naj vam letos dobri decemberski možje prinesejo NAJ zimsko DARILO - Smučarske vozovnice za NAJ SMUČIŠČE SC CERKNO :-)</w:t>
      </w:r>
    </w:p>
    <w:p>
      <w:r>
        <w:rPr>
          <w:b/>
          <w:u w:val="single"/>
        </w:rPr>
        <w:t>769384</w:t>
      </w:r>
    </w:p>
    <w:p>
      <w:r>
        <w:t>#VVFaktor na @TV3_SI Še tri ure in pol do oddaje. @TinoMamic in Sara med masko. @Pertinacal https://t.co/Lf8GuTBcqW</w:t>
      </w:r>
    </w:p>
    <w:p>
      <w:r>
        <w:rPr>
          <w:b/>
          <w:u w:val="single"/>
        </w:rPr>
        <w:t>769385</w:t>
      </w:r>
    </w:p>
    <w:p>
      <w:r>
        <w:t>Kitajci so baje naredili vodo v prahu?To ni nič, naši delajo tunel brez luknje. #karavanke</w:t>
      </w:r>
    </w:p>
    <w:p>
      <w:r>
        <w:rPr>
          <w:b/>
          <w:u w:val="single"/>
        </w:rPr>
        <w:t>769386</w:t>
      </w:r>
    </w:p>
    <w:p>
      <w:r>
        <w:t>@dratpirsna Nikóli, ampak rés NIKÓLI ne puščaj psa samega v savni pa če tudi samó za 10 minut.</w:t>
      </w:r>
    </w:p>
    <w:p>
      <w:r>
        <w:rPr>
          <w:b/>
          <w:u w:val="single"/>
        </w:rPr>
        <w:t>769387</w:t>
      </w:r>
    </w:p>
    <w:p>
      <w:r>
        <w:t xml:space="preserve">@AntonPeinkiher @Urskamlin @Soba404 To bi ti lahko povedal . . </w:t>
        <w:br/>
        <w:t>A Komar se še kaj oglasi?</w:t>
      </w:r>
    </w:p>
    <w:p>
      <w:r>
        <w:rPr>
          <w:b/>
          <w:u w:val="single"/>
        </w:rPr>
        <w:t>769388</w:t>
      </w:r>
    </w:p>
    <w:p>
      <w:r>
        <w:t>@matjazgregoric ene muhe rodijo, druge pa valijo jajceca? Kul, moram poslusati</w:t>
      </w:r>
    </w:p>
    <w:p>
      <w:r>
        <w:rPr>
          <w:b/>
          <w:u w:val="single"/>
        </w:rPr>
        <w:t>769389</w:t>
      </w:r>
    </w:p>
    <w:p>
      <w:r>
        <w:t>V EU ni zdravstvenega ministra, ki je pred tem prodajal šajtrge in difenbahije. https://t.co/Ebos9In6GI</w:t>
      </w:r>
    </w:p>
    <w:p>
      <w:r>
        <w:rPr>
          <w:b/>
          <w:u w:val="single"/>
        </w:rPr>
        <w:t>769390</w:t>
      </w:r>
    </w:p>
    <w:p>
      <w:r>
        <w:t>Nove hvalnice soigralcev na račun vročega Ronalda: 'Ko je pomembno, je pravi' #CR7 #RealMadrid #LaLiga #ligaprvakov https://t.co/bifbXTSVjl</w:t>
      </w:r>
    </w:p>
    <w:p>
      <w:r>
        <w:rPr>
          <w:b/>
          <w:u w:val="single"/>
        </w:rPr>
        <w:t>769391</w:t>
      </w:r>
    </w:p>
    <w:p>
      <w:r>
        <w:t>@Gen_ID_SLO Orwellovsko. Posiljevalce oproščajo na poslagi kulturnih razlik, ljudi kot Sellner trpajo v ječe zaradi “thoughtcrime”.</w:t>
      </w:r>
    </w:p>
    <w:p>
      <w:r>
        <w:rPr>
          <w:b/>
          <w:u w:val="single"/>
        </w:rPr>
        <w:t>769392</w:t>
      </w:r>
    </w:p>
    <w:p>
      <w:r>
        <w:t>Pridem domov z joba in se vrata ne dajo odpret, pa pritisnem malo bolj. #SmrtMladeŽabe #zmazek #YOLO</w:t>
      </w:r>
    </w:p>
    <w:p>
      <w:r>
        <w:rPr>
          <w:b/>
          <w:u w:val="single"/>
        </w:rPr>
        <w:t>769393</w:t>
      </w:r>
    </w:p>
    <w:p>
      <w:r>
        <w:t>@marko_alpner @tribute2love @BandCalic ne razumem stiske? pojdi pofotkat Zokija in če boš ujel Jinho Jinza bo to se toliko bolj super!</w:t>
      </w:r>
    </w:p>
    <w:p>
      <w:r>
        <w:rPr>
          <w:b/>
          <w:u w:val="single"/>
        </w:rPr>
        <w:t>769394</w:t>
      </w:r>
    </w:p>
    <w:p>
      <w:r>
        <w:t>Maškarce iz vrtcev Kekec, Mojca, Pastirček, Kobacaj, Malček, Sonček in Tinkara obiskale občinsko hišo 😀 https://t.co/x8KUU2XJNF</w:t>
      </w:r>
    </w:p>
    <w:p>
      <w:r>
        <w:rPr>
          <w:b/>
          <w:u w:val="single"/>
        </w:rPr>
        <w:t>769395</w:t>
      </w:r>
    </w:p>
    <w:p>
      <w:r>
        <w:t>NSA je doživela še en "Ups!" moment, zaradi katerega mora brisati več milijonov zbranih vsebin telefonskih klicev. https://t.co/ik4YVPxRWD</w:t>
      </w:r>
    </w:p>
    <w:p>
      <w:r>
        <w:rPr>
          <w:b/>
          <w:u w:val="single"/>
        </w:rPr>
        <w:t>769396</w:t>
      </w:r>
    </w:p>
    <w:p>
      <w:r>
        <w:t>Geiger je opravil tečaj v MNZ Kranj. Z naskokom najboljši učenec. #WC2018 #plts</w:t>
      </w:r>
    </w:p>
    <w:p>
      <w:r>
        <w:rPr>
          <w:b/>
          <w:u w:val="single"/>
        </w:rPr>
        <w:t>769397</w:t>
      </w:r>
    </w:p>
    <w:p>
      <w:r>
        <w:t>@shamantheshaman Dobro si včasih naredit simulacijo komunizma, kot tale https://t.co/E4eCk0HZmI</w:t>
      </w:r>
    </w:p>
    <w:p>
      <w:r>
        <w:rPr>
          <w:b/>
          <w:u w:val="single"/>
        </w:rPr>
        <w:t>769398</w:t>
      </w:r>
    </w:p>
    <w:p>
      <w:r>
        <w:t>V avtokratskih družbah se voditelji vozijo z oklepnimi avtomobili. Ker se bojijo lastnih državljanov. https://t.co/tK6r8JzbZw #Mladina44</w:t>
      </w:r>
    </w:p>
    <w:p>
      <w:r>
        <w:rPr>
          <w:b/>
          <w:u w:val="single"/>
        </w:rPr>
        <w:t>769399</w:t>
      </w:r>
    </w:p>
    <w:p>
      <w:r>
        <w:t>Vinko bo glih zdaj izginil v pišu logike... #vinkogorenak #sds #nebuloze #tarča  https://t.co/1vu1KWTIGu</w:t>
      </w:r>
    </w:p>
    <w:p>
      <w:r>
        <w:rPr>
          <w:b/>
          <w:u w:val="single"/>
        </w:rPr>
        <w:t>769400</w:t>
      </w:r>
    </w:p>
    <w:p>
      <w:r>
        <w:t>Nocoj pridejo stari mački mal nakazat in dvignit pritisk - Zhe, Batič in Woo-D nas bodo vodili skozi različne... https://t.co/D52VamkeMO</w:t>
      </w:r>
    </w:p>
    <w:p>
      <w:r>
        <w:rPr>
          <w:b/>
          <w:u w:val="single"/>
        </w:rPr>
        <w:t>769401</w:t>
      </w:r>
    </w:p>
    <w:p>
      <w:r>
        <w:t>@illegall_blonde Ko ti to isto reče kak Busanc, ga steraš v tri krasne, lažnivca potrebnega. :)</w:t>
      </w:r>
    </w:p>
    <w:p>
      <w:r>
        <w:rPr>
          <w:b/>
          <w:u w:val="single"/>
        </w:rPr>
        <w:t>769402</w:t>
      </w:r>
    </w:p>
    <w:p>
      <w:r>
        <w:t>Ne pozabit, oddaja daril samo še ta četrtek in petek! 🎄🎁 https://t.co/cAUTA43HrV</w:t>
      </w:r>
    </w:p>
    <w:p>
      <w:r>
        <w:rPr>
          <w:b/>
          <w:u w:val="single"/>
        </w:rPr>
        <w:t>769403</w:t>
      </w:r>
    </w:p>
    <w:p>
      <w:r>
        <w:t>Ladja Triglav je zrela, da jo v Afriki ugrabijo pirati. https://t.co/V44A9iy2Th</w:t>
      </w:r>
    </w:p>
    <w:p>
      <w:r>
        <w:rPr>
          <w:b/>
          <w:u w:val="single"/>
        </w:rPr>
        <w:t>769404</w:t>
      </w:r>
    </w:p>
    <w:p>
      <w:r>
        <w:t>(FOTO) V mariborski Cafovi se obeta hud kuharski spopad https://t.co/gkJ2Zlrdrt</w:t>
      </w:r>
    </w:p>
    <w:p>
      <w:r>
        <w:rPr>
          <w:b/>
          <w:u w:val="single"/>
        </w:rPr>
        <w:t>769405</w:t>
      </w:r>
    </w:p>
    <w:p>
      <w:r>
        <w:t>Bayern že na neverjetnih +20 #fuzbal #nogomet #ligaprvakov - http://t.co/uebAEiTvTf</w:t>
      </w:r>
    </w:p>
    <w:p>
      <w:r>
        <w:rPr>
          <w:b/>
          <w:u w:val="single"/>
        </w:rPr>
        <w:t>769406</w:t>
      </w:r>
    </w:p>
    <w:p>
      <w:r>
        <w:t xml:space="preserve">Novi zdravstveni minster bo Aleš Šabeder, zdaj šef UKCL! Komentar Financ: napaka. </w:t>
        <w:br/>
        <w:t>https://t.co/fYtcadzaVe</w:t>
      </w:r>
    </w:p>
    <w:p>
      <w:r>
        <w:rPr>
          <w:b/>
          <w:u w:val="single"/>
        </w:rPr>
        <w:t>769407</w:t>
      </w:r>
    </w:p>
    <w:p>
      <w:r>
        <w:t>Do #AvengersInfinityWar predpremiere nas loči samo še 48 ur!</w:t>
        <w:br/>
        <w:t>Nič rezervirat, hitro do naše blagajne in kupit karte!</w:t>
        <w:br/>
        <w:br/>
        <w:t>https://t.co/oyKogamcwF</w:t>
      </w:r>
    </w:p>
    <w:p>
      <w:r>
        <w:rPr>
          <w:b/>
          <w:u w:val="single"/>
        </w:rPr>
        <w:t>769408</w:t>
      </w:r>
    </w:p>
    <w:p>
      <w:r>
        <w:t>@Moj_ca Potem mi pa ni jasno... Razen, če res kontrolirajo, da si mulci ne spravijo česa v žep... pa tudi, kateri sosed ni nič dal...</w:t>
      </w:r>
    </w:p>
    <w:p>
      <w:r>
        <w:rPr>
          <w:b/>
          <w:u w:val="single"/>
        </w:rPr>
        <w:t>769409</w:t>
      </w:r>
    </w:p>
    <w:p>
      <w:r>
        <w:t>Izgoreli ste banksterji. Potrebujete počitek in mir. Se razume. Lokacija: Dob npr. https://t.co/sGKUstsZ0O</w:t>
      </w:r>
    </w:p>
    <w:p>
      <w:r>
        <w:rPr>
          <w:b/>
          <w:u w:val="single"/>
        </w:rPr>
        <w:t>769410</w:t>
      </w:r>
    </w:p>
    <w:p>
      <w:r>
        <w:t>@zarahrusta @milijonar Pa še zaveznik komunistov je bil.ko so si razdelili Poljsko</w:t>
      </w:r>
    </w:p>
    <w:p>
      <w:r>
        <w:rPr>
          <w:b/>
          <w:u w:val="single"/>
        </w:rPr>
        <w:t>769411</w:t>
      </w:r>
    </w:p>
    <w:p>
      <w:r>
        <w:t>@strankalevica Najbolje, da objavite še eno tako sliko za grosupeljski okraj :)</w:t>
      </w:r>
    </w:p>
    <w:p>
      <w:r>
        <w:rPr>
          <w:b/>
          <w:u w:val="single"/>
        </w:rPr>
        <w:t>769412</w:t>
      </w:r>
    </w:p>
    <w:p>
      <w:r>
        <w:t>@JJansaSDS pravi ded bi našo kaj bolj pomembnega za modrovat v 21. stoletji #realguy</w:t>
      </w:r>
    </w:p>
    <w:p>
      <w:r>
        <w:rPr>
          <w:b/>
          <w:u w:val="single"/>
        </w:rPr>
        <w:t>769413</w:t>
      </w:r>
    </w:p>
    <w:p>
      <w:r>
        <w:t>@stanka_d Angleški Židan je prav smešen... Tereza pa ni ravno odprte glave se mi zdi...</w:t>
      </w:r>
    </w:p>
    <w:p>
      <w:r>
        <w:rPr>
          <w:b/>
          <w:u w:val="single"/>
        </w:rPr>
        <w:t>769414</w:t>
      </w:r>
    </w:p>
    <w:p>
      <w:r>
        <w:t>#ema2018 Ow, Maj Valerij bo moral še eno soboto vzeti frei #indigo</w:t>
        <w:br/>
        <w:t>Res se ne morem navadit na to.</w:t>
      </w:r>
    </w:p>
    <w:p>
      <w:r>
        <w:rPr>
          <w:b/>
          <w:u w:val="single"/>
        </w:rPr>
        <w:t>769415</w:t>
      </w:r>
    </w:p>
    <w:p>
      <w:r>
        <w:t>Iskrena hvala je vse kar premorete? Nemudoma dvignite gasilcem plače! https://t.co/zwVouyJnmN</w:t>
      </w:r>
    </w:p>
    <w:p>
      <w:r>
        <w:rPr>
          <w:b/>
          <w:u w:val="single"/>
        </w:rPr>
        <w:t>769416</w:t>
      </w:r>
    </w:p>
    <w:p>
      <w:r>
        <w:t>@mgajver potem ko so ga civili razorožili in obvladali na tleh je prišel policaj in ga ustrelil ... bedno</w:t>
      </w:r>
    </w:p>
    <w:p>
      <w:r>
        <w:rPr>
          <w:b/>
          <w:u w:val="single"/>
        </w:rPr>
        <w:t>769417</w:t>
      </w:r>
    </w:p>
    <w:p>
      <w:r>
        <w:t>Utrahovaje, kot nekoč, pa mu sploh lahko rečem, da je🐷ne, da bi me zato štrafali?</w:t>
      </w:r>
    </w:p>
    <w:p>
      <w:r>
        <w:rPr>
          <w:b/>
          <w:u w:val="single"/>
        </w:rPr>
        <w:t>769418</w:t>
      </w:r>
    </w:p>
    <w:p>
      <w:r>
        <w:t>Bančna luknja ni naravni pojav!V Sloveniji je, to mi ob Cerkniškem jezeru dobro vemo :P Saj kaj drugega ne more bit!En butalski pozdrav €€€€</w:t>
      </w:r>
    </w:p>
    <w:p>
      <w:r>
        <w:rPr>
          <w:b/>
          <w:u w:val="single"/>
        </w:rPr>
        <w:t>769419</w:t>
      </w:r>
    </w:p>
    <w:p>
      <w:r>
        <w:t>@mojcaskrinjar @pikapoka_jelen Za spremembo sistema, šolsva et cetera! Butale!</w:t>
      </w:r>
    </w:p>
    <w:p>
      <w:r>
        <w:rPr>
          <w:b/>
          <w:u w:val="single"/>
        </w:rPr>
        <w:t>769420</w:t>
      </w:r>
    </w:p>
    <w:p>
      <w:r>
        <w:t>Möderndorfer utruja.</w:t>
        <w:br/>
        <w:t>Državljani 2 dni nazaj odločno rekli ne takim solo akcijam?</w:t>
        <w:br/>
        <w:t>Očitno nas obravnavajo po "koji faktor" levi logiki.</w:t>
      </w:r>
    </w:p>
    <w:p>
      <w:r>
        <w:rPr>
          <w:b/>
          <w:u w:val="single"/>
        </w:rPr>
        <w:t>769421</w:t>
      </w:r>
    </w:p>
    <w:p>
      <w:r>
        <w:t>@yrennia1 Ti nisi sposobna, da sama živiš. Moraš živet na plečih drugih delavnih ljudi. Golazen...</w:t>
      </w:r>
    </w:p>
    <w:p>
      <w:r>
        <w:rPr>
          <w:b/>
          <w:u w:val="single"/>
        </w:rPr>
        <w:t>769422</w:t>
      </w:r>
    </w:p>
    <w:p>
      <w:r>
        <w:t>@volitve2018 Radikal je kemijska izpeljanka za skrajno,in ni vazno na kateri strani.Ampak, odvisno od doze !</w:t>
      </w:r>
    </w:p>
    <w:p>
      <w:r>
        <w:rPr>
          <w:b/>
          <w:u w:val="single"/>
        </w:rPr>
        <w:t>769423</w:t>
      </w:r>
    </w:p>
    <w:p>
      <w:r>
        <w:t>@vinkovasle1 @BorutPahor ... to isto sem povedal kucanu 1993 in je gledal izmenično v strop in v mizo, samo v oči ne. Slaba vest?</w:t>
      </w:r>
    </w:p>
    <w:p>
      <w:r>
        <w:rPr>
          <w:b/>
          <w:u w:val="single"/>
        </w:rPr>
        <w:t>769424</w:t>
      </w:r>
    </w:p>
    <w:p>
      <w:r>
        <w:t>Katastrofa!</w:t>
        <w:br/>
        <w:t>Levica ga je neupravičeno spregledala za kandidaturo EU poslanca.</w:t>
        <w:br/>
        <w:t>#kordež2 https://t.co/Gwppmv8fto</w:t>
      </w:r>
    </w:p>
    <w:p>
      <w:r>
        <w:rPr>
          <w:b/>
          <w:u w:val="single"/>
        </w:rPr>
        <w:t>769425</w:t>
      </w:r>
    </w:p>
    <w:p>
      <w:r>
        <w:t>@leaathenatabako LA. Poskušam vedn. Včas se mal pokrov dvigne.</w:t>
        <w:br/>
        <w:t>. Prej je služba povzročala stres, zdaj je umirjeno.</w:t>
        <w:br/>
        <w:t>Se uvajam...</w:t>
      </w:r>
    </w:p>
    <w:p>
      <w:r>
        <w:rPr>
          <w:b/>
          <w:u w:val="single"/>
        </w:rPr>
        <w:t>769426</w:t>
      </w:r>
    </w:p>
    <w:p>
      <w:r>
        <w:t>@Oberxtweet @tomltoml Prasica Balkanska! Marš nazaj! Se pa bojim, da take pokvarjenke nikjer na Balkanu ne bi vzeli nazaj! #toje RESNICA!!!</w:t>
      </w:r>
    </w:p>
    <w:p>
      <w:r>
        <w:rPr>
          <w:b/>
          <w:u w:val="single"/>
        </w:rPr>
        <w:t>769427</w:t>
      </w:r>
    </w:p>
    <w:p>
      <w:r>
        <w:t>@ValdijPeric @cesenj Na ameriški časopis nas usmerjajo, ker so tisti članek dejansko napisali naši levičarski presstituteki</w:t>
      </w:r>
    </w:p>
    <w:p>
      <w:r>
        <w:rPr>
          <w:b/>
          <w:u w:val="single"/>
        </w:rPr>
        <w:t>769428</w:t>
      </w:r>
    </w:p>
    <w:p>
      <w:r>
        <w:t>@ErikaPlaninsec To bi morali ze zdavnaj naredit. Namesto doma, jih poloziti v  Avstrijsko drzavno banko.</w:t>
      </w:r>
    </w:p>
    <w:p>
      <w:r>
        <w:rPr>
          <w:b/>
          <w:u w:val="single"/>
        </w:rPr>
        <w:t>769429</w:t>
      </w:r>
    </w:p>
    <w:p>
      <w:r>
        <w:t>@PCrtomir @DenisB72 jim je pa treba priznati, da se iz svojih svinjarij učijo in jim uspe vedno znova presenetiti heh...</w:t>
      </w:r>
    </w:p>
    <w:p>
      <w:r>
        <w:rPr>
          <w:b/>
          <w:u w:val="single"/>
        </w:rPr>
        <w:t>769430</w:t>
      </w:r>
    </w:p>
    <w:p>
      <w:r>
        <w:t>[JOB] #Zaposlitev #delo: Komercialist na terenu - m/ž https://t.co/5VHB9c11sn Regija:#osrednjeslovenska  v kategoriji: #komerciala #prodaja</w:t>
      </w:r>
    </w:p>
    <w:p>
      <w:r>
        <w:rPr>
          <w:b/>
          <w:u w:val="single"/>
        </w:rPr>
        <w:t>769431</w:t>
      </w:r>
    </w:p>
    <w:p>
      <w:r>
        <w:t>Skozi Pahorjevo pisarno je šlo skozi 11.000 maturantskih mišk. To mi deli! #Volitve</w:t>
      </w:r>
    </w:p>
    <w:p>
      <w:r>
        <w:rPr>
          <w:b/>
          <w:u w:val="single"/>
        </w:rPr>
        <w:t>769432</w:t>
      </w:r>
    </w:p>
    <w:p>
      <w:r>
        <w:t>Revizorji trenutno pregledujejo tri občine, kje so že bili in na koga so pozabili https://t.co/9USAXGCzq0</w:t>
      </w:r>
    </w:p>
    <w:p>
      <w:r>
        <w:rPr>
          <w:b/>
          <w:u w:val="single"/>
        </w:rPr>
        <w:t>769433</w:t>
      </w:r>
    </w:p>
    <w:p>
      <w:r>
        <w:t>@ArtGotar Baje že cca 10 let Slovenija več ne raketira oblakov. Edina od sosed.</w:t>
      </w:r>
    </w:p>
    <w:p>
      <w:r>
        <w:rPr>
          <w:b/>
          <w:u w:val="single"/>
        </w:rPr>
        <w:t>769434</w:t>
      </w:r>
    </w:p>
    <w:p>
      <w:r>
        <w:t>Levi lovilci in abstinenti nam prinašajo novo kulturo.</w:t>
        <w:br/>
        <w:t>https://t.co/gtFDSRuHZB</w:t>
      </w:r>
    </w:p>
    <w:p>
      <w:r>
        <w:rPr>
          <w:b/>
          <w:u w:val="single"/>
        </w:rPr>
        <w:t>769435</w:t>
      </w:r>
    </w:p>
    <w:p>
      <w:r>
        <w:t>@lavkeri Končno širno občinstvo z nami, težkokategorniškimi budalami, deli bolečino, ki jo prinaša ogled NBA tekme🙃😂</w:t>
      </w:r>
    </w:p>
    <w:p>
      <w:r>
        <w:rPr>
          <w:b/>
          <w:u w:val="single"/>
        </w:rPr>
        <w:t>769436</w:t>
      </w:r>
    </w:p>
    <w:p>
      <w:r>
        <w:t>ko cel zaskrbljen cel vikend misliš, da si izgubil bančno karto, vendar jo potem najdeš. pod posteljo. -.- #dontwanttoliveanymore</w:t>
      </w:r>
    </w:p>
    <w:p>
      <w:r>
        <w:rPr>
          <w:b/>
          <w:u w:val="single"/>
        </w:rPr>
        <w:t>769437</w:t>
      </w:r>
    </w:p>
    <w:p>
      <w:r>
        <w:t>Kje so pravice,da hotel Rog lahko serje hrup in kali nočni mir. Tam je dovoljeno vse.Kulturna banda najlepšega mesta.Gojišče gnilih jajc.</w:t>
      </w:r>
    </w:p>
    <w:p>
      <w:r>
        <w:rPr>
          <w:b/>
          <w:u w:val="single"/>
        </w:rPr>
        <w:t>769438</w:t>
      </w:r>
    </w:p>
    <w:p>
      <w:r>
        <w:t>@rtvslo toliko o njihovi doslednosti, sedaj ko so prodali se bodo pa repenčili, sam blef jih je odkar telovadijo po parlamentu!</w:t>
      </w:r>
    </w:p>
    <w:p>
      <w:r>
        <w:rPr>
          <w:b/>
          <w:u w:val="single"/>
        </w:rPr>
        <w:t>769439</w:t>
      </w:r>
    </w:p>
    <w:p>
      <w:r>
        <w:t>Tako je pri nas, ce si posten in prijavis barabijo se moras zagovarjati.....butale https://t.co/yOqojqmNWy</w:t>
      </w:r>
    </w:p>
    <w:p>
      <w:r>
        <w:rPr>
          <w:b/>
          <w:u w:val="single"/>
        </w:rPr>
        <w:t>769440</w:t>
      </w:r>
    </w:p>
    <w:p>
      <w:r>
        <w:t>@NaDusek Tudi meni je bilo zadnjič toplo pri srcu, ko sem videla deklico, ki je vso pot razigrano hopsala.</w:t>
      </w:r>
    </w:p>
    <w:p>
      <w:r>
        <w:rPr>
          <w:b/>
          <w:u w:val="single"/>
        </w:rPr>
        <w:t>769441</w:t>
      </w:r>
    </w:p>
    <w:p>
      <w:r>
        <w:t>@YanchMb @BernardBrscic kjaz sem mu rekel že pedesetktrat in t aprasec ne odneha</w:t>
      </w:r>
    </w:p>
    <w:p>
      <w:r>
        <w:rPr>
          <w:b/>
          <w:u w:val="single"/>
        </w:rPr>
        <w:t>769442</w:t>
      </w:r>
    </w:p>
    <w:p>
      <w:r>
        <w:t>@lucijausaj @vinkovasle1 @MarTin98766959 @5RA75226708 Glede na to, kako s pšanci počno, jim je na koncu že ravno.</w:t>
      </w:r>
    </w:p>
    <w:p>
      <w:r>
        <w:rPr>
          <w:b/>
          <w:u w:val="single"/>
        </w:rPr>
        <w:t>769443</w:t>
      </w:r>
    </w:p>
    <w:p>
      <w:r>
        <w:t>Piscancja krila marinirana v teriyaki omaki s sezamom in pecen krompir.</w:t>
        <w:br/>
        <w:t>#lunch https://t.co/Cad0WGMM7W</w:t>
      </w:r>
    </w:p>
    <w:p>
      <w:r>
        <w:rPr>
          <w:b/>
          <w:u w:val="single"/>
        </w:rPr>
        <w:t>769444</w:t>
      </w:r>
    </w:p>
    <w:p>
      <w:r>
        <w:t>@AndrejKokot @barjanski Ajd, jebiga. Projekt. Kot Lj- anti- fa starter. Kapiš? Probat ni greh. Sej ne delam biznisa.</w:t>
      </w:r>
    </w:p>
    <w:p>
      <w:r>
        <w:rPr>
          <w:b/>
          <w:u w:val="single"/>
        </w:rPr>
        <w:t>769445</w:t>
      </w:r>
    </w:p>
    <w:p>
      <w:r>
        <w:t>@JoAnnaOfArc1 @mcanzutti Očitno bomo morali, če bomo še živi, pred islamizacijo bežati celo v S Korejo, mater!👿</w:t>
      </w:r>
    </w:p>
    <w:p>
      <w:r>
        <w:rPr>
          <w:b/>
          <w:u w:val="single"/>
        </w:rPr>
        <w:t>769446</w:t>
      </w:r>
    </w:p>
    <w:p>
      <w:r>
        <w:t>@FerdinandPusnik @AlexNotfake Kdo je ta ženska? Nisem prepričan ampak podobna eni ženski iz cirkusa.</w:t>
      </w:r>
    </w:p>
    <w:p>
      <w:r>
        <w:rPr>
          <w:b/>
          <w:u w:val="single"/>
        </w:rPr>
        <w:t>769447</w:t>
      </w:r>
    </w:p>
    <w:p>
      <w:r>
        <w:t>ANIMACIJA: Petek prinaša sneženje, najobilnejša pošiljka v jutranjih urah https://t.co/8MTGRJJswn</w:t>
      </w:r>
    </w:p>
    <w:p>
      <w:r>
        <w:rPr>
          <w:b/>
          <w:u w:val="single"/>
        </w:rPr>
        <w:t>769448</w:t>
      </w:r>
    </w:p>
    <w:p>
      <w:r>
        <w:t>.@andrejaleski v prvem boju premagala Kanadčanko Tremblayevo #judo #JudoWorlds2017 @TVSLOsport https://t.co/tTk2afssJI</w:t>
      </w:r>
    </w:p>
    <w:p>
      <w:r>
        <w:rPr>
          <w:b/>
          <w:u w:val="single"/>
        </w:rPr>
        <w:t>769449</w:t>
      </w:r>
    </w:p>
    <w:p>
      <w:r>
        <w:t>@PreglArjan @Tevilevi To je zdaj krśčanstvo, vojni zločinci in pedofili.</w:t>
        <w:br/>
        <w:t>https://t.co/9IR16q8GlR</w:t>
      </w:r>
    </w:p>
    <w:p>
      <w:r>
        <w:rPr>
          <w:b/>
          <w:u w:val="single"/>
        </w:rPr>
        <w:t>769450</w:t>
      </w:r>
    </w:p>
    <w:p>
      <w:r>
        <w:t>Niti levo niti desno, ampak po resnici. Nova24TV začenja z novo programsko shemo https://t.co/FhoNzV0rj9 via @Nova24TV</w:t>
      </w:r>
    </w:p>
    <w:p>
      <w:r>
        <w:rPr>
          <w:b/>
          <w:u w:val="single"/>
        </w:rPr>
        <w:t>769451</w:t>
      </w:r>
    </w:p>
    <w:p>
      <w:r>
        <w:t>Smrtna nesreča v Celju: Trčil v pešca, ki je pri rdeči luči prečkal semafor https://t.co/yzDvbBw6VF</w:t>
      </w:r>
    </w:p>
    <w:p>
      <w:r>
        <w:rPr>
          <w:b/>
          <w:u w:val="single"/>
        </w:rPr>
        <w:t>769452</w:t>
      </w:r>
    </w:p>
    <w:p>
      <w:r>
        <w:t>@KovacRebeka @kjaklic belcki unicevalci slo a bo crkva tudi plaCala pokrADENE MILIJONCKE</w:t>
      </w:r>
    </w:p>
    <w:p>
      <w:r>
        <w:rPr>
          <w:b/>
          <w:u w:val="single"/>
        </w:rPr>
        <w:t>769453</w:t>
      </w:r>
    </w:p>
    <w:p>
      <w:r>
        <w:t>Imamo novi hashtag #panktvitmit (v ozadju se seveda skrivajo interesi pank stricev).</w:t>
      </w:r>
    </w:p>
    <w:p>
      <w:r>
        <w:rPr>
          <w:b/>
          <w:u w:val="single"/>
        </w:rPr>
        <w:t>769454</w:t>
      </w:r>
    </w:p>
    <w:p>
      <w:r>
        <w:t>Kolesarska prikolica za pse ali kolesarski voziček za pse https://t.co/EkNRBT0Roc</w:t>
      </w:r>
    </w:p>
    <w:p>
      <w:r>
        <w:rPr>
          <w:b/>
          <w:u w:val="single"/>
        </w:rPr>
        <w:t>769455</w:t>
      </w:r>
    </w:p>
    <w:p>
      <w:r>
        <w:t>Kamniško teslo: "če bi bil zavaljeni sekrerar v LMŠa bi ga takoj odstavil"</w:t>
        <w:br/>
        <w:br/>
        <w:t>Navaden blefer!</w:t>
        <w:br/>
        <w:br/>
        <w:t>Svojega sekretarja je držal še 6 mescev.</w:t>
      </w:r>
    </w:p>
    <w:p>
      <w:r>
        <w:rPr>
          <w:b/>
          <w:u w:val="single"/>
        </w:rPr>
        <w:t>769456</w:t>
      </w:r>
    </w:p>
    <w:p>
      <w:r>
        <w:t>@novax81 Na Ptuju se jih da dobiti v @OsemPtuj . Na voljo so tudi karte Evrope.</w:t>
      </w:r>
    </w:p>
    <w:p>
      <w:r>
        <w:rPr>
          <w:b/>
          <w:u w:val="single"/>
        </w:rPr>
        <w:t>769457</w:t>
      </w:r>
    </w:p>
    <w:p>
      <w:r>
        <w:t>Folk ne spat ker vam bo v sanjah nekdo podatknu idejo da grete gledat Inception. A se vam ne zdi sumljivo, da ga hočjo it vsi gledat?</w:t>
      </w:r>
    </w:p>
    <w:p>
      <w:r>
        <w:rPr>
          <w:b/>
          <w:u w:val="single"/>
        </w:rPr>
        <w:t>769458</w:t>
      </w:r>
    </w:p>
    <w:p>
      <w:r>
        <w:t>@mihazorz Delaš mu krivico. Najprej je parkiral, potem pa so narisali kolesarsko pot. Avto rdeč, feltna bela.</w:t>
      </w:r>
    </w:p>
    <w:p>
      <w:r>
        <w:rPr>
          <w:b/>
          <w:u w:val="single"/>
        </w:rPr>
        <w:t>769459</w:t>
      </w:r>
    </w:p>
    <w:p>
      <w:r>
        <w:t>@llisjak @drfilomena seveda. resno premoženje ni v lasti fizičnih oseb. ob tem dejstvu postane članek še bolj imbecilen.</w:t>
      </w:r>
    </w:p>
    <w:p>
      <w:r>
        <w:rPr>
          <w:b/>
          <w:u w:val="single"/>
        </w:rPr>
        <w:t>769460</w:t>
      </w:r>
    </w:p>
    <w:p>
      <w:r>
        <w:t>@MatijaStepisnik @vecer Vprasajte tozilstvo, ali so podani znaki kaznivega dejanja iz 260. clena KZ-1!</w:t>
      </w:r>
    </w:p>
    <w:p>
      <w:r>
        <w:rPr>
          <w:b/>
          <w:u w:val="single"/>
        </w:rPr>
        <w:t>769461</w:t>
      </w:r>
    </w:p>
    <w:p>
      <w:r>
        <w:t>@JozeBizjak @SPodrojstva V @hisafranko se pač ne gre z kužkom! 2-4 urno fino obedovanje ni isto kot malica na vrtu lokalne gostilne.</w:t>
      </w:r>
    </w:p>
    <w:p>
      <w:r>
        <w:rPr>
          <w:b/>
          <w:u w:val="single"/>
        </w:rPr>
        <w:t>769462</w:t>
      </w:r>
    </w:p>
    <w:p>
      <w:r>
        <w:t>Napačen mejl, brez telefonske in odhod v tujino. Paničen in srčni napad hkrati. In hvalabogu za FB, ker pač mormo vsi bit tam.</w:t>
      </w:r>
    </w:p>
    <w:p>
      <w:r>
        <w:rPr>
          <w:b/>
          <w:u w:val="single"/>
        </w:rPr>
        <w:t>769463</w:t>
      </w:r>
    </w:p>
    <w:p>
      <w:r>
        <w:t xml:space="preserve">@tednikTVS Res imate absurdno urednisko politiko, da lahko taksno sranje ugleda objavo. </w:t>
        <w:br/>
        <w:t>Res vas je vse tezje gledat</w:t>
      </w:r>
    </w:p>
    <w:p>
      <w:r>
        <w:rPr>
          <w:b/>
          <w:u w:val="single"/>
        </w:rPr>
        <w:t>769464</w:t>
      </w:r>
    </w:p>
    <w:p>
      <w:r>
        <w:t>Uefa blokirala oddajo #VVFaktor - zaradi kritik na račun Aleksandra Čeferina. Pač mali človek na visoki poziciji.... https://t.co/MGPzMyhfob</w:t>
      </w:r>
    </w:p>
    <w:p>
      <w:r>
        <w:rPr>
          <w:b/>
          <w:u w:val="single"/>
        </w:rPr>
        <w:t>769465</w:t>
      </w:r>
    </w:p>
    <w:p>
      <w:r>
        <w:t>@MatevzNovak Kdo bi si mislil da mugabeja vrzejo z oblasti ?! Zato pri nas vojsko slabsajo ...!!!</w:t>
      </w:r>
    </w:p>
    <w:p>
      <w:r>
        <w:rPr>
          <w:b/>
          <w:u w:val="single"/>
        </w:rPr>
        <w:t>769466</w:t>
      </w:r>
    </w:p>
    <w:p>
      <w:r>
        <w:t>Pa fino je bit motorist, gužva na meji, oni se pa elegantno zgužvajo mimo vseh avtov ...</w:t>
      </w:r>
    </w:p>
    <w:p>
      <w:r>
        <w:rPr>
          <w:b/>
          <w:u w:val="single"/>
        </w:rPr>
        <w:t>769467</w:t>
      </w:r>
    </w:p>
    <w:p>
      <w:r>
        <w:t xml:space="preserve">@BanicGregor @gastarbeitr @surfon Namesto da bi glupomat izkljucil, si kot seveda glupak, se pospesil hitrost! </w:t>
        <w:br/>
        <w:t>#nemremtipagat</w:t>
      </w:r>
    </w:p>
    <w:p>
      <w:r>
        <w:rPr>
          <w:b/>
          <w:u w:val="single"/>
        </w:rPr>
        <w:t>769468</w:t>
      </w:r>
    </w:p>
    <w:p>
      <w:r>
        <w:t>Če bon Židan tako delal z državo kot s teranom, se nam slabo piše... #novzacetek</w:t>
      </w:r>
    </w:p>
    <w:p>
      <w:r>
        <w:rPr>
          <w:b/>
          <w:u w:val="single"/>
        </w:rPr>
        <w:t>769469</w:t>
      </w:r>
    </w:p>
    <w:p>
      <w:r>
        <w:t>@VroniMay "Ko nimaš ničesar več, niti mrtvaškega prta ne, tedaj se vrzi nag v ogenj!"</w:t>
        <w:br/>
        <w:t>Emil Filipčič, Butnskala ;)</w:t>
      </w:r>
    </w:p>
    <w:p>
      <w:r>
        <w:rPr>
          <w:b/>
          <w:u w:val="single"/>
        </w:rPr>
        <w:t>769470</w:t>
      </w:r>
    </w:p>
    <w:p>
      <w:r>
        <w:t>@IAComenius Za take seveda ni mesta v Evropi. Prej ko jih bomi začeli izganjat, bolje bo.</w:t>
      </w:r>
    </w:p>
    <w:p>
      <w:r>
        <w:rPr>
          <w:b/>
          <w:u w:val="single"/>
        </w:rPr>
        <w:t>769471</w:t>
      </w:r>
    </w:p>
    <w:p>
      <w:r>
        <w:t>@petrasovdat Lahko zrihtam, če ponudiš več kot kolega, ki hoče imeti vesoljni potop, ker imajo v soboto dopoldne planiran družinski piknik.</w:t>
      </w:r>
    </w:p>
    <w:p>
      <w:r>
        <w:rPr>
          <w:b/>
          <w:u w:val="single"/>
        </w:rPr>
        <w:t>769472</w:t>
      </w:r>
    </w:p>
    <w:p>
      <w:r>
        <w:t>Društvo parapleg. si želi prilagojene vozičke za košarkarje. Ker 1 stane 8000 €, prosijo za pomoč: vozicek5 na 1919. https://t.co/clYJAcE2HP</w:t>
      </w:r>
    </w:p>
    <w:p>
      <w:r>
        <w:rPr>
          <w:b/>
          <w:u w:val="single"/>
        </w:rPr>
        <w:t>769473</w:t>
      </w:r>
    </w:p>
    <w:p>
      <w:r>
        <w:t>@Libertarec @apocalypsedone Danes še fašisti nočejo bit več levičarji, niti antisemitisti ne.</w:t>
      </w:r>
    </w:p>
    <w:p>
      <w:r>
        <w:rPr>
          <w:b/>
          <w:u w:val="single"/>
        </w:rPr>
        <w:t>769474</w:t>
      </w:r>
    </w:p>
    <w:p>
      <w:r>
        <w:t>Unisex stranišča v javnih prostorih se ne prijemljejo zaradi teorije spola, ampak, ker v praksi pomenijo deregulacijo in nižanje standardov.</w:t>
      </w:r>
    </w:p>
    <w:p>
      <w:r>
        <w:rPr>
          <w:b/>
          <w:u w:val="single"/>
        </w:rPr>
        <w:t>769475</w:t>
      </w:r>
    </w:p>
    <w:p>
      <w:r>
        <w:t>@JozeBizjak Grosuplje ni leglo ZZB je SDS premočna  hvala bogu. Imamo pa veliko pravokatorjev. https://t.co/2F6KznZl2N</w:t>
      </w:r>
    </w:p>
    <w:p>
      <w:r>
        <w:rPr>
          <w:b/>
          <w:u w:val="single"/>
        </w:rPr>
        <w:t>769476</w:t>
      </w:r>
    </w:p>
    <w:p>
      <w:r>
        <w:t>Je holesterol vzrok ali posledica?</w:t>
        <w:br/>
        <w:br/>
        <w:t>Ali ste vedeli:</w:t>
        <w:br/>
        <w:br/>
        <w:t>- da imajo vegetarijanci statistično nižje vrednosti tako... https://t.co/mDW3I8ny4q</w:t>
      </w:r>
    </w:p>
    <w:p>
      <w:r>
        <w:rPr>
          <w:b/>
          <w:u w:val="single"/>
        </w:rPr>
        <w:t>769477</w:t>
      </w:r>
    </w:p>
    <w:p>
      <w:r>
        <w:t>@Libertarec Na parketu je mahal z našo zastavo in se gibal kot kak motorični debil, da ne govorim o izrazu na ksihtu, totalni cepec, kekec</w:t>
      </w:r>
    </w:p>
    <w:p>
      <w:r>
        <w:rPr>
          <w:b/>
          <w:u w:val="single"/>
        </w:rPr>
        <w:t>769478</w:t>
      </w:r>
    </w:p>
    <w:p>
      <w:r>
        <w:t>Glih mam mal miru s kolenom, me pa komolec začne zafrkavat #samšezanabritof #emšo</w:t>
      </w:r>
    </w:p>
    <w:p>
      <w:r>
        <w:rPr>
          <w:b/>
          <w:u w:val="single"/>
        </w:rPr>
        <w:t>769479</w:t>
      </w:r>
    </w:p>
    <w:p>
      <w:r>
        <w:t>Za psičko sva zbrali komaj 28€.. Ji lahko ponudimo kaj več? Pobrskajte po albumu, veliko novih in lepih darovanih... https://t.co/eBO1hyProe</w:t>
      </w:r>
    </w:p>
    <w:p>
      <w:r>
        <w:rPr>
          <w:b/>
          <w:u w:val="single"/>
        </w:rPr>
        <w:t>769480</w:t>
      </w:r>
    </w:p>
    <w:p>
      <w:r>
        <w:t>VATIKAN JE OBJAVIL DA BO VSE SVOJE PREMOŽENJE RAZDELIL MED REVEŽE JA KRISTJANI SANJAJTE SE NAPREJ</w:t>
      </w:r>
    </w:p>
    <w:p>
      <w:r>
        <w:rPr>
          <w:b/>
          <w:u w:val="single"/>
        </w:rPr>
        <w:t>769481</w:t>
      </w:r>
    </w:p>
    <w:p>
      <w:r>
        <w:t>V Slovenijo prihajajo nove oblike radikalizma - odprt pogovor o pranju denarja v NLB #SDizem #zidanizem #butale</w:t>
      </w:r>
    </w:p>
    <w:p>
      <w:r>
        <w:rPr>
          <w:b/>
          <w:u w:val="single"/>
        </w:rPr>
        <w:t>769482</w:t>
      </w:r>
    </w:p>
    <w:p>
      <w:r>
        <w:t>@BozidarBiscan @tomltoml Pogrešam zudi kakšen prispevek o Petriču,"konkurenco je treba uničiti".</w:t>
      </w:r>
    </w:p>
    <w:p>
      <w:r>
        <w:rPr>
          <w:b/>
          <w:u w:val="single"/>
        </w:rPr>
        <w:t>769483</w:t>
      </w:r>
    </w:p>
    <w:p>
      <w:r>
        <w:t>@iztokgartner Pizda no! Več kot, drž se stari in vrečke krvi, ti ne morem dat.</w:t>
      </w:r>
    </w:p>
    <w:p>
      <w:r>
        <w:rPr>
          <w:b/>
          <w:u w:val="single"/>
        </w:rPr>
        <w:t>769484</w:t>
      </w:r>
    </w:p>
    <w:p>
      <w:r>
        <w:t>Neki mi štrajka net. Kličem na Telekom ... in model dvigne telefon po treh tutujih.🙄</w:t>
      </w:r>
    </w:p>
    <w:p>
      <w:r>
        <w:rPr>
          <w:b/>
          <w:u w:val="single"/>
        </w:rPr>
        <w:t>769485</w:t>
      </w:r>
    </w:p>
    <w:p>
      <w:r>
        <w:t>@petrasovdat To pa bo repatriacija in pol. Se skrije una naša z venezuelskimi domobrančki.</w:t>
      </w:r>
    </w:p>
    <w:p>
      <w:r>
        <w:rPr>
          <w:b/>
          <w:u w:val="single"/>
        </w:rPr>
        <w:t>769486</w:t>
      </w:r>
    </w:p>
    <w:p>
      <w:r>
        <w:t>@PreglArjan @Tevilevi Nekateri Slovenci so žal takšne budale, da zaupajo. #sadomazo varianta pač.</w:t>
      </w:r>
    </w:p>
    <w:p>
      <w:r>
        <w:rPr>
          <w:b/>
          <w:u w:val="single"/>
        </w:rPr>
        <w:t>769487</w:t>
      </w:r>
    </w:p>
    <w:p>
      <w:r>
        <w:t>Nov teden in podaljšanje niza. @TimMatavz9 je v dresu @MijnVitesse zadel še dvakrat. #SrceBije</w:t>
        <w:br/>
        <w:br/>
        <w:t>https://t.co/bGjazbRPjQ</w:t>
      </w:r>
    </w:p>
    <w:p>
      <w:r>
        <w:rPr>
          <w:b/>
          <w:u w:val="single"/>
        </w:rPr>
        <w:t>769488</w:t>
      </w:r>
    </w:p>
    <w:p>
      <w:r>
        <w:t>@KlemenMesarec ljudje pač padajo na narcistične populiste, ki so izpraznjeni vsebine. Jbg.</w:t>
      </w:r>
    </w:p>
    <w:p>
      <w:r>
        <w:rPr>
          <w:b/>
          <w:u w:val="single"/>
        </w:rPr>
        <w:t>769489</w:t>
      </w:r>
    </w:p>
    <w:p>
      <w:r>
        <w:t>@leaathenatabako @AfneGunca16 @lovorika Vas počakam. Me #moški goni v neke hribe. *diha na škrge*</w:t>
      </w:r>
    </w:p>
    <w:p>
      <w:r>
        <w:rPr>
          <w:b/>
          <w:u w:val="single"/>
        </w:rPr>
        <w:t>769490</w:t>
      </w:r>
    </w:p>
    <w:p>
      <w:r>
        <w:t>@MisaVugrinec Jim je cicibancek mahnic na uho prisepnu, da bojo notr tudi migranti, ki jih bojo posiljevali</w:t>
      </w:r>
    </w:p>
    <w:p>
      <w:r>
        <w:rPr>
          <w:b/>
          <w:u w:val="single"/>
        </w:rPr>
        <w:t>769491</w:t>
      </w:r>
    </w:p>
    <w:p>
      <w:r>
        <w:t>@rtvslo če se bo slučajno premislil ,kao bil se v šoku in sem to povedal v efektu ,mu bomo jxxxxebali mater ....</w:t>
      </w:r>
    </w:p>
    <w:p>
      <w:r>
        <w:rPr>
          <w:b/>
          <w:u w:val="single"/>
        </w:rPr>
        <w:t>769492</w:t>
      </w:r>
    </w:p>
    <w:p>
      <w:r>
        <w:t>@Nebodigatreba2 @PrstanSi Ko gre zares liberalci potegnejo prej z levico, kot z desnico.</w:t>
      </w:r>
    </w:p>
    <w:p>
      <w:r>
        <w:rPr>
          <w:b/>
          <w:u w:val="single"/>
        </w:rPr>
        <w:t>769493</w:t>
      </w:r>
    </w:p>
    <w:p>
      <w:r>
        <w:t>Katanca je povozil čas, tega se zaveda in to je dobro za naš nogomet. https://t.co/1tPqE87vJG</w:t>
      </w:r>
    </w:p>
    <w:p>
      <w:r>
        <w:rPr>
          <w:b/>
          <w:u w:val="single"/>
        </w:rPr>
        <w:t>769494</w:t>
      </w:r>
    </w:p>
    <w:p>
      <w:r>
        <w:t>Če sediš ob oknu in gledaš od bliz čez tisto nalepljeno mrežo na troli, se svetloba iz luči lomi v krogce al pa ikse.</w:t>
        <w:br/>
        <w:t>Precej hipnotično je.</w:t>
      </w:r>
    </w:p>
    <w:p>
      <w:r>
        <w:rPr>
          <w:b/>
          <w:u w:val="single"/>
        </w:rPr>
        <w:t>769495</w:t>
      </w:r>
    </w:p>
    <w:p>
      <w:r>
        <w:t>o ja, kar debel krompir. Drži, kot pribito "butast kmet ima debel krompir"🤣😇😅😂</w:t>
      </w:r>
    </w:p>
    <w:p>
      <w:r>
        <w:rPr>
          <w:b/>
          <w:u w:val="single"/>
        </w:rPr>
        <w:t>769496</w:t>
      </w:r>
    </w:p>
    <w:p>
      <w:r>
        <w:t>@PetraGreiner Napisem na mesindzer, da se derem ko norc, da naj ze enkrat oride iz sobe, pa se zadere nazaj, da mesinderja skor ne gleda vec</w:t>
      </w:r>
    </w:p>
    <w:p>
      <w:r>
        <w:rPr>
          <w:b/>
          <w:u w:val="single"/>
        </w:rPr>
        <w:t>769497</w:t>
      </w:r>
    </w:p>
    <w:p>
      <w:r>
        <w:t>Vinko je izzval prvo vrsto politikov ... Vsi so tihi kot riti; razen Počivalčka. On dela, nima časa za #bizarnosti :p</w:t>
      </w:r>
    </w:p>
    <w:p>
      <w:r>
        <w:rPr>
          <w:b/>
          <w:u w:val="single"/>
        </w:rPr>
        <w:t>769498</w:t>
      </w:r>
    </w:p>
    <w:p>
      <w:r>
        <w:t>Policajčki se jim umikajo, da ja kdo nebi rekel, kako so nevljudni. https://t.co/Om5a8F991a</w:t>
      </w:r>
    </w:p>
    <w:p>
      <w:r>
        <w:rPr>
          <w:b/>
          <w:u w:val="single"/>
        </w:rPr>
        <w:t>769499</w:t>
      </w:r>
    </w:p>
    <w:p>
      <w:r>
        <w:t>@bosstjanz A podjetje ne blokira teh storitev,  predno dajo telefone uslužbencem 😳</w:t>
      </w:r>
    </w:p>
    <w:p>
      <w:r>
        <w:rPr>
          <w:b/>
          <w:u w:val="single"/>
        </w:rPr>
        <w:t>769500</w:t>
      </w:r>
    </w:p>
    <w:p>
      <w:r>
        <w:t>Kva je zdej kljukci s Tomšičeve 5. Ste se naspal al pa ste sanjal Jankovića k vm je dal tinte pit. Drekarji.</w:t>
      </w:r>
    </w:p>
    <w:p>
      <w:r>
        <w:rPr>
          <w:b/>
          <w:u w:val="single"/>
        </w:rPr>
        <w:t>769501</w:t>
      </w:r>
    </w:p>
    <w:p>
      <w:r>
        <w:t>Nepokopanim žrtvam revolucije, prižgite svečko v spomin... https://t.co/2ByMz5WnK6</w:t>
      </w:r>
    </w:p>
    <w:p>
      <w:r>
        <w:rPr>
          <w:b/>
          <w:u w:val="single"/>
        </w:rPr>
        <w:t>769502</w:t>
      </w:r>
    </w:p>
    <w:p>
      <w:r>
        <w:t>To so res bedasti naslovi, bedasta novinarska vprašanja. Še največji Janševi nasprotniki bodo počasi spregledali. https://t.co/pGlvTMT1Y3</w:t>
      </w:r>
    </w:p>
    <w:p>
      <w:r>
        <w:rPr>
          <w:b/>
          <w:u w:val="single"/>
        </w:rPr>
        <w:t>769503</w:t>
      </w:r>
    </w:p>
    <w:p>
      <w:r>
        <w:t>@USvobode @NavadniNimda @ekst_emigracija @luksuz @xmp125a @MarjeticaM Naštejte nekaj neomarksističnih vrednot, ki jih podpira EU.</w:t>
      </w:r>
    </w:p>
    <w:p>
      <w:r>
        <w:rPr>
          <w:b/>
          <w:u w:val="single"/>
        </w:rPr>
        <w:t>769504</w:t>
      </w:r>
    </w:p>
    <w:p>
      <w:r>
        <w:t>Lahko noč in kaj lepega sanjajte.</w:t>
        <w:br/>
        <w:t>Sanje so še edini resor kamor ne seže agitprop. (vsaj upam)</w:t>
      </w:r>
    </w:p>
    <w:p>
      <w:r>
        <w:rPr>
          <w:b/>
          <w:u w:val="single"/>
        </w:rPr>
        <w:t>769505</w:t>
      </w:r>
    </w:p>
    <w:p>
      <w:r>
        <w:t>Nove neumnosti ljubljanske prometne politike #video https://t.co/kOx132pP1S via @SiolNEWS</w:t>
      </w:r>
    </w:p>
    <w:p>
      <w:r>
        <w:rPr>
          <w:b/>
          <w:u w:val="single"/>
        </w:rPr>
        <w:t>769506</w:t>
      </w:r>
    </w:p>
    <w:p>
      <w:r>
        <w:t>Mladina izmed vseh medijev pri nas praktično edina zagovarja, da je treba demontirati lažni zavarovalniški sistem. https://t.co/9HkL8eABkJ</w:t>
      </w:r>
    </w:p>
    <w:p>
      <w:r>
        <w:rPr>
          <w:b/>
          <w:u w:val="single"/>
        </w:rPr>
        <w:t>769507</w:t>
      </w:r>
    </w:p>
    <w:p>
      <w:r>
        <w:t>@miran_lipovec @BRajgelj Spolne iztirjence pobijajo islamisti in komiji.....in....tisti ostali , ki jih ne marajo.</w:t>
      </w:r>
    </w:p>
    <w:p>
      <w:r>
        <w:rPr>
          <w:b/>
          <w:u w:val="single"/>
        </w:rPr>
        <w:t>769508</w:t>
      </w:r>
    </w:p>
    <w:p>
      <w:r>
        <w:t>-KAKO bo *DOMIŠJAV FDV*,zdaj kaznoval ☆M.NEMCA-SD☆ za SOVRAŽNI GOVOR? Zmerjanje Orbana in Janše zNACISTOM v Mladini.</w:t>
        <w:br/>
        <w:t>#vKomentarju</w:t>
      </w:r>
    </w:p>
    <w:p>
      <w:r>
        <w:rPr>
          <w:b/>
          <w:u w:val="single"/>
        </w:rPr>
        <w:t>769509</w:t>
      </w:r>
    </w:p>
    <w:p>
      <w:r>
        <w:t>@t_celestina @rokschuster Ne se prehitr odcepit. Zdrž še mal. Pol pa po katalonskih stopinjah🤣</w:t>
      </w:r>
    </w:p>
    <w:p>
      <w:r>
        <w:rPr>
          <w:b/>
          <w:u w:val="single"/>
        </w:rPr>
        <w:t>769510</w:t>
      </w:r>
    </w:p>
    <w:p>
      <w:r>
        <w:t>@penzionist12 sredi 90 ih muslimanski misionarji širijo islam med revna majevska plemena v mehiki in gvatemali.</w:t>
        <w:br/>
        <w:t>#Google uporabljajmo!</w:t>
      </w:r>
    </w:p>
    <w:p>
      <w:r>
        <w:rPr>
          <w:b/>
          <w:u w:val="single"/>
        </w:rPr>
        <w:t>769511</w:t>
      </w:r>
    </w:p>
    <w:p>
      <w:r>
        <w:t>@MetkaSmole @Platinis2 Še največji problem je prostor, gradbena stathpka in plezanje po lojtri, in da si včash pozabil, kam si jo vtaknil...</w:t>
      </w:r>
    </w:p>
    <w:p>
      <w:r>
        <w:rPr>
          <w:b/>
          <w:u w:val="single"/>
        </w:rPr>
        <w:t>769512</w:t>
      </w:r>
    </w:p>
    <w:p>
      <w:r>
        <w:t>@lucijausaj Prodajat naj začenejo Kidričeve kipce nasilja po 25€, me zanima, koliko jih bodo prodali? https://t.co/qStxMPfZSP</w:t>
      </w:r>
    </w:p>
    <w:p>
      <w:r>
        <w:rPr>
          <w:b/>
          <w:u w:val="single"/>
        </w:rPr>
        <w:t>769513</w:t>
      </w:r>
    </w:p>
    <w:p>
      <w:r>
        <w:t>@ZmagoPlemeniti Na vseh pozicijah so že otroci Balkancev krojijo nam usodo Ajde da pojedemo!</w:t>
      </w:r>
    </w:p>
    <w:p>
      <w:r>
        <w:rPr>
          <w:b/>
          <w:u w:val="single"/>
        </w:rPr>
        <w:t>769514</w:t>
      </w:r>
    </w:p>
    <w:p>
      <w:r>
        <w:t>@PetraGreiner @ninasft Vem, da zate tvoj otrok ni prizadet... Ima pač posebne potrebe. Ampak vseeno se sliši tako čudno...</w:t>
      </w:r>
    </w:p>
    <w:p>
      <w:r>
        <w:rPr>
          <w:b/>
          <w:u w:val="single"/>
        </w:rPr>
        <w:t>769515</w:t>
      </w:r>
    </w:p>
    <w:p>
      <w:r>
        <w:t>@Skolobrinski Neumno volijo, potem pa bežijo. Oslarija. In potem ti pridejo v ZDA, da bi še tukaj levičarje volili. Oslarija na kvadrat.</w:t>
      </w:r>
    </w:p>
    <w:p>
      <w:r>
        <w:rPr>
          <w:b/>
          <w:u w:val="single"/>
        </w:rPr>
        <w:t>769516</w:t>
      </w:r>
    </w:p>
    <w:p>
      <w:r>
        <w:t>Pa seveda fantazijam o evrop. polit. parketu, udobju bruseljskih inkasantov, zavrtim agiatatorjem na @Nova24TV, bratovščinam junaka Janše...</w:t>
      </w:r>
    </w:p>
    <w:p>
      <w:r>
        <w:rPr>
          <w:b/>
          <w:u w:val="single"/>
        </w:rPr>
        <w:t>769517</w:t>
      </w:r>
    </w:p>
    <w:p>
      <w:r>
        <w:t>Spoznajte srčnega gozdarja, ki vas nocoj ob 21.00 vabi v svojo Gozdarsko hišo Falkenau! https://t.co/pSxGVrQPyE</w:t>
      </w:r>
    </w:p>
    <w:p>
      <w:r>
        <w:rPr>
          <w:b/>
          <w:u w:val="single"/>
        </w:rPr>
        <w:t>769518</w:t>
      </w:r>
    </w:p>
    <w:p>
      <w:r>
        <w:t>Upičkumater in fotke, vse najdem, samo tisto, kar reeeees rabim, ne vem, kje se izgubilo.</w:t>
      </w:r>
    </w:p>
    <w:p>
      <w:r>
        <w:rPr>
          <w:b/>
          <w:u w:val="single"/>
        </w:rPr>
        <w:t>769519</w:t>
      </w:r>
    </w:p>
    <w:p>
      <w:r>
        <w:t>@lotus2700 @Libertarec Domobranske mafije ni. So pa domobranski podjetniki tipa Akrapovič.</w:t>
      </w:r>
    </w:p>
    <w:p>
      <w:r>
        <w:rPr>
          <w:b/>
          <w:u w:val="single"/>
        </w:rPr>
        <w:t>769520</w:t>
      </w:r>
    </w:p>
    <w:p>
      <w:r>
        <w:t>@gubec1 @IphigenieNoemi Nasprotno. Erekcija povzroča termično sevanje v prostor.</w:t>
      </w:r>
    </w:p>
    <w:p>
      <w:r>
        <w:rPr>
          <w:b/>
          <w:u w:val="single"/>
        </w:rPr>
        <w:t>769521</w:t>
      </w:r>
    </w:p>
    <w:p>
      <w:r>
        <w:t>@m_bostjan Bolj čudno se mi zdi, da Slovenija ni sprejela vseh izgnanih diplomatov. Imamo takšne politike kakršne volivce. Psihično motene.</w:t>
      </w:r>
    </w:p>
    <w:p>
      <w:r>
        <w:rPr>
          <w:b/>
          <w:u w:val="single"/>
        </w:rPr>
        <w:t>769522</w:t>
      </w:r>
    </w:p>
    <w:p>
      <w:r>
        <w:t>@Medeja_7 @drfilomena Tej skorumpirani post komunistični kliki bo kmalu odzvonilo.</w:t>
      </w:r>
    </w:p>
    <w:p>
      <w:r>
        <w:rPr>
          <w:b/>
          <w:u w:val="single"/>
        </w:rPr>
        <w:t>769523</w:t>
      </w:r>
    </w:p>
    <w:p>
      <w:r>
        <w:t>Kriza. Ni več o čem razpravljati. Kaj pa pepelniki za e-cigarete, pa glavniki za plešaste...? https://t.co/CYkIAS3oqn</w:t>
      </w:r>
    </w:p>
    <w:p>
      <w:r>
        <w:rPr>
          <w:b/>
          <w:u w:val="single"/>
        </w:rPr>
        <w:t>769524</w:t>
      </w:r>
    </w:p>
    <w:p>
      <w:r>
        <w:t>Volilna udeležba v mojem becirku pol ure nazaj: dve ženski v trenirki. Pejte fakin volt.</w:t>
      </w:r>
    </w:p>
    <w:p>
      <w:r>
        <w:rPr>
          <w:b/>
          <w:u w:val="single"/>
        </w:rPr>
        <w:t>769525</w:t>
      </w:r>
    </w:p>
    <w:p>
      <w:r>
        <w:t>@LahovnikMatej @MinZdravje Takoj bi ga moral umakniti, danes. Potem pa razmisliti.</w:t>
      </w:r>
    </w:p>
    <w:p>
      <w:r>
        <w:rPr>
          <w:b/>
          <w:u w:val="single"/>
        </w:rPr>
        <w:t>769526</w:t>
      </w:r>
    </w:p>
    <w:p>
      <w:r>
        <w:t>Arsenal doma nepričakovano izgubil #fuzbal #nogomet #ligaprvakov - http://t.co/7rMHkdP2ww</w:t>
      </w:r>
    </w:p>
    <w:p>
      <w:r>
        <w:rPr>
          <w:b/>
          <w:u w:val="single"/>
        </w:rPr>
        <w:t>769527</w:t>
      </w:r>
    </w:p>
    <w:p>
      <w:r>
        <w:t>@MazzoVanKlein @2pir_a pozabil si na hipokritski.  To mi gre najbolj na jetra.</w:t>
      </w:r>
    </w:p>
    <w:p>
      <w:r>
        <w:rPr>
          <w:b/>
          <w:u w:val="single"/>
        </w:rPr>
        <w:t>769528</w:t>
      </w:r>
    </w:p>
    <w:p>
      <w:r>
        <w:t>Kot v pekarni Mišmaš: male sive miške in škratki vse uredijo... https://t.co/jDexat92EI</w:t>
      </w:r>
    </w:p>
    <w:p>
      <w:r>
        <w:rPr>
          <w:b/>
          <w:u w:val="single"/>
        </w:rPr>
        <w:t>769529</w:t>
      </w:r>
    </w:p>
    <w:p>
      <w:r>
        <w:t>@NuckinFutsSlo Zato sm predčasno zbežala nazaj v svoj catless brlog med prazniki.</w:t>
      </w:r>
    </w:p>
    <w:p>
      <w:r>
        <w:rPr>
          <w:b/>
          <w:u w:val="single"/>
        </w:rPr>
        <w:t>769530</w:t>
      </w:r>
    </w:p>
    <w:p>
      <w:r>
        <w:t>Mapa naše galaksije, če se slučajno zgubite kdaj. Rdeče so poti pulsarjev, rumeno pa določenih zvezd. Godspeed! https://t.co/2XQKutYuFw</w:t>
      </w:r>
    </w:p>
    <w:p>
      <w:r>
        <w:rPr>
          <w:b/>
          <w:u w:val="single"/>
        </w:rPr>
        <w:t>769531</w:t>
      </w:r>
    </w:p>
    <w:p>
      <w:r>
        <w:t>Otroci v Mežiški dolini zastrupljeni s svincem, ARSO, @vladaRS pa nič! https://t.co/i52V8EZBUS</w:t>
      </w:r>
    </w:p>
    <w:p>
      <w:r>
        <w:rPr>
          <w:b/>
          <w:u w:val="single"/>
        </w:rPr>
        <w:t>769532</w:t>
      </w:r>
    </w:p>
    <w:p>
      <w:r>
        <w:t>V nesrečah udeleženih več pešcev in kolesarjev, s tovornjaka pa padel led  https://t.co/FDkquhBoCz</w:t>
      </w:r>
    </w:p>
    <w:p>
      <w:r>
        <w:rPr>
          <w:b/>
          <w:u w:val="single"/>
        </w:rPr>
        <w:t>769533</w:t>
      </w:r>
    </w:p>
    <w:p>
      <w:r>
        <w:t>A ma kdo kakšne veze v 2TDK. Delam za pol plače Metoda Dragonje. Jaz sem od foha, na štacjoni sem karte prodavo. #tarca</w:t>
      </w:r>
    </w:p>
    <w:p>
      <w:r>
        <w:rPr>
          <w:b/>
          <w:u w:val="single"/>
        </w:rPr>
        <w:t>769534</w:t>
      </w:r>
    </w:p>
    <w:p>
      <w:r>
        <w:t>@cashkee Pričakujem nesluten razvoj Delamarisa in padec cen ribjih konzev, še posebej sardin.</w:t>
      </w:r>
    </w:p>
    <w:p>
      <w:r>
        <w:rPr>
          <w:b/>
          <w:u w:val="single"/>
        </w:rPr>
        <w:t>769535</w:t>
      </w:r>
    </w:p>
    <w:p>
      <w:r>
        <w:t>Prvo poskusno zdravljenje Parkinsonove bolezni z vnosom matičnih celic v možgane https://t.co/Dz6LByMQ8Y https://t.co/LMcopp7MS1</w:t>
      </w:r>
    </w:p>
    <w:p>
      <w:r>
        <w:rPr>
          <w:b/>
          <w:u w:val="single"/>
        </w:rPr>
        <w:t>769536</w:t>
      </w:r>
    </w:p>
    <w:p>
      <w:r>
        <w:t>Rabimo predsedstvo; enga za veselice, enga za domači populizem, enga pa za da nam ne dela sramote po svetu https://t.co/UWcJhfVWh3</w:t>
      </w:r>
    </w:p>
    <w:p>
      <w:r>
        <w:rPr>
          <w:b/>
          <w:u w:val="single"/>
        </w:rPr>
        <w:t>769537</w:t>
      </w:r>
    </w:p>
    <w:p>
      <w:r>
        <w:t>Na TV pa izpade, k da je Stožce 12.000 razprodal model totalno brez posluha #šarlatandebalkan #vwelikikoncert</w:t>
      </w:r>
    </w:p>
    <w:p>
      <w:r>
        <w:rPr>
          <w:b/>
          <w:u w:val="single"/>
        </w:rPr>
        <w:t>769538</w:t>
      </w:r>
    </w:p>
    <w:p>
      <w:r>
        <w:t>@_mishek najprej vse skrbno dokumentiraj. ko bo dovolj dokazov naj ti pomaga sindikalist.</w:t>
      </w:r>
    </w:p>
    <w:p>
      <w:r>
        <w:rPr>
          <w:b/>
          <w:u w:val="single"/>
        </w:rPr>
        <w:t>769539</w:t>
      </w:r>
    </w:p>
    <w:p>
      <w:r>
        <w:t>Mukotrpno napišem mail, upoštevam vsa pravila bontona in slovnice, samo fanfare in rdeča preproga manjkajo. Odgovor: "Živjo, ... Lp, Gregor"</w:t>
      </w:r>
    </w:p>
    <w:p>
      <w:r>
        <w:rPr>
          <w:b/>
          <w:u w:val="single"/>
        </w:rPr>
        <w:t>769540</w:t>
      </w:r>
    </w:p>
    <w:p>
      <w:r>
        <w:t>Upam da jih bodo volilci dojeli kot repelent in nekot vaba!!!?? https://t.co/5tTGKaJwF1</w:t>
      </w:r>
    </w:p>
    <w:p>
      <w:r>
        <w:rPr>
          <w:b/>
          <w:u w:val="single"/>
        </w:rPr>
        <w:t>769541</w:t>
      </w:r>
    </w:p>
    <w:p>
      <w:r>
        <w:t>@PKocbek @Plavalka @Chuppacadabra Pol bi blo treba se vse mesarje tja pelat...</w:t>
      </w:r>
    </w:p>
    <w:p>
      <w:r>
        <w:rPr>
          <w:b/>
          <w:u w:val="single"/>
        </w:rPr>
        <w:t>769542</w:t>
      </w:r>
    </w:p>
    <w:p>
      <w:r>
        <w:t>Sem se vstala s polno energije in že telovadla dans. Kurc pa “nasledn tedn začnem”. Dons al pa nč. 💪🏻</w:t>
      </w:r>
    </w:p>
    <w:p>
      <w:r>
        <w:rPr>
          <w:b/>
          <w:u w:val="single"/>
        </w:rPr>
        <w:t>769543</w:t>
      </w:r>
    </w:p>
    <w:p>
      <w:r>
        <w:t>😳</w:t>
        <w:br/>
        <w:t>Elektrarna s sežiganjem H&amp;amp;M oblačil nadomešča premog</w:t>
        <w:br/>
        <w:t>https://t.co/VZ2BjbGktK</w:t>
      </w:r>
    </w:p>
    <w:p>
      <w:r>
        <w:rPr>
          <w:b/>
          <w:u w:val="single"/>
        </w:rPr>
        <w:t>769544</w:t>
      </w:r>
    </w:p>
    <w:p>
      <w:r>
        <w:t>@C_Mirkic Ideja: ne ber mojih tvitov, jst tvojih tud ne. + še en na mute #cuspapa 😁</w:t>
      </w:r>
    </w:p>
    <w:p>
      <w:r>
        <w:rPr>
          <w:b/>
          <w:u w:val="single"/>
        </w:rPr>
        <w:t>769545</w:t>
      </w:r>
    </w:p>
    <w:p>
      <w:r>
        <w:t>Huda je borba z kilogrami!!!</w:t>
        <w:br/>
        <w:t>Po celem tednu žrtja samo 2kg šel gor.</w:t>
        <w:br/>
        <w:t>Kak nasvet za dvig? (No McDonalds)</w:t>
      </w:r>
    </w:p>
    <w:p>
      <w:r>
        <w:rPr>
          <w:b/>
          <w:u w:val="single"/>
        </w:rPr>
        <w:t>769546</w:t>
      </w:r>
    </w:p>
    <w:p>
      <w:r>
        <w:t>@TanjaPorcnik g. Janša je1992 izjavil, da so bili dogovorjeni za prestop. Škoda, da so ga sestrelili preden ga je uspel pripeljati na varno.</w:t>
      </w:r>
    </w:p>
    <w:p>
      <w:r>
        <w:rPr>
          <w:b/>
          <w:u w:val="single"/>
        </w:rPr>
        <w:t>769547</w:t>
      </w:r>
    </w:p>
    <w:p>
      <w:r>
        <w:t>Moški, bi kupili "manskaro" in "guyliner", črtalo za (moške) oči? https://t.co/Oedf1bMCbD https://t.co/Ka5IO2GzDD</w:t>
      </w:r>
    </w:p>
    <w:p>
      <w:r>
        <w:rPr>
          <w:b/>
          <w:u w:val="single"/>
        </w:rPr>
        <w:t>769548</w:t>
      </w:r>
    </w:p>
    <w:p>
      <w:r>
        <w:t>Odziv MNZ: Na Šentilju nismo postavili šotorov za sprejem iz Nemčije izgnanih migrantov https://t.co/FOAqNrnS3w https://t.co/YS9YKDSy92</w:t>
      </w:r>
    </w:p>
    <w:p>
      <w:r>
        <w:rPr>
          <w:b/>
          <w:u w:val="single"/>
        </w:rPr>
        <w:t>769549</w:t>
      </w:r>
    </w:p>
    <w:p>
      <w:r>
        <w:t>Gradbeno stolpno dvigalo Metalna (letnik 1974) s posodo za beton. Izkl.cena=2.100 evrov. https://t.co/XuxQD24CJJ https://t.co/wd2Bgq3EtA</w:t>
      </w:r>
    </w:p>
    <w:p>
      <w:r>
        <w:rPr>
          <w:b/>
          <w:u w:val="single"/>
        </w:rPr>
        <w:t>769550</w:t>
      </w:r>
    </w:p>
    <w:p>
      <w:r>
        <w:t>Ali rezultati še veljajo, ko ga #kvazizvoljenci uvalijo volilcem s povolilnim barantanjem? https://t.co/Cj5fiYzmah</w:t>
      </w:r>
    </w:p>
    <w:p>
      <w:r>
        <w:rPr>
          <w:b/>
          <w:u w:val="single"/>
        </w:rPr>
        <w:t>769551</w:t>
      </w:r>
    </w:p>
    <w:p>
      <w:r>
        <w:t>@rafzih To stekam, folk rabi mal kontakta in ventiliranja. Glupo je, ker cakajo za brezveze in nergajo, se spravljajo v slabo voljo.</w:t>
      </w:r>
    </w:p>
    <w:p>
      <w:r>
        <w:rPr>
          <w:b/>
          <w:u w:val="single"/>
        </w:rPr>
        <w:t>769552</w:t>
      </w:r>
    </w:p>
    <w:p>
      <w:r>
        <w:t>@ninasft Jaz umiram, ko mi postrežejo kavo z izvoliTE! Jooooj, no, še včeraj so me tikali. 😊</w:t>
      </w:r>
    </w:p>
    <w:p>
      <w:r>
        <w:rPr>
          <w:b/>
          <w:u w:val="single"/>
        </w:rPr>
        <w:t>769553</w:t>
      </w:r>
    </w:p>
    <w:p>
      <w:r>
        <w:t>"Surfanje predstavlja neke vrste meditacijo. Pozabiš na vse, si eno z naravo." #ZdajSeVrti</w:t>
        <w:br/>
        <w:br/>
        <w:t>- Nina Dodlek</w:t>
      </w:r>
    </w:p>
    <w:p>
      <w:r>
        <w:rPr>
          <w:b/>
          <w:u w:val="single"/>
        </w:rPr>
        <w:t>769554</w:t>
      </w:r>
    </w:p>
    <w:p>
      <w:r>
        <w:t>@BozidarBiscan @vinkovasle1 @JJansaSDS Strankarski udar v NSi❗️Žrtev za enkrat še ni,bodo pa možne!</w:t>
      </w:r>
    </w:p>
    <w:p>
      <w:r>
        <w:rPr>
          <w:b/>
          <w:u w:val="single"/>
        </w:rPr>
        <w:t>769555</w:t>
      </w:r>
    </w:p>
    <w:p>
      <w:r>
        <w:t>Še ena vlada s strankami SMC, SD in DESUS ter Levico je zanesljiva pot v prihodnost propadajoče komunistične države. https://t.co/LSDKgo1aXs</w:t>
      </w:r>
    </w:p>
    <w:p>
      <w:r>
        <w:rPr>
          <w:b/>
          <w:u w:val="single"/>
        </w:rPr>
        <w:t>769556</w:t>
      </w:r>
    </w:p>
    <w:p>
      <w:r>
        <w:t>Gogi je municijo pokuril v 1. polčasu. Kdo ma še metke? Ta naj strejla, prosim. #EuroBasket2017</w:t>
      </w:r>
    </w:p>
    <w:p>
      <w:r>
        <w:rPr>
          <w:b/>
          <w:u w:val="single"/>
        </w:rPr>
        <w:t>769557</w:t>
      </w:r>
    </w:p>
    <w:p>
      <w:r>
        <w:t>@hrastelj Zjutraj vrabčki kavsljajo vse stare zaloge na balkonu. Golobi grulijo na ves glas. Še kos je prišel od nekod...☺</w:t>
      </w:r>
    </w:p>
    <w:p>
      <w:r>
        <w:rPr>
          <w:b/>
          <w:u w:val="single"/>
        </w:rPr>
        <w:t>769558</w:t>
      </w:r>
    </w:p>
    <w:p>
      <w:r>
        <w:t>@2pir_a @Marjanmark @KlemenZbacnik Mojega pradetka so odpeljali v Dachau in mu tam pulili nohte in zobe.</w:t>
      </w:r>
    </w:p>
    <w:p>
      <w:r>
        <w:rPr>
          <w:b/>
          <w:u w:val="single"/>
        </w:rPr>
        <w:t>769559</w:t>
      </w:r>
    </w:p>
    <w:p>
      <w:r>
        <w:t>Ni sramota zgubit proti prvemu na lestvici. #valverdeout #ValverdeOut #ValverdeOut Visca!</w:t>
      </w:r>
    </w:p>
    <w:p>
      <w:r>
        <w:rPr>
          <w:b/>
          <w:u w:val="single"/>
        </w:rPr>
        <w:t>769560</w:t>
      </w:r>
    </w:p>
    <w:p>
      <w:r>
        <w:t>@MiranStajerc Tud jest. Ampak tele špitalske so pa res smešne, morš priznat. Ne vem kje to nabavlajo???</w:t>
      </w:r>
    </w:p>
    <w:p>
      <w:r>
        <w:rPr>
          <w:b/>
          <w:u w:val="single"/>
        </w:rPr>
        <w:t>769561</w:t>
      </w:r>
    </w:p>
    <w:p>
      <w:r>
        <w:t>@stanka_d Toplak ni storil nepremišljenega dejanja. Seveda je bil oškodovan. Pa ne samo on.</w:t>
      </w:r>
    </w:p>
    <w:p>
      <w:r>
        <w:rPr>
          <w:b/>
          <w:u w:val="single"/>
        </w:rPr>
        <w:t>769562</w:t>
      </w:r>
    </w:p>
    <w:p>
      <w:r>
        <w:t>@kricac + Porsche 🙈 vse tisto prej si lahko privosci ampak avta boljsega kot clio pa ne</w:t>
      </w:r>
    </w:p>
    <w:p>
      <w:r>
        <w:rPr>
          <w:b/>
          <w:u w:val="single"/>
        </w:rPr>
        <w:t>769563</w:t>
      </w:r>
    </w:p>
    <w:p>
      <w:r>
        <w:t>Če se vam zdi, da je Debeli rtič daleč od vaše hiše, stanovanja, vikenda, od vaše žene, moža, hčerke, sina, vnučkov...., ste za luno!</w:t>
      </w:r>
    </w:p>
    <w:p>
      <w:r>
        <w:rPr>
          <w:b/>
          <w:u w:val="single"/>
        </w:rPr>
        <w:t>769564</w:t>
      </w:r>
    </w:p>
    <w:p>
      <w:r>
        <w:t>@TelekomSlo Vsekakor ovitek ali pa zavarovanje aparata. Hvala bogu se oboje dobi tudi pri vas 👍</w:t>
      </w:r>
    </w:p>
    <w:p>
      <w:r>
        <w:rPr>
          <w:b/>
          <w:u w:val="single"/>
        </w:rPr>
        <w:t>769565</w:t>
      </w:r>
    </w:p>
    <w:p>
      <w:r>
        <w:t>Izrojeni @ales_primc mora biti navdusen!!! Se bolj kot nad Gogijem!</w:t>
        <w:br/>
        <w:t>https://t.co/ZyAYGUt0g2</w:t>
      </w:r>
    </w:p>
    <w:p>
      <w:r>
        <w:rPr>
          <w:b/>
          <w:u w:val="single"/>
        </w:rPr>
        <w:t>769566</w:t>
      </w:r>
    </w:p>
    <w:p>
      <w:r>
        <w:t>Iranska vlada in voditelji tvitajo. Za iranski narod pa sta Twitter in Facebook blokirana.</w:t>
      </w:r>
    </w:p>
    <w:p>
      <w:r>
        <w:rPr>
          <w:b/>
          <w:u w:val="single"/>
        </w:rPr>
        <w:t>769567</w:t>
      </w:r>
    </w:p>
    <w:p>
      <w:r>
        <w:t>Jadranka, ti se samo trudi. Takšni strankarski aparatčiki nimajo na javnem rtv servisu kaj iskati! Dno dna. @RTV_Slovenija</w:t>
      </w:r>
    </w:p>
    <w:p>
      <w:r>
        <w:rPr>
          <w:b/>
          <w:u w:val="single"/>
        </w:rPr>
        <w:t>769568</w:t>
      </w:r>
    </w:p>
    <w:p>
      <w:r>
        <w:t>@PSlajnar Dokaj drzi - ker TO takrat vsekakor ni bila nekaksna vojska, prej banda priblizno urejeno oblecenih civilov</w:t>
      </w:r>
    </w:p>
    <w:p>
      <w:r>
        <w:rPr>
          <w:b/>
          <w:u w:val="single"/>
        </w:rPr>
        <w:t>769569</w:t>
      </w:r>
    </w:p>
    <w:p>
      <w:r>
        <w:t>@BrankoKnezevic4 @Medeja_7 @petrasovdat In,neverjetno,čisto vsi sogovorniki,so ga hvalili.#poop💩💩💩💩🐀</w:t>
      </w:r>
    </w:p>
    <w:p>
      <w:r>
        <w:rPr>
          <w:b/>
          <w:u w:val="single"/>
        </w:rPr>
        <w:t>769570</w:t>
      </w:r>
    </w:p>
    <w:p>
      <w:r>
        <w:t>@PetraKodra To,da otrok bruha,sicer ni fajn,da vam je pocla vreca za sedenje,pa je malcek zabavno 😁</w:t>
      </w:r>
    </w:p>
    <w:p>
      <w:r>
        <w:rPr>
          <w:b/>
          <w:u w:val="single"/>
        </w:rPr>
        <w:t>769571</w:t>
      </w:r>
    </w:p>
    <w:p>
      <w:r>
        <w:t>"Ti prasec nepismeni butasti, treba te je fentati ..."</w:t>
        <w:br/>
        <w:t>Tako grozijo @DrzavljanK🤔</w:t>
        <w:br/>
        <w:t>@policija_si @vladaRS https://t.co/w6xIXXGorZ</w:t>
      </w:r>
    </w:p>
    <w:p>
      <w:r>
        <w:rPr>
          <w:b/>
          <w:u w:val="single"/>
        </w:rPr>
        <w:t>769572</w:t>
      </w:r>
    </w:p>
    <w:p>
      <w:r>
        <w:t>@had Ko bi vsaj vozni pas v drugem tunelu smer ce-lj preplastovali vsak vikend bi še bilo za pozdravit</w:t>
      </w:r>
    </w:p>
    <w:p>
      <w:r>
        <w:rPr>
          <w:b/>
          <w:u w:val="single"/>
        </w:rPr>
        <w:t>769573</w:t>
      </w:r>
    </w:p>
    <w:p>
      <w:r>
        <w:t>Zajtrk. Pa še jajčka so bla. Mmmm ... savytep #ifeelslovenia #prekmurje #goricko @ Bogojina https://t.co/EZHJN0eLfT</w:t>
      </w:r>
    </w:p>
    <w:p>
      <w:r>
        <w:rPr>
          <w:b/>
          <w:u w:val="single"/>
        </w:rPr>
        <w:t>769574</w:t>
      </w:r>
    </w:p>
    <w:p>
      <w:r>
        <w:t>@potepuski Ja in taki imajo največje "gobce" poleti , ko je toplo in vroč asfalt in ko bi se on peljal 150 po avtocesti</w:t>
      </w:r>
    </w:p>
    <w:p>
      <w:r>
        <w:rPr>
          <w:b/>
          <w:u w:val="single"/>
        </w:rPr>
        <w:t>769575</w:t>
      </w:r>
    </w:p>
    <w:p>
      <w:r>
        <w:t>Beloruski paraveslač se je na Donavi pri Linzu smrtno ponesrečil. https://t.co/rdMWWJlXxO</w:t>
      </w:r>
    </w:p>
    <w:p>
      <w:r>
        <w:rPr>
          <w:b/>
          <w:u w:val="single"/>
        </w:rPr>
        <w:t>769576</w:t>
      </w:r>
    </w:p>
    <w:p>
      <w:r>
        <w:t>@SVesel @mrevlje Zgleda cakajo da se ponovi "izola". Pol bo pa spet jok in stok</w:t>
      </w:r>
    </w:p>
    <w:p>
      <w:r>
        <w:rPr>
          <w:b/>
          <w:u w:val="single"/>
        </w:rPr>
        <w:t>769577</w:t>
      </w:r>
    </w:p>
    <w:p>
      <w:r>
        <w:t>V kratkem napoveduje srečanje z Mirom Cerarjem. Želi slišati izkušnje, kako v enem mandatu zafurati stranko. https://t.co/wLAf79Y9s8</w:t>
      </w:r>
    </w:p>
    <w:p>
      <w:r>
        <w:rPr>
          <w:b/>
          <w:u w:val="single"/>
        </w:rPr>
        <w:t>769578</w:t>
      </w:r>
    </w:p>
    <w:p>
      <w:r>
        <w:t>Podjetniki, zamujate s plačili Fursu? Če ste srečni, boste blokirani ''šele'' po mesecu dni https://t.co/6CE0QQPuz0</w:t>
      </w:r>
    </w:p>
    <w:p>
      <w:r>
        <w:rPr>
          <w:b/>
          <w:u w:val="single"/>
        </w:rPr>
        <w:t>769579</w:t>
      </w:r>
    </w:p>
    <w:p>
      <w:r>
        <w:t>@ajitamxy @StojanPovh @Nova24TV Mene je nategnil "desni" Bajuk. Sem kupil delnice NKBM.</w:t>
      </w:r>
    </w:p>
    <w:p>
      <w:r>
        <w:rPr>
          <w:b/>
          <w:u w:val="single"/>
        </w:rPr>
        <w:t>769580</w:t>
      </w:r>
    </w:p>
    <w:p>
      <w:r>
        <w:t>@BojanPozar @vladaRS Poklon sodniku! Edino orožje je seznaniti javnost. Molk je najslabša izbira.</w:t>
      </w:r>
    </w:p>
    <w:p>
      <w:r>
        <w:rPr>
          <w:b/>
          <w:u w:val="single"/>
        </w:rPr>
        <w:t>769581</w:t>
      </w:r>
    </w:p>
    <w:p>
      <w:r>
        <w:t>@brahovi @NovicaMihajlo ti bo itak odgovoril, da si sam bolan, ko rines z avtom v center, ko pa imas odlicno organiran javni prevoz! 🤣</w:t>
      </w:r>
    </w:p>
    <w:p>
      <w:r>
        <w:rPr>
          <w:b/>
          <w:u w:val="single"/>
        </w:rPr>
        <w:t>769582</w:t>
      </w:r>
    </w:p>
    <w:p>
      <w:r>
        <w:t>@dusankocevar1 Prostitutka je poklic, zato ta tvoja primerjava ne vzdrži. Drugo so presstitutke.</w:t>
      </w:r>
    </w:p>
    <w:p>
      <w:r>
        <w:rPr>
          <w:b/>
          <w:u w:val="single"/>
        </w:rPr>
        <w:t>769583</w:t>
      </w:r>
    </w:p>
    <w:p>
      <w:r>
        <w:t>Na beneškem festivalu zaenkrat najbolj zažigajo politika (''Bella addormentata' Marca Bellocchia), nebrzdan seks... http://t.co/jibWHwMP</w:t>
      </w:r>
    </w:p>
    <w:p>
      <w:r>
        <w:rPr>
          <w:b/>
          <w:u w:val="single"/>
        </w:rPr>
        <w:t>769584</w:t>
      </w:r>
    </w:p>
    <w:p>
      <w:r>
        <w:t>@5er_peter Ja sj itak, da se vsak hoče zdilat. Če ti je spustiš ceno in prodaš, če ne pa rečeš, da je cena kot je.</w:t>
      </w:r>
    </w:p>
    <w:p>
      <w:r>
        <w:rPr>
          <w:b/>
          <w:u w:val="single"/>
        </w:rPr>
        <w:t>769585</w:t>
      </w:r>
    </w:p>
    <w:p>
      <w:r>
        <w:t>@MiranStajerc @Urskitka No, jaz sem mela “samo” zvin + natrgane vezi pa me se zdaj jebe</w:t>
      </w:r>
    </w:p>
    <w:p>
      <w:r>
        <w:rPr>
          <w:b/>
          <w:u w:val="single"/>
        </w:rPr>
        <w:t>769586</w:t>
      </w:r>
    </w:p>
    <w:p>
      <w:r>
        <w:t>@SBobovnik In sodniki naj bi bili objektivni... žalostno, da tak človek deli pravico.</w:t>
      </w:r>
    </w:p>
    <w:p>
      <w:r>
        <w:rPr>
          <w:b/>
          <w:u w:val="single"/>
        </w:rPr>
        <w:t>769587</w:t>
      </w:r>
    </w:p>
    <w:p>
      <w:r>
        <w:t>@martinvalic To je dediščina socializma. Od lumpen proletorjata so ostali le še lumpi;-)</w:t>
      </w:r>
    </w:p>
    <w:p>
      <w:r>
        <w:rPr>
          <w:b/>
          <w:u w:val="single"/>
        </w:rPr>
        <w:t>769588</w:t>
      </w:r>
    </w:p>
    <w:p>
      <w:r>
        <w:t>Migracije niso spontane, gre za dobro organiziran kriminal ... https://t.co/VMt8Gzhhig</w:t>
      </w:r>
    </w:p>
    <w:p>
      <w:r>
        <w:rPr>
          <w:b/>
          <w:u w:val="single"/>
        </w:rPr>
        <w:t>769589</w:t>
      </w:r>
    </w:p>
    <w:p>
      <w:r>
        <w:t>@m_bostjan Ti Turkov kreten ,kakšne bodo posledice za tebe?In koga sploh briga komu lezeš v rit?</w:t>
      </w:r>
    </w:p>
    <w:p>
      <w:r>
        <w:rPr>
          <w:b/>
          <w:u w:val="single"/>
        </w:rPr>
        <w:t>769590</w:t>
      </w:r>
    </w:p>
    <w:p>
      <w:r>
        <w:t>@powersmoothie Še dobro, da jim niso dali tistih kartic za 5 €, da si napolnijo prepayed telefone.</w:t>
      </w:r>
    </w:p>
    <w:p>
      <w:r>
        <w:rPr>
          <w:b/>
          <w:u w:val="single"/>
        </w:rPr>
        <w:t>769591</w:t>
      </w:r>
    </w:p>
    <w:p>
      <w:r>
        <w:t>Tožilstvo umaknilo obtožni predlog proti Dušanu Mercu https://t.co/9qKZRRcEz8 #mladiucitelj #ucitelj</w:t>
      </w:r>
    </w:p>
    <w:p>
      <w:r>
        <w:rPr>
          <w:b/>
          <w:u w:val="single"/>
        </w:rPr>
        <w:t>769592</w:t>
      </w:r>
    </w:p>
    <w:p>
      <w:r>
        <w:t>Mladi penzionisti in študentarija s prazno denarnico POZOR! https://t.co/DRR1NZwmoM</w:t>
      </w:r>
    </w:p>
    <w:p>
      <w:r>
        <w:rPr>
          <w:b/>
          <w:u w:val="single"/>
        </w:rPr>
        <w:t>769593</w:t>
      </w:r>
    </w:p>
    <w:p>
      <w:r>
        <w:t>Dražbe tedna! Avtomobili, stanovanja, poslovni prostori, delnice in več!💡https://t.co/DrQjTNdO40 #drazba #drazbetedna http://t.co/Sg7b1DnWwH</w:t>
      </w:r>
    </w:p>
    <w:p>
      <w:r>
        <w:rPr>
          <w:b/>
          <w:u w:val="single"/>
        </w:rPr>
        <w:t>769594</w:t>
      </w:r>
    </w:p>
    <w:p>
      <w:r>
        <w:t>Tebe očitno samo še Čehinje šljivijo, druge te že poznajo, pa jih ne moreš očarat s svojo Titovo kuhinjo. https://t.co/w9UAR7M2vm</w:t>
      </w:r>
    </w:p>
    <w:p>
      <w:r>
        <w:rPr>
          <w:b/>
          <w:u w:val="single"/>
        </w:rPr>
        <w:t>769595</w:t>
      </w:r>
    </w:p>
    <w:p>
      <w:r>
        <w:t>@STA_novice Znamenita bitka??? Lepo vas prosim....strahopeten beg partizanov in njihovo izdajstvo domačinov ni niti B od bitke.</w:t>
      </w:r>
    </w:p>
    <w:p>
      <w:r>
        <w:rPr>
          <w:b/>
          <w:u w:val="single"/>
        </w:rPr>
        <w:t>769596</w:t>
      </w:r>
    </w:p>
    <w:p>
      <w:r>
        <w:t>Oče, kam si dal baterijo od kosilnice. Pravi, ne vem. Pride naša z istim vprašanjem. Ata: a tle je!</w:t>
      </w:r>
    </w:p>
    <w:p>
      <w:r>
        <w:rPr>
          <w:b/>
          <w:u w:val="single"/>
        </w:rPr>
        <w:t>769597</w:t>
      </w:r>
    </w:p>
    <w:p>
      <w:r>
        <w:t>Rešilna bilka za to dolino je čezmejno projektno sodelovanje je na</w:t>
        <w:br/>
        <w:t>srečanju dejal župan Kostela Ivan Črnkovič.</w:t>
      </w:r>
    </w:p>
    <w:p>
      <w:r>
        <w:rPr>
          <w:b/>
          <w:u w:val="single"/>
        </w:rPr>
        <w:t>769598</w:t>
      </w:r>
    </w:p>
    <w:p>
      <w:r>
        <w:t>@MarjeticaM Ni smešno. Brexit brez plana zna bit fejst neugoden za Britanijo. In tole je čisto na njihovi strani.</w:t>
      </w:r>
    </w:p>
    <w:p>
      <w:r>
        <w:rPr>
          <w:b/>
          <w:u w:val="single"/>
        </w:rPr>
        <w:t>769599</w:t>
      </w:r>
    </w:p>
    <w:p>
      <w:r>
        <w:t>Borštnikov nagrajenec, ki ga večina v MS @MONovaGorica ni hotela imezi za častnega občana. Ni #prvorazredni https://t.co/AU07XOtTnZ</w:t>
      </w:r>
    </w:p>
    <w:p>
      <w:r>
        <w:rPr>
          <w:b/>
          <w:u w:val="single"/>
        </w:rPr>
        <w:t>769600</w:t>
      </w:r>
    </w:p>
    <w:p>
      <w:r>
        <w:t>Vrana vrani ne izkljuje oci, ker iste sorte ptici skup letijo. A bo kateri SLO mediji vprasal "po zdravju" V. Bulc? https://t.co/ggNQJ6XqlF</w:t>
      </w:r>
    </w:p>
    <w:p>
      <w:r>
        <w:rPr>
          <w:b/>
          <w:u w:val="single"/>
        </w:rPr>
        <w:t>769601</w:t>
      </w:r>
    </w:p>
    <w:p>
      <w:r>
        <w:t>@kokochannel12 @MiranStajerc @KatarinaJenko @tamck87 @pengovsky S tamalo sva morali v ZDA h kirurgu zaradi vraščene dlake. Kar zoprno.</w:t>
      </w:r>
    </w:p>
    <w:p>
      <w:r>
        <w:rPr>
          <w:b/>
          <w:u w:val="single"/>
        </w:rPr>
        <w:t>769602</w:t>
      </w:r>
    </w:p>
    <w:p>
      <w:r>
        <w:t>@ProfAljosa Sunk cost je sedaj. Pred dokapitalizacijo pa ne bi bil...Ampak pol pridemo do vprašanja komu je ustrezal tak potek dogodkov...</w:t>
      </w:r>
    </w:p>
    <w:p>
      <w:r>
        <w:rPr>
          <w:b/>
          <w:u w:val="single"/>
        </w:rPr>
        <w:t>769603</w:t>
      </w:r>
    </w:p>
    <w:p>
      <w:r>
        <w:t>@petrasovdat @iCinober V bistvu je treba doseči, da prenehajo strašit z njim, saj je v nasprotju z 39. členom ustave</w:t>
      </w:r>
    </w:p>
    <w:p>
      <w:r>
        <w:rPr>
          <w:b/>
          <w:u w:val="single"/>
        </w:rPr>
        <w:t>769604</w:t>
      </w:r>
    </w:p>
    <w:p>
      <w:r>
        <w:t>Sedim v parku, kjer si dva mulca podajata bumerang. Bumerang! Ajde, vsaj zunaj sta...</w:t>
      </w:r>
    </w:p>
    <w:p>
      <w:r>
        <w:rPr>
          <w:b/>
          <w:u w:val="single"/>
        </w:rPr>
        <w:t>769605</w:t>
      </w:r>
    </w:p>
    <w:p>
      <w:r>
        <w:t>Pritlikavi psi, pritlikave mačke, pritlikavi kunci...a da bi pa kdo pogruntal pritlikavo travo, ki je ne rabiš kosit....ne, to pa ne.</w:t>
      </w:r>
    </w:p>
    <w:p>
      <w:r>
        <w:rPr>
          <w:b/>
          <w:u w:val="single"/>
        </w:rPr>
        <w:t>769606</w:t>
      </w:r>
    </w:p>
    <w:p>
      <w:r>
        <w:t>@ZaresGregor V tem primeru je mona kar preveç ljubkovalno ime...bobu bob, bolj mu pritiče bebec, idiot! 👎👿🙈</w:t>
      </w:r>
    </w:p>
    <w:p>
      <w:r>
        <w:rPr>
          <w:b/>
          <w:u w:val="single"/>
        </w:rPr>
        <w:t>769607</w:t>
      </w:r>
    </w:p>
    <w:p>
      <w:r>
        <w:t>Tudi v svetu je v povprečju dizel dražji kot bencin. https://t.co/0YcWgjbN8r</w:t>
      </w:r>
    </w:p>
    <w:p>
      <w:r>
        <w:rPr>
          <w:b/>
          <w:u w:val="single"/>
        </w:rPr>
        <w:t>769608</w:t>
      </w:r>
    </w:p>
    <w:p>
      <w:r>
        <w:t>Pa ta model ne steka!!! Po nesrec ga mojstri arhivirajo pod horor!! Ker najprej sam sliko vidjo... Igor Igor :)) https://t.co/jMpmwHdrZ2</w:t>
      </w:r>
    </w:p>
    <w:p>
      <w:r>
        <w:rPr>
          <w:b/>
          <w:u w:val="single"/>
        </w:rPr>
        <w:t>769609</w:t>
      </w:r>
    </w:p>
    <w:p>
      <w:r>
        <w:t>@lucijausaj @LesarMarko @LajnarEU Tisto je bil le test za oči in želodec. Ali se zjokaš od grdega ali bruhaš.</w:t>
      </w:r>
    </w:p>
    <w:p>
      <w:r>
        <w:rPr>
          <w:b/>
          <w:u w:val="single"/>
        </w:rPr>
        <w:t>769610</w:t>
      </w:r>
    </w:p>
    <w:p>
      <w:r>
        <w:t>Ta teden v ND: Huliganske tolpe sredi Kočevja - Skupine nasilnežev uničujejo premoženje, grozijo prebivalcem, ustrahujejo otroke</w:t>
      </w:r>
    </w:p>
    <w:p>
      <w:r>
        <w:rPr>
          <w:b/>
          <w:u w:val="single"/>
        </w:rPr>
        <w:t>769611</w:t>
      </w:r>
    </w:p>
    <w:p>
      <w:r>
        <w:t>Kolesarski vzpon Terme Snovik-GTC 902 Črnivec - https://t.co/zp5fgtNIQH - via @prijavim_se https://t.co/0ci62IpGis</w:t>
      </w:r>
    </w:p>
    <w:p>
      <w:r>
        <w:rPr>
          <w:b/>
          <w:u w:val="single"/>
        </w:rPr>
        <w:t>769612</w:t>
      </w:r>
    </w:p>
    <w:p>
      <w:r>
        <w:t>Z zelenimi kobilicami se futra surikate #sampovem #ekokrog https://t.co/9TjhCyFowQ</w:t>
      </w:r>
    </w:p>
    <w:p>
      <w:r>
        <w:rPr>
          <w:b/>
          <w:u w:val="single"/>
        </w:rPr>
        <w:t>769613</w:t>
      </w:r>
    </w:p>
    <w:p>
      <w:r>
        <w:t>Kranjec in Tepes podelila vstopnice, Prevc pa jih je poscipal. Zdaj pa v Planico #skoki</w:t>
      </w:r>
    </w:p>
    <w:p>
      <w:r>
        <w:rPr>
          <w:b/>
          <w:u w:val="single"/>
        </w:rPr>
        <w:t>769614</w:t>
      </w:r>
    </w:p>
    <w:p>
      <w:r>
        <w:t>Toliko mam vsem za povedat zjutraj, toliko tipkam, da se telefon, v eni uri polnjenja, sploh ni premaknil z 21% baterije.</w:t>
      </w:r>
    </w:p>
    <w:p>
      <w:r>
        <w:rPr>
          <w:b/>
          <w:u w:val="single"/>
        </w:rPr>
        <w:t>769615</w:t>
      </w:r>
    </w:p>
    <w:p>
      <w:r>
        <w:t>Greš v Cankarjev dom, da te šimfajo in pol gledaš televizijo, #Proslava_po_slovensko</w:t>
      </w:r>
    </w:p>
    <w:p>
      <w:r>
        <w:rPr>
          <w:b/>
          <w:u w:val="single"/>
        </w:rPr>
        <w:t>769616</w:t>
      </w:r>
    </w:p>
    <w:p>
      <w:r>
        <w:t>@Matej_Klaric Alojz se bo itak samoukinil s prenehanjem delovanja DS. Upam. Če mu ne bodo potem ponudili kakšne hišniške funkcije v DZ.</w:t>
      </w:r>
    </w:p>
    <w:p>
      <w:r>
        <w:rPr>
          <w:b/>
          <w:u w:val="single"/>
        </w:rPr>
        <w:t>769617</w:t>
      </w:r>
    </w:p>
    <w:p>
      <w:r>
        <w:t>@mojcav1 @Nova24TV Po moje se ta Šiptar prav nič ne norčuje. Denarja je vendar zmanjkalo?!</w:t>
      </w:r>
    </w:p>
    <w:p>
      <w:r>
        <w:rPr>
          <w:b/>
          <w:u w:val="single"/>
        </w:rPr>
        <w:t>769618</w:t>
      </w:r>
    </w:p>
    <w:p>
      <w:r>
        <w:t>Aluminij doma ugnal Triglav - Nogometaši Aluminija so v tekm - https://t.co/Sw0GPPfL2d</w:t>
      </w:r>
    </w:p>
    <w:p>
      <w:r>
        <w:rPr>
          <w:b/>
          <w:u w:val="single"/>
        </w:rPr>
        <w:t>769619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769620</w:t>
      </w:r>
    </w:p>
    <w:p>
      <w:r>
        <w:t>@ales_primc Ste molili za žrtve pedofilskega katoliškega lobija, ki sodomizira male fantke in punčke?</w:t>
      </w:r>
    </w:p>
    <w:p>
      <w:r>
        <w:rPr>
          <w:b/>
          <w:u w:val="single"/>
        </w:rPr>
        <w:t>769621</w:t>
      </w:r>
    </w:p>
    <w:p>
      <w:r>
        <w:t>@PerunKladvoroki @strankalevica @strankaSDS Šarec še ni do konca ponucal protijanša limita. Še kar goni isto mantro.</w:t>
      </w:r>
    </w:p>
    <w:p>
      <w:r>
        <w:rPr>
          <w:b/>
          <w:u w:val="single"/>
        </w:rPr>
        <w:t>769622</w:t>
      </w:r>
    </w:p>
    <w:p>
      <w:r>
        <w:t>Kot učitelj v javni šoli  se vsaj malo  brzdajte, ali pojdite 100% v politiko in pokažite moč. https://t.co/ZUy8EDfLc4</w:t>
      </w:r>
    </w:p>
    <w:p>
      <w:r>
        <w:rPr>
          <w:b/>
          <w:u w:val="single"/>
        </w:rPr>
        <w:t>769623</w:t>
      </w:r>
    </w:p>
    <w:p>
      <w:r>
        <w:t>Daljinc mi je padel za kavč.</w:t>
        <w:br/>
        <w:t>Nova 24 je gor in moj sošolc je  v prispevku, kjer je novinarka rekla, da je delavec kralj?</w:t>
      </w:r>
    </w:p>
    <w:p>
      <w:r>
        <w:rPr>
          <w:b/>
          <w:u w:val="single"/>
        </w:rPr>
        <w:t>769624</w:t>
      </w:r>
    </w:p>
    <w:p>
      <w:r>
        <w:t>na facebooku me pa glih že ene 10 let fehtajo za telefonsko.. kdaj bodo dojel da jim jo ne dam..</w:t>
      </w:r>
    </w:p>
    <w:p>
      <w:r>
        <w:rPr>
          <w:b/>
          <w:u w:val="single"/>
        </w:rPr>
        <w:t>769625</w:t>
      </w:r>
    </w:p>
    <w:p>
      <w:r>
        <w:t>Resnica. A mogoče je to povezano s tem, da Trump svet vidi kot ekonomsko bojišče, ne kot nujno samo vojaško https://t.co/bD9NRHes09</w:t>
      </w:r>
    </w:p>
    <w:p>
      <w:r>
        <w:rPr>
          <w:b/>
          <w:u w:val="single"/>
        </w:rPr>
        <w:t>769626</w:t>
      </w:r>
    </w:p>
    <w:p>
      <w:r>
        <w:t>Prebivalci zaradi migrantov živijo v strahu pred ekološko katastrofo</w:t>
        <w:br/>
        <w:t>https://t.co/N8lDNr7uFy https://t.co/zbMqUalYYq</w:t>
      </w:r>
    </w:p>
    <w:p>
      <w:r>
        <w:rPr>
          <w:b/>
          <w:u w:val="single"/>
        </w:rPr>
        <w:t>769627</w:t>
      </w:r>
    </w:p>
    <w:p>
      <w:r>
        <w:t>@SpletnaMladina pusti zdaj to ,narod zanima kje je denar od žilnih opornic ,ne pa te bedastoče.....</w:t>
      </w:r>
    </w:p>
    <w:p>
      <w:r>
        <w:rPr>
          <w:b/>
          <w:u w:val="single"/>
        </w:rPr>
        <w:t>769628</w:t>
      </w:r>
    </w:p>
    <w:p>
      <w:r>
        <w:t>@svizec @OhansEmmanuel Itak ne vzameš celotnega Bootstrap-a, zgeneriraš samo delčke ki jih rabiš. Ampak ja - valid point.</w:t>
      </w:r>
    </w:p>
    <w:p>
      <w:r>
        <w:rPr>
          <w:b/>
          <w:u w:val="single"/>
        </w:rPr>
        <w:t>769629</w:t>
      </w:r>
    </w:p>
    <w:p>
      <w:r>
        <w:t>@GrilcNejc Verjetno res. So mulci malo poštudirali drug sistem. Gredo tja, kjer jim zaupajo</w:t>
      </w:r>
    </w:p>
    <w:p>
      <w:r>
        <w:rPr>
          <w:b/>
          <w:u w:val="single"/>
        </w:rPr>
        <w:t>769630</w:t>
      </w:r>
    </w:p>
    <w:p>
      <w:r>
        <w:t>@USvobode @PreglArjan Odtenkov komunizma je mnogo in niso vsi nezdružljivi z idejo naroda. Ampak to je že druga zgodba.</w:t>
      </w:r>
    </w:p>
    <w:p>
      <w:r>
        <w:rPr>
          <w:b/>
          <w:u w:val="single"/>
        </w:rPr>
        <w:t>769631</w:t>
      </w:r>
    </w:p>
    <w:p>
      <w:r>
        <w:t>@darkob @lucijausaj @schelker_maja Nagnal je nemške vojake iz Incirlika. Nemški zunanji minister se je skoraj pokakal od strahu.</w:t>
      </w:r>
    </w:p>
    <w:p>
      <w:r>
        <w:rPr>
          <w:b/>
          <w:u w:val="single"/>
        </w:rPr>
        <w:t>769632</w:t>
      </w:r>
    </w:p>
    <w:p>
      <w:r>
        <w:t>@boriscipot1 Tole vprašanje je milo rečeno bolano PV ima varovanje 24/ 7 torej tudi ko........</w:t>
      </w:r>
    </w:p>
    <w:p>
      <w:r>
        <w:rPr>
          <w:b/>
          <w:u w:val="single"/>
        </w:rPr>
        <w:t>769633</w:t>
      </w:r>
    </w:p>
    <w:p>
      <w:r>
        <w:t>@AljosaDragas Otrok z motnjo, zlorabljen za politične cilje promigrantskih politikov.</w:t>
      </w:r>
    </w:p>
    <w:p>
      <w:r>
        <w:rPr>
          <w:b/>
          <w:u w:val="single"/>
        </w:rPr>
        <w:t>769634</w:t>
      </w:r>
    </w:p>
    <w:p>
      <w:r>
        <w:t>@Trdosrcnez Maš še vedno brado? Dej si še turban pa eno pregrinjalo čez :D Boš zmer mel frej zic :D</w:t>
      </w:r>
    </w:p>
    <w:p>
      <w:r>
        <w:rPr>
          <w:b/>
          <w:u w:val="single"/>
        </w:rPr>
        <w:t>769635</w:t>
      </w:r>
    </w:p>
    <w:p>
      <w:r>
        <w:t>Kramer profesorska tekma. Massenat in Paulding celo tekmo slabo, na koncu pa odločila tekmo. Oslabljen Oldenburg do prve zmage #BasketballCL</w:t>
      </w:r>
    </w:p>
    <w:p>
      <w:r>
        <w:rPr>
          <w:b/>
          <w:u w:val="single"/>
        </w:rPr>
        <w:t>769636</w:t>
      </w:r>
    </w:p>
    <w:p>
      <w:r>
        <w:t>Se bodo politiki streznili in se začeli reso pogovarjati v dobro ljudi ali še naprej otročje kuhali mulo? https://t.co/oxYmoIUhe5</w:t>
      </w:r>
    </w:p>
    <w:p>
      <w:r>
        <w:rPr>
          <w:b/>
          <w:u w:val="single"/>
        </w:rPr>
        <w:t>769637</w:t>
      </w:r>
    </w:p>
    <w:p>
      <w:r>
        <w:t>@Blaz_Inzenir @Medeja_7 @sarecmarjan Na žalost smo vstopili v neplodno in bolečo ero intenzivnejše abote.</w:t>
      </w:r>
    </w:p>
    <w:p>
      <w:r>
        <w:rPr>
          <w:b/>
          <w:u w:val="single"/>
        </w:rPr>
        <w:t>769638</w:t>
      </w:r>
    </w:p>
    <w:p>
      <w:r>
        <w:t>Vedno samo jamrate...za Božič bodo fužinarji spet doživeli skupinski orgazem ob ta magičnem in mesce hvalili zvok. https://t.co/oBwNwYqPbs</w:t>
      </w:r>
    </w:p>
    <w:p>
      <w:r>
        <w:rPr>
          <w:b/>
          <w:u w:val="single"/>
        </w:rPr>
        <w:t>769639</w:t>
      </w:r>
    </w:p>
    <w:p>
      <w:r>
        <w:t>Od Ptujskega morja po Dravskem polju :) #sdkolesari #skupaj #naprej https://t.co/hT1iB3vqIM</w:t>
      </w:r>
    </w:p>
    <w:p>
      <w:r>
        <w:rPr>
          <w:b/>
          <w:u w:val="single"/>
        </w:rPr>
        <w:t>769640</w:t>
      </w:r>
    </w:p>
    <w:p>
      <w:r>
        <w:t>Pokukaj v kuhinjo #ferfud ekipe #kult316 in ugrizni v fine grižljaje: https://t.co/I0s07osUaY 😋 https://t.co/kMhAhtYXzO</w:t>
      </w:r>
    </w:p>
    <w:p>
      <w:r>
        <w:rPr>
          <w:b/>
          <w:u w:val="single"/>
        </w:rPr>
        <w:t>769641</w:t>
      </w:r>
    </w:p>
    <w:p>
      <w:r>
        <w:t>https://t.co/QEUlvncOZP</w:t>
        <w:br/>
        <w:br/>
        <w:t>Za vse rakave, kar jim strokovnjači ne povedo.</w:t>
        <w:br/>
        <w:br/>
        <w:t>Nnaj Vam možgani začnejo delat &amp;lt;3 https://t.co/QEUlvncOZP</w:t>
      </w:r>
    </w:p>
    <w:p>
      <w:r>
        <w:rPr>
          <w:b/>
          <w:u w:val="single"/>
        </w:rPr>
        <w:t>769642</w:t>
      </w:r>
    </w:p>
    <w:p>
      <w:r>
        <w:t>@ArtGotar Tak listek je pravzaprav priznanje in dokaz, da je prejemnik normalen ter na drugi strani slovenske levičarske psihopatije.</w:t>
      </w:r>
    </w:p>
    <w:p>
      <w:r>
        <w:rPr>
          <w:b/>
          <w:u w:val="single"/>
        </w:rPr>
        <w:t>769643</w:t>
      </w:r>
    </w:p>
    <w:p>
      <w:r>
        <w:t>@petra_jansa @mojcav1 Zgleda, da odreagirajo samo še na "taprave" dražljaje, vse ostalo pa konča v predalu (=košu za smeti).</w:t>
      </w:r>
    </w:p>
    <w:p>
      <w:r>
        <w:rPr>
          <w:b/>
          <w:u w:val="single"/>
        </w:rPr>
        <w:t>769644</w:t>
      </w:r>
    </w:p>
    <w:p>
      <w:r>
        <w:t>Tih in stabilen brez primere. Novi #Outlander_PHEV zagotavlja miren in sproščujoč občutek jadranja med vožnjo. https://t.co/153Kfwj1hh</w:t>
      </w:r>
    </w:p>
    <w:p>
      <w:r>
        <w:rPr>
          <w:b/>
          <w:u w:val="single"/>
        </w:rPr>
        <w:t>769645</w:t>
      </w:r>
    </w:p>
    <w:p>
      <w:r>
        <w:t>@z8_LJ @ambrofuzbal Za tega ki je padel kot keber tri mesece dobrodelnih akcij in pol leta brez fuzbala zaradi slabega simuliranja</w:t>
      </w:r>
    </w:p>
    <w:p>
      <w:r>
        <w:rPr>
          <w:b/>
          <w:u w:val="single"/>
        </w:rPr>
        <w:t>769646</w:t>
      </w:r>
    </w:p>
    <w:p>
      <w:r>
        <w:t>Merljive posledice načrtovane izgradnje lakirnice Magna Nukleus v občini Hoče-Slivnica https://t.co/ahA92qJrvX</w:t>
      </w:r>
    </w:p>
    <w:p>
      <w:r>
        <w:rPr>
          <w:b/>
          <w:u w:val="single"/>
        </w:rPr>
        <w:t>769647</w:t>
      </w:r>
    </w:p>
    <w:p>
      <w:r>
        <w:t>@tabetajnova Tolikokrat, da ga nimaš več rad. Ker če ga imaš, srce noče, čeravno možgan pravi: pojdi!</w:t>
      </w:r>
    </w:p>
    <w:p>
      <w:r>
        <w:rPr>
          <w:b/>
          <w:u w:val="single"/>
        </w:rPr>
        <w:t>769648</w:t>
      </w:r>
    </w:p>
    <w:p>
      <w:r>
        <w:t>Bodo deminerji v #Vurberk ugotovili, da so štajerci ves trotil posrkali iz soda ... ne ... mislim ... bombe. ;)</w:t>
      </w:r>
    </w:p>
    <w:p>
      <w:r>
        <w:rPr>
          <w:b/>
          <w:u w:val="single"/>
        </w:rPr>
        <w:t>769649</w:t>
      </w:r>
    </w:p>
    <w:p>
      <w:r>
        <w:t>Varuška za mačka organizirana, prehlad premagan. V miru grem lahko na dopust. 💪</w:t>
      </w:r>
    </w:p>
    <w:p>
      <w:r>
        <w:rPr>
          <w:b/>
          <w:u w:val="single"/>
        </w:rPr>
        <w:t>769650</w:t>
      </w:r>
    </w:p>
    <w:p>
      <w:r>
        <w:t>Plesni šov drugi zapušča Boris Kopitar #ZvezdePlesejo https://t.co/LeBelzpg13 https://t.co/fPtlD53p9d</w:t>
      </w:r>
    </w:p>
    <w:p>
      <w:r>
        <w:rPr>
          <w:b/>
          <w:u w:val="single"/>
        </w:rPr>
        <w:t>769651</w:t>
      </w:r>
    </w:p>
    <w:p>
      <w:r>
        <w:t>@RadinSilvano @NeMaramButlov @MiroCerar @JJansaSDS sramota, kako nekaterim ni jasno, da tole ni ne po bontonu ne po kakšnikoli zdravi pameti</w:t>
      </w:r>
    </w:p>
    <w:p>
      <w:r>
        <w:rPr>
          <w:b/>
          <w:u w:val="single"/>
        </w:rPr>
        <w:t>769652</w:t>
      </w:r>
    </w:p>
    <w:p>
      <w:r>
        <w:t>Me je kr v srci fštihnalo ko mi je tamala rekla da razmisla da bi se v Lublano na faks fpisala. Mrš, v Lublano boš šla lahko samo na erasmus</w:t>
      </w:r>
    </w:p>
    <w:p>
      <w:r>
        <w:rPr>
          <w:b/>
          <w:u w:val="single"/>
        </w:rPr>
        <w:t>769653</w:t>
      </w:r>
    </w:p>
    <w:p>
      <w:r>
        <w:t>@Trdosrcnez Hm....moja starša za zagrizena nudita in ju ful mot če je kdo na fkk v kopalkah...sploh mojo mati, k jo itk mot use🤷‍♀️😁</w:t>
      </w:r>
    </w:p>
    <w:p>
      <w:r>
        <w:rPr>
          <w:b/>
          <w:u w:val="single"/>
        </w:rPr>
        <w:t>769654</w:t>
      </w:r>
    </w:p>
    <w:p>
      <w:r>
        <w:t>Ne na prehitevalnem pasu. V gosti megli švigajo mimo. Kot jih vesti iz črne kronike ne bi izučile. https://t.co/RJcBvGnbDK</w:t>
      </w:r>
    </w:p>
    <w:p>
      <w:r>
        <w:rPr>
          <w:b/>
          <w:u w:val="single"/>
        </w:rPr>
        <w:t>769655</w:t>
      </w:r>
    </w:p>
    <w:p>
      <w:r>
        <w:t>Nemci je nočejo, EU bo dobila spet kukavičje jajce s kako putiko tokrat. https://t.co/C7hqK3WLM6</w:t>
      </w:r>
    </w:p>
    <w:p>
      <w:r>
        <w:rPr>
          <w:b/>
          <w:u w:val="single"/>
        </w:rPr>
        <w:t>769656</w:t>
      </w:r>
    </w:p>
    <w:p>
      <w:r>
        <w:t>VIDEO: 2 mrtva, 70 ranjenih - Eksplozija cisterne v Italiji https://t.co/H5DU1Zx5qT</w:t>
      </w:r>
    </w:p>
    <w:p>
      <w:r>
        <w:rPr>
          <w:b/>
          <w:u w:val="single"/>
        </w:rPr>
        <w:t>769657</w:t>
      </w:r>
    </w:p>
    <w:p>
      <w:r>
        <w:t>Kakšen gnoj mora biti starš, da pelje otroka gledat to defektno izrojenost in mu celo da pedrsko zastavo v roke!? https://t.co/RImw2STccB</w:t>
      </w:r>
    </w:p>
    <w:p>
      <w:r>
        <w:rPr>
          <w:b/>
          <w:u w:val="single"/>
        </w:rPr>
        <w:t>769658</w:t>
      </w:r>
    </w:p>
    <w:p>
      <w:r>
        <w:t>Ena mojih najljubsih, po srcu, izgledu in okusu. Lastnika gresta v penzijo. #Notranjska #Bloke https://t.co/tlbckL2EtA</w:t>
      </w:r>
    </w:p>
    <w:p>
      <w:r>
        <w:rPr>
          <w:b/>
          <w:u w:val="single"/>
        </w:rPr>
        <w:t>769659</w:t>
      </w:r>
    </w:p>
    <w:p>
      <w:r>
        <w:t>@PerfidiaDonat Zdaj si krivična do unih, ki pošiljajo ljudi nazaj od koder so prišli.</w:t>
      </w:r>
    </w:p>
    <w:p>
      <w:r>
        <w:rPr>
          <w:b/>
          <w:u w:val="single"/>
        </w:rPr>
        <w:t>769660</w:t>
      </w:r>
    </w:p>
    <w:p>
      <w:r>
        <w:t>Bosancem je dovolj: Nad ilegalne migrante bodo šli z vojsko! https://t.co/uIsnvntoTr via @Nova24TV</w:t>
      </w:r>
    </w:p>
    <w:p>
      <w:r>
        <w:rPr>
          <w:b/>
          <w:u w:val="single"/>
        </w:rPr>
        <w:t>769661</w:t>
      </w:r>
    </w:p>
    <w:p>
      <w:r>
        <w:t>Sigurno bo nagrajen z nazivom "Častni član mirovnega instituta" saj si to zasluži po kriterijih FDV-ja. https://t.co/FULux6gb9x</w:t>
      </w:r>
    </w:p>
    <w:p>
      <w:r>
        <w:rPr>
          <w:b/>
          <w:u w:val="single"/>
        </w:rPr>
        <w:t>769662</w:t>
      </w:r>
    </w:p>
    <w:p>
      <w:r>
        <w:t>Adrenalinsko pitje kave pod lesko, s katere letijo lešniki. https://t.co/PmD497J2xP</w:t>
      </w:r>
    </w:p>
    <w:p>
      <w:r>
        <w:rPr>
          <w:b/>
          <w:u w:val="single"/>
        </w:rPr>
        <w:t>769663</w:t>
      </w:r>
    </w:p>
    <w:p>
      <w:r>
        <w:t>Ima kdo narejeno žičnico za visok fižol?</w:t>
        <w:br/>
        <w:t>Zanima me vaša izvedba in uporabljen material...drogovi...žica. ...vrvice....pritrjevanje vrvic</w:t>
      </w:r>
    </w:p>
    <w:p>
      <w:r>
        <w:rPr>
          <w:b/>
          <w:u w:val="single"/>
        </w:rPr>
        <w:t>769664</w:t>
      </w:r>
    </w:p>
    <w:p>
      <w:r>
        <w:t xml:space="preserve">V društvu Vabimo planince, ki bi sodelovali kot Vodniki ali Markacisti </w:t>
        <w:br/>
        <w:br/>
        <w:t>https://t.co/BMG8UR8oyN via @PDMoravce</w:t>
      </w:r>
    </w:p>
    <w:p>
      <w:r>
        <w:rPr>
          <w:b/>
          <w:u w:val="single"/>
        </w:rPr>
        <w:t>769665</w:t>
      </w:r>
    </w:p>
    <w:p>
      <w:r>
        <w:t>Stockholmski sindrom najbolj idiotske vrste je, po vsem, kar je idiolevica prizadejala slovenskemu ljudstvu - ponovno voliti svoje rablje.</w:t>
      </w:r>
    </w:p>
    <w:p>
      <w:r>
        <w:rPr>
          <w:b/>
          <w:u w:val="single"/>
        </w:rPr>
        <w:t>769666</w:t>
      </w:r>
    </w:p>
    <w:p>
      <w:r>
        <w:t>Limone moras v rokah nosit iz trgovine, stari dizli se pa se vedno lahko vozijo.</w:t>
      </w:r>
    </w:p>
    <w:p>
      <w:r>
        <w:rPr>
          <w:b/>
          <w:u w:val="single"/>
        </w:rPr>
        <w:t>769667</w:t>
      </w:r>
    </w:p>
    <w:p>
      <w:r>
        <w:t>Živo mejo režem, že trikrat šprintal pred osami.</w:t>
        <w:br/>
        <w:t>Meterno, dost mam. Več lauflem okol pa krilim z rokami, kot režem.</w:t>
      </w:r>
    </w:p>
    <w:p>
      <w:r>
        <w:rPr>
          <w:b/>
          <w:u w:val="single"/>
        </w:rPr>
        <w:t>769668</w:t>
      </w:r>
    </w:p>
    <w:p>
      <w:r>
        <w:t>@Jaka__Dolinar ni res, moja mati je bila sodnica, moj oče inžinjer-direktor, nikoli v partiji. v partijo so šli slabiči ali karieristi</w:t>
      </w:r>
    </w:p>
    <w:p>
      <w:r>
        <w:rPr>
          <w:b/>
          <w:u w:val="single"/>
        </w:rPr>
        <w:t>769669</w:t>
      </w:r>
    </w:p>
    <w:p>
      <w:r>
        <w:t>Iz neznanega vzroka zapeljala izven vozišča ter trčila v prometni znak in semafor.</w:t>
        <w:br/>
        <w:t>https://t.co/QYF9VVuDBT</w:t>
      </w:r>
    </w:p>
    <w:p>
      <w:r>
        <w:rPr>
          <w:b/>
          <w:u w:val="single"/>
        </w:rPr>
        <w:t>769670</w:t>
      </w:r>
    </w:p>
    <w:p>
      <w:r>
        <w:t>Prva sobotna tekma @PrvaLigaSi končana -&amp;gt;Aluminij ugnal @NKCelje, @NDGorica pa pravkar gosti @NKDomzale. https://t.co/QxyRzmIi2b</w:t>
      </w:r>
    </w:p>
    <w:p>
      <w:r>
        <w:rPr>
          <w:b/>
          <w:u w:val="single"/>
        </w:rPr>
        <w:t>769671</w:t>
      </w:r>
    </w:p>
    <w:p>
      <w:r>
        <w:t>A ti si tisti levičarski mentor, da Luka Mesec in Kordiš norita z neumnisti. Dobro da si se sam izdal https://t.co/YoarWWxAwR</w:t>
      </w:r>
    </w:p>
    <w:p>
      <w:r>
        <w:rPr>
          <w:b/>
          <w:u w:val="single"/>
        </w:rPr>
        <w:t>769672</w:t>
      </w:r>
    </w:p>
    <w:p>
      <w:r>
        <w:t>Se mi je zdelo, da je 7 zmanipuliranih ustavnih sodnikov oprostilo JJa in da je tip pobasal provizijo.</w:t>
        <w:br/>
        <w:t>https://t.co/anoIaASBVe</w:t>
      </w:r>
    </w:p>
    <w:p>
      <w:r>
        <w:rPr>
          <w:b/>
          <w:u w:val="single"/>
        </w:rPr>
        <w:t>769673</w:t>
      </w:r>
    </w:p>
    <w:p>
      <w:r>
        <w:t>@karfjolca Lepo prosim blokirajte si ta program. O njem slišati, videti, brati ...  nocem. https://t.co/Ft0B0JbRCd</w:t>
      </w:r>
    </w:p>
    <w:p>
      <w:r>
        <w:rPr>
          <w:b/>
          <w:u w:val="single"/>
        </w:rPr>
        <w:t>769674</w:t>
      </w:r>
    </w:p>
    <w:p>
      <w:r>
        <w:t>@PrinasalkaZlata Kaj pa če mu je žena ušla, pa ni imel več nobene srajce speglane</w:t>
      </w:r>
    </w:p>
    <w:p>
      <w:r>
        <w:rPr>
          <w:b/>
          <w:u w:val="single"/>
        </w:rPr>
        <w:t>769675</w:t>
      </w:r>
    </w:p>
    <w:p>
      <w:r>
        <w:t>@timurbanya @Dr_Eclectic Snapseed, Dropbox, spletna banka, Sportstracker, app za krmiljenje klime, za pametno vticnico, FB, ViaMichelin...</w:t>
      </w:r>
    </w:p>
    <w:p>
      <w:r>
        <w:rPr>
          <w:b/>
          <w:u w:val="single"/>
        </w:rPr>
        <w:t>769676</w:t>
      </w:r>
    </w:p>
    <w:p>
      <w:r>
        <w:t>Tudi letos, v soboto, 23. 6. bomo brcale rasizem! ⚽</w:t>
        <w:br/>
        <w:t>Nogometni turnir Brcnimo rasizem Lj-2k18 https://t.co/F7kH6sSvmX</w:t>
      </w:r>
    </w:p>
    <w:p>
      <w:r>
        <w:rPr>
          <w:b/>
          <w:u w:val="single"/>
        </w:rPr>
        <w:t>769677</w:t>
      </w:r>
    </w:p>
    <w:p>
      <w:r>
        <w:t>@KatarinaDbr @drfilomena Pinjenca ni. Imamo pa vla, kar je v bistvu neke vrste tekoci puding na litre :)</w:t>
      </w:r>
    </w:p>
    <w:p>
      <w:r>
        <w:rPr>
          <w:b/>
          <w:u w:val="single"/>
        </w:rPr>
        <w:t>769678</w:t>
      </w:r>
    </w:p>
    <w:p>
      <w:r>
        <w:t>@WorldIs2Noisy To bomo pa popoldan videli, ko bo tole dobil naš novonastali najstnik :)</w:t>
      </w:r>
    </w:p>
    <w:p>
      <w:r>
        <w:rPr>
          <w:b/>
          <w:u w:val="single"/>
        </w:rPr>
        <w:t>769679</w:t>
      </w:r>
    </w:p>
    <w:p>
      <w:r>
        <w:t>"Moderni" Šarec bi funkciji PRS dodal pristojnost: blokade zakon. postopka, razrešitev parlamenta, večje pristojnosti nad vojsko. #Venezuela</w:t>
      </w:r>
    </w:p>
    <w:p>
      <w:r>
        <w:rPr>
          <w:b/>
          <w:u w:val="single"/>
        </w:rPr>
        <w:t>769680</w:t>
      </w:r>
    </w:p>
    <w:p>
      <w:r>
        <w:t>@juretepina OZS ščiti svoje “člane”, ampak 3/4 njih dela tako zanič, da ne moreš tako zelo zafušat, če se lotiš sam.</w:t>
      </w:r>
    </w:p>
    <w:p>
      <w:r>
        <w:rPr>
          <w:b/>
          <w:u w:val="single"/>
        </w:rPr>
        <w:t>769681</w:t>
      </w:r>
    </w:p>
    <w:p>
      <w:r>
        <w:t>A so Cmerkotovi slučajno grozil, da bodo pobiral dnar za zlati tir vceraj po bajtah, da se je folk zabarikadiral noter?</w:t>
      </w:r>
    </w:p>
    <w:p>
      <w:r>
        <w:rPr>
          <w:b/>
          <w:u w:val="single"/>
        </w:rPr>
        <w:t>769682</w:t>
      </w:r>
    </w:p>
    <w:p>
      <w:r>
        <w:t>Za 37 evrov ti pregledajo dojke, pa še nategnejo hkrati. https://t.co/3q5jZWMNFP</w:t>
      </w:r>
    </w:p>
    <w:p>
      <w:r>
        <w:rPr>
          <w:b/>
          <w:u w:val="single"/>
        </w:rPr>
        <w:t>769683</w:t>
      </w:r>
    </w:p>
    <w:p>
      <w:r>
        <w:t>@_bosonoga Za na Šmarno, pardon, Šmarko ne rabiš gojzarjev. Za tja daš supergice :D</w:t>
      </w:r>
    </w:p>
    <w:p>
      <w:r>
        <w:rPr>
          <w:b/>
          <w:u w:val="single"/>
        </w:rPr>
        <w:t>769684</w:t>
      </w:r>
    </w:p>
    <w:p>
      <w:r>
        <w:t>@vecer @MatijaStepisnik Čakamo na ostop g. Šarca in na odstop g. Pahorja. Brez enega komedijanta in enega klovna bo manj cirkusa.</w:t>
      </w:r>
    </w:p>
    <w:p>
      <w:r>
        <w:rPr>
          <w:b/>
          <w:u w:val="single"/>
        </w:rPr>
        <w:t>769685</w:t>
      </w:r>
    </w:p>
    <w:p>
      <w:r>
        <w:t>Kva je to za ena golazen??? Zakaj ga ne odstranijo in mu prepovejo??????? https://t.co/Ora6IRH6Hq</w:t>
      </w:r>
    </w:p>
    <w:p>
      <w:r>
        <w:rPr>
          <w:b/>
          <w:u w:val="single"/>
        </w:rPr>
        <w:t>769686</w:t>
      </w:r>
    </w:p>
    <w:p>
      <w:r>
        <w:t>@JakaDolinar2 @petra_jansa Ja, sistem je odpovedal. Permisivna vzgoja se vrača kot bumerang.</w:t>
      </w:r>
    </w:p>
    <w:p>
      <w:r>
        <w:rPr>
          <w:b/>
          <w:u w:val="single"/>
        </w:rPr>
        <w:t>769687</w:t>
      </w:r>
    </w:p>
    <w:p>
      <w:r>
        <w:t>Leftardičnega jugonostalgika vprašam, zakaj hudiča uporablja ajfon, pa me samo debilno gleda, ker je debil!</w:t>
      </w:r>
    </w:p>
    <w:p>
      <w:r>
        <w:rPr>
          <w:b/>
          <w:u w:val="single"/>
        </w:rPr>
        <w:t>769688</w:t>
      </w:r>
    </w:p>
    <w:p>
      <w:r>
        <w:t>Slovenci z zgodovinsko disfunkcionalno motnjo še danes častijo te zločince. https://t.co/cvgRNpG4G8</w:t>
      </w:r>
    </w:p>
    <w:p>
      <w:r>
        <w:rPr>
          <w:b/>
          <w:u w:val="single"/>
        </w:rPr>
        <w:t>769689</w:t>
      </w:r>
    </w:p>
    <w:p>
      <w:r>
        <w:t>@Nova24TV Hrvati so na istem, kot mi, take kalibre, beri komuniste bi morali že leta 1991 LUSTRIRATI , ne da še danes mešajo drek ?</w:t>
      </w:r>
    </w:p>
    <w:p>
      <w:r>
        <w:rPr>
          <w:b/>
          <w:u w:val="single"/>
        </w:rPr>
        <w:t>769690</w:t>
      </w:r>
    </w:p>
    <w:p>
      <w:r>
        <w:t xml:space="preserve">@jinaver Lahko pa trdimo da so vsi teroristi muslimani.....počak mal in nasplošno verni ali desničarji. </w:t>
        <w:br/>
        <w:t>Drugi so sam nori!</w:t>
      </w:r>
    </w:p>
    <w:p>
      <w:r>
        <w:rPr>
          <w:b/>
          <w:u w:val="single"/>
        </w:rPr>
        <w:t>769691</w:t>
      </w:r>
    </w:p>
    <w:p>
      <w:r>
        <w:t>Brrrrr... zima je med nami!❄❄❄</w:t>
        <w:br/>
        <w:t>Pošiljamo vam zmrznjene pozdrave z organskega vrta ...narava je res pravi čudež!... https://t.co/HxM9GkLe0j</w:t>
      </w:r>
    </w:p>
    <w:p>
      <w:r>
        <w:rPr>
          <w:b/>
          <w:u w:val="single"/>
        </w:rPr>
        <w:t>769692</w:t>
      </w:r>
    </w:p>
    <w:p>
      <w:r>
        <w:t>Blindirana mečka je dobra. Ampak ne ščiti Šarca, pač pa nas pred njim. Šipa drzi iz obeh strani.</w:t>
      </w:r>
    </w:p>
    <w:p>
      <w:r>
        <w:rPr>
          <w:b/>
          <w:u w:val="single"/>
        </w:rPr>
        <w:t>769693</w:t>
      </w:r>
    </w:p>
    <w:p>
      <w:r>
        <w:t>Gledam izvržbo enega parkirnega prekrška. Tekst isti kot v obdolžitvi! Kriminal! #konstrukt #patria #sodba</w:t>
      </w:r>
    </w:p>
    <w:p>
      <w:r>
        <w:rPr>
          <w:b/>
          <w:u w:val="single"/>
        </w:rPr>
        <w:t>769694</w:t>
      </w:r>
    </w:p>
    <w:p>
      <w:r>
        <w:t>V slovenščini sploh premalo uporabljamo oznako spolni nadlegovalec, kot da je to res le nekaj, kar storiš in ne deterministično to, kar si.</w:t>
      </w:r>
    </w:p>
    <w:p>
      <w:r>
        <w:rPr>
          <w:b/>
          <w:u w:val="single"/>
        </w:rPr>
        <w:t>769695</w:t>
      </w:r>
    </w:p>
    <w:p>
      <w:r>
        <w:t>@thenewestaj @umijosek @karmennovak @ItaqRina Dva mačka, brez psa, žena in hčerka z dolgimi lasmi.</w:t>
      </w:r>
    </w:p>
    <w:p>
      <w:r>
        <w:rPr>
          <w:b/>
          <w:u w:val="single"/>
        </w:rPr>
        <w:t>769696</w:t>
      </w:r>
    </w:p>
    <w:p>
      <w:r>
        <w:t>@rokcesnovar @VladDrac3 @mietke @MitjaKravanja Pizda kdo pa ma ob 17ih cajt? :)) pridem čimprej ampak realno okol 18</w:t>
      </w:r>
    </w:p>
    <w:p>
      <w:r>
        <w:rPr>
          <w:b/>
          <w:u w:val="single"/>
        </w:rPr>
        <w:t>769697</w:t>
      </w:r>
    </w:p>
    <w:p>
      <w:r>
        <w:t>@Mauhlerca Radensko redno dajem zraven. S pivom pa še nisem probala. Bom ob priliki</w:t>
      </w:r>
    </w:p>
    <w:p>
      <w:r>
        <w:rPr>
          <w:b/>
          <w:u w:val="single"/>
        </w:rPr>
        <w:t>769698</w:t>
      </w:r>
    </w:p>
    <w:p>
      <w:r>
        <w:t>@peterjancic Eno butast lahko vec vprasa, kot 10 pametnih odgovori. Eno dutasto vprasanje manj.</w:t>
      </w:r>
    </w:p>
    <w:p>
      <w:r>
        <w:rPr>
          <w:b/>
          <w:u w:val="single"/>
        </w:rPr>
        <w:t>769699</w:t>
      </w:r>
    </w:p>
    <w:p>
      <w:r>
        <w:t>Deževni dnevi so kot nalašč za obisk sobe pobega! Ekipe so se odlično izkazale! 😎💯</w:t>
      </w:r>
    </w:p>
    <w:p>
      <w:r>
        <w:rPr>
          <w:b/>
          <w:u w:val="single"/>
        </w:rPr>
        <w:t>769700</w:t>
      </w:r>
    </w:p>
    <w:p>
      <w:r>
        <w:t>@Bengica Nisi, nisi, ne skrbi, ti kar svobodno zadihaj z možganom na off, ti res privoščim, Ana.</w:t>
      </w:r>
    </w:p>
    <w:p>
      <w:r>
        <w:rPr>
          <w:b/>
          <w:u w:val="single"/>
        </w:rPr>
        <w:t>769701</w:t>
      </w:r>
    </w:p>
    <w:p>
      <w:r>
        <w:t>@YanchMb Ma tanarlj:pše narečje na svj:te nas ne sme strit pozab:t, da anka Rupnik je bil Primorc ...</w:t>
        <w:br/>
        <w:t>Beh, pero uni vrt je res forte lep. :)</w:t>
      </w:r>
    </w:p>
    <w:p>
      <w:r>
        <w:rPr>
          <w:b/>
          <w:u w:val="single"/>
        </w:rPr>
        <w:t>769702</w:t>
      </w:r>
    </w:p>
    <w:p>
      <w:r>
        <w:t>Tojeto, kar je na fotki. Nekje se mi je izgubil en polnilec, kompenziram z dodatnim paščkom. https://t.co/f34vtv3NBI</w:t>
      </w:r>
    </w:p>
    <w:p>
      <w:r>
        <w:rPr>
          <w:b/>
          <w:u w:val="single"/>
        </w:rPr>
        <w:t>769703</w:t>
      </w:r>
    </w:p>
    <w:p>
      <w:r>
        <w:t>@nimivseeno Od kdaj je pa ta Jeseniška ovca "neodvisna"! Bolj odvisne težko najdeš na sončni strani Alp! #tolkOTEJPRESSTITUTKI</w:t>
      </w:r>
    </w:p>
    <w:p>
      <w:r>
        <w:rPr>
          <w:b/>
          <w:u w:val="single"/>
        </w:rPr>
        <w:t>769704</w:t>
      </w:r>
    </w:p>
    <w:p>
      <w:r>
        <w:t>@SumAndreja Zgoraj se bo segrelo. Ob močnejših padavinah ponoči lahko preide nazaj v sneg in obratno.</w:t>
      </w:r>
    </w:p>
    <w:p>
      <w:r>
        <w:rPr>
          <w:b/>
          <w:u w:val="single"/>
        </w:rPr>
        <w:t>769705</w:t>
      </w:r>
    </w:p>
    <w:p>
      <w:r>
        <w:t>Excel je paranoično orodje. Tudi če nič ne delaš v tabeli, te vedno vpraša, če če shranit spremembe. Kakšne spremembe, buhtenimarad?!</w:t>
      </w:r>
    </w:p>
    <w:p>
      <w:r>
        <w:rPr>
          <w:b/>
          <w:u w:val="single"/>
        </w:rPr>
        <w:t>769706</w:t>
      </w:r>
    </w:p>
    <w:p>
      <w:r>
        <w:t>@R_Rakus Saj se bom potrudila. Čakam, da še krače zavakumira, potem bom nesla v klet 😁</w:t>
      </w:r>
    </w:p>
    <w:p>
      <w:r>
        <w:rPr>
          <w:b/>
          <w:u w:val="single"/>
        </w:rPr>
        <w:t>769707</w:t>
      </w:r>
    </w:p>
    <w:p>
      <w:r>
        <w:t>Policisti prosijo za pomoč glede zlorabe bančnih kartic - prepoznate osumljenca? https://t.co/R50XbNFtEB https://t.co/aRxMHCRzMv</w:t>
      </w:r>
    </w:p>
    <w:p>
      <w:r>
        <w:rPr>
          <w:b/>
          <w:u w:val="single"/>
        </w:rPr>
        <w:t>769708</w:t>
      </w:r>
    </w:p>
    <w:p>
      <w:r>
        <w:t>Mam jez neki za naju...</w:t>
        <w:br/>
        <w:t>Gre iskat.,.dijo mijo</w:t>
        <w:br/>
        <w:t>Zamižat. Benti une nepražene pistacije...</w:t>
        <w:br/>
        <w:t>Iranske...🥰🥰🥰</w:t>
      </w:r>
    </w:p>
    <w:p>
      <w:r>
        <w:rPr>
          <w:b/>
          <w:u w:val="single"/>
        </w:rPr>
        <w:t>769709</w:t>
      </w:r>
    </w:p>
    <w:p>
      <w:r>
        <w:t>@Plavalka pošlji mi url te silokonske podlage. moram sprobat... ne bruhat, ampak kako se bo mačka obnesla :P</w:t>
      </w:r>
    </w:p>
    <w:p>
      <w:r>
        <w:rPr>
          <w:b/>
          <w:u w:val="single"/>
        </w:rPr>
        <w:t>769710</w:t>
      </w:r>
    </w:p>
    <w:p>
      <w:r>
        <w:t>#Iličić in #Berić najbolj vroča Katančeva upa, med strelci @EtiVelikonja, #Kirm in #Jelenič http://t.co/cLbBCPoDdp http://t.co/ABiqpxh6hE</w:t>
      </w:r>
    </w:p>
    <w:p>
      <w:r>
        <w:rPr>
          <w:b/>
          <w:u w:val="single"/>
        </w:rPr>
        <w:t>769711</w:t>
      </w:r>
    </w:p>
    <w:p>
      <w:r>
        <w:t>bojte se ljudi, ki ne vejo, kaj je levo in kaj je desno, taki še vozit ne znajo</w:t>
      </w:r>
    </w:p>
    <w:p>
      <w:r>
        <w:rPr>
          <w:b/>
          <w:u w:val="single"/>
        </w:rPr>
        <w:t>769712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769713</w:t>
      </w:r>
    </w:p>
    <w:p>
      <w:r>
        <w:t>@ZanMahnic @realDonaldTrump Bolano, od koga pa se ograjujejo. Od samega sebe. Ali so "šiptarji"</w:t>
      </w:r>
    </w:p>
    <w:p>
      <w:r>
        <w:rPr>
          <w:b/>
          <w:u w:val="single"/>
        </w:rPr>
        <w:t>769714</w:t>
      </w:r>
    </w:p>
    <w:p>
      <w:r>
        <w:t>Napad v Londonu: več oseb zabodenih, napadalca ustrelila policija https://t.co/uZeiEYNZ64</w:t>
      </w:r>
    </w:p>
    <w:p>
      <w:r>
        <w:rPr>
          <w:b/>
          <w:u w:val="single"/>
        </w:rPr>
        <w:t>769715</w:t>
      </w:r>
    </w:p>
    <w:p>
      <w:r>
        <w:t>@Nova24TV Levičar pa Jezus? Nekako ne gre skupaj. Prej bi rekel desničar in Jezus.</w:t>
      </w:r>
    </w:p>
    <w:p>
      <w:r>
        <w:rPr>
          <w:b/>
          <w:u w:val="single"/>
        </w:rPr>
        <w:t>769716</w:t>
      </w:r>
    </w:p>
    <w:p>
      <w:r>
        <w:t>@ISterbenc @BojanPozar @TV3_SI @GregorVirant1 Rdeča že rdeča. Ne pa prasica.</w:t>
      </w:r>
    </w:p>
    <w:p>
      <w:r>
        <w:rPr>
          <w:b/>
          <w:u w:val="single"/>
        </w:rPr>
        <w:t>769717</w:t>
      </w:r>
    </w:p>
    <w:p>
      <w:r>
        <w:t>Rokodelci Moravške doline z gosti oživili Tuštanjsko grajsko dvorišče 🙂🏰</w:t>
        <w:br/>
        <w:t>Rokodelski center Moravče https://t.co/PTUqMoNKcy</w:t>
      </w:r>
    </w:p>
    <w:p>
      <w:r>
        <w:rPr>
          <w:b/>
          <w:u w:val="single"/>
        </w:rPr>
        <w:t>769718</w:t>
      </w:r>
    </w:p>
    <w:p>
      <w:r>
        <w:t>Svet :</w:t>
        <w:br/>
        <w:t>Teroristi muslimanskega porekla polnijo skladišča z orožjem za napad v EU https://t.co/stZcVgGbIB</w:t>
      </w:r>
    </w:p>
    <w:p>
      <w:r>
        <w:rPr>
          <w:b/>
          <w:u w:val="single"/>
        </w:rPr>
        <w:t>769719</w:t>
      </w:r>
    </w:p>
    <w:p>
      <w:r>
        <w:t>odkar je glavni diler v arestu se jim je čist odpeljalo od brgleza dalje  #slaba_roba_zanič_snegec https://t.co/q0mdlGAPHW</w:t>
      </w:r>
    </w:p>
    <w:p>
      <w:r>
        <w:rPr>
          <w:b/>
          <w:u w:val="single"/>
        </w:rPr>
        <w:t>769720</w:t>
      </w:r>
    </w:p>
    <w:p>
      <w:r>
        <w:t>@errudit @Libertarec @KatarinaJenko Torej je res čedna. Moški se kar raznežite in vse opravičite. Buci, bu.</w:t>
      </w:r>
    </w:p>
    <w:p>
      <w:r>
        <w:rPr>
          <w:b/>
          <w:u w:val="single"/>
        </w:rPr>
        <w:t>769721</w:t>
      </w:r>
    </w:p>
    <w:p>
      <w:r>
        <w:t>@RomanVodeb @Nacko18 @RTV_Slovenija @Delo @Dnevnik_si @vecer @Val202 Tudi na nova24tv ne prides, ce nisi preverjeno crn</w:t>
      </w:r>
    </w:p>
    <w:p>
      <w:r>
        <w:rPr>
          <w:b/>
          <w:u w:val="single"/>
        </w:rPr>
        <w:t>769722</w:t>
      </w:r>
    </w:p>
    <w:p>
      <w:r>
        <w:t>@anzet @Odbita Kultura lockanja pc je pomembna. V našem kolektivu, če pozabiš dobiš Murkota na namizje:)</w:t>
      </w:r>
    </w:p>
    <w:p>
      <w:r>
        <w:rPr>
          <w:b/>
          <w:u w:val="single"/>
        </w:rPr>
        <w:t>769723</w:t>
      </w:r>
    </w:p>
    <w:p>
      <w:r>
        <w:t>No nam že pošiljajo bonbončke,pa kaj naj rečemo,naslednja anketa jim bo kazala še boljše rezultate,.... https://t.co/AQN7CKy6k7</w:t>
      </w:r>
    </w:p>
    <w:p>
      <w:r>
        <w:rPr>
          <w:b/>
          <w:u w:val="single"/>
        </w:rPr>
        <w:t>769724</w:t>
      </w:r>
    </w:p>
    <w:p>
      <w:r>
        <w:t>In zdaj bodo te tvite napadli tisti, ki so se z visokega sedla moralnega osla zgražali nad Trumpovim bahanjem v slačilnici.</w:t>
      </w:r>
    </w:p>
    <w:p>
      <w:r>
        <w:rPr>
          <w:b/>
          <w:u w:val="single"/>
        </w:rPr>
        <w:t>769725</w:t>
      </w:r>
    </w:p>
    <w:p>
      <w:r>
        <w:t>@LapSaso @PlanetTV Ko psi so planili na JJ,da bi ga oglodali --prvi del oddaje pokazal same prežvečene stvari</w:t>
      </w:r>
    </w:p>
    <w:p>
      <w:r>
        <w:rPr>
          <w:b/>
          <w:u w:val="single"/>
        </w:rPr>
        <w:t>769726</w:t>
      </w:r>
    </w:p>
    <w:p>
      <w:r>
        <w:t>Kakšna tranzicija neki. Debilizacija naroda na osnovah Amerikanizacije in skrajne neoliberalne - kleptokracije !</w:t>
        <w:br/>
        <w:t>Država uradnikov in debilov</w:t>
      </w:r>
    </w:p>
    <w:p>
      <w:r>
        <w:rPr>
          <w:b/>
          <w:u w:val="single"/>
        </w:rPr>
        <w:t>769727</w:t>
      </w:r>
    </w:p>
    <w:p>
      <w:r>
        <w:t>#Napredni fotoaparati v spletni trgovini #MEGABITE - računalniki in računalniška oprema. Brezplačna in hitra dostava https://t.co/A148WwM5x3</w:t>
      </w:r>
    </w:p>
    <w:p>
      <w:r>
        <w:rPr>
          <w:b/>
          <w:u w:val="single"/>
        </w:rPr>
        <w:t>769728</w:t>
      </w:r>
    </w:p>
    <w:p>
      <w:r>
        <w:t>tako DOKAZUJEJO, DA JE REFERENDUM PODPRLO SAMO 38% "Katalončanov" in še to večinoma rdečih in ostankov-potomcev propadle REVOLUCIJE 1936-39!</w:t>
      </w:r>
    </w:p>
    <w:p>
      <w:r>
        <w:rPr>
          <w:b/>
          <w:u w:val="single"/>
        </w:rPr>
        <w:t>769729</w:t>
      </w:r>
    </w:p>
    <w:p>
      <w:r>
        <w:t>v neki nepomembni zahojeni socialistični diktatorski jugi https://t.co/WRDOmOFgAF</w:t>
      </w:r>
    </w:p>
    <w:p>
      <w:r>
        <w:rPr>
          <w:b/>
          <w:u w:val="single"/>
        </w:rPr>
        <w:t>769730</w:t>
      </w:r>
    </w:p>
    <w:p>
      <w:r>
        <w:t>@mrevlje Ukiniti je potrebno socialistično ZZZS in ustvariti pogoje za konkurenčne zdravstvene zavarovalnice.</w:t>
      </w:r>
    </w:p>
    <w:p>
      <w:r>
        <w:rPr>
          <w:b/>
          <w:u w:val="single"/>
        </w:rPr>
        <w:t>769731</w:t>
      </w:r>
    </w:p>
    <w:p>
      <w:r>
        <w:t>@GregorVirant1  Levičarji niso proti prosti trgovini ampak proti korporativnemu fašizmu, ki ga je uvedla vaša vera</w:t>
        <w:br/>
        <w:t>https://t.co/ScMn4ftDhI</w:t>
      </w:r>
    </w:p>
    <w:p>
      <w:r>
        <w:rPr>
          <w:b/>
          <w:u w:val="single"/>
        </w:rPr>
        <w:t>769732</w:t>
      </w:r>
    </w:p>
    <w:p>
      <w:r>
        <w:t>@D_Jasmina Meni najljubši na wc prebran zapis je še vedno: “Ne bacaj pikavce u wc, ni ja ne pišam u tvoju pepeljaru!”</w:t>
      </w:r>
    </w:p>
    <w:p>
      <w:r>
        <w:rPr>
          <w:b/>
          <w:u w:val="single"/>
        </w:rPr>
        <w:t>769733</w:t>
      </w:r>
    </w:p>
    <w:p>
      <w:r>
        <w:t>V zagrebški bolnišnici prava drama: družinski člani umrlega fizično napadli zdravniško osebje in policiste</w:t>
        <w:br/>
        <w:t>https://t.co/S82simbYZt</w:t>
      </w:r>
    </w:p>
    <w:p>
      <w:r>
        <w:rPr>
          <w:b/>
          <w:u w:val="single"/>
        </w:rPr>
        <w:t>769734</w:t>
      </w:r>
    </w:p>
    <w:p>
      <w:r>
        <w:t>Maribor bo plačal 400 evrov kazni zaradi prižganih bakel proti Ankaranu. #plts #mb #maribor</w:t>
      </w:r>
    </w:p>
    <w:p>
      <w:r>
        <w:rPr>
          <w:b/>
          <w:u w:val="single"/>
        </w:rPr>
        <w:t>769735</w:t>
      </w:r>
    </w:p>
    <w:p>
      <w:r>
        <w:t>Če napišeš besedo jebeš ti to oseba @Jebes_</w:t>
        <w:br/>
        <w:t>takoj (avtomatsko) lajka. https://t.co/WbIfCHkVYC</w:t>
      </w:r>
    </w:p>
    <w:p>
      <w:r>
        <w:rPr>
          <w:b/>
          <w:u w:val="single"/>
        </w:rPr>
        <w:t>769736</w:t>
      </w:r>
    </w:p>
    <w:p>
      <w:r>
        <w:t>FESTIVITETE: Dedek Mraz odpovedan do nadaljnega, sporoča Tonin, saj se v državi s krščanskimi vrednotami ne bomo šli poganstva.</w:t>
      </w:r>
    </w:p>
    <w:p>
      <w:r>
        <w:rPr>
          <w:b/>
          <w:u w:val="single"/>
        </w:rPr>
        <w:t>769737</w:t>
      </w:r>
    </w:p>
    <w:p>
      <w:r>
        <w:t>@007amnesia Ala,ex-imp. Jankovič,Bežigrajska kasarna.Ur.pisarna pa na MOL !!!</w:t>
      </w:r>
    </w:p>
    <w:p>
      <w:r>
        <w:rPr>
          <w:b/>
          <w:u w:val="single"/>
        </w:rPr>
        <w:t>769738</w:t>
      </w:r>
    </w:p>
    <w:p>
      <w:r>
        <w:t>@SdmLju @JJansaSDS @AnzeLog @strankaSDS @NovaSlovenija @strankaSLS Wow, levaki bojo spet norel👹👺💩 #križ namesto pedofila titeja😝</w:t>
      </w:r>
    </w:p>
    <w:p>
      <w:r>
        <w:rPr>
          <w:b/>
          <w:u w:val="single"/>
        </w:rPr>
        <w:t>769739</w:t>
      </w:r>
    </w:p>
    <w:p>
      <w:r>
        <w:t>@JozeBizjak @AlexKreb @ErikaPlaninsec @Ziebane Res??? 😍 Vau, jupi ... fuuuuul vesela tega povabila. Maxi ultra hvala 🥰</w:t>
      </w:r>
    </w:p>
    <w:p>
      <w:r>
        <w:rPr>
          <w:b/>
          <w:u w:val="single"/>
        </w:rPr>
        <w:t>769740</w:t>
      </w:r>
    </w:p>
    <w:p>
      <w:r>
        <w:t>" Tržni inšpektorat je do zdaj ugotovil, da so prostori zaprti in da so z njih odstranili oznake z imenom zavoda." #Kengurujčki @InfoTVSLO</w:t>
      </w:r>
    </w:p>
    <w:p>
      <w:r>
        <w:rPr>
          <w:b/>
          <w:u w:val="single"/>
        </w:rPr>
        <w:t>769741</w:t>
      </w:r>
    </w:p>
    <w:p>
      <w:r>
        <w:t>@MzeeMbaya @Alex4Aleksandra Glede na usmeritev vlade, bodo vrtci kmalu muslimanski, vsi LGTB člani pa na pločniku pod Nebodičnikom. Bogi!.</w:t>
      </w:r>
    </w:p>
    <w:p>
      <w:r>
        <w:rPr>
          <w:b/>
          <w:u w:val="single"/>
        </w:rPr>
        <w:t>769742</w:t>
      </w:r>
    </w:p>
    <w:p>
      <w:r>
        <w:t>@petrasovdat Eni delujejo, kot da jih je v resnici ful sram, ker morajo bit tam.</w:t>
      </w:r>
    </w:p>
    <w:p>
      <w:r>
        <w:rPr>
          <w:b/>
          <w:u w:val="single"/>
        </w:rPr>
        <w:t>769743</w:t>
      </w:r>
    </w:p>
    <w:p>
      <w:r>
        <w:t>Saj ni res, no. Mrhovinarji.</w:t>
        <w:br/>
        <w:t>Takoj po nesreči prosta AC, brez težav do omejitve.</w:t>
      </w:r>
    </w:p>
    <w:p>
      <w:r>
        <w:rPr>
          <w:b/>
          <w:u w:val="single"/>
        </w:rPr>
        <w:t>769744</w:t>
      </w:r>
    </w:p>
    <w:p>
      <w:r>
        <w:t>Kaki mazohisti so Hrvati, da majo vsakic znova Ukica in Popovica v reprezentanci. Eh sosedi, TEAM BUILDING je kosarka!</w:t>
      </w:r>
    </w:p>
    <w:p>
      <w:r>
        <w:rPr>
          <w:b/>
          <w:u w:val="single"/>
        </w:rPr>
        <w:t>769745</w:t>
      </w:r>
    </w:p>
    <w:p>
      <w:r>
        <w:t>Prizadeto srce težko razume zakaj se mu vse to dogaja &amp;lt;3 https://t.co/898x44gHPm</w:t>
      </w:r>
    </w:p>
    <w:p>
      <w:r>
        <w:rPr>
          <w:b/>
          <w:u w:val="single"/>
        </w:rPr>
        <w:t>769746</w:t>
      </w:r>
    </w:p>
    <w:p>
      <w:r>
        <w:t>@_Almita__ Sej jest tud ne vse, ampak msm raj 3 pare čevlov ornk, kokr 10 iz Turbu Schuh</w:t>
      </w:r>
    </w:p>
    <w:p>
      <w:r>
        <w:rPr>
          <w:b/>
          <w:u w:val="single"/>
        </w:rPr>
        <w:t>769747</w:t>
      </w:r>
    </w:p>
    <w:p>
      <w:r>
        <w:t>Dvorišče skidano. Sledi zeliščni čaj in stamperle "vode izpod Koprivnika". \o/ https://t.co/y5a6yNe1xE</w:t>
      </w:r>
    </w:p>
    <w:p>
      <w:r>
        <w:rPr>
          <w:b/>
          <w:u w:val="single"/>
        </w:rPr>
        <w:t>769748</w:t>
      </w:r>
    </w:p>
    <w:p>
      <w:r>
        <w:t>@_zvaniCrni @UrosEsih @73cesar Če ne veš, ti ne morem pomagat. Uživaj v goltanju modrih tablet še naprej. https://t.co/dlbUksgXn1</w:t>
      </w:r>
    </w:p>
    <w:p>
      <w:r>
        <w:rPr>
          <w:b/>
          <w:u w:val="single"/>
        </w:rPr>
        <w:t>769749</w:t>
      </w:r>
    </w:p>
    <w:p>
      <w:r>
        <w:t>Bavčarjev doprinos k osamosvojitvi mu ne more nobeden vzeti,to,da je kasneje na poslovni poti vse zajebu,je čist druga zgodba.</w:t>
      </w:r>
    </w:p>
    <w:p>
      <w:r>
        <w:rPr>
          <w:b/>
          <w:u w:val="single"/>
        </w:rPr>
        <w:t>769750</w:t>
      </w:r>
    </w:p>
    <w:p>
      <w:r>
        <w:t>Zajtrk in kava ready. @SergejFurlan pozdravla vse k ga poznajo. https://t.co/MPz30YVKoI</w:t>
      </w:r>
    </w:p>
    <w:p>
      <w:r>
        <w:rPr>
          <w:b/>
          <w:u w:val="single"/>
        </w:rPr>
        <w:t>769751</w:t>
      </w:r>
    </w:p>
    <w:p>
      <w:r>
        <w:t>@AlexKreb Unbefuckinliveable....kao delo na cesti....to je isto kot da policaji drvijo z sireno, ko se jim na marendo mudi</w:t>
      </w:r>
    </w:p>
    <w:p>
      <w:r>
        <w:rPr>
          <w:b/>
          <w:u w:val="single"/>
        </w:rPr>
        <w:t>769752</w:t>
      </w:r>
    </w:p>
    <w:p>
      <w:r>
        <w:t>Pravljične urice v organizaciji KUD-a Vitomarci so se tokrat odvijale pri Pavličevi kapelici. https://t.co/JW1OHTgHKc</w:t>
      </w:r>
    </w:p>
    <w:p>
      <w:r>
        <w:rPr>
          <w:b/>
          <w:u w:val="single"/>
        </w:rPr>
        <w:t>769753</w:t>
      </w:r>
    </w:p>
    <w:p>
      <w:r>
        <w:t>@excalibur_d @zaslovenijo2 @DobraMrha @GregorVirant1 "Naj vsaj probajo" Fachidioti so najbolj nevarni  https://t.co/XW4ckcux6k</w:t>
      </w:r>
    </w:p>
    <w:p>
      <w:r>
        <w:rPr>
          <w:b/>
          <w:u w:val="single"/>
        </w:rPr>
        <w:t>769754</w:t>
      </w:r>
    </w:p>
    <w:p>
      <w:r>
        <w:t>Video Tasty, 1minuta, najbl v izi recept.</w:t>
        <w:br/>
        <w:br/>
        <w:t>Jaz, brez predpriprav, 1ura in pol za najbolj trde njoke ever.</w:t>
      </w:r>
    </w:p>
    <w:p>
      <w:r>
        <w:rPr>
          <w:b/>
          <w:u w:val="single"/>
        </w:rPr>
        <w:t>769755</w:t>
      </w:r>
    </w:p>
    <w:p>
      <w:r>
        <w:t>@5RA75226708 @Dr_Eclectic @tfajon A si prepričan, da nimaš Ivana Janoša v mislih?! On se je iz rdečega "medveda" spremenil v črnega volka!</w:t>
      </w:r>
    </w:p>
    <w:p>
      <w:r>
        <w:rPr>
          <w:b/>
          <w:u w:val="single"/>
        </w:rPr>
        <w:t>769756</w:t>
      </w:r>
    </w:p>
    <w:p>
      <w:r>
        <w:t>Imam 200 starih športnih majic in grem barvati v novi adidasovi in "fasaš" madež for ever. Jutri boš šel  kupit pa novo. Monolog butla!😠</w:t>
      </w:r>
    </w:p>
    <w:p>
      <w:r>
        <w:rPr>
          <w:b/>
          <w:u w:val="single"/>
        </w:rPr>
        <w:t>769757</w:t>
      </w:r>
    </w:p>
    <w:p>
      <w:r>
        <w:t>@EPameten @butalskipolicaj Presenetljivo trezno, če odmislimo pričakovano folklorno strašenje z neoliberalizmom.</w:t>
      </w:r>
    </w:p>
    <w:p>
      <w:r>
        <w:rPr>
          <w:b/>
          <w:u w:val="single"/>
        </w:rPr>
        <w:t>769758</w:t>
      </w:r>
    </w:p>
    <w:p>
      <w:r>
        <w:t>@BineTraven @Margu501 odškodnine SLO državljanom pa z ZUJFom zamrzjene...cigani na kvadrat</w:t>
      </w:r>
    </w:p>
    <w:p>
      <w:r>
        <w:rPr>
          <w:b/>
          <w:u w:val="single"/>
        </w:rPr>
        <w:t>769759</w:t>
      </w:r>
    </w:p>
    <w:p>
      <w:r>
        <w:t>@TinoMamic So pojasnili,da je to poštnina za pošiljanje denarja k prodajalcu</w:t>
      </w:r>
    </w:p>
    <w:p>
      <w:r>
        <w:rPr>
          <w:b/>
          <w:u w:val="single"/>
        </w:rPr>
        <w:t>769760</w:t>
      </w:r>
    </w:p>
    <w:p>
      <w:r>
        <w:t>@MlRezek @tomltoml Nekaj takega je sposoben zapisati samo neumen in zabit človek.</w:t>
      </w:r>
    </w:p>
    <w:p>
      <w:r>
        <w:rPr>
          <w:b/>
          <w:u w:val="single"/>
        </w:rPr>
        <w:t>769761</w:t>
      </w:r>
    </w:p>
    <w:p>
      <w:r>
        <w:t>Gospodični Tjaši iz @tedvanet supporta pošiljam eno veliko pohvalo in zahvalo za pomoč. https://t.co/tHMfNT25qa</w:t>
      </w:r>
    </w:p>
    <w:p>
      <w:r>
        <w:rPr>
          <w:b/>
          <w:u w:val="single"/>
        </w:rPr>
        <w:t>769762</w:t>
      </w:r>
    </w:p>
    <w:p>
      <w:r>
        <w:t>Iz bazena sem mogla jit ker nisem sodelovala pri telovadbi. Mislim da so me vsi upokojenci grdo gledal.</w:t>
      </w:r>
    </w:p>
    <w:p>
      <w:r>
        <w:rPr>
          <w:b/>
          <w:u w:val="single"/>
        </w:rPr>
        <w:t>769763</w:t>
      </w:r>
    </w:p>
    <w:p>
      <w:r>
        <w:t>@lex_artis Pakiranje, kufri in potovalke se kar množijo, pa smo rekli, samo najnujnejše. 🙄</w:t>
      </w:r>
    </w:p>
    <w:p>
      <w:r>
        <w:rPr>
          <w:b/>
          <w:u w:val="single"/>
        </w:rPr>
        <w:t>769764</w:t>
      </w:r>
    </w:p>
    <w:p>
      <w:r>
        <w:t>@PStendler @sarecmarjan Kdo pa kaj joka,povedal je,da ga najbolj blati "medij" blagoslovljenega komunista Janše</w:t>
      </w:r>
    </w:p>
    <w:p>
      <w:r>
        <w:rPr>
          <w:b/>
          <w:u w:val="single"/>
        </w:rPr>
        <w:t>769765</w:t>
      </w:r>
    </w:p>
    <w:p>
      <w:r>
        <w:t>@phikoss @VSO_Slovenija Tudi sendvič in sok dobiš ob teh procesijah. Včasih še kaj zapovrh...</w:t>
      </w:r>
    </w:p>
    <w:p>
      <w:r>
        <w:rPr>
          <w:b/>
          <w:u w:val="single"/>
        </w:rPr>
        <w:t>769766</w:t>
      </w:r>
    </w:p>
    <w:p>
      <w:r>
        <w:t>Za naslednič, ko boste jamrali, zakaj so letalske karte tako drage https://t.co/0ypEvWRR67</w:t>
      </w:r>
    </w:p>
    <w:p>
      <w:r>
        <w:rPr>
          <w:b/>
          <w:u w:val="single"/>
        </w:rPr>
        <w:t>769767</w:t>
      </w:r>
    </w:p>
    <w:p>
      <w:r>
        <w:t>#Kompaktni fotoaparati v spletni trgovini #MEGABITE - računalniki in računalniška oprema Brezplačna in hitra dostava https://t.co/TyNPGeN6nk</w:t>
      </w:r>
    </w:p>
    <w:p>
      <w:r>
        <w:rPr>
          <w:b/>
          <w:u w:val="single"/>
        </w:rPr>
        <w:t>769768</w:t>
      </w:r>
    </w:p>
    <w:p>
      <w:r>
        <w:t>Ta ponedeljek #nastop v #impro -gojnici! Ob 20h, #KUDFP. Prinesite denar, a ga porabite za poljubno pijačo ali prigrizek. #moppedki</w:t>
      </w:r>
    </w:p>
    <w:p>
      <w:r>
        <w:rPr>
          <w:b/>
          <w:u w:val="single"/>
        </w:rPr>
        <w:t>769769</w:t>
      </w:r>
    </w:p>
    <w:p>
      <w:r>
        <w:t>izpostavljat zrtev spolnega izsiljevanja je bolj bolano od samega dejanja storilca.</w:t>
      </w:r>
    </w:p>
    <w:p>
      <w:r>
        <w:rPr>
          <w:b/>
          <w:u w:val="single"/>
        </w:rPr>
        <w:t>769770</w:t>
      </w:r>
    </w:p>
    <w:p>
      <w:r>
        <w:t>@had @Posta_Slovenije to so te hude strategije impulzivnih nakupov. Zih bi kupil vsa 36 bitkojnov ob menjavi gum...</w:t>
      </w:r>
    </w:p>
    <w:p>
      <w:r>
        <w:rPr>
          <w:b/>
          <w:u w:val="single"/>
        </w:rPr>
        <w:t>769771</w:t>
      </w:r>
    </w:p>
    <w:p>
      <w:r>
        <w:t>@YanchMb @surfon @ljkucic S @pengovsky si lahko data roko. Seveda izgubljajo, poglej številke.</w:t>
      </w:r>
    </w:p>
    <w:p>
      <w:r>
        <w:rPr>
          <w:b/>
          <w:u w:val="single"/>
        </w:rPr>
        <w:t>769772</w:t>
      </w:r>
    </w:p>
    <w:p>
      <w:r>
        <w:t>@nadkaku Mogoče ti hoče na lep način povedati, da moraš shujšat. (mi je glihkar sodelavec povedal-on je kriv).</w:t>
      </w:r>
    </w:p>
    <w:p>
      <w:r>
        <w:rPr>
          <w:b/>
          <w:u w:val="single"/>
        </w:rPr>
        <w:t>769773</w:t>
      </w:r>
    </w:p>
    <w:p>
      <w:r>
        <w:t>@stanka_d Katerega, pod Erjavcem? Z razlogom. A Polnar je v svoji tirnici ne glede na ljudi okoli sebe. Psihiatri bi najbrž znali razložiti.</w:t>
      </w:r>
    </w:p>
    <w:p>
      <w:r>
        <w:rPr>
          <w:b/>
          <w:u w:val="single"/>
        </w:rPr>
        <w:t>769774</w:t>
      </w:r>
    </w:p>
    <w:p>
      <w:r>
        <w:t>Ker je Kamal Izdor Shaker tak 'dec' je zaprosil za polletno nadomestilo poslanske plače!</w:t>
      </w:r>
    </w:p>
    <w:p>
      <w:r>
        <w:rPr>
          <w:b/>
          <w:u w:val="single"/>
        </w:rPr>
        <w:t>769775</w:t>
      </w:r>
    </w:p>
    <w:p>
      <w:r>
        <w:t>Participativno povišanje davkov za gradnjo socialističnega raja...</w:t>
        <w:br/>
        <w:br/>
        <w:t>#Butale https://t.co/JK0ux7BNMy</w:t>
      </w:r>
    </w:p>
    <w:p>
      <w:r>
        <w:rPr>
          <w:b/>
          <w:u w:val="single"/>
        </w:rPr>
        <w:t>769776</w:t>
      </w:r>
    </w:p>
    <w:p>
      <w:r>
        <w:t>Če ste zamudili večerne 24ur in imate zamik na TV, teh nebuloz FDV jevskega "analitika" nikakor ne spreglejte!😝😜 https://t.co/5hitGf0wTC</w:t>
      </w:r>
    </w:p>
    <w:p>
      <w:r>
        <w:rPr>
          <w:b/>
          <w:u w:val="single"/>
        </w:rPr>
        <w:t>769777</w:t>
      </w:r>
    </w:p>
    <w:p>
      <w:r>
        <w:t>@RupnikFranci @strankaSDS Verjamem, da so se zgražali. Da ljudje tako uničujejo kipe narodnih herojev.</w:t>
      </w:r>
    </w:p>
    <w:p>
      <w:r>
        <w:rPr>
          <w:b/>
          <w:u w:val="single"/>
        </w:rPr>
        <w:t>769778</w:t>
      </w:r>
    </w:p>
    <w:p>
      <w:r>
        <w:t>Kdor nanj drugače gleda, kot na legendo, je pač bogi v duši. https://t.co/X5lkUM9BDe</w:t>
      </w:r>
    </w:p>
    <w:p>
      <w:r>
        <w:rPr>
          <w:b/>
          <w:u w:val="single"/>
        </w:rPr>
        <w:t>769779</w:t>
      </w:r>
    </w:p>
    <w:p>
      <w:r>
        <w:t>@rokschuster @pipermanaus @Urskitka Pečene paprike???? Kot rečeno samo čebule in somun/lepinja, eventualno kajmak.</w:t>
      </w:r>
    </w:p>
    <w:p>
      <w:r>
        <w:rPr>
          <w:b/>
          <w:u w:val="single"/>
        </w:rPr>
        <w:t>769780</w:t>
      </w:r>
    </w:p>
    <w:p>
      <w:r>
        <w:t>@JiriKocica Kakšen moralni retardiranec moraš šele bit, da žališ boj za osvoboditev in žrtve ?</w:t>
      </w:r>
    </w:p>
    <w:p>
      <w:r>
        <w:rPr>
          <w:b/>
          <w:u w:val="single"/>
        </w:rPr>
        <w:t>769781</w:t>
      </w:r>
    </w:p>
    <w:p>
      <w:r>
        <w:t>.. a je delavski razred še na oblasti. A avantgarda še vlada v njegovem imenu? Levica in komunisti, povejte!</w:t>
      </w:r>
    </w:p>
    <w:p>
      <w:r>
        <w:rPr>
          <w:b/>
          <w:u w:val="single"/>
        </w:rPr>
        <w:t>769782</w:t>
      </w:r>
    </w:p>
    <w:p>
      <w:r>
        <w:t xml:space="preserve">Na neugotovljen način vstopil v hišo in lastnici ukradel gotovino </w:t>
        <w:br/>
        <w:t>https://t.co/TTJfIuOTMp https://t.co/M3ymNaD0JP</w:t>
      </w:r>
    </w:p>
    <w:p>
      <w:r>
        <w:rPr>
          <w:b/>
          <w:u w:val="single"/>
        </w:rPr>
        <w:t>769783</w:t>
      </w:r>
    </w:p>
    <w:p>
      <w:r>
        <w:t>@meteoriterain Hlapce ogroža srbizem ,albanizem,komunizem fašizem...zaenkrat</w:t>
      </w:r>
    </w:p>
    <w:p>
      <w:r>
        <w:rPr>
          <w:b/>
          <w:u w:val="single"/>
        </w:rPr>
        <w:t>769784</w:t>
      </w:r>
    </w:p>
    <w:p>
      <w:r>
        <w:t>@_MegWhite_ da mi bo videti un ksiht,pol ko ne bo zmage...pa ko ga bo Janša v rit nažgal,ko se spajdašijo do konca</w:t>
      </w:r>
    </w:p>
    <w:p>
      <w:r>
        <w:rPr>
          <w:b/>
          <w:u w:val="single"/>
        </w:rPr>
        <w:t>769785</w:t>
      </w:r>
    </w:p>
    <w:p>
      <w:r>
        <w:t>Japonci si končno lahko nekoliko oddahnejo, saj je tajfun Hagibis le oslabel https://t.co/oHOajyYoLa</w:t>
      </w:r>
    </w:p>
    <w:p>
      <w:r>
        <w:rPr>
          <w:b/>
          <w:u w:val="single"/>
        </w:rPr>
        <w:t>769786</w:t>
      </w:r>
    </w:p>
    <w:p>
      <w:r>
        <w:t>In pa mali pudelj po imenu Smeško je popizdil nad mimoidočim trikrat večjim psom #livetweetTivoli</w:t>
      </w:r>
    </w:p>
    <w:p>
      <w:r>
        <w:rPr>
          <w:b/>
          <w:u w:val="single"/>
        </w:rPr>
        <w:t>769787</w:t>
      </w:r>
    </w:p>
    <w:p>
      <w:r>
        <w:t>Fuck! Jest kreten grem pa v Afriko rint, namest, da bi šu z avtobusom v Barbarigo. https://t.co/TSRMqYCcZM</w:t>
      </w:r>
    </w:p>
    <w:p>
      <w:r>
        <w:rPr>
          <w:b/>
          <w:u w:val="single"/>
        </w:rPr>
        <w:t>769788</w:t>
      </w:r>
    </w:p>
    <w:p>
      <w:r>
        <w:t>Kapitalizem, kjer služiš z ubijanjem nedolžnih ljudi v Jemnu. https://t.co/iKwHkVpEN9</w:t>
      </w:r>
    </w:p>
    <w:p>
      <w:r>
        <w:rPr>
          <w:b/>
          <w:u w:val="single"/>
        </w:rPr>
        <w:t>769789</w:t>
      </w:r>
    </w:p>
    <w:p>
      <w:r>
        <w:t>@cnfrmstA So, so. Oddelki za propagando. Je pa res, da je blo lažje vzet dopust.</w:t>
      </w:r>
    </w:p>
    <w:p>
      <w:r>
        <w:rPr>
          <w:b/>
          <w:u w:val="single"/>
        </w:rPr>
        <w:t>769790</w:t>
      </w:r>
    </w:p>
    <w:p>
      <w:r>
        <w:t>@alfa_lj Vztrajal je dokler je šlo  sam rdeči grejo do konca. Me res zanima kdo bo tem lenuharjem v  parlamentu za plače ejal</w:t>
      </w:r>
    </w:p>
    <w:p>
      <w:r>
        <w:rPr>
          <w:b/>
          <w:u w:val="single"/>
        </w:rPr>
        <w:t>769791</w:t>
      </w:r>
    </w:p>
    <w:p>
      <w:r>
        <w:t>Katanec končno OUT. Sam se bom preteklega obdobja spominjal z grenkobo in obžalovanjem. Krivec pa ni le on, temveč tudi vodstvo NZS.</w:t>
      </w:r>
    </w:p>
    <w:p>
      <w:r>
        <w:rPr>
          <w:b/>
          <w:u w:val="single"/>
        </w:rPr>
        <w:t>769792</w:t>
      </w:r>
    </w:p>
    <w:p>
      <w:r>
        <w:t>@KavcicTamara @JazbarMatjaz V Solkanu imamo regut. To zveni bolj kot sibirske banane.</w:t>
      </w:r>
    </w:p>
    <w:p>
      <w:r>
        <w:rPr>
          <w:b/>
          <w:u w:val="single"/>
        </w:rPr>
        <w:t>769793</w:t>
      </w:r>
    </w:p>
    <w:p>
      <w:r>
        <w:t>Čudno ali obsedeno stanje po SL ustanovah,zaradi belega prahca.</w:t>
        <w:br/>
        <w:br/>
        <w:t>KURIR se je najbrž zmotil !</w:t>
      </w:r>
    </w:p>
    <w:p>
      <w:r>
        <w:rPr>
          <w:b/>
          <w:u w:val="single"/>
        </w:rPr>
        <w:t>769794</w:t>
      </w:r>
    </w:p>
    <w:p>
      <w:r>
        <w:t>@butalskipolicaj @sarecmarjan Za NSI Ali LMŠ. Kdor bo imel boljši program in da bo Janšo odpikal</w:t>
      </w:r>
    </w:p>
    <w:p>
      <w:r>
        <w:rPr>
          <w:b/>
          <w:u w:val="single"/>
        </w:rPr>
        <w:t>769795</w:t>
      </w:r>
    </w:p>
    <w:p>
      <w:r>
        <w:t>Folk v pisarnah s slušalkami - stokanje, vzdihovanje, cmokanje, godrnjanje... kot da serjete, vam prihaja, itd... - WHY?!?!?! #disgusting</w:t>
      </w:r>
    </w:p>
    <w:p>
      <w:r>
        <w:rPr>
          <w:b/>
          <w:u w:val="single"/>
        </w:rPr>
        <w:t>769796</w:t>
      </w:r>
    </w:p>
    <w:p>
      <w:r>
        <w:t>Izbruh vulkana: Na desetine ljudi požganih do smrti https://t.co/6x0gkZ18uw via @Nova24TV</w:t>
      </w:r>
    </w:p>
    <w:p>
      <w:r>
        <w:rPr>
          <w:b/>
          <w:u w:val="single"/>
        </w:rPr>
        <w:t>769797</w:t>
      </w:r>
    </w:p>
    <w:p>
      <w:r>
        <w:t>@JozeJerovsek @Mladiforum @ZidanDejan Foter in žlahta se ti v grobu obračajo ko vidijo kam si zašel...</w:t>
      </w:r>
    </w:p>
    <w:p>
      <w:r>
        <w:rPr>
          <w:b/>
          <w:u w:val="single"/>
        </w:rPr>
        <w:t>769798</w:t>
      </w:r>
    </w:p>
    <w:p>
      <w:r>
        <w:t>@VeraG_KR Spoštovana Vera. To ni dobro. To pomeni, da ne spremljate v živo modrosti g. Janšata?</w:t>
      </w:r>
    </w:p>
    <w:p>
      <w:r>
        <w:rPr>
          <w:b/>
          <w:u w:val="single"/>
        </w:rPr>
        <w:t>769799</w:t>
      </w:r>
    </w:p>
    <w:p>
      <w:r>
        <w:t>Kompot od jabolk in hrušk (brez sadja) in sendvič s kurico. :)</w:t>
        <w:br/>
        <w:t>Zajtrk ob pol treh zjutraj, gremo v Almaty! https://t.co/HTy4kLvhz6</w:t>
      </w:r>
    </w:p>
    <w:p>
      <w:r>
        <w:rPr>
          <w:b/>
          <w:u w:val="single"/>
        </w:rPr>
        <w:t>769800</w:t>
      </w:r>
    </w:p>
    <w:p>
      <w:r>
        <w:t>@RSustar kir lapsus: rekla sm usluge, ker me je vmes še nategnu. ne bo zastonj tho...</w:t>
      </w:r>
    </w:p>
    <w:p>
      <w:r>
        <w:rPr>
          <w:b/>
          <w:u w:val="single"/>
        </w:rPr>
        <w:t>769801</w:t>
      </w:r>
    </w:p>
    <w:p>
      <w:r>
        <w:t>@idnaAndrej @Tevilevi @RomanVodeb Temu modelu pa res manjka nekaj v glavi. Po 70 letih še kar išče izdajalce !?</w:t>
      </w:r>
    </w:p>
    <w:p>
      <w:r>
        <w:rPr>
          <w:b/>
          <w:u w:val="single"/>
        </w:rPr>
        <w:t>769802</w:t>
      </w:r>
    </w:p>
    <w:p>
      <w:r>
        <w:t>@Bozic69 @FinancnaUPR Razumem, a da ljudje ni predložijo obračunov za regresa, FU pa tiho kot rit?</w:t>
      </w:r>
    </w:p>
    <w:p>
      <w:r>
        <w:rPr>
          <w:b/>
          <w:u w:val="single"/>
        </w:rPr>
        <w:t>769803</w:t>
      </w:r>
    </w:p>
    <w:p>
      <w:r>
        <w:t>@ZigaTurk en komad od lennona, morda vam bo dal navdih v teh časih, ko vas na panger dajejo https://t.co/wQIfgT1sdA #nočnastraža</w:t>
      </w:r>
    </w:p>
    <w:p>
      <w:r>
        <w:rPr>
          <w:b/>
          <w:u w:val="single"/>
        </w:rPr>
        <w:t>769804</w:t>
      </w:r>
    </w:p>
    <w:p>
      <w:r>
        <w:t>Naj nekdo pove dr. Staretu, da umakne svoj mobitel od slušalk, ker noise ... #nogomet #BULFRA</w:t>
      </w:r>
    </w:p>
    <w:p>
      <w:r>
        <w:rPr>
          <w:b/>
          <w:u w:val="single"/>
        </w:rPr>
        <w:t>769805</w:t>
      </w:r>
    </w:p>
    <w:p>
      <w:r>
        <w:t>@MitjaRavnikar @Donfarfezi @PhilipsSonicare @OralB @CuraproxInt Po enem letu ne sme crknit!!!</w:t>
      </w:r>
    </w:p>
    <w:p>
      <w:r>
        <w:rPr>
          <w:b/>
          <w:u w:val="single"/>
        </w:rPr>
        <w:t>769806</w:t>
      </w:r>
    </w:p>
    <w:p>
      <w:r>
        <w:t>@borutmekina @KarmenPonikvar @FranciKek rasizma... a to odnos povojne jugoslavije do židov in romov... khm.</w:t>
      </w:r>
    </w:p>
    <w:p>
      <w:r>
        <w:rPr>
          <w:b/>
          <w:u w:val="single"/>
        </w:rPr>
        <w:t>769807</w:t>
      </w:r>
    </w:p>
    <w:p>
      <w:r>
        <w:t>@MarkoFratnik Naj gredo v tej opravi v Pariz, če si upajo! 😂😂</w:t>
        <w:br/>
        <w:t>Tam bodo pa res rabili čelade.</w:t>
      </w:r>
    </w:p>
    <w:p>
      <w:r>
        <w:rPr>
          <w:b/>
          <w:u w:val="single"/>
        </w:rPr>
        <w:t>769808</w:t>
      </w:r>
    </w:p>
    <w:p>
      <w:r>
        <w:t>Tviterji so bili včasih cel žur. Danes so bolj kot nek tur, v katerega vsake toliko dregneš, ker drugače pač ne moreš.</w:t>
      </w:r>
    </w:p>
    <w:p>
      <w:r>
        <w:rPr>
          <w:b/>
          <w:u w:val="single"/>
        </w:rPr>
        <w:t>769809</w:t>
      </w:r>
    </w:p>
    <w:p>
      <w:r>
        <w:t>Dijaki 3.c-oddelka bodo zasedli klopi evropskega parlamenta</w:t>
        <w:br/>
        <w:br/>
        <w:t>https://t.co/nBvXAvODHN</w:t>
      </w:r>
    </w:p>
    <w:p>
      <w:r>
        <w:rPr>
          <w:b/>
          <w:u w:val="single"/>
        </w:rPr>
        <w:t>769810</w:t>
      </w:r>
    </w:p>
    <w:p>
      <w:r>
        <w:t>@BrenceNejc Đidan bi torej v "največji konjunkturi" še dodatno dvigal davke? To je pa ena "ideja", vredna ZL spačkov!</w:t>
        <w:br/>
        <w:t>#ROFL</w:t>
      </w:r>
    </w:p>
    <w:p>
      <w:r>
        <w:rPr>
          <w:b/>
          <w:u w:val="single"/>
        </w:rPr>
        <w:t>769811</w:t>
      </w:r>
    </w:p>
    <w:p>
      <w:r>
        <w:t>Šiško je splašil kure... nemirno je zdaj v kokošnjaku in nekateri so imeli zdaj prime time na tv da mal pojambrajo kako slabe plače imajo.</w:t>
      </w:r>
    </w:p>
    <w:p>
      <w:r>
        <w:rPr>
          <w:b/>
          <w:u w:val="single"/>
        </w:rPr>
        <w:t>769812</w:t>
      </w:r>
    </w:p>
    <w:p>
      <w:r>
        <w:t>To so prednosti sosežiga blata iz komunalnih čistilnih naprav https://t.co/7iRvzLcBGI</w:t>
      </w:r>
    </w:p>
    <w:p>
      <w:r>
        <w:rPr>
          <w:b/>
          <w:u w:val="single"/>
        </w:rPr>
        <w:t>769813</w:t>
      </w:r>
    </w:p>
    <w:p>
      <w:r>
        <w:t>@SSN_pr Ste zadnji, ki lahko kaj napišete proti migrantoljubni Fajonki. Dela tisto kar govori, vi pa nasprotno. Smrdljivci, lažnivi!</w:t>
      </w:r>
    </w:p>
    <w:p>
      <w:r>
        <w:rPr>
          <w:b/>
          <w:u w:val="single"/>
        </w:rPr>
        <w:t>769814</w:t>
      </w:r>
    </w:p>
    <w:p>
      <w:r>
        <w:t>Tipičen applovski odziv. Če ti zvočnik pušča madeže, ga postavi drugam. #YouAreUsingItWrong</w:t>
      </w:r>
    </w:p>
    <w:p>
      <w:r>
        <w:rPr>
          <w:b/>
          <w:u w:val="single"/>
        </w:rPr>
        <w:t>769815</w:t>
      </w:r>
    </w:p>
    <w:p>
      <w:r>
        <w:t>Orwell udejanjen! Z obvezno moderno tehnologijo in totalitarno državo. https://t.co/lRhrKkdHLM</w:t>
      </w:r>
    </w:p>
    <w:p>
      <w:r>
        <w:rPr>
          <w:b/>
          <w:u w:val="single"/>
        </w:rPr>
        <w:t>769816</w:t>
      </w:r>
    </w:p>
    <w:p>
      <w:r>
        <w:t>@klaudi777 @NKRudarVelenje @JasaLorencic @janbuc8 Katastrofa. Niti v liniji ni bil nihče.</w:t>
      </w:r>
    </w:p>
    <w:p>
      <w:r>
        <w:rPr>
          <w:b/>
          <w:u w:val="single"/>
        </w:rPr>
        <w:t>769817</w:t>
      </w:r>
    </w:p>
    <w:p>
      <w:r>
        <w:t>@Nova24TV Hvala bogu, da imamo Nova24TV! Bog obvarji, da bi imeli še kaj v slovenski lasti! Eviva Orban!</w:t>
      </w:r>
    </w:p>
    <w:p>
      <w:r>
        <w:rPr>
          <w:b/>
          <w:u w:val="single"/>
        </w:rPr>
        <w:t>769818</w:t>
      </w:r>
    </w:p>
    <w:p>
      <w:r>
        <w:t>@KlavdyOp @strankaSDS @vladaRS @sarecmarjan Ko se vam ogledalo nastavi pa v jok in na drevo 😂😂😂😂</w:t>
      </w:r>
    </w:p>
    <w:p>
      <w:r>
        <w:rPr>
          <w:b/>
          <w:u w:val="single"/>
        </w:rPr>
        <w:t>769819</w:t>
      </w:r>
    </w:p>
    <w:p>
      <w:r>
        <w:t>Razpisi: prodaja in trženje #delo najbolj stresno in nehvaležno delo v času recesije. Drugih pametnih ponudb primanjkuje #sramota #slovenija</w:t>
      </w:r>
    </w:p>
    <w:p>
      <w:r>
        <w:rPr>
          <w:b/>
          <w:u w:val="single"/>
        </w:rPr>
        <w:t>769820</w:t>
      </w:r>
    </w:p>
    <w:p>
      <w:r>
        <w:t>@MatevzNovak KKresal, ali ste kdaj obiskali Teharje, Laško, Kočevki rog, Mostec ali samo paradirate?</w:t>
      </w:r>
    </w:p>
    <w:p>
      <w:r>
        <w:rPr>
          <w:b/>
          <w:u w:val="single"/>
        </w:rPr>
        <w:t>769821</w:t>
      </w:r>
    </w:p>
    <w:p>
      <w:r>
        <w:t>#soocenjeNTV24 Bravo Romana Tomc, Slovenija ena redkih držav, ki ni obsodila komunizma.</w:t>
      </w:r>
    </w:p>
    <w:p>
      <w:r>
        <w:rPr>
          <w:b/>
          <w:u w:val="single"/>
        </w:rPr>
        <w:t>769822</w:t>
      </w:r>
    </w:p>
    <w:p>
      <w:r>
        <w:t>Ali Kek še ni pogruntal, da igro graditi na Iličičevem matranju žoge vodi v pogubo... #SLOAUT #srcebije</w:t>
      </w:r>
    </w:p>
    <w:p>
      <w:r>
        <w:rPr>
          <w:b/>
          <w:u w:val="single"/>
        </w:rPr>
        <w:t>769823</w:t>
      </w:r>
    </w:p>
    <w:p>
      <w:r>
        <w:t>@KeyserSozeSi @dreychee Polimerske spojine silicija, nastale z nadzorovano kondenzacijo ortosilikatne kisline? Mislim, da ni tkanina.</w:t>
      </w:r>
    </w:p>
    <w:p>
      <w:r>
        <w:rPr>
          <w:b/>
          <w:u w:val="single"/>
        </w:rPr>
        <w:t>769824</w:t>
      </w:r>
    </w:p>
    <w:p>
      <w:r>
        <w:t>@butalskipolicaj In potem svizec zavije... Adijo pamet. 😂😂😂 RES si butalec. 😂</w:t>
      </w:r>
    </w:p>
    <w:p>
      <w:r>
        <w:rPr>
          <w:b/>
          <w:u w:val="single"/>
        </w:rPr>
        <w:t>769825</w:t>
      </w:r>
    </w:p>
    <w:p>
      <w:r>
        <w:t>Ob 13h sledi novo nagradno vprašanje #SURSturizem, eno lahko za ponedeljek. Več o pogojih sodelovanja in nagradah na https://t.co/dIo4hidPnW</w:t>
      </w:r>
    </w:p>
    <w:p>
      <w:r>
        <w:rPr>
          <w:b/>
          <w:u w:val="single"/>
        </w:rPr>
        <w:t>769826</w:t>
      </w:r>
    </w:p>
    <w:p>
      <w:r>
        <w:t>@JedrtJF res :) ne vem točno zakaj, ampak na misel mi hodi tista o butalcih in zdravi pameti.</w:t>
      </w:r>
    </w:p>
    <w:p>
      <w:r>
        <w:rPr>
          <w:b/>
          <w:u w:val="single"/>
        </w:rPr>
        <w:t>769827</w:t>
      </w:r>
    </w:p>
    <w:p>
      <w:r>
        <w:t>@KleStrom @24ur_com ta info, da so jih odpeljali policisti na postajo, neprecenljivo, hohoho. Dobre volje sem. Kure neumne</w:t>
      </w:r>
    </w:p>
    <w:p>
      <w:r>
        <w:rPr>
          <w:b/>
          <w:u w:val="single"/>
        </w:rPr>
        <w:t>769828</w:t>
      </w:r>
    </w:p>
    <w:p>
      <w:r>
        <w:t>@jozevolf @KeyserSozeSi Da se dotakne mojega telefona, ji zlomim roko, pa ne samo ženski.</w:t>
      </w:r>
    </w:p>
    <w:p>
      <w:r>
        <w:rPr>
          <w:b/>
          <w:u w:val="single"/>
        </w:rPr>
        <w:t>769829</w:t>
      </w:r>
    </w:p>
    <w:p>
      <w:r>
        <w:t>@jkmcnk Vse tako kaže, da bemflice, audiji in Zokijevi inkasanti prebivajo v različnih časovnih pasovih in se praktično nikoli ne srečajo.</w:t>
      </w:r>
    </w:p>
    <w:p>
      <w:r>
        <w:rPr>
          <w:b/>
          <w:u w:val="single"/>
        </w:rPr>
        <w:t>769830</w:t>
      </w:r>
    </w:p>
    <w:p>
      <w:r>
        <w:t>@DRprlek @duledoz mnja, sam je bila to situacija za penal? in potem fukne ven edinega, ki lahko sname penal ...</w:t>
      </w:r>
    </w:p>
    <w:p>
      <w:r>
        <w:rPr>
          <w:b/>
          <w:u w:val="single"/>
        </w:rPr>
        <w:t>769831</w:t>
      </w:r>
    </w:p>
    <w:p>
      <w:r>
        <w:t>@yodazib p9d 1. idijot te je naredu. Pod 2. BMK za Celjane. Gooril sem o NPB.</w:t>
      </w:r>
    </w:p>
    <w:p>
      <w:r>
        <w:rPr>
          <w:b/>
          <w:u w:val="single"/>
        </w:rPr>
        <w:t>769832</w:t>
      </w:r>
    </w:p>
    <w:p>
      <w:r>
        <w:t>Nasvet za vse, ki vabite na vecerje - skuhajte nekaj, kar se nikol niso jedli in ne bodo vedeli ali je ratalo al ne...  #suhakura</w:t>
      </w:r>
    </w:p>
    <w:p>
      <w:r>
        <w:rPr>
          <w:b/>
          <w:u w:val="single"/>
        </w:rPr>
        <w:t>769833</w:t>
      </w:r>
    </w:p>
    <w:p>
      <w:r>
        <w:t>@MSalberger @JozeBizjak 50% teh kvazi liberalcev so UDBA vohuni. Ma bolano kje zivimo. Fuj</w:t>
      </w:r>
    </w:p>
    <w:p>
      <w:r>
        <w:rPr>
          <w:b/>
          <w:u w:val="single"/>
        </w:rPr>
        <w:t>769834</w:t>
      </w:r>
    </w:p>
    <w:p>
      <w:r>
        <w:t>@MatevzNovak Ogromno ji je nudila. Več, kot si zasluži. Ampak zdaj postaja Evropa Združena Nemčija, Nečijo so pa komaj premagali.</w:t>
      </w:r>
    </w:p>
    <w:p>
      <w:r>
        <w:rPr>
          <w:b/>
          <w:u w:val="single"/>
        </w:rPr>
        <w:t>769835</w:t>
      </w:r>
    </w:p>
    <w:p>
      <w:r>
        <w:t>(Že oblava v Nemščini)</w:t>
        <w:br/>
        <w:t>V zadnjih 6 dneh je bilo 21 umorov in 74 posilstva nemških deklic in žensk</w:t>
      </w:r>
    </w:p>
    <w:p>
      <w:r>
        <w:rPr>
          <w:b/>
          <w:u w:val="single"/>
        </w:rPr>
        <w:t>769836</w:t>
      </w:r>
    </w:p>
    <w:p>
      <w:r>
        <w:t>@mat3ja Kavo mu dej, pa defragmentacijo mu vklopi, da se model mal nazaj sestavi.</w:t>
      </w:r>
    </w:p>
    <w:p>
      <w:r>
        <w:rPr>
          <w:b/>
          <w:u w:val="single"/>
        </w:rPr>
        <w:t>769837</w:t>
      </w:r>
    </w:p>
    <w:p>
      <w:r>
        <w:t>@meteoriterain Se pravi ti lahko žališ druge...tebe se ne sme? Kakor koli si precej možgansko reven...debil levičarski</w:t>
      </w:r>
    </w:p>
    <w:p>
      <w:r>
        <w:rPr>
          <w:b/>
          <w:u w:val="single"/>
        </w:rPr>
        <w:t>769838</w:t>
      </w:r>
    </w:p>
    <w:p>
      <w:r>
        <w:t>Presenečen, da je bilo toliko publike. Od babic do teenagerjev. https://t.co/YfyUtwDDGr</w:t>
      </w:r>
    </w:p>
    <w:p>
      <w:r>
        <w:rPr>
          <w:b/>
          <w:u w:val="single"/>
        </w:rPr>
        <w:t>769839</w:t>
      </w:r>
    </w:p>
    <w:p>
      <w:r>
        <w:t>@AfneGunca16 @Istrianer Razumem tvoje razočaranje, ženica, ker sonce nikakor noče poslati žarkov na tvojo na sveže depilirano zadnjo plat.🤣🤣</w:t>
      </w:r>
    </w:p>
    <w:p>
      <w:r>
        <w:rPr>
          <w:b/>
          <w:u w:val="single"/>
        </w:rPr>
        <w:t>769840</w:t>
      </w:r>
    </w:p>
    <w:p>
      <w:r>
        <w:t>@petrasovdat Fajn, meni kozmetičarka naredi bombastično masažo, ko je konec, se že veselim naslednjega obiska. 😊😁👍</w:t>
      </w:r>
    </w:p>
    <w:p>
      <w:r>
        <w:rPr>
          <w:b/>
          <w:u w:val="single"/>
        </w:rPr>
        <w:t>769841</w:t>
      </w:r>
    </w:p>
    <w:p>
      <w:r>
        <w:t>@gfajdi Kaj pa veš, če te arcnije ne uničujejo jeter še bolj kot stari dobri alkohol ... :)</w:t>
      </w:r>
    </w:p>
    <w:p>
      <w:r>
        <w:rPr>
          <w:b/>
          <w:u w:val="single"/>
        </w:rPr>
        <w:t>769842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769843</w:t>
      </w:r>
    </w:p>
    <w:p>
      <w:r>
        <w:t>Avstrijci 25. junija predstavljajo Pumo – novo posebno obmejno patruljo https://t.co/Naexb52dxU</w:t>
      </w:r>
    </w:p>
    <w:p>
      <w:r>
        <w:rPr>
          <w:b/>
          <w:u w:val="single"/>
        </w:rPr>
        <w:t>769844</w:t>
      </w:r>
    </w:p>
    <w:p>
      <w:r>
        <w:t xml:space="preserve">se že bližam podobi #Frankenstein </w:t>
        <w:br/>
        <w:t>Dva štifta že v glavi-koleščki še sledijo.</w:t>
      </w:r>
    </w:p>
    <w:p>
      <w:r>
        <w:rPr>
          <w:b/>
          <w:u w:val="single"/>
        </w:rPr>
        <w:t>769845</w:t>
      </w:r>
    </w:p>
    <w:p>
      <w:r>
        <w:t>@2sto7 @sivanosoroginja Za to bomo morali pa najprej sloxit naredit. Se pa strinjam, da je to absurd.</w:t>
      </w:r>
    </w:p>
    <w:p>
      <w:r>
        <w:rPr>
          <w:b/>
          <w:u w:val="single"/>
        </w:rPr>
        <w:t>769846</w:t>
      </w:r>
    </w:p>
    <w:p>
      <w:r>
        <w:t>Menedžerji se za svoje službe (še) ne bojijo, so pa manj navdušeni nad avtomatizacijo kot delavci https://t.co/Jfwhj192zl #topjob</w:t>
      </w:r>
    </w:p>
    <w:p>
      <w:r>
        <w:rPr>
          <w:b/>
          <w:u w:val="single"/>
        </w:rPr>
        <w:t>769847</w:t>
      </w:r>
    </w:p>
    <w:p>
      <w:r>
        <w:t>Letošnji maj si ne bom zapolnil po vremenu,ampak čaščenju totalitarnega sistema,njegovih simbolih in množičnem morilcu?#ninampomoci</w:t>
      </w:r>
    </w:p>
    <w:p>
      <w:r>
        <w:rPr>
          <w:b/>
          <w:u w:val="single"/>
        </w:rPr>
        <w:t>769848</w:t>
      </w:r>
    </w:p>
    <w:p>
      <w:r>
        <w:t>[Prispevek Slovenija] 30.05.2018 Nova24TV: Nov migrantski val je neizbežen https://t.co/2NhlUPNJOS via @YouTube</w:t>
      </w:r>
    </w:p>
    <w:p>
      <w:r>
        <w:rPr>
          <w:b/>
          <w:u w:val="single"/>
        </w:rPr>
        <w:t>769849</w:t>
      </w:r>
    </w:p>
    <w:p>
      <w:r>
        <w:t>@iztokgartner Kaj takega se mi še ni zgodilo pa ravno v torek sem bil nazadnje pri zdravniku. A dodatno zavarovanje imaš urejeno?</w:t>
      </w:r>
    </w:p>
    <w:p>
      <w:r>
        <w:rPr>
          <w:b/>
          <w:u w:val="single"/>
        </w:rPr>
        <w:t>769850</w:t>
      </w:r>
    </w:p>
    <w:p>
      <w:r>
        <w:t>@Gospod_profesor @JazbarMatjaz Pol Ibrotov tvit v bistvu sploh ni več smešen. HeštegRoseanne</w:t>
      </w:r>
    </w:p>
    <w:p>
      <w:r>
        <w:rPr>
          <w:b/>
          <w:u w:val="single"/>
        </w:rPr>
        <w:t>769851</w:t>
      </w:r>
    </w:p>
    <w:p>
      <w:r>
        <w:t>HOTEL SLON V LJ</w:t>
        <w:br/>
        <w:t>Zakaj so po bratomorno vojni komunisti oziroma UDB imeli za center simbolični tref SDV -UDB https://t.co/d1yV5PHyPd</w:t>
      </w:r>
    </w:p>
    <w:p>
      <w:r>
        <w:rPr>
          <w:b/>
          <w:u w:val="single"/>
        </w:rPr>
        <w:t>769852</w:t>
      </w:r>
    </w:p>
    <w:p>
      <w:r>
        <w:t>@tomltoml drhal deluje spontano. ti govoriš o organiziranih agitatorjih, ki se jim živo jebe za vse dokler komisar ne naroči drugače.</w:t>
      </w:r>
    </w:p>
    <w:p>
      <w:r>
        <w:rPr>
          <w:b/>
          <w:u w:val="single"/>
        </w:rPr>
        <w:t>769853</w:t>
      </w:r>
    </w:p>
    <w:p>
      <w:r>
        <w:t>@Maribor24si in kaj si naj zdaj mi v Mariboru z to novico začnemo ( mimogrede do Graza je 50km pa še slovensko govorijo )</w:t>
      </w:r>
    </w:p>
    <w:p>
      <w:r>
        <w:rPr>
          <w:b/>
          <w:u w:val="single"/>
        </w:rPr>
        <w:t>769854</w:t>
      </w:r>
    </w:p>
    <w:p>
      <w:r>
        <w:t>@kriticni @yrennia1 @armeni_janez Dvomim, da bodo meje kar zaprli. Zagotovo pa nam kontrola ne uide.</w:t>
      </w:r>
    </w:p>
    <w:p>
      <w:r>
        <w:rPr>
          <w:b/>
          <w:u w:val="single"/>
        </w:rPr>
        <w:t>769855</w:t>
      </w:r>
    </w:p>
    <w:p>
      <w:r>
        <w:t>@stanka_d Zaradi varnsti bo morala RTV zagotoviti gospodu Možini vato in vazelin.</w:t>
      </w:r>
    </w:p>
    <w:p>
      <w:r>
        <w:rPr>
          <w:b/>
          <w:u w:val="single"/>
        </w:rPr>
        <w:t>769856</w:t>
      </w:r>
    </w:p>
    <w:p>
      <w:r>
        <w:t>Take primitivce  z nizkim iq ,ki žalijo  naš  narod  bi bilo potrebno..</w:t>
        <w:br/>
        <w:t>Zbiram predloge..... https://t.co/5MtHRfygC8</w:t>
      </w:r>
    </w:p>
    <w:p>
      <w:r>
        <w:rPr>
          <w:b/>
          <w:u w:val="single"/>
        </w:rPr>
        <w:t>769857</w:t>
      </w:r>
    </w:p>
    <w:p>
      <w:r>
        <w:t>Pahor: volivci so glasovali za dosedanjo politiko in dosedanjega predsednika, kar je neverjetno.</w:t>
        <w:br/>
        <w:br/>
        <w:t>Ja, res je neverjetno.</w:t>
      </w:r>
    </w:p>
    <w:p>
      <w:r>
        <w:rPr>
          <w:b/>
          <w:u w:val="single"/>
        </w:rPr>
        <w:t>769858</w:t>
      </w:r>
    </w:p>
    <w:p>
      <w:r>
        <w:t>Čestitke Matevžu Lenarčiču!</w:t>
        <w:br/>
        <w:br/>
        <w:t>Letalo Pipistrel Virus si lahko ogledate in z njim poletite tudi pri nas. Z njim smo... http://t.co/drS9ghUG</w:t>
      </w:r>
    </w:p>
    <w:p>
      <w:r>
        <w:rPr>
          <w:b/>
          <w:u w:val="single"/>
        </w:rPr>
        <w:t>769859</w:t>
      </w:r>
    </w:p>
    <w:p>
      <w:r>
        <w:t>V tolažbo bi lahko R. Slovenija kupila J.Jorasu ajmar barve za nov grafit na hiši. #arbitraža</w:t>
      </w:r>
    </w:p>
    <w:p>
      <w:r>
        <w:rPr>
          <w:b/>
          <w:u w:val="single"/>
        </w:rPr>
        <w:t>769860</w:t>
      </w:r>
    </w:p>
    <w:p>
      <w:r>
        <w:t>@lucijausaj Seveda in lažni sledilci smo donirali @strankaSDS s svojimi imeni. #presstituti</w:t>
      </w:r>
    </w:p>
    <w:p>
      <w:r>
        <w:rPr>
          <w:b/>
          <w:u w:val="single"/>
        </w:rPr>
        <w:t>769861</w:t>
      </w:r>
    </w:p>
    <w:p>
      <w:r>
        <w:t>Gostili smo farmacevte več pa seveda v galeriji ...</w:t>
        <w:br/>
        <w:br/>
        <w:t>Za tagganje kliknite like na Fakulteta za Lajf https://t.co/QZvDzBfQ1s</w:t>
      </w:r>
    </w:p>
    <w:p>
      <w:r>
        <w:rPr>
          <w:b/>
          <w:u w:val="single"/>
        </w:rPr>
        <w:t>769862</w:t>
      </w:r>
    </w:p>
    <w:p>
      <w:r>
        <w:t>@DamirCrncec no čisto počasi nas bi pa še ugnobili, če bi se le dali vozit kot ovce! Jok brate odpade!!</w:t>
      </w:r>
    </w:p>
    <w:p>
      <w:r>
        <w:rPr>
          <w:b/>
          <w:u w:val="single"/>
        </w:rPr>
        <w:t>769863</w:t>
      </w:r>
    </w:p>
    <w:p>
      <w:r>
        <w:t>Danes zvečer na 24ur zvečer o nujnem urejanju kripto trga in zaščiti potrošnikov https://t.co/guNksssqfZ https://t.co/sf7n0G5XUt</w:t>
      </w:r>
    </w:p>
    <w:p>
      <w:r>
        <w:rPr>
          <w:b/>
          <w:u w:val="single"/>
        </w:rPr>
        <w:t>769864</w:t>
      </w:r>
    </w:p>
    <w:p>
      <w:r>
        <w:t xml:space="preserve">#Auschwitz75 Zlo ne sme v pozabo, @primorskiD ob svetovnem dnevu spomina na žrtve holokavsta @poljankadolhar </w:t>
        <w:br/>
        <w:t>https://t.co/z1Hl3wYkt7</w:t>
      </w:r>
    </w:p>
    <w:p>
      <w:r>
        <w:rPr>
          <w:b/>
          <w:u w:val="single"/>
        </w:rPr>
        <w:t>769865</w:t>
      </w:r>
    </w:p>
    <w:p>
      <w:r>
        <w:t>@leaathenatabako Še ne še. Si je pa spomnila, da jih moram tisti ograbek nabrati, da bo za kremco.</w:t>
      </w:r>
    </w:p>
    <w:p>
      <w:r>
        <w:rPr>
          <w:b/>
          <w:u w:val="single"/>
        </w:rPr>
        <w:t>769866</w:t>
      </w:r>
    </w:p>
    <w:p>
      <w:r>
        <w:t xml:space="preserve">Kdo bi se razvajal s takim kosilom? ;) </w:t>
        <w:br/>
        <w:br/>
        <w:t>#gustpikasi https://t.co/t4CNqM551z</w:t>
      </w:r>
    </w:p>
    <w:p>
      <w:r>
        <w:rPr>
          <w:b/>
          <w:u w:val="single"/>
        </w:rPr>
        <w:t>769867</w:t>
      </w:r>
    </w:p>
    <w:p>
      <w:r>
        <w:t>Hotel poslusat @t_celestina in gledat @NatasaMulec pa aplikejšn ni delala 😩😡</w:t>
      </w:r>
    </w:p>
    <w:p>
      <w:r>
        <w:rPr>
          <w:b/>
          <w:u w:val="single"/>
        </w:rPr>
        <w:t>769868</w:t>
      </w:r>
    </w:p>
    <w:p>
      <w:r>
        <w:t>Podobno kot #zokič...udri po Janši, da ti bo lažje v politiki #posranci... https://t.co/RcmI6mGhpo</w:t>
      </w:r>
    </w:p>
    <w:p>
      <w:r>
        <w:rPr>
          <w:b/>
          <w:u w:val="single"/>
        </w:rPr>
        <w:t>769869</w:t>
      </w:r>
    </w:p>
    <w:p>
      <w:r>
        <w:t>POLIFENOLI IN NJIHOV POMEN ZA ZDRAVJE https://t.co/JzKvMX99eH via @horoskop.si</w:t>
      </w:r>
    </w:p>
    <w:p>
      <w:r>
        <w:rPr>
          <w:b/>
          <w:u w:val="single"/>
        </w:rPr>
        <w:t>769870</w:t>
      </w:r>
    </w:p>
    <w:p>
      <w:r>
        <w:t>@dujeSantiago Saj gozd fantom nič ne naredi, razen, če se oblečeš v Rdečo kapico. Na to so volkovi čist nori. 😉😁</w:t>
      </w:r>
    </w:p>
    <w:p>
      <w:r>
        <w:rPr>
          <w:b/>
          <w:u w:val="single"/>
        </w:rPr>
        <w:t>769871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769872</w:t>
      </w:r>
    </w:p>
    <w:p>
      <w:r>
        <w:t>Uni debilni navijači na #Giro so bili Slovaki in tisto je bila slovaška zastava! Če 100x ponovimo bo res!</w:t>
      </w:r>
    </w:p>
    <w:p>
      <w:r>
        <w:rPr>
          <w:b/>
          <w:u w:val="single"/>
        </w:rPr>
        <w:t>769873</w:t>
      </w:r>
    </w:p>
    <w:p>
      <w:r>
        <w:t>@HanzaVon @vinkovasle1 @dr_muller @lucijausaj Predvsem so sistemi zdravstvenega zavarovanja zelo različni in težko primerljivi.</w:t>
      </w:r>
    </w:p>
    <w:p>
      <w:r>
        <w:rPr>
          <w:b/>
          <w:u w:val="single"/>
        </w:rPr>
        <w:t>769874</w:t>
      </w:r>
    </w:p>
    <w:p>
      <w:r>
        <w:t>@2sto7 mal probam izračunat kolk časa bo še pametovala po svetu... škoda je, da une tanajblžleht nočejo it... ona je pa tanajblnajblžleht</w:t>
      </w:r>
    </w:p>
    <w:p>
      <w:r>
        <w:rPr>
          <w:b/>
          <w:u w:val="single"/>
        </w:rPr>
        <w:t>769875</w:t>
      </w:r>
    </w:p>
    <w:p>
      <w:r>
        <w:t>@rufabanana @MatejTonin sej on ne rabi avspuha za kolo, niti izpita za avto nima, kaj šele avto #prahec_je_drag</w:t>
      </w:r>
    </w:p>
    <w:p>
      <w:r>
        <w:rPr>
          <w:b/>
          <w:u w:val="single"/>
        </w:rPr>
        <w:t>769876</w:t>
      </w:r>
    </w:p>
    <w:p>
      <w:r>
        <w:t>Evo, Trump je eden tistih, ki bi se jim zdelo pametno skakat med kolesarji na Giru in jih še potiskat... https://t.co/OFAuxe0Ksu</w:t>
      </w:r>
    </w:p>
    <w:p>
      <w:r>
        <w:rPr>
          <w:b/>
          <w:u w:val="single"/>
        </w:rPr>
        <w:t>769877</w:t>
      </w:r>
    </w:p>
    <w:p>
      <w:r>
        <w:t>Kje? V #gostilniStaripisker,Celje,Slovenija #steakhouse #dryaged steaki,zorjeni 60 do 90 dni https://t.co/Xz9x5g0p1p</w:t>
      </w:r>
    </w:p>
    <w:p>
      <w:r>
        <w:rPr>
          <w:b/>
          <w:u w:val="single"/>
        </w:rPr>
        <w:t>769878</w:t>
      </w:r>
    </w:p>
    <w:p>
      <w:r>
        <w:t>Bliža se noč čarovnic, prestrašite svoje vnuke in bližnje s stRRRRaŠŠŠŠnimi pajkci :) https://t.co/MTrwDAUVVD</w:t>
      </w:r>
    </w:p>
    <w:p>
      <w:r>
        <w:rPr>
          <w:b/>
          <w:u w:val="single"/>
        </w:rPr>
        <w:t>769879</w:t>
      </w:r>
    </w:p>
    <w:p>
      <w:r>
        <w:t>Dražbe tedna so tukaj! Stanovanja, avtomobili, hrvaška obala in še več!💡 https://t.co/Q3IijXz3DZ #drazba #drazbetedna http://t.co/YeqzxBKQXU</w:t>
      </w:r>
    </w:p>
    <w:p>
      <w:r>
        <w:rPr>
          <w:b/>
          <w:u w:val="single"/>
        </w:rPr>
        <w:t>769880</w:t>
      </w:r>
    </w:p>
    <w:p>
      <w:r>
        <w:t>@sodnik Ne. Luka Mesec je za drazavno lastnino. Fraport je v lasti nemske dezele in letalskega prevoznika. To pa zame ni optimalno.</w:t>
      </w:r>
    </w:p>
    <w:p>
      <w:r>
        <w:rPr>
          <w:b/>
          <w:u w:val="single"/>
        </w:rPr>
        <w:t>769881</w:t>
      </w:r>
    </w:p>
    <w:p>
      <w:r>
        <w:t>Nova spletna podpora sitotiskarjem: Na spletu je vzpostavljena nova platforma za pomoč vsem v sitotisku. Podpira jo… http://t.co/A4MBPQcsKj</w:t>
      </w:r>
    </w:p>
    <w:p>
      <w:r>
        <w:rPr>
          <w:b/>
          <w:u w:val="single"/>
        </w:rPr>
        <w:t>769882</w:t>
      </w:r>
    </w:p>
    <w:p>
      <w:r>
        <w:t>@tyschew @maceklj Ti itak še vedno misliš, da se jst samo ne znam organizirat, so hush puppy. https://t.co/cHLyNSgsz7</w:t>
      </w:r>
    </w:p>
    <w:p>
      <w:r>
        <w:rPr>
          <w:b/>
          <w:u w:val="single"/>
        </w:rPr>
        <w:t>769883</w:t>
      </w:r>
    </w:p>
    <w:p>
      <w:r>
        <w:t>@xxx24241454 @JuventinoSLO Opankovič v „naletu" Kopačeva pa z hlačami na alarm.</w:t>
      </w:r>
    </w:p>
    <w:p>
      <w:r>
        <w:rPr>
          <w:b/>
          <w:u w:val="single"/>
        </w:rPr>
        <w:t>769884</w:t>
      </w:r>
    </w:p>
    <w:p>
      <w:r>
        <w:t>Zid, da ne bi iz države delavcev in kmetov nastala država brez delavcev in kmetov https://t.co/L3RV2XgwDN</w:t>
      </w:r>
    </w:p>
    <w:p>
      <w:r>
        <w:rPr>
          <w:b/>
          <w:u w:val="single"/>
        </w:rPr>
        <w:t>769885</w:t>
      </w:r>
    </w:p>
    <w:p>
      <w:r>
        <w:t>@Muhabc1 @Nova24TV Kako to da to poroča samo nova24? Na 24 ur se niso sposobni na ta nivo spustiti? A niste novinarji za vse ljudi?</w:t>
      </w:r>
    </w:p>
    <w:p>
      <w:r>
        <w:rPr>
          <w:b/>
          <w:u w:val="single"/>
        </w:rPr>
        <w:t>769886</w:t>
      </w:r>
    </w:p>
    <w:p>
      <w:r>
        <w:t>V Piranu se snemajo perkašni, na Kodeljevem pa vokali. Zadnji cukrčki za nov album. Veseli k moped. #zadnjisnimki</w:t>
      </w:r>
    </w:p>
    <w:p>
      <w:r>
        <w:rPr>
          <w:b/>
          <w:u w:val="single"/>
        </w:rPr>
        <w:t>769887</w:t>
      </w:r>
    </w:p>
    <w:p>
      <w:r>
        <w:t>@RealJamesWoods @AnaZagozen So see kaj naucili of Mandele   "ne rasizmu" ? Nasprotno sami so hujsi rasisti. Zal J.Afrika GRE k...</w:t>
      </w:r>
    </w:p>
    <w:p>
      <w:r>
        <w:rPr>
          <w:b/>
          <w:u w:val="single"/>
        </w:rPr>
        <w:t>769888</w:t>
      </w:r>
    </w:p>
    <w:p>
      <w:r>
        <w:t>@Hribar13 @pronounced_ing @Mladinska_MK Mali ognji povsod, a veš :)) #littlefireseverywhere</w:t>
      </w:r>
    </w:p>
    <w:p>
      <w:r>
        <w:rPr>
          <w:b/>
          <w:u w:val="single"/>
        </w:rPr>
        <w:t>769889</w:t>
      </w:r>
    </w:p>
    <w:p>
      <w:r>
        <w:t>@_zvaniCrni In hvala za tole misel....seveda mi spet tečejo solze, ampak to so moje prve solze, ki se jih ne sramujem.</w:t>
      </w:r>
    </w:p>
    <w:p>
      <w:r>
        <w:rPr>
          <w:b/>
          <w:u w:val="single"/>
        </w:rPr>
        <w:t>769890</w:t>
      </w:r>
    </w:p>
    <w:p>
      <w:r>
        <w:t>Spet trte so rodile k nam naj nazaj se vrnejo Ni take je mladenke srce razjasni in oko ker po nas naj živi Bog kar nas dobrih je ljudi</w:t>
      </w:r>
    </w:p>
    <w:p>
      <w:r>
        <w:rPr>
          <w:b/>
          <w:u w:val="single"/>
        </w:rPr>
        <w:t>769891</w:t>
      </w:r>
    </w:p>
    <w:p>
      <w:r>
        <w:t xml:space="preserve">@RGnojisce @Tevilevi Za vse desničarske kristjane, ki so v resnici po srcu komunisti. </w:t>
        <w:br/>
        <w:t>Srečen božič. https://t.co/29ztheaeFA</w:t>
      </w:r>
    </w:p>
    <w:p>
      <w:r>
        <w:rPr>
          <w:b/>
          <w:u w:val="single"/>
        </w:rPr>
        <w:t>769892</w:t>
      </w:r>
    </w:p>
    <w:p>
      <w:r>
        <w:t>Konec avgusta sem letel z @adria_airways ter s  @Condor (dva segmenta iste karte). V retrospektivi gledano, sem cisti adrenalinski junkie :)</w:t>
      </w:r>
    </w:p>
    <w:p>
      <w:r>
        <w:rPr>
          <w:b/>
          <w:u w:val="single"/>
        </w:rPr>
        <w:t>769893</w:t>
      </w:r>
    </w:p>
    <w:p>
      <w:r>
        <w:t>@petra_jansa Okusili so oblast zdaj ni šans več da jih prisiliš da naj mirujejo treba it po poti denarja</w:t>
      </w:r>
    </w:p>
    <w:p>
      <w:r>
        <w:rPr>
          <w:b/>
          <w:u w:val="single"/>
        </w:rPr>
        <w:t>769894</w:t>
      </w:r>
    </w:p>
    <w:p>
      <w:r>
        <w:t>kakšen cirkus v časopisih zaradi posojila, ki ga je SDS vrnila. naslednji teden bom doniral 40 evrov SDS.</w:t>
      </w:r>
    </w:p>
    <w:p>
      <w:r>
        <w:rPr>
          <w:b/>
          <w:u w:val="single"/>
        </w:rPr>
        <w:t>769895</w:t>
      </w:r>
    </w:p>
    <w:p>
      <w:r>
        <w:t>@karfjolca Vsak takrat so mediji posneli približno realno stanje. Kriva je bila tedaj povsem nesposobna oblast, da ni mnozice zaustavila.</w:t>
      </w:r>
    </w:p>
    <w:p>
      <w:r>
        <w:rPr>
          <w:b/>
          <w:u w:val="single"/>
        </w:rPr>
        <w:t>769896</w:t>
      </w:r>
    </w:p>
    <w:p>
      <w:r>
        <w:t>Gospod porajsa drug avto med parkiranjem. Morilsko ga gledam, ko odhaja. Slikam skodo in tablice. Ko se vrnem je na avtu listek s tel.st.</w:t>
      </w:r>
    </w:p>
    <w:p>
      <w:r>
        <w:rPr>
          <w:b/>
          <w:u w:val="single"/>
        </w:rPr>
        <w:t>769897</w:t>
      </w:r>
    </w:p>
    <w:p>
      <w:r>
        <w:t>Ni fuzbalski tvit!</w:t>
        <w:br/>
        <w:br/>
        <w:t>Vlada DR Konga v delih narodnih parkov omogočila črpanje nafte https://t.co/1JmaudBX9G</w:t>
      </w:r>
    </w:p>
    <w:p>
      <w:r>
        <w:rPr>
          <w:b/>
          <w:u w:val="single"/>
        </w:rPr>
        <w:t>769898</w:t>
      </w:r>
    </w:p>
    <w:p>
      <w:r>
        <w:t>@VesnaBarovic Epidemije ošpic v Sloveniji ta trenutek ni, vendar je sam virus še vedno prisoten.</w:t>
      </w:r>
    </w:p>
    <w:p>
      <w:r>
        <w:rPr>
          <w:b/>
          <w:u w:val="single"/>
        </w:rPr>
        <w:t>769899</w:t>
      </w:r>
    </w:p>
    <w:p>
      <w:r>
        <w:t>@AndrejKokot @dreychee Brezskrbi pravijo na odvetniski pisarni.. bomo uredili v 24h.</w:t>
      </w:r>
    </w:p>
    <w:p>
      <w:r>
        <w:rPr>
          <w:b/>
          <w:u w:val="single"/>
        </w:rPr>
        <w:t>769900</w:t>
      </w:r>
    </w:p>
    <w:p>
      <w:r>
        <w:t>@primorec3 To je vabilo na obravnavo,  vse ok. Če bi bila tožba bi bilo pa nujno osebno vročanje.</w:t>
      </w:r>
    </w:p>
    <w:p>
      <w:r>
        <w:rPr>
          <w:b/>
          <w:u w:val="single"/>
        </w:rPr>
        <w:t>769901</w:t>
      </w:r>
    </w:p>
    <w:p>
      <w:r>
        <w:t>@KatarinaJenko @MojcaJereb Pravzaprav se v teh 1000 šteje vse igralce (od cicibanov naprej) - članov je menda okrog 130.</w:t>
      </w:r>
    </w:p>
    <w:p>
      <w:r>
        <w:rPr>
          <w:b/>
          <w:u w:val="single"/>
        </w:rPr>
        <w:t>769902</w:t>
      </w:r>
    </w:p>
    <w:p>
      <w:r>
        <w:t>Ko kupujete baterijski vrtalnik pazite na nekaj stvari https://t.co/e0pkfDU7Mx</w:t>
      </w:r>
    </w:p>
    <w:p>
      <w:r>
        <w:rPr>
          <w:b/>
          <w:u w:val="single"/>
        </w:rPr>
        <w:t>769903</w:t>
      </w:r>
    </w:p>
    <w:p>
      <w:r>
        <w:t>@2pir_a Tu se pa zelo ne strinjam... Sicer že nekaj let Madzari pridno kupujejo lendavski okolis, mi pa niti m2 čez...</w:t>
      </w:r>
    </w:p>
    <w:p>
      <w:r>
        <w:rPr>
          <w:b/>
          <w:u w:val="single"/>
        </w:rPr>
        <w:t>769904</w:t>
      </w:r>
    </w:p>
    <w:p>
      <w:r>
        <w:t>Petek #januar24 - #jutranjitek (10 km) pri -3° C. Lani tega dne ob tem času -2° C s snežno podlago na cestišču. https://t.co/NBrygEnNl1</w:t>
      </w:r>
    </w:p>
    <w:p>
      <w:r>
        <w:rPr>
          <w:b/>
          <w:u w:val="single"/>
        </w:rPr>
        <w:t>769905</w:t>
      </w:r>
    </w:p>
    <w:p>
      <w:r>
        <w:t>V&amp;amp;F: Spet sodra, udari strel, močan veter, nalivi - https://t.co/KoxgRz9brm</w:t>
      </w:r>
    </w:p>
    <w:p>
      <w:r>
        <w:rPr>
          <w:b/>
          <w:u w:val="single"/>
        </w:rPr>
        <w:t>769906</w:t>
      </w:r>
    </w:p>
    <w:p>
      <w:r>
        <w:t>@SlovenijaVsrcu V SLO je pederajsanje že nekaj časa postranska dejavnost raznih visokoetičnih posameznikov družbe</w:t>
      </w:r>
    </w:p>
    <w:p>
      <w:r>
        <w:rPr>
          <w:b/>
          <w:u w:val="single"/>
        </w:rPr>
        <w:t>769907</w:t>
      </w:r>
    </w:p>
    <w:p>
      <w:r>
        <w:t>@IvankaKoprivc Saj bi jih njihove babnce požrle, če bi se silili kopat z rjuharicami.</w:t>
      </w:r>
    </w:p>
    <w:p>
      <w:r>
        <w:rPr>
          <w:b/>
          <w:u w:val="single"/>
        </w:rPr>
        <w:t>769908</w:t>
      </w:r>
    </w:p>
    <w:p>
      <w:r>
        <w:t>@Tevilevi @JJansaSDS Saj mogoce se bi, ce ne bi bila vladajoca stranka iz EPP. Ekonomsko-propagandna partija.</w:t>
      </w:r>
    </w:p>
    <w:p>
      <w:r>
        <w:rPr>
          <w:b/>
          <w:u w:val="single"/>
        </w:rPr>
        <w:t>769909</w:t>
      </w:r>
    </w:p>
    <w:p>
      <w:r>
        <w:t>@madpixel @JazbarMatjaz @pengovsky @nejkom Hani in Andrejas Vencl! Lihtnštajn, da ti jebem!</w:t>
      </w:r>
    </w:p>
    <w:p>
      <w:r>
        <w:rPr>
          <w:b/>
          <w:u w:val="single"/>
        </w:rPr>
        <w:t>769910</w:t>
      </w:r>
    </w:p>
    <w:p>
      <w:r>
        <w:t>Mladinci pa bi dali gor spet krvavo zvezdo. Združeni v revoluciji. https://t.co/WJ13QVNBe0</w:t>
      </w:r>
    </w:p>
    <w:p>
      <w:r>
        <w:rPr>
          <w:b/>
          <w:u w:val="single"/>
        </w:rPr>
        <w:t>769911</w:t>
      </w:r>
    </w:p>
    <w:p>
      <w:r>
        <w:t>@Marko_Sket @JiriKocica Res grozno. Koliko časa bomo to kar dopuščali. .. Nezaslišano!</w:t>
      </w:r>
    </w:p>
    <w:p>
      <w:r>
        <w:rPr>
          <w:b/>
          <w:u w:val="single"/>
        </w:rPr>
        <w:t>769912</w:t>
      </w:r>
    </w:p>
    <w:p>
      <w:r>
        <w:t>@ZigaTurk Bivšo sodelavko bi torej moral ovaditi, saj je enkrat nadlegovala kar nekaj programerjev ... #masažaRamenInVratu</w:t>
      </w:r>
    </w:p>
    <w:p>
      <w:r>
        <w:rPr>
          <w:b/>
          <w:u w:val="single"/>
        </w:rPr>
        <w:t>769913</w:t>
      </w:r>
    </w:p>
    <w:p>
      <w:r>
        <w:t>@pikicavelika termofor na prsa, dalj casa drzi toploto, ali pa preprazena cebula na olju dana isto na prsa. no ventolin tudi pomaga</w:t>
      </w:r>
    </w:p>
    <w:p>
      <w:r>
        <w:rPr>
          <w:b/>
          <w:u w:val="single"/>
        </w:rPr>
        <w:t>769914</w:t>
      </w:r>
    </w:p>
    <w:p>
      <w:r>
        <w:t>Tvoj maček je iz penala šutnil mrtvega miša v krošnjo difenbahije? No, meni je pa vodeb lajkal dva tvita. Ajdčao.</w:t>
      </w:r>
    </w:p>
    <w:p>
      <w:r>
        <w:rPr>
          <w:b/>
          <w:u w:val="single"/>
        </w:rPr>
        <w:t>769915</w:t>
      </w:r>
    </w:p>
    <w:p>
      <w:r>
        <w:t>A mrs sodniki. Da ne bojo slucajno nemci zgubil. Agrhhh #MiSlovenci #EHI2018</w:t>
      </w:r>
    </w:p>
    <w:p>
      <w:r>
        <w:rPr>
          <w:b/>
          <w:u w:val="single"/>
        </w:rPr>
        <w:t>769916</w:t>
      </w:r>
    </w:p>
    <w:p>
      <w:r>
        <w:t>#Zaslon LENOVO LT2452p, #LENOVO, #Računalniki | Monitorji #MEGABITE - #računalniki in #računalniška #oprema. https://t.co/EBbeCRJX8v</w:t>
      </w:r>
    </w:p>
    <w:p>
      <w:r>
        <w:rPr>
          <w:b/>
          <w:u w:val="single"/>
        </w:rPr>
        <w:t>769917</w:t>
      </w:r>
    </w:p>
    <w:p>
      <w:r>
        <w:t>Se je treba opremit za čez praznike. Kšna vreča toasta, kšna konzerva čilijakonkarne, kšna konzerva koruze. Pa kšn liter mleka.</w:t>
      </w:r>
    </w:p>
    <w:p>
      <w:r>
        <w:rPr>
          <w:b/>
          <w:u w:val="single"/>
        </w:rPr>
        <w:t>769918</w:t>
      </w:r>
    </w:p>
    <w:p>
      <w:r>
        <w:t>@darjapograjc V naš zagovor. Kolesarske ceste v Ljubljani znajo biti zelo neurejene, zmedene in jih včasih nenadoma zmanjka.</w:t>
      </w:r>
    </w:p>
    <w:p>
      <w:r>
        <w:rPr>
          <w:b/>
          <w:u w:val="single"/>
        </w:rPr>
        <w:t>769919</w:t>
      </w:r>
    </w:p>
    <w:p>
      <w:r>
        <w:t>@24ur_com Merklova vse ve in vse vidi, tudi kaj naj napišejo je sporočila...komunistična diktatorka bivše NDR (DDR)</w:t>
      </w:r>
    </w:p>
    <w:p>
      <w:r>
        <w:rPr>
          <w:b/>
          <w:u w:val="single"/>
        </w:rPr>
        <w:t>769920</w:t>
      </w:r>
    </w:p>
    <w:p>
      <w:r>
        <w:t>@AlenkaKesar Pri nas: punca v šoli,tamal v vrtcu...mi ne uspe vedno dobit dopusta (zafrknem urnik vsem v firmi)</w:t>
      </w:r>
    </w:p>
    <w:p>
      <w:r>
        <w:rPr>
          <w:b/>
          <w:u w:val="single"/>
        </w:rPr>
        <w:t>769921</w:t>
      </w:r>
    </w:p>
    <w:p>
      <w:r>
        <w:t>En SOS na tviter in Centimeter šala, ki ga nujno rabim je brž v nastajanju. Iz té tehnologije pa še nékaj bó! https://t.co/ZRlzueQkBu</w:t>
      </w:r>
    </w:p>
    <w:p>
      <w:r>
        <w:rPr>
          <w:b/>
          <w:u w:val="single"/>
        </w:rPr>
        <w:t>769922</w:t>
      </w:r>
    </w:p>
    <w:p>
      <w:r>
        <w:t>@petrasovdat @markopahor Najboljša kriptovaluta je zlato. Vse ostalo je nateg.</w:t>
      </w:r>
    </w:p>
    <w:p>
      <w:r>
        <w:rPr>
          <w:b/>
          <w:u w:val="single"/>
        </w:rPr>
        <w:t>769923</w:t>
      </w:r>
    </w:p>
    <w:p>
      <w:r>
        <w:t>levi ali desni slepci me spominjajo na parolo: fašisti, nacisti, komunisti, za Slovence ISTI.</w:t>
      </w:r>
    </w:p>
    <w:p>
      <w:r>
        <w:rPr>
          <w:b/>
          <w:u w:val="single"/>
        </w:rPr>
        <w:t>769924</w:t>
      </w:r>
    </w:p>
    <w:p>
      <w:r>
        <w:t>@TinaMaze Kakšno presenečenje! Bog ve, kako bo tisto stopalce kmalu začelo vijugati! Vi ste res edinstveni!</w:t>
      </w:r>
    </w:p>
    <w:p>
      <w:r>
        <w:rPr>
          <w:b/>
          <w:u w:val="single"/>
        </w:rPr>
        <w:t>769925</w:t>
      </w:r>
    </w:p>
    <w:p>
      <w:r>
        <w:t>@Miran7777 Tole gre v mojo zbirko! Svoboda Sloveniji! Smrt čefurizmu in komunizmu!</w:t>
      </w:r>
    </w:p>
    <w:p>
      <w:r>
        <w:rPr>
          <w:b/>
          <w:u w:val="single"/>
        </w:rPr>
        <w:t>769926</w:t>
      </w:r>
    </w:p>
    <w:p>
      <w:r>
        <w:t>@abejz_no To so urbani bojevniki in za svoje edinstvene projekte, pardon, otroke, rabijo military grade mašinerijo</w:t>
      </w:r>
    </w:p>
    <w:p>
      <w:r>
        <w:rPr>
          <w:b/>
          <w:u w:val="single"/>
        </w:rPr>
        <w:t>769927</w:t>
      </w:r>
    </w:p>
    <w:p>
      <w:r>
        <w:t>@MarkoSket @JiriKocica @MitjaIrsic precej sfaljen opis. Marko morm priznat, da sem od vas pričakoval več.</w:t>
      </w:r>
    </w:p>
    <w:p>
      <w:r>
        <w:rPr>
          <w:b/>
          <w:u w:val="single"/>
        </w:rPr>
        <w:t>769928</w:t>
      </w:r>
    </w:p>
    <w:p>
      <w:r>
        <w:t>@peterleandrej @SiolNEWS Rdečke so se združile z noricami. Kakšna diagnoza je to? Morda veste?</w:t>
      </w:r>
    </w:p>
    <w:p>
      <w:r>
        <w:rPr>
          <w:b/>
          <w:u w:val="single"/>
        </w:rPr>
        <w:t>769929</w:t>
      </w:r>
    </w:p>
    <w:p>
      <w:r>
        <w:t>Nagrajenec Vilenice agitiral za vstop Ukrajine v EU https://t.co/23pnk7rYGE via @wordpressdotcom</w:t>
      </w:r>
    </w:p>
    <w:p>
      <w:r>
        <w:rPr>
          <w:b/>
          <w:u w:val="single"/>
        </w:rPr>
        <w:t>769930</w:t>
      </w:r>
    </w:p>
    <w:p>
      <w:r>
        <w:t>Clovek se vprasa v cem je izvirnost reklame, razen da razturajo po neokrnjeni naravi https://t.co/Ky4J7uYJjh</w:t>
      </w:r>
    </w:p>
    <w:p>
      <w:r>
        <w:rPr>
          <w:b/>
          <w:u w:val="single"/>
        </w:rPr>
        <w:t>769931</w:t>
      </w:r>
    </w:p>
    <w:p>
      <w:r>
        <w:t>@potepuski @Margu501 To je res ogabnež lutek igralček. Ni da ga pes poščije.</w:t>
      </w:r>
    </w:p>
    <w:p>
      <w:r>
        <w:rPr>
          <w:b/>
          <w:u w:val="single"/>
        </w:rPr>
        <w:t>769932</w:t>
      </w:r>
    </w:p>
    <w:p>
      <w:r>
        <w:t>@magdamekina @rtvslo @marijanli Nemška vojska se je znesla nad civilisti in zagrešila hud vojni zločin.</w:t>
      </w:r>
    </w:p>
    <w:p>
      <w:r>
        <w:rPr>
          <w:b/>
          <w:u w:val="single"/>
        </w:rPr>
        <w:t>769933</w:t>
      </w:r>
    </w:p>
    <w:p>
      <w:r>
        <w:t>@leaathenatabako Verjamem... ampak jaz bi zraven rabila (povišane?) pohodne palice in varnostni trikotnik. 🤪👠</w:t>
      </w:r>
    </w:p>
    <w:p>
      <w:r>
        <w:rPr>
          <w:b/>
          <w:u w:val="single"/>
        </w:rPr>
        <w:t>769934</w:t>
      </w:r>
    </w:p>
    <w:p>
      <w:r>
        <w:t>@BozidarBiscan @Alex4Aleksandra Sploh ni tako neumna. Upokojencev je veliko....</w:t>
      </w:r>
    </w:p>
    <w:p>
      <w:r>
        <w:rPr>
          <w:b/>
          <w:u w:val="single"/>
        </w:rPr>
        <w:t>769935</w:t>
      </w:r>
    </w:p>
    <w:p>
      <w:r>
        <w:t>@AlanOrlic @JureMakovec Ja, sploh, če je ta ograjena in nima kam pobegniti. Ko volk pride v ogrado, potem je masaker.</w:t>
      </w:r>
    </w:p>
    <w:p>
      <w:r>
        <w:rPr>
          <w:b/>
          <w:u w:val="single"/>
        </w:rPr>
        <w:t>769936</w:t>
      </w:r>
    </w:p>
    <w:p>
      <w:r>
        <w:t>Če bi gen. Rudolf vedel kaj mu bo v MB prinesel škilasti vstajnik pod klobukom, bi prestopil na A stran, vsaj burk MB ne bi gledali 2017!!!</w:t>
      </w:r>
    </w:p>
    <w:p>
      <w:r>
        <w:rPr>
          <w:b/>
          <w:u w:val="single"/>
        </w:rPr>
        <w:t>769937</w:t>
      </w:r>
    </w:p>
    <w:p>
      <w:r>
        <w:t>@ZanMahnic @RomanaTomc je podpise zbiral bivši komunist!!! Zdaj vemo kdo stoji za njo #izdajalec #patrija #desnica</w:t>
      </w:r>
    </w:p>
    <w:p>
      <w:r>
        <w:rPr>
          <w:b/>
          <w:u w:val="single"/>
        </w:rPr>
        <w:t>769938</w:t>
      </w:r>
    </w:p>
    <w:p>
      <w:r>
        <w:t>Otrok se začne glasno jokati. Natakar za 100% zviša jakost glasbe. Španci so kul.</w:t>
      </w:r>
    </w:p>
    <w:p>
      <w:r>
        <w:rPr>
          <w:b/>
          <w:u w:val="single"/>
        </w:rPr>
        <w:t>769939</w:t>
      </w:r>
    </w:p>
    <w:p>
      <w:r>
        <w:t>Opozicijska poslanca so kot "pijanca iz lokala" vrgli iz stavbe madžarske televizije https://t.co/BfnBcyRazN https://t.co/isxq5aft8Z</w:t>
      </w:r>
    </w:p>
    <w:p>
      <w:r>
        <w:rPr>
          <w:b/>
          <w:u w:val="single"/>
        </w:rPr>
        <w:t>769940</w:t>
      </w:r>
    </w:p>
    <w:p>
      <w:r>
        <w:t>Nekateri so nas izdali in pomagali, da so lahko komunisti začeli postopek za spremembo Ustave RS https://t.co/hYNzWa5jwl</w:t>
      </w:r>
    </w:p>
    <w:p>
      <w:r>
        <w:rPr>
          <w:b/>
          <w:u w:val="single"/>
        </w:rPr>
        <w:t>769941</w:t>
      </w:r>
    </w:p>
    <w:p>
      <w:r>
        <w:t>Vsi politiki in še kdo tulijo: "Urediti status najemnih delavcev!" Kje je tu težava? Malo možgančke napet.</w:t>
      </w:r>
    </w:p>
    <w:p>
      <w:r>
        <w:rPr>
          <w:b/>
          <w:u w:val="single"/>
        </w:rPr>
        <w:t>769942</w:t>
      </w:r>
    </w:p>
    <w:p>
      <w:r>
        <w:t>@drfilomena @Mauhlerca *Ni* nujno, seveda. To mi je najbrž telefon popravil v No.</w:t>
      </w:r>
    </w:p>
    <w:p>
      <w:r>
        <w:rPr>
          <w:b/>
          <w:u w:val="single"/>
        </w:rPr>
        <w:t>769943</w:t>
      </w:r>
    </w:p>
    <w:p>
      <w:r>
        <w:t>@Bodem43 Mizo pa bi lahko pogrnil (pa tudi ce bi dal list papirja). Se dobro, da je les lakiran. 😉</w:t>
      </w:r>
    </w:p>
    <w:p>
      <w:r>
        <w:rPr>
          <w:b/>
          <w:u w:val="single"/>
        </w:rPr>
        <w:t>769944</w:t>
      </w:r>
    </w:p>
    <w:p>
      <w:r>
        <w:t>@FranciKek Latvijci si ziher pojejo:</w:t>
        <w:br/>
        <w:t>Na basket me pust, na basket me pust, lubca moja draga.</w:t>
        <w:br/>
        <w:t>Ker fusbal nam glih nea preveč gre.</w:t>
      </w:r>
    </w:p>
    <w:p>
      <w:r>
        <w:rPr>
          <w:b/>
          <w:u w:val="single"/>
        </w:rPr>
        <w:t>769945</w:t>
      </w:r>
    </w:p>
    <w:p>
      <w:r>
        <w:t>@BozidarBiscan A molzna krava NLB še vedno daje mleko? https://t.co/mIZVgyJQTZ</w:t>
      </w:r>
    </w:p>
    <w:p>
      <w:r>
        <w:rPr>
          <w:b/>
          <w:u w:val="single"/>
        </w:rPr>
        <w:t>769946</w:t>
      </w:r>
    </w:p>
    <w:p>
      <w:r>
        <w:t>@EPameten @butalskipolicaj Butalec se v vsak kazenski pregon tako zavzeto poglobi.</w:t>
      </w:r>
    </w:p>
    <w:p>
      <w:r>
        <w:rPr>
          <w:b/>
          <w:u w:val="single"/>
        </w:rPr>
        <w:t>769947</w:t>
      </w:r>
    </w:p>
    <w:p>
      <w:r>
        <w:t>@MatejKovacc To, da pomagam večnim preprodajalcem orožja in obenem rišem tanke? Sliši se mamljivo.</w:t>
      </w:r>
    </w:p>
    <w:p>
      <w:r>
        <w:rPr>
          <w:b/>
          <w:u w:val="single"/>
        </w:rPr>
        <w:t>769948</w:t>
      </w:r>
    </w:p>
    <w:p>
      <w:r>
        <w:t>Lacna zenska natakarju, ki ji noce dati mize, ker bi jo moral potem se  enkrat pripraviti za goste z rezervacijo? A jo bos iz hloda iztesal?</w:t>
      </w:r>
    </w:p>
    <w:p>
      <w:r>
        <w:rPr>
          <w:b/>
          <w:u w:val="single"/>
        </w:rPr>
        <w:t>769949</w:t>
      </w:r>
    </w:p>
    <w:p>
      <w:r>
        <w:t>@tretjeoko Sj ni treba kolen grist. Avto prpelje do tolk, da sončku lahko jezik pokažeš in lička nastaviš.</w:t>
      </w:r>
    </w:p>
    <w:p>
      <w:r>
        <w:rPr>
          <w:b/>
          <w:u w:val="single"/>
        </w:rPr>
        <w:t>769950</w:t>
      </w:r>
    </w:p>
    <w:p>
      <w:r>
        <w:t>Dušan Fifolt je človek mora biti odstranjen iz Slovenske policije, če še ni.  Ta človek ima preveč masla na glavi.</w:t>
      </w:r>
    </w:p>
    <w:p>
      <w:r>
        <w:rPr>
          <w:b/>
          <w:u w:val="single"/>
        </w:rPr>
        <w:t>769951</w:t>
      </w:r>
    </w:p>
    <w:p>
      <w:r>
        <w:t>Policija neusmiljena do protestnikov v Bukarešti, več kot 450 poškodovanih https://t.co/21m4zjS9OS https://t.co/3YuqCOAtNx</w:t>
      </w:r>
    </w:p>
    <w:p>
      <w:r>
        <w:rPr>
          <w:b/>
          <w:u w:val="single"/>
        </w:rPr>
        <w:t>769952</w:t>
      </w:r>
    </w:p>
    <w:p>
      <w:r>
        <w:t>@vinkovasle1 @policija_si @MiroCerar Komunisti so ga skrili v udbovski bunker.</w:t>
      </w:r>
    </w:p>
    <w:p>
      <w:r>
        <w:rPr>
          <w:b/>
          <w:u w:val="single"/>
        </w:rPr>
        <w:t>769953</w:t>
      </w:r>
    </w:p>
    <w:p>
      <w:r>
        <w:t>Prejeli smo: To so prednosti sosežiga blata iz komunalnih čistilnih naprav https://t.co/9cV8K3w8UP https://t.co/iZ2FLvX5C7</w:t>
      </w:r>
    </w:p>
    <w:p>
      <w:r>
        <w:rPr>
          <w:b/>
          <w:u w:val="single"/>
        </w:rPr>
        <w:t>769954</w:t>
      </w:r>
    </w:p>
    <w:p>
      <w:r>
        <w:t>V Sloveniji ga občutimo še posebej doživeto. ;)</w:t>
        <w:br/>
        <w:t>#bucibuc https://t.co/qSzAmQkhbj</w:t>
      </w:r>
    </w:p>
    <w:p>
      <w:r>
        <w:rPr>
          <w:b/>
          <w:u w:val="single"/>
        </w:rPr>
        <w:t>769955</w:t>
      </w:r>
    </w:p>
    <w:p>
      <w:r>
        <w:t>@hrastelj To je kul, da se retardiranci sami umikate iz mojega tl. https://t.co/xtc2m5ypJS</w:t>
      </w:r>
    </w:p>
    <w:p>
      <w:r>
        <w:rPr>
          <w:b/>
          <w:u w:val="single"/>
        </w:rPr>
        <w:t>769956</w:t>
      </w:r>
    </w:p>
    <w:p>
      <w:r>
        <w:t>Hrana kot orožje v boju z najrazličnejšimi infekcijami https://t.co/8GvpGhFUCy https://t.co/qjQpNb6VUN</w:t>
      </w:r>
    </w:p>
    <w:p>
      <w:r>
        <w:rPr>
          <w:b/>
          <w:u w:val="single"/>
        </w:rPr>
        <w:t>769957</w:t>
      </w:r>
    </w:p>
    <w:p>
      <w:r>
        <w:t>@FranciDonko Pajade.Otroci, dedici, bodo pa gledali in se smehljali. Ko ni denarja za osiromaseni Dom.</w:t>
      </w:r>
    </w:p>
    <w:p>
      <w:r>
        <w:rPr>
          <w:b/>
          <w:u w:val="single"/>
        </w:rPr>
        <w:t>769958</w:t>
      </w:r>
    </w:p>
    <w:p>
      <w:r>
        <w:t>Trolltunga, Norveška</w:t>
        <w:br/>
        <w:t>Obišči - https://t.co/wqKfslPzPI</w:t>
        <w:br/>
        <w:t>#potujmo #potujmonet #potovanje #dopust #pocitnice #svet https://t.co/xHQR91ZGKK</w:t>
      </w:r>
    </w:p>
    <w:p>
      <w:r>
        <w:rPr>
          <w:b/>
          <w:u w:val="single"/>
        </w:rPr>
        <w:t>769959</w:t>
      </w:r>
    </w:p>
    <w:p>
      <w:r>
        <w:t>@termie1 Pride nazaj in stika po okolici. Hrano krade bolj od daleč, vmes se spet dotakne in laufa ven.</w:t>
      </w:r>
    </w:p>
    <w:p>
      <w:r>
        <w:rPr>
          <w:b/>
          <w:u w:val="single"/>
        </w:rPr>
        <w:t>769960</w:t>
      </w:r>
    </w:p>
    <w:p>
      <w:r>
        <w:t>@Komar4442 Daj daj. Saj je jasno, kaj si napisal v prejšnjem tvitu. Subtilno hvališ Cmerarja. Čista režimska propaganda.</w:t>
      </w:r>
    </w:p>
    <w:p>
      <w:r>
        <w:rPr>
          <w:b/>
          <w:u w:val="single"/>
        </w:rPr>
        <w:t>769961</w:t>
      </w:r>
    </w:p>
    <w:p>
      <w:r>
        <w:t>@monster189 Poslovne najbrž še sledijo. Taksisti plačujejo kar lep fee za dispečersko službo, ta pa zadnje čase niti klica ne uspe sprejeti.</w:t>
      </w:r>
    </w:p>
    <w:p>
      <w:r>
        <w:rPr>
          <w:b/>
          <w:u w:val="single"/>
        </w:rPr>
        <w:t>769962</w:t>
      </w:r>
    </w:p>
    <w:p>
      <w:r>
        <w:t xml:space="preserve">@aleshojs @24UR @Svet_KanalA Jejhata ..propagandni levi </w:t>
        <w:br/>
        <w:t>žurnalizem si je dovolil prečkati mejo samo da  deskreditira stranko SDS !?</w:t>
      </w:r>
    </w:p>
    <w:p>
      <w:r>
        <w:rPr>
          <w:b/>
          <w:u w:val="single"/>
        </w:rPr>
        <w:t>769963</w:t>
      </w:r>
    </w:p>
    <w:p>
      <w:r>
        <w:t>Meni je še minuta odmora pri košarki bolj zanimiva kot fuzbal. Pa #mojtim sploh ne igra.</w:t>
      </w:r>
    </w:p>
    <w:p>
      <w:r>
        <w:rPr>
          <w:b/>
          <w:u w:val="single"/>
        </w:rPr>
        <w:t>769964</w:t>
      </w:r>
    </w:p>
    <w:p>
      <w:r>
        <w:t>"Alen je prizadet in užaljen, kar je povsem normalno." Piše Zoran Mijatovič. https://t.co/QGLq6x9E62</w:t>
      </w:r>
    </w:p>
    <w:p>
      <w:r>
        <w:rPr>
          <w:b/>
          <w:u w:val="single"/>
        </w:rPr>
        <w:t>769965</w:t>
      </w:r>
    </w:p>
    <w:p>
      <w:r>
        <w:t>@SturmG @darjapograjc Jaz teroriste ose kar " skoraj" po vrsti pobijam, en sršen pa mi je ušel in ga čakam na preži.</w:t>
      </w:r>
    </w:p>
    <w:p>
      <w:r>
        <w:rPr>
          <w:b/>
          <w:u w:val="single"/>
        </w:rPr>
        <w:t>769966</w:t>
      </w:r>
    </w:p>
    <w:p>
      <w:r>
        <w:t>#mgpkanala BOJČI:</w:t>
        <w:br/>
        <w:t>Gremo Dovi na polno.</w:t>
        <w:br/>
        <w:t>In probati zmagati dirko VN MALEZIJE!!!</w:t>
      </w:r>
    </w:p>
    <w:p>
      <w:r>
        <w:rPr>
          <w:b/>
          <w:u w:val="single"/>
        </w:rPr>
        <w:t>769967</w:t>
      </w:r>
    </w:p>
    <w:p>
      <w:r>
        <w:t>@MatevzNovak @ribicm Imamo tudi sramoten pobeg iz domovine, ki so jo prepustili komunističnemu nasilju, mar ne? #hlapčevskipezdetje</w:t>
      </w:r>
    </w:p>
    <w:p>
      <w:r>
        <w:rPr>
          <w:b/>
          <w:u w:val="single"/>
        </w:rPr>
        <w:t>769968</w:t>
      </w:r>
    </w:p>
    <w:p>
      <w:r>
        <w:t>Pozdrav iz Slovenije direkt v Beograd #radiobattleSI https://t.co/3nAlKRbGgx</w:t>
      </w:r>
    </w:p>
    <w:p>
      <w:r>
        <w:rPr>
          <w:b/>
          <w:u w:val="single"/>
        </w:rPr>
        <w:t>769969</w:t>
      </w:r>
    </w:p>
    <w:p>
      <w:r>
        <w:t>@MatejTonin @ZigaTurk torej je po tvojem sredina noj????Ko pridejo problemi...težave enostavno porinete glavo v pesek in nastavi rit????...</w:t>
      </w:r>
    </w:p>
    <w:p>
      <w:r>
        <w:rPr>
          <w:b/>
          <w:u w:val="single"/>
        </w:rPr>
        <w:t>769970</w:t>
      </w:r>
    </w:p>
    <w:p>
      <w:r>
        <w:t>@KatarinaJenko Spipati- nekaj utrgas mami od zmeraj to govori pa je Štajerka 😀</w:t>
      </w:r>
    </w:p>
    <w:p>
      <w:r>
        <w:rPr>
          <w:b/>
          <w:u w:val="single"/>
        </w:rPr>
        <w:t>769971</w:t>
      </w:r>
    </w:p>
    <w:p>
      <w:r>
        <w:t>@CiroCara Butasta izjava takrat in butasta ponovitev danes. Ponavljanje bedarij je seveda bolj butasto od originala.</w:t>
      </w:r>
    </w:p>
    <w:p>
      <w:r>
        <w:rPr>
          <w:b/>
          <w:u w:val="single"/>
        </w:rPr>
        <w:t>769972</w:t>
      </w:r>
    </w:p>
    <w:p>
      <w:r>
        <w:t>@SpletnaMladina @novinarSI Pa menda ja ne boste šli prat umazano perilo v tujino? Vam je crknil pralni stroj? Posodim svojega.</w:t>
      </w:r>
    </w:p>
    <w:p>
      <w:r>
        <w:rPr>
          <w:b/>
          <w:u w:val="single"/>
        </w:rPr>
        <w:t>769973</w:t>
      </w:r>
    </w:p>
    <w:p>
      <w:r>
        <w:t>Participatorni pristop k obnovi in oživljanju Loč - povabilo k sodelovanju študentov na projekt Po kreativni... https://t.co/rCsAEye8ke</w:t>
      </w:r>
    </w:p>
    <w:p>
      <w:r>
        <w:rPr>
          <w:b/>
          <w:u w:val="single"/>
        </w:rPr>
        <w:t>769974</w:t>
      </w:r>
    </w:p>
    <w:p>
      <w:r>
        <w:t>@cesenj Deklerativno je tovariš, ki pa si je nagrabil toliko, da živi kot Gospod!</w:t>
      </w:r>
    </w:p>
    <w:p>
      <w:r>
        <w:rPr>
          <w:b/>
          <w:u w:val="single"/>
        </w:rPr>
        <w:t>769975</w:t>
      </w:r>
    </w:p>
    <w:p>
      <w:r>
        <w:t>@madpixel Takšno prepričanje o lastni grandioznosti je vsekakor za obisk psihiatra.</w:t>
      </w:r>
    </w:p>
    <w:p>
      <w:r>
        <w:rPr>
          <w:b/>
          <w:u w:val="single"/>
        </w:rPr>
        <w:t>769976</w:t>
      </w:r>
    </w:p>
    <w:p>
      <w:r>
        <w:t>@aana104 Pojdi čim prej nazaj k ortopedu/travmatologu. Da si ga ne boš še bolj zafrknla. Boljše da greš "za brezveze" pa da veš pri čem si.</w:t>
      </w:r>
    </w:p>
    <w:p>
      <w:r>
        <w:rPr>
          <w:b/>
          <w:u w:val="single"/>
        </w:rPr>
        <w:t>769977</w:t>
      </w:r>
    </w:p>
    <w:p>
      <w:r>
        <w:t>Je možno ker je tudi narod že bolan od rinjenja glave v pesek https://t.co/N6XP1RWz7I</w:t>
      </w:r>
    </w:p>
    <w:p>
      <w:r>
        <w:rPr>
          <w:b/>
          <w:u w:val="single"/>
        </w:rPr>
        <w:t>769978</w:t>
      </w:r>
    </w:p>
    <w:p>
      <w:r>
        <w:t>Tali</w:t>
        <w:br/>
        <w:br/>
        <w:t>Eno leto star, kastriran, zdrav, miren muc išče topel, skrben in varen dom.</w:t>
        <w:br/>
        <w:br/>
        <w:t>Muc Tali je najbolj srečen in... http://t.co/ulr5j1wqyP</w:t>
      </w:r>
    </w:p>
    <w:p>
      <w:r>
        <w:rPr>
          <w:b/>
          <w:u w:val="single"/>
        </w:rPr>
        <w:t>769979</w:t>
      </w:r>
    </w:p>
    <w:p>
      <w:r>
        <w:t>Kljub mladosti srce na pravem mestu. Luka z medaljo k dedku v bolnišnico. → https://t.co/mAE3MYYSVc https://t.co/vrnfNED0Wv</w:t>
      </w:r>
    </w:p>
    <w:p>
      <w:r>
        <w:rPr>
          <w:b/>
          <w:u w:val="single"/>
        </w:rPr>
        <w:t>769980</w:t>
      </w:r>
    </w:p>
    <w:p>
      <w:r>
        <w:t>@LahovnikMatej @NenadGlucks Jejžešna. Ali Lek ki je v tuji lasti, tudi daje tablete samo tistim po izboru..adijo pamet levičarska !</w:t>
      </w:r>
    </w:p>
    <w:p>
      <w:r>
        <w:rPr>
          <w:b/>
          <w:u w:val="single"/>
        </w:rPr>
        <w:t>769981</w:t>
      </w:r>
    </w:p>
    <w:p>
      <w:r>
        <w:t>Pozor pozor! Tokratni Domorodni četrtki bodo postregli z  miselnim soundtrackom človeka znotraj sistema - Gašper... https://t.co/qnRFfJzngt</w:t>
      </w:r>
    </w:p>
    <w:p>
      <w:r>
        <w:rPr>
          <w:b/>
          <w:u w:val="single"/>
        </w:rPr>
        <w:t>769982</w:t>
      </w:r>
    </w:p>
    <w:p>
      <w:r>
        <w:t>Men se zdi, da se je v zdravstvu že vsem mal skisal. Tud dohtarji niso čist diht. A je pacient kriv, da je nekdo vse zjebal? #moneytalks</w:t>
      </w:r>
    </w:p>
    <w:p>
      <w:r>
        <w:rPr>
          <w:b/>
          <w:u w:val="single"/>
        </w:rPr>
        <w:t>769983</w:t>
      </w:r>
    </w:p>
    <w:p>
      <w:r>
        <w:t>@JJansaSDS @SiolNEWS @rudolfskobe A tako zgledajo sodni vročevalci? Jaz sem mislil da prodaja revijo Kralji ulice... 😂</w:t>
      </w:r>
    </w:p>
    <w:p>
      <w:r>
        <w:rPr>
          <w:b/>
          <w:u w:val="single"/>
        </w:rPr>
        <w:t>769984</w:t>
      </w:r>
    </w:p>
    <w:p>
      <w:r>
        <w:t>@Libertarec Škoda, ker jih desnosučni niste zgradili, ko ste bili na oblasti.</w:t>
      </w:r>
    </w:p>
    <w:p>
      <w:r>
        <w:rPr>
          <w:b/>
          <w:u w:val="single"/>
        </w:rPr>
        <w:t>769985</w:t>
      </w:r>
    </w:p>
    <w:p>
      <w:r>
        <w:t>@Marjanmark Delajo, delajo, ko se jim zahoče, gredo mal po mest in zaštihajo nekaj ne-vernikov!</w:t>
      </w:r>
    </w:p>
    <w:p>
      <w:r>
        <w:rPr>
          <w:b/>
          <w:u w:val="single"/>
        </w:rPr>
        <w:t>769986</w:t>
      </w:r>
    </w:p>
    <w:p>
      <w:r>
        <w:t>@ZigaTurk O tem se nihče v SLO družbi ne odloča. Sem upal, da smo to manipulacijo že zaprli.</w:t>
      </w:r>
    </w:p>
    <w:p>
      <w:r>
        <w:rPr>
          <w:b/>
          <w:u w:val="single"/>
        </w:rPr>
        <w:t>769987</w:t>
      </w:r>
    </w:p>
    <w:p>
      <w:r>
        <w:t>Četniki so opiti vdrli k njim v sobo. Da bi se rešile, je prednica odprla okno in skočila skozi, za njo pa še ostale https://t.co/f219nvkZvP</w:t>
      </w:r>
    </w:p>
    <w:p>
      <w:r>
        <w:rPr>
          <w:b/>
          <w:u w:val="single"/>
        </w:rPr>
        <w:t>769988</w:t>
      </w:r>
    </w:p>
    <w:p>
      <w:r>
        <w:t>@GregorBudal Videl, videl. Vsa čast, mojster! To je res neverjetno, tolčeš me za dvajset pik. #Humble</w:t>
      </w:r>
    </w:p>
    <w:p>
      <w:r>
        <w:rPr>
          <w:b/>
          <w:u w:val="single"/>
        </w:rPr>
        <w:t>769989</w:t>
      </w:r>
    </w:p>
    <w:p>
      <w:r>
        <w:t>Odprto pismo desetih mariborskih zasebnih pediatrov in šolskih zdravnikov. https://t.co/HGWNy1ogCm</w:t>
      </w:r>
    </w:p>
    <w:p>
      <w:r>
        <w:rPr>
          <w:b/>
          <w:u w:val="single"/>
        </w:rPr>
        <w:t>769990</w:t>
      </w:r>
    </w:p>
    <w:p>
      <w:r>
        <w:t>@Odbor_2015 @KanglerFranc Kaj vam še ni jasno, da nas Slovence kot narod hočejo uničit?!!!</w:t>
      </w:r>
    </w:p>
    <w:p>
      <w:r>
        <w:rPr>
          <w:b/>
          <w:u w:val="single"/>
        </w:rPr>
        <w:t>769991</w:t>
      </w:r>
    </w:p>
    <w:p>
      <w:r>
        <w:t>Diši iz peči po svežih picah Ob železnici. Dobrodošli v naši družbi. Vse dni v tednu. Ekipa Ob železnici vas... https://t.co/435zg63KaT</w:t>
      </w:r>
    </w:p>
    <w:p>
      <w:r>
        <w:rPr>
          <w:b/>
          <w:u w:val="single"/>
        </w:rPr>
        <w:t>769992</w:t>
      </w:r>
    </w:p>
    <w:p>
      <w:r>
        <w:t>Rešitev uganke zapišite na našo FB stran in se potegujte za praktično nagrado! https://t.co/pz7yVTN2qK https://t.co/h9weaM8XRZ</w:t>
      </w:r>
    </w:p>
    <w:p>
      <w:r>
        <w:rPr>
          <w:b/>
          <w:u w:val="single"/>
        </w:rPr>
        <w:t>769993</w:t>
      </w:r>
    </w:p>
    <w:p>
      <w:r>
        <w:t>@StrankaSMC Ime in primek projektanta trase z izkušnjami in zavarovanje odgovrnosti za pojav aneksa</w:t>
      </w:r>
    </w:p>
    <w:p>
      <w:r>
        <w:rPr>
          <w:b/>
          <w:u w:val="single"/>
        </w:rPr>
        <w:t>769994</w:t>
      </w:r>
    </w:p>
    <w:p>
      <w:r>
        <w:t>@Avto_Finance Ker je to bodoči posel prodaje elektrike avtomobilskim lastnikom upam, da bodo odkupili polnilna mesta. Tako delajo v U.S.</w:t>
      </w:r>
    </w:p>
    <w:p>
      <w:r>
        <w:rPr>
          <w:b/>
          <w:u w:val="single"/>
        </w:rPr>
        <w:t>769995</w:t>
      </w:r>
    </w:p>
    <w:p>
      <w:r>
        <w:t>@mgajver upam, da bo šel direkt na metelkovo par feminističnih vegank s fdvja posilt. pol pa počit kretena kot steklega psa</w:t>
      </w:r>
    </w:p>
    <w:p>
      <w:r>
        <w:rPr>
          <w:b/>
          <w:u w:val="single"/>
        </w:rPr>
        <w:t>769996</w:t>
      </w:r>
    </w:p>
    <w:p>
      <w:r>
        <w:t xml:space="preserve">[POPOLN OSEBNI IN POSLOVNI USPEH] </w:t>
        <w:br/>
        <w:t>je serija BREZPLAČNIH webinarjev, ki jih je za nas pripravila Saša Einsiedler.... https://t.co/qXWrRg83CB</w:t>
      </w:r>
    </w:p>
    <w:p>
      <w:r>
        <w:rPr>
          <w:b/>
          <w:u w:val="single"/>
        </w:rPr>
        <w:t>769997</w:t>
      </w:r>
    </w:p>
    <w:p>
      <w:r>
        <w:t>@MitjaZakelj @lucijausaj Ja končno že naj gre in neha delati škodo. Živijo penzion</w:t>
      </w:r>
    </w:p>
    <w:p>
      <w:r>
        <w:rPr>
          <w:b/>
          <w:u w:val="single"/>
        </w:rPr>
        <w:t>769998</w:t>
      </w:r>
    </w:p>
    <w:p>
      <w:r>
        <w:t>Kučan:še vedno čakam opravičilo naši mami,prizadeti od vaše lažne sprave v Koč.rogu,gostila vas je stara ženica. Ste še moškega spola?</w:t>
      </w:r>
    </w:p>
    <w:p>
      <w:r>
        <w:rPr>
          <w:b/>
          <w:u w:val="single"/>
        </w:rPr>
        <w:t>769999</w:t>
      </w:r>
    </w:p>
    <w:p>
      <w:r>
        <w:t>@slovenskipanter Udbovec z nacionalistično retoriko nateguje neuke in neinformirane volivce.</w:t>
      </w:r>
    </w:p>
    <w:p>
      <w:r>
        <w:rPr>
          <w:b/>
          <w:u w:val="single"/>
        </w:rPr>
        <w:t>770000</w:t>
      </w:r>
    </w:p>
    <w:p>
      <w:r>
        <w:t>@lucijausaj .......in jim daje volilno pravico!</w:t>
        <w:br/>
        <w:br/>
        <w:t>Kaj šele bo na volitvah, ko pridejo tapodivjani iz afrike in orienta</w:t>
      </w:r>
    </w:p>
    <w:p>
      <w:r>
        <w:rPr>
          <w:b/>
          <w:u w:val="single"/>
        </w:rPr>
        <w:t>770001</w:t>
      </w:r>
    </w:p>
    <w:p>
      <w:r>
        <w:t>Koper: Predstavili sta se kot prodajalki masažnih aparatov, a sta bili navadni tatici! https://t.co/xjMvQr5VGF https://t.co/tb90NmNYjZ</w:t>
      </w:r>
    </w:p>
    <w:p>
      <w:r>
        <w:rPr>
          <w:b/>
          <w:u w:val="single"/>
        </w:rPr>
        <w:t>770002</w:t>
      </w:r>
    </w:p>
    <w:p>
      <w:r>
        <w:t>@stanka_d ne vem, a se na teh čolnih po svetu vozijo vedno isti bedaki, da se potem prevračajo cele ladje...</w:t>
      </w:r>
    </w:p>
    <w:p>
      <w:r>
        <w:rPr>
          <w:b/>
          <w:u w:val="single"/>
        </w:rPr>
        <w:t>770003</w:t>
      </w:r>
    </w:p>
    <w:p>
      <w:r>
        <w:t>@Istrianer ...ko ga jebe...te jo boš pa spet ti naredo...seveda, pa začimbe mu skrij...🤣🤣💪👍</w:t>
      </w:r>
    </w:p>
    <w:p>
      <w:r>
        <w:rPr>
          <w:b/>
          <w:u w:val="single"/>
        </w:rPr>
        <w:t>770004</w:t>
      </w:r>
    </w:p>
    <w:p>
      <w:r>
        <w:t>Je med nami kdo, ki hodi v EN PUB? Jutri nam tam oblubljajo nepozaben ŽUR do JUTRANJIH ur s skupino ACAPULCO BAND... http://t.co/ACFEOLWP</w:t>
      </w:r>
    </w:p>
    <w:p>
      <w:r>
        <w:rPr>
          <w:b/>
          <w:u w:val="single"/>
        </w:rPr>
        <w:t>770005</w:t>
      </w:r>
    </w:p>
    <w:p>
      <w:r>
        <w:t>Petkova matineja ali pivo in pikantne perutničke ob sedmih. Da se lahko zvečer spočiješ pred spanjem.</w:t>
      </w:r>
    </w:p>
    <w:p>
      <w:r>
        <w:rPr>
          <w:b/>
          <w:u w:val="single"/>
        </w:rPr>
        <w:t>770006</w:t>
      </w:r>
    </w:p>
    <w:p>
      <w:r>
        <w:t>@MlRezek Saj ima ustrezen nadomestek, se pa izenači, pri leftardih je tako vse kontra. https://t.co/TTjdkBImUi</w:t>
      </w:r>
    </w:p>
    <w:p>
      <w:r>
        <w:rPr>
          <w:b/>
          <w:u w:val="single"/>
        </w:rPr>
        <w:t>770007</w:t>
      </w:r>
    </w:p>
    <w:p>
      <w:r>
        <w:t>Danes pa poslastica ob 23.00 v ligi NBA, Denver: LA Clippers na SK, bodite v moji druzbi #nuggets #laclippers 💪</w:t>
      </w:r>
    </w:p>
    <w:p>
      <w:r>
        <w:rPr>
          <w:b/>
          <w:u w:val="single"/>
        </w:rPr>
        <w:t>770008</w:t>
      </w:r>
    </w:p>
    <w:p>
      <w:r>
        <w:t>@viktor_viktorh ja, no, saj. Ene žal besede čez komunizem ne boste tam notri našli, kar so njemu naredili je še posebej podlo</w:t>
      </w:r>
    </w:p>
    <w:p>
      <w:r>
        <w:rPr>
          <w:b/>
          <w:u w:val="single"/>
        </w:rPr>
        <w:t>770009</w:t>
      </w:r>
    </w:p>
    <w:p>
      <w:r>
        <w:t>@MojcaJereb @KilgoreSH5 @TjasaZavrh In ti nam zdaj priznas, da imaš med sorodniki same lenuhe in nesposobneže. 😏</w:t>
      </w:r>
    </w:p>
    <w:p>
      <w:r>
        <w:rPr>
          <w:b/>
          <w:u w:val="single"/>
        </w:rPr>
        <w:t>770010</w:t>
      </w:r>
    </w:p>
    <w:p>
      <w:r>
        <w:t>@metkav1 @tfajon @HCStracheFP @strankaSD Potem pa nehajte lagat in zavajat. Tako preprosto je to.</w:t>
      </w:r>
    </w:p>
    <w:p>
      <w:r>
        <w:rPr>
          <w:b/>
          <w:u w:val="single"/>
        </w:rPr>
        <w:t>770011</w:t>
      </w:r>
    </w:p>
    <w:p>
      <w:r>
        <w:t>@kdojetam @MartinValic Jejte papriko in čebulo. C vitamina dovolj za skorbut. Sa tega nima nihče,ki se normalno hrani.</w:t>
      </w:r>
    </w:p>
    <w:p>
      <w:r>
        <w:rPr>
          <w:b/>
          <w:u w:val="single"/>
        </w:rPr>
        <w:t>770012</w:t>
      </w:r>
    </w:p>
    <w:p>
      <w:r>
        <w:t>@MatejKmatej42 Prav gotovo. Frače za streljanje in kamenčke imajo že pripravljene.😂Pa menda ja ne strašite?Bo kdo še mislil, da ste v SDS</w:t>
        <w:br/>
        <w:t>.</w:t>
      </w:r>
    </w:p>
    <w:p>
      <w:r>
        <w:rPr>
          <w:b/>
          <w:u w:val="single"/>
        </w:rPr>
        <w:t>770013</w:t>
      </w:r>
    </w:p>
    <w:p>
      <w:r>
        <w:t>@NusaZajc @1nekorektna @rtvslo @RTV_Slovenija To pa zato ker "popeva" samo za svoje komunistične BARABE IN ZLOČINCE!!!</w:t>
      </w:r>
    </w:p>
    <w:p>
      <w:r>
        <w:rPr>
          <w:b/>
          <w:u w:val="single"/>
        </w:rPr>
        <w:t>770014</w:t>
      </w:r>
    </w:p>
    <w:p>
      <w:r>
        <w:t>@TarcaRTVSLO  Če bi na trgu ponujali vašo oddajo, jo meni ne bi prodali! Uff...</w:t>
      </w:r>
    </w:p>
    <w:p>
      <w:r>
        <w:rPr>
          <w:b/>
          <w:u w:val="single"/>
        </w:rPr>
        <w:t>770015</w:t>
      </w:r>
    </w:p>
    <w:p>
      <w:r>
        <w:t>Javno šolstvo je namenjeno samo in le ideološkemu pranju možganov naši mladini in nič drugega. #komunizem</w:t>
      </w:r>
    </w:p>
    <w:p>
      <w:r>
        <w:rPr>
          <w:b/>
          <w:u w:val="single"/>
        </w:rPr>
        <w:t>770016</w:t>
      </w:r>
    </w:p>
    <w:p>
      <w:r>
        <w:t>8.4.2014 vabljeni ob 17h v Liznjekovo domačijo v #Kr. Goro na #Etnološko delavnico izdelovanja velikonočnih butarc! http://t.co/X7FNkqOCkJ</w:t>
      </w:r>
    </w:p>
    <w:p>
      <w:r>
        <w:rPr>
          <w:b/>
          <w:u w:val="single"/>
        </w:rPr>
        <w:t>770017</w:t>
      </w:r>
    </w:p>
    <w:p>
      <w:r>
        <w:t>@MORiS4ever Ampak res , trenutno so Hrvati nehote naš branik kretanizmom naše vladajoče elite (migranti, juge, itd)</w:t>
      </w:r>
    </w:p>
    <w:p>
      <w:r>
        <w:rPr>
          <w:b/>
          <w:u w:val="single"/>
        </w:rPr>
        <w:t>770018</w:t>
      </w:r>
    </w:p>
    <w:p>
      <w:r>
        <w:t>Ogrevanje je ta mesec 3 evre dražje, a radiatorjev še niti prižgala nisva. Lepote merilnikov. #Brunata</w:t>
      </w:r>
    </w:p>
    <w:p>
      <w:r>
        <w:rPr>
          <w:b/>
          <w:u w:val="single"/>
        </w:rPr>
        <w:t>770019</w:t>
      </w:r>
    </w:p>
    <w:p>
      <w:r>
        <w:t>Srebrniču bo v poplavi nekdanjih prvoligašev zaigralo srce https://t.co/68V85pubaT #nogomet</w:t>
      </w:r>
    </w:p>
    <w:p>
      <w:r>
        <w:rPr>
          <w:b/>
          <w:u w:val="single"/>
        </w:rPr>
        <w:t>770020</w:t>
      </w:r>
    </w:p>
    <w:p>
      <w:r>
        <w:t>@MatevzNovak @JackssonJoe @Boiiian kaj je, revček, tudi žene se bojiš? si upaš tvitat le ko je ni doma? sem vedel da si pocar</w:t>
      </w:r>
    </w:p>
    <w:p>
      <w:r>
        <w:rPr>
          <w:b/>
          <w:u w:val="single"/>
        </w:rPr>
        <w:t>770021</w:t>
      </w:r>
    </w:p>
    <w:p>
      <w:r>
        <w:t>...sodnik dolžan odločati nepristransko...V sojenju Noviču preisk.sodnik in sodnica Koleta PODLOŽNA tožilki!!!</w:t>
        <w:br/>
        <w:t>https://t.co/rF7X0GUeQe</w:t>
      </w:r>
    </w:p>
    <w:p>
      <w:r>
        <w:rPr>
          <w:b/>
          <w:u w:val="single"/>
        </w:rPr>
        <w:t>770022</w:t>
      </w:r>
    </w:p>
    <w:p>
      <w:r>
        <w:t>@JozeBiscak @NenadGlucks @RevijaReporter @BojanPozar @bmz9453 A zato taka gneca v DM , vsi iscejo roza spray! 🤔</w:t>
      </w:r>
    </w:p>
    <w:p>
      <w:r>
        <w:rPr>
          <w:b/>
          <w:u w:val="single"/>
        </w:rPr>
        <w:t>770023</w:t>
      </w:r>
    </w:p>
    <w:p>
      <w:r>
        <w:t>@peterjancic @dragnslyr_ds Imena in priimki...pa ti nisi normalen...koga bi ti zadolžil zaradi NDH klavcev???</w:t>
      </w:r>
    </w:p>
    <w:p>
      <w:r>
        <w:rPr>
          <w:b/>
          <w:u w:val="single"/>
        </w:rPr>
        <w:t>770024</w:t>
      </w:r>
    </w:p>
    <w:p>
      <w:r>
        <w:t>@_bosonoga Pri poštnih golobih sploh ni ničesar, kar NE bi bilo zanimivo!!!! Zamenjaj pisarno!!!</w:t>
      </w:r>
    </w:p>
    <w:p>
      <w:r>
        <w:rPr>
          <w:b/>
          <w:u w:val="single"/>
        </w:rPr>
        <w:t>770025</w:t>
      </w:r>
    </w:p>
    <w:p>
      <w:r>
        <w:t>Res sem bil neumen, da sem se desetletje in več podrejal gospe! . .. Nikoli več!</w:t>
      </w:r>
    </w:p>
    <w:p>
      <w:r>
        <w:rPr>
          <w:b/>
          <w:u w:val="single"/>
        </w:rPr>
        <w:t>770026</w:t>
      </w:r>
    </w:p>
    <w:p>
      <w:r>
        <w:t>@vanfranco @policija_si Pa daj jim špricer ponudi, ali kakšna haložanska pika si ti?!</w:t>
      </w:r>
    </w:p>
    <w:p>
      <w:r>
        <w:rPr>
          <w:b/>
          <w:u w:val="single"/>
        </w:rPr>
        <w:t>770027</w:t>
      </w:r>
    </w:p>
    <w:p>
      <w:r>
        <w:t>Po ustanovitelju WhatsAppa Facebookovo "družino aplikacij" zapuščata še ustanovitelja Instagrama.</w:t>
        <w:br/>
        <w:t>https://t.co/LGRMT0o2tO</w:t>
      </w:r>
    </w:p>
    <w:p>
      <w:r>
        <w:rPr>
          <w:b/>
          <w:u w:val="single"/>
        </w:rPr>
        <w:t>770028</w:t>
      </w:r>
    </w:p>
    <w:p>
      <w:r>
        <w:t>Totalitarizem se pogasi in zanesljivo vzpostavlja pod Serpentinškovimi klovni... https://t.co/3Xp4TrQxNw</w:t>
      </w:r>
    </w:p>
    <w:p>
      <w:r>
        <w:rPr>
          <w:b/>
          <w:u w:val="single"/>
        </w:rPr>
        <w:t>770029</w:t>
      </w:r>
    </w:p>
    <w:p>
      <w:r>
        <w:t>@KatarinaDbr @t_celestina Ma, saj lahko nosita na desni, sam ne si rezat leve roke! 🙂</w:t>
      </w:r>
    </w:p>
    <w:p>
      <w:r>
        <w:rPr>
          <w:b/>
          <w:u w:val="single"/>
        </w:rPr>
        <w:t>770030</w:t>
      </w:r>
    </w:p>
    <w:p>
      <w:r>
        <w:t>Tudi draguljasti božanci so nazaj! Ta konec tedna poskusite srečo ter popraskajte Zlato runo, morda najdete Opala! https://t.co/WOLFtRsx1O</w:t>
      </w:r>
    </w:p>
    <w:p>
      <w:r>
        <w:rPr>
          <w:b/>
          <w:u w:val="single"/>
        </w:rPr>
        <w:t>770031</w:t>
      </w:r>
    </w:p>
    <w:p>
      <w:r>
        <w:t>Odvzem iz narave?  Kam jih bodo pa dali? Na Fužine. V Ljudski vrt. Ali kar na Gregorčičevo? https://t.co/wAeTokdnhn</w:t>
      </w:r>
    </w:p>
    <w:p>
      <w:r>
        <w:rPr>
          <w:b/>
          <w:u w:val="single"/>
        </w:rPr>
        <w:t>770032</w:t>
      </w:r>
    </w:p>
    <w:p>
      <w:r>
        <w:t>Kreten z nevzgojenimi mulci na busu pametuje, da pamž lahko s tacami buta v moj sedež. Mal sva se pogovorila in je šel dol. #lpp</w:t>
      </w:r>
    </w:p>
    <w:p>
      <w:r>
        <w:rPr>
          <w:b/>
          <w:u w:val="single"/>
        </w:rPr>
        <w:t>770033</w:t>
      </w:r>
    </w:p>
    <w:p>
      <w:r>
        <w:t>@BoenaSvoabo @BojanPozar Seveda si upajo. Ravno tako kot so si upali zapreti vodjo opozicije, sredi demokratične Evrope.🍋🍋</w:t>
      </w:r>
    </w:p>
    <w:p>
      <w:r>
        <w:rPr>
          <w:b/>
          <w:u w:val="single"/>
        </w:rPr>
        <w:t>770034</w:t>
      </w:r>
    </w:p>
    <w:p>
      <w:r>
        <w:t>@MatevzNovak @2pir_a jaz vem, da imamo veliko odpadnih diplomantov, ki jih z veseljem popapajo grdi kapitalisti</w:t>
      </w:r>
    </w:p>
    <w:p>
      <w:r>
        <w:rPr>
          <w:b/>
          <w:u w:val="single"/>
        </w:rPr>
        <w:t>770035</w:t>
      </w:r>
    </w:p>
    <w:p>
      <w:r>
        <w:t>Berem do polnoči, potem mi pa niti ogromna skodelica kave zjutraj ne da moči. #kafetarime knjižne moljke</w:t>
      </w:r>
    </w:p>
    <w:p>
      <w:r>
        <w:rPr>
          <w:b/>
          <w:u w:val="single"/>
        </w:rPr>
        <w:t>770036</w:t>
      </w:r>
    </w:p>
    <w:p>
      <w:r>
        <w:t>@MTVladimirov @SamoGlavan Pol zupnikov v Sloveniji  je nastavljeno ali obvladivano s strani  Udbe</w:t>
      </w:r>
    </w:p>
    <w:p>
      <w:r>
        <w:rPr>
          <w:b/>
          <w:u w:val="single"/>
        </w:rPr>
        <w:t>770037</w:t>
      </w:r>
    </w:p>
    <w:p>
      <w:r>
        <w:t>Modra EU povprečje, rdeča Slovenija #epsloDIG #digitalizacija https://t.co/Z4ln9JoTzx</w:t>
      </w:r>
    </w:p>
    <w:p>
      <w:r>
        <w:rPr>
          <w:b/>
          <w:u w:val="single"/>
        </w:rPr>
        <w:t>770038</w:t>
      </w:r>
    </w:p>
    <w:p>
      <w:r>
        <w:t>@breki74 @multikultivator Kruha in iger torej! Brez da bi skakal na hej hej hej. #najzmagajotežeenkrat</w:t>
      </w:r>
    </w:p>
    <w:p>
      <w:r>
        <w:rPr>
          <w:b/>
          <w:u w:val="single"/>
        </w:rPr>
        <w:t>770039</w:t>
      </w:r>
    </w:p>
    <w:p>
      <w:r>
        <w:t>TEŠ dobil zeleno luč za mešanje lignita z uvoženim premogom https://t.co/llAGaWGY1g #premog #elektrika</w:t>
      </w:r>
    </w:p>
    <w:p>
      <w:r>
        <w:rPr>
          <w:b/>
          <w:u w:val="single"/>
        </w:rPr>
        <w:t>770040</w:t>
      </w:r>
    </w:p>
    <w:p>
      <w:r>
        <w:t>@MazzoVanKlein @tejcina Mam same znucane modrčke, ne vem če bi ti bilo všeč 🤔</w:t>
      </w:r>
    </w:p>
    <w:p>
      <w:r>
        <w:rPr>
          <w:b/>
          <w:u w:val="single"/>
        </w:rPr>
        <w:t>770041</w:t>
      </w:r>
    </w:p>
    <w:p>
      <w:r>
        <w:t>@Kihotec @DominikaSvarc V  glavi  bi  moral  imeti  možgane,  potem  "trganja"  nebi  bilo.  Prirojena  napaka ?</w:t>
      </w:r>
    </w:p>
    <w:p>
      <w:r>
        <w:rPr>
          <w:b/>
          <w:u w:val="single"/>
        </w:rPr>
        <w:t>770042</w:t>
      </w:r>
    </w:p>
    <w:p>
      <w:r>
        <w:t xml:space="preserve">@karfjolca @PetraGreiner @mcanzutti 1. Še 1x preberi moj tvit. </w:t>
        <w:br/>
        <w:t>2. Ponavljaj korak 1 dokler ti ne kapne.</w:t>
      </w:r>
    </w:p>
    <w:p>
      <w:r>
        <w:rPr>
          <w:b/>
          <w:u w:val="single"/>
        </w:rPr>
        <w:t>770043</w:t>
      </w:r>
    </w:p>
    <w:p>
      <w:r>
        <w:t>@tomltoml Ja če je pa to najboljše, kar premorejo, potem pa tudi adijo pamet.</w:t>
      </w:r>
    </w:p>
    <w:p>
      <w:r>
        <w:rPr>
          <w:b/>
          <w:u w:val="single"/>
        </w:rPr>
        <w:t>770044</w:t>
      </w:r>
    </w:p>
    <w:p>
      <w:r>
        <w:t>@cikibucka Matr ste butli vsi skupaj, en navrže to kot šalo, vsi pa to jemljete zares, ker vam to paše...greznica...</w:t>
      </w:r>
    </w:p>
    <w:p>
      <w:r>
        <w:rPr>
          <w:b/>
          <w:u w:val="single"/>
        </w:rPr>
        <w:t>770045</w:t>
      </w:r>
    </w:p>
    <w:p>
      <w:r>
        <w:t>@_bosonoga Za na Šmarno, pardon, Šmarko ne rabiš gojzarjev. Za tja daš supergice :D</w:t>
      </w:r>
    </w:p>
    <w:p>
      <w:r>
        <w:rPr>
          <w:b/>
          <w:u w:val="single"/>
        </w:rPr>
        <w:t>770046</w:t>
      </w:r>
    </w:p>
    <w:p>
      <w:r>
        <w:t>uf, videl, da ima DxO nov software. Photo Lab. testiram, prvi vtisi so … brutalni!</w:t>
        <w:br/>
        <w:t>kaj vse se da iz enega raw filetka izvleči …</w:t>
        <w:br/>
        <w:t>#fotografske</w:t>
      </w:r>
    </w:p>
    <w:p>
      <w:r>
        <w:rPr>
          <w:b/>
          <w:u w:val="single"/>
        </w:rPr>
        <w:t>770047</w:t>
      </w:r>
    </w:p>
    <w:p>
      <w:r>
        <w:t>@RTV_Slovenija zavaja, da so zakon o dopolnilnem zavarovanju vložili poslanci. Ni res. Vložila ga je vlada @sarecmarjan .</w:t>
      </w:r>
    </w:p>
    <w:p>
      <w:r>
        <w:rPr>
          <w:b/>
          <w:u w:val="single"/>
        </w:rPr>
        <w:t>770048</w:t>
      </w:r>
    </w:p>
    <w:p>
      <w:r>
        <w:t>@KanglerFranc @JJansaSDS @BorutPahor @Marjan_Podobnik @BojanPozar Tip je zrel za Dob!</w:t>
      </w:r>
    </w:p>
    <w:p>
      <w:r>
        <w:rPr>
          <w:b/>
          <w:u w:val="single"/>
        </w:rPr>
        <w:t>770049</w:t>
      </w:r>
    </w:p>
    <w:p>
      <w:r>
        <w:t>Pozdrav iz slovenske Toskane - smo urejali vrt in okolico v Brdih in del zelenega odpada v prestolnico pripeljali :) #domačituristi #Brda</w:t>
      </w:r>
    </w:p>
    <w:p>
      <w:r>
        <w:rPr>
          <w:b/>
          <w:u w:val="single"/>
        </w:rPr>
        <w:t>770050</w:t>
      </w:r>
    </w:p>
    <w:p>
      <w:r>
        <w:t>Poigravam se z mislijo, da bi jim danes rekla: To je Ljubljana. Ne morete se izgubiti. Pojdite in se prepričajte sami! #lena</w:t>
      </w:r>
    </w:p>
    <w:p>
      <w:r>
        <w:rPr>
          <w:b/>
          <w:u w:val="single"/>
        </w:rPr>
        <w:t>770051</w:t>
      </w:r>
    </w:p>
    <w:p>
      <w:r>
        <w:t>Pedofilu, ki je zlorabljal telovadke, visoka zaporna kazen</w:t>
        <w:br/>
        <w:t>https://t.co/fwTXFmI4GO https://t.co/iuMgEHgYtk</w:t>
      </w:r>
    </w:p>
    <w:p>
      <w:r>
        <w:rPr>
          <w:b/>
          <w:u w:val="single"/>
        </w:rPr>
        <w:t>770052</w:t>
      </w:r>
    </w:p>
    <w:p>
      <w:r>
        <w:t>@jozesmrekar @MatevzNovak @mgajver Najbrž pa še talibani z Kurdi zraven #o pa ja</w:t>
      </w:r>
    </w:p>
    <w:p>
      <w:r>
        <w:rPr>
          <w:b/>
          <w:u w:val="single"/>
        </w:rPr>
        <w:t>770053</w:t>
      </w:r>
    </w:p>
    <w:p>
      <w:r>
        <w:t>@YanchMb @BernardBrscic kjaz sem mu rekel že pedesetktrat in t aprasec ne odneha</w:t>
      </w:r>
    </w:p>
    <w:p>
      <w:r>
        <w:rPr>
          <w:b/>
          <w:u w:val="single"/>
        </w:rPr>
        <w:t>770054</w:t>
      </w:r>
    </w:p>
    <w:p>
      <w:r>
        <w:t>Bomo res dopustili, da to čudovito državo uniči ‘par’ gnilih jabolk? https://t.co/s7buEW5Nx5 via @Nova24TV</w:t>
      </w:r>
    </w:p>
    <w:p>
      <w:r>
        <w:rPr>
          <w:b/>
          <w:u w:val="single"/>
        </w:rPr>
        <w:t>770055</w:t>
      </w:r>
    </w:p>
    <w:p>
      <w:r>
        <w:t>@Libertarec socialistično - enopartijsko - zlagano. še ena predstava za butle.</w:t>
      </w:r>
    </w:p>
    <w:p>
      <w:r>
        <w:rPr>
          <w:b/>
          <w:u w:val="single"/>
        </w:rPr>
        <w:t>770056</w:t>
      </w:r>
    </w:p>
    <w:p>
      <w:r>
        <w:t>@poirot986 Mimogrede, meteo portal ima vse podatke, ki jih rabim za klimadiagrame.</w:t>
      </w:r>
    </w:p>
    <w:p>
      <w:r>
        <w:rPr>
          <w:b/>
          <w:u w:val="single"/>
        </w:rPr>
        <w:t>770057</w:t>
      </w:r>
    </w:p>
    <w:p>
      <w:r>
        <w:t>Ta napitek je zares okusen, okrepil vas bo, napolnil z energijo, z njim boste uredili prebavo. Pripravite si ga :) https://t.co/ZGFBOa9dGf</w:t>
      </w:r>
    </w:p>
    <w:p>
      <w:r>
        <w:rPr>
          <w:b/>
          <w:u w:val="single"/>
        </w:rPr>
        <w:t>770058</w:t>
      </w:r>
    </w:p>
    <w:p>
      <w:r>
        <w:t>@Pertinacal @bojan_krajnc @JureLeben Se strinjam. Nalij jim čiste vode. Grešnim "okoljevarstvenikom", ki skrbijo samo za svojo rit.</w:t>
      </w:r>
    </w:p>
    <w:p>
      <w:r>
        <w:rPr>
          <w:b/>
          <w:u w:val="single"/>
        </w:rPr>
        <w:t>770059</w:t>
      </w:r>
    </w:p>
    <w:p>
      <w:r>
        <w:t>@kdokikaj @maticc1 Mah dobr, še vseen je Zahovič kr car no... ne bi ga ravno za debila označil.</w:t>
      </w:r>
    </w:p>
    <w:p>
      <w:r>
        <w:rPr>
          <w:b/>
          <w:u w:val="single"/>
        </w:rPr>
        <w:t>770060</w:t>
      </w:r>
    </w:p>
    <w:p>
      <w:r>
        <w:t>@ErikaPlaninsec @SiolNEWS Enkrat bo palica dosegla tudi te skorumpirane riti</w:t>
      </w:r>
    </w:p>
    <w:p>
      <w:r>
        <w:rPr>
          <w:b/>
          <w:u w:val="single"/>
        </w:rPr>
        <w:t>770061</w:t>
      </w:r>
    </w:p>
    <w:p>
      <w:r>
        <w:t>Ormož: Brez sklepa bi pred vrati vrtcev ostalo najmanj 30 otrok https://t.co/sUjRB1aB6w</w:t>
      </w:r>
    </w:p>
    <w:p>
      <w:r>
        <w:rPr>
          <w:b/>
          <w:u w:val="single"/>
        </w:rPr>
        <w:t>770062</w:t>
      </w:r>
    </w:p>
    <w:p>
      <w:r>
        <w:t>@vecer Resnicno revolucionarna tabletka za hujsanje. Skupaj s telesno vadbo-v 40 mesecih izginejo 4 kilogrami.</w:t>
      </w:r>
    </w:p>
    <w:p>
      <w:r>
        <w:rPr>
          <w:b/>
          <w:u w:val="single"/>
        </w:rPr>
        <w:t>770063</w:t>
      </w:r>
    </w:p>
    <w:p>
      <w:r>
        <w:t xml:space="preserve">@alesspetic @had Jp, meni je pravkar na časovnico vrglo Zverovo propagandno sporočilo. </w:t>
        <w:br/>
        <w:br/>
        <w:t>Morda je prišla nova pošiljka HU denarja?</w:t>
      </w:r>
    </w:p>
    <w:p>
      <w:r>
        <w:rPr>
          <w:b/>
          <w:u w:val="single"/>
        </w:rPr>
        <w:t>770064</w:t>
      </w:r>
    </w:p>
    <w:p>
      <w:r>
        <w:t>Imamo potencial, da se uničimo kot vrsta, samo zaradi slabe komunikacije o težavi. https://t.co/y0naQSYFTb</w:t>
      </w:r>
    </w:p>
    <w:p>
      <w:r>
        <w:rPr>
          <w:b/>
          <w:u w:val="single"/>
        </w:rPr>
        <w:t>770065</w:t>
      </w:r>
    </w:p>
    <w:p>
      <w:r>
        <w:t>@JozeBiscak Smetenje normalnega človeškega rodu in vrste...Degeneracija in razkroj...nevredni imena človek....</w:t>
        <w:br/>
        <w:t>#razkrojcivilizacije!</w:t>
      </w:r>
    </w:p>
    <w:p>
      <w:r>
        <w:rPr>
          <w:b/>
          <w:u w:val="single"/>
        </w:rPr>
        <w:t>770066</w:t>
      </w:r>
    </w:p>
    <w:p>
      <w:r>
        <w:t>@VaneGosnik Naj zjutraj ob sedmih kdo malo potrese volilno skrinjico.Zaradi firbca,če je že kaj noter.</w:t>
      </w:r>
    </w:p>
    <w:p>
      <w:r>
        <w:rPr>
          <w:b/>
          <w:u w:val="single"/>
        </w:rPr>
        <w:t>770067</w:t>
      </w:r>
    </w:p>
    <w:p>
      <w:r>
        <w:t>@butalskipolicaj @RenskeSvetlin Mamo mi aduta, ki zna s croatim. Se zmeni za incidente na morju, se zmeni za mir, jim kej proda. Ni panike.</w:t>
      </w:r>
    </w:p>
    <w:p>
      <w:r>
        <w:rPr>
          <w:b/>
          <w:u w:val="single"/>
        </w:rPr>
        <w:t>770068</w:t>
      </w:r>
    </w:p>
    <w:p>
      <w:r>
        <w:t>@CrtSeusek @BorSeusek @blagovestGB Povezovanje pedofilije s homoseksualnostjo, kot je to v članku, je deplasirano. Zavajajoče.</w:t>
      </w:r>
    </w:p>
    <w:p>
      <w:r>
        <w:rPr>
          <w:b/>
          <w:u w:val="single"/>
        </w:rPr>
        <w:t>770069</w:t>
      </w:r>
    </w:p>
    <w:p>
      <w:r>
        <w:t>@AntonPeinkiher @strankaSDS Tebe je pod nujno odpeljati na JJ psihiatrijo v Avstralijo.</w:t>
      </w:r>
    </w:p>
    <w:p>
      <w:r>
        <w:rPr>
          <w:b/>
          <w:u w:val="single"/>
        </w:rPr>
        <w:t>770070</w:t>
      </w:r>
    </w:p>
    <w:p>
      <w:r>
        <w:t>Zdej se kle dere: UBI UBI ŽABARA mački, k plišasto kuro k piska okol meče. tud to je neki 😂</w:t>
      </w:r>
    </w:p>
    <w:p>
      <w:r>
        <w:rPr>
          <w:b/>
          <w:u w:val="single"/>
        </w:rPr>
        <w:t>770071</w:t>
      </w:r>
    </w:p>
    <w:p>
      <w:r>
        <w:t>@KavcicTamara @YouTube Gobe so sicer zelo varna droga, ampak PF so še bolj! 😉</w:t>
      </w:r>
    </w:p>
    <w:p>
      <w:r>
        <w:rPr>
          <w:b/>
          <w:u w:val="single"/>
        </w:rPr>
        <w:t>770072</w:t>
      </w:r>
    </w:p>
    <w:p>
      <w:r>
        <w:t>@DrzavljanK veze majo...fašisti predsedujejo in ovinek se dela za luko trst...</w:t>
      </w:r>
    </w:p>
    <w:p>
      <w:r>
        <w:rPr>
          <w:b/>
          <w:u w:val="single"/>
        </w:rPr>
        <w:t>770073</w:t>
      </w:r>
    </w:p>
    <w:p>
      <w:r>
        <w:t>Vsa ta čustva potisnemo v podzavest in postanejo "notranji izdajalci" https://t.co/DGT4w7k9Mi</w:t>
      </w:r>
    </w:p>
    <w:p>
      <w:r>
        <w:rPr>
          <w:b/>
          <w:u w:val="single"/>
        </w:rPr>
        <w:t>770074</w:t>
      </w:r>
    </w:p>
    <w:p>
      <w:r>
        <w:t>@rafzih Uciteljica ima vedno prav. Mulc bo sel v solo in bo pac mogel delat tisto kar bo rekla. Nima trte mrte.</w:t>
      </w:r>
    </w:p>
    <w:p>
      <w:r>
        <w:rPr>
          <w:b/>
          <w:u w:val="single"/>
        </w:rPr>
        <w:t>770075</w:t>
      </w:r>
    </w:p>
    <w:p>
      <w:r>
        <w:t>@surfon Jaz ne gledam na obliko, ampak vsebino. Star recept brez pecilnega praška.</w:t>
      </w:r>
    </w:p>
    <w:p>
      <w:r>
        <w:rPr>
          <w:b/>
          <w:u w:val="single"/>
        </w:rPr>
        <w:t>770076</w:t>
      </w:r>
    </w:p>
    <w:p>
      <w:r>
        <w:t>POZOR: Po Domžalah in okolici kroži sumljiv bel kombi, s še bolj sumljivimi potniki. Lahko se zgodi, da vas... https://t.co/bpF0sZXKpU</w:t>
      </w:r>
    </w:p>
    <w:p>
      <w:r>
        <w:rPr>
          <w:b/>
          <w:u w:val="single"/>
        </w:rPr>
        <w:t>770077</w:t>
      </w:r>
    </w:p>
    <w:p>
      <w:r>
        <w:t>@freewiseguy @MatejTonin @TVOdmevi Nesposobnemu in ubogljivemu daš visoko plačo. Garant se je bo oklepal do konca.</w:t>
      </w:r>
    </w:p>
    <w:p>
      <w:r>
        <w:rPr>
          <w:b/>
          <w:u w:val="single"/>
        </w:rPr>
        <w:t>770078</w:t>
      </w:r>
    </w:p>
    <w:p>
      <w:r>
        <w:t>@dratpirsna A se ti mal hecaš ? Jesenski odtenki!?</w:t>
        <w:br/>
        <w:t>Aja, kje sta pa briketka ? ❤❤❤🐕</w:t>
      </w:r>
    </w:p>
    <w:p>
      <w:r>
        <w:rPr>
          <w:b/>
          <w:u w:val="single"/>
        </w:rPr>
        <w:t>770079</w:t>
      </w:r>
    </w:p>
    <w:p>
      <w:r>
        <w:t>Če bodo domoljuPci še nakladali o islamskih teroristih, naj se malo vprašajo, kdo jih sponzorira.</w:t>
        <w:br/>
        <w:t>https://t.co/x7ESZ40yHL</w:t>
      </w:r>
    </w:p>
    <w:p>
      <w:r>
        <w:rPr>
          <w:b/>
          <w:u w:val="single"/>
        </w:rPr>
        <w:t>770080</w:t>
      </w:r>
    </w:p>
    <w:p>
      <w:r>
        <w:t>@KatarinaDbr Presenetilo me je. Redko grem v drugih regijah v restavracije jest in sem mislila, da imajo bucno olje povsod. 🤷‍♀️</w:t>
      </w:r>
    </w:p>
    <w:p>
      <w:r>
        <w:rPr>
          <w:b/>
          <w:u w:val="single"/>
        </w:rPr>
        <w:t>770081</w:t>
      </w:r>
    </w:p>
    <w:p>
      <w:r>
        <w:t>Pivo za socialistične psihopate, ki ogrožajo Evropo. https://t.co/ebls11KKhd</w:t>
      </w:r>
    </w:p>
    <w:p>
      <w:r>
        <w:rPr>
          <w:b/>
          <w:u w:val="single"/>
        </w:rPr>
        <w:t>770082</w:t>
      </w:r>
    </w:p>
    <w:p>
      <w:r>
        <w:t>@EPameten Super oddaja 😍 norma je tko retardirana, da bi bla ze smesna, ce ne bi bla res :)</w:t>
      </w:r>
    </w:p>
    <w:p>
      <w:r>
        <w:rPr>
          <w:b/>
          <w:u w:val="single"/>
        </w:rPr>
        <w:t>770083</w:t>
      </w:r>
    </w:p>
    <w:p>
      <w:r>
        <w:t>Pravi ded gre na dveh nogah iz piknika, pa ključanco pr vhodnih vratah maximalno v tretjem poskusi vftrofi.</w:t>
      </w:r>
    </w:p>
    <w:p>
      <w:r>
        <w:rPr>
          <w:b/>
          <w:u w:val="single"/>
        </w:rPr>
        <w:t>770084</w:t>
      </w:r>
    </w:p>
    <w:p>
      <w:r>
        <w:t>@Tevilevi @bostios @TankoJoze Ja razumem, kultura komunistov je deratizacija nasprotnika, že videno. Adijo</w:t>
      </w:r>
    </w:p>
    <w:p>
      <w:r>
        <w:rPr>
          <w:b/>
          <w:u w:val="single"/>
        </w:rPr>
        <w:t>770085</w:t>
      </w:r>
    </w:p>
    <w:p>
      <w:r>
        <w:t>RAZMIŠLJAM DA BI ŠEL V POLITIKO SLOGAN VSE ZA KORUPCIJO KAJ PRAVITE A JE DOBER SLOGAN</w:t>
      </w:r>
    </w:p>
    <w:p>
      <w:r>
        <w:rPr>
          <w:b/>
          <w:u w:val="single"/>
        </w:rPr>
        <w:t>770086</w:t>
      </w:r>
    </w:p>
    <w:p>
      <w:r>
        <w:t>#zenica blues -- tiri (in potniki) še vedno obstajajo. Vlakov pa je bolj malo. https://t.co/ETOnQsD7MR</w:t>
      </w:r>
    </w:p>
    <w:p>
      <w:r>
        <w:rPr>
          <w:b/>
          <w:u w:val="single"/>
        </w:rPr>
        <w:t>770087</w:t>
      </w:r>
    </w:p>
    <w:p>
      <w:r>
        <w:t>Gerrard prehitel Owena na večni listi strelcev #fuzbal #nogomet #ligaprvakov - http://t.co/iaULxYU8hp</w:t>
      </w:r>
    </w:p>
    <w:p>
      <w:r>
        <w:rPr>
          <w:b/>
          <w:u w:val="single"/>
        </w:rPr>
        <w:t>770088</w:t>
      </w:r>
    </w:p>
    <w:p>
      <w:r>
        <w:t>Razredni boj se bije vedno na relaciji oblastniki - podložniki. https://t.co/zwt2CHkjkK</w:t>
      </w:r>
    </w:p>
    <w:p>
      <w:r>
        <w:rPr>
          <w:b/>
          <w:u w:val="single"/>
        </w:rPr>
        <w:t>770089</w:t>
      </w:r>
    </w:p>
    <w:p>
      <w:r>
        <w:t>Od jutri boste - potem ko preberete temo v @Dnevnik_si Objektiv - na pakiran svinjski zrezek gledali povsem drugače. #meso</w:t>
      </w:r>
    </w:p>
    <w:p>
      <w:r>
        <w:rPr>
          <w:b/>
          <w:u w:val="single"/>
        </w:rPr>
        <w:t>770090</w:t>
      </w:r>
    </w:p>
    <w:p>
      <w:r>
        <w:t>@AntonPeinkiher Gospod, vi ste zmešani, svetujem vam ambulanto, ki jo je pred časom obiskala vaša kolegica</w:t>
      </w:r>
    </w:p>
    <w:p>
      <w:r>
        <w:rPr>
          <w:b/>
          <w:u w:val="single"/>
        </w:rPr>
        <w:t>770091</w:t>
      </w:r>
    </w:p>
    <w:p>
      <w:r>
        <w:t>@BozidarBiscan @mrevlje Manjkajo variante "Jansa", "kapitalizem" in "neoliberalizem".</w:t>
      </w:r>
    </w:p>
    <w:p>
      <w:r>
        <w:rPr>
          <w:b/>
          <w:u w:val="single"/>
        </w:rPr>
        <w:t>770092</w:t>
      </w:r>
    </w:p>
    <w:p>
      <w:r>
        <w:t>Kekova renta od borih 600eur res ni veliko, problem pa nastane, ker je takih in še premožnejših rentnikov cela vojska.</w:t>
      </w:r>
    </w:p>
    <w:p>
      <w:r>
        <w:rPr>
          <w:b/>
          <w:u w:val="single"/>
        </w:rPr>
        <w:t>770093</w:t>
      </w:r>
    </w:p>
    <w:p>
      <w:r>
        <w:t>V živo 23.krog #2SNL @nzs_si</w:t>
        <w:br/>
        <w:t>1.POLČAS:</w:t>
        <w:br/>
        <w:t>NK ROLTEK DOB : @NkBrezice 0:0</w:t>
        <w:br/>
        <w:br/>
        <w:t>Gremo DOB!</w:t>
        <w:br/>
        <w:t>#VsiZaŠAMPIONEizDoba! https://t.co/StZjNCqhdp</w:t>
      </w:r>
    </w:p>
    <w:p>
      <w:r>
        <w:rPr>
          <w:b/>
          <w:u w:val="single"/>
        </w:rPr>
        <w:t>770094</w:t>
      </w:r>
    </w:p>
    <w:p>
      <w:r>
        <w:t>@Bodem43 ka pa mali ve o lignji, svijo bi mu dali, pa bi jo refleksno pogoltno.</w:t>
      </w:r>
    </w:p>
    <w:p>
      <w:r>
        <w:rPr>
          <w:b/>
          <w:u w:val="single"/>
        </w:rPr>
        <w:t>770095</w:t>
      </w:r>
    </w:p>
    <w:p>
      <w:r>
        <w:t>Kaj pa mojim s pozornostjo potešenim možganom mar, če so notifikacije, ki jih že ves dan dobivam, le z one strani našega naravnega satelita.</w:t>
      </w:r>
    </w:p>
    <w:p>
      <w:r>
        <w:rPr>
          <w:b/>
          <w:u w:val="single"/>
        </w:rPr>
        <w:t>770096</w:t>
      </w:r>
    </w:p>
    <w:p>
      <w:r>
        <w:t>To polje bi bilo idealen poligon za preverjanje moralne stopnje razvoja posameznika, naroda. https://t.co/hjbr1CfpKV</w:t>
      </w:r>
    </w:p>
    <w:p>
      <w:r>
        <w:rPr>
          <w:b/>
          <w:u w:val="single"/>
        </w:rPr>
        <w:t>770097</w:t>
      </w:r>
    </w:p>
    <w:p>
      <w:r>
        <w:t>Kdor kot mlad ni socialist - nima srca. Kdor starejši ostane socialist - nima pameti. https://t.co/xu3nvFonJY</w:t>
      </w:r>
    </w:p>
    <w:p>
      <w:r>
        <w:rPr>
          <w:b/>
          <w:u w:val="single"/>
        </w:rPr>
        <w:t>770098</w:t>
      </w:r>
    </w:p>
    <w:p>
      <w:r>
        <w:t>@PreglArjan Snežinkice so res posebne. Tako lepe, pa tako hitro se stopijo. https://t.co/0nbRxADOlw</w:t>
      </w:r>
    </w:p>
    <w:p>
      <w:r>
        <w:rPr>
          <w:b/>
          <w:u w:val="single"/>
        </w:rPr>
        <w:t>770099</w:t>
      </w:r>
    </w:p>
    <w:p>
      <w:r>
        <w:t>Volitve pred vrati. Kaj drugega je za pričakovati, kot samo poslušati o SDS...</w:t>
        <w:br/>
        <w:t>A jebote Janša 😐😐</w:t>
      </w:r>
    </w:p>
    <w:p>
      <w:r>
        <w:rPr>
          <w:b/>
          <w:u w:val="single"/>
        </w:rPr>
        <w:t>770100</w:t>
      </w:r>
    </w:p>
    <w:p>
      <w:r>
        <w:t>@jagoda_3 @ziggislo Definitivno si jo ne - danes so žvižgali oz. bujali sredi tekme.</w:t>
      </w:r>
    </w:p>
    <w:p>
      <w:r>
        <w:rPr>
          <w:b/>
          <w:u w:val="single"/>
        </w:rPr>
        <w:t>770101</w:t>
      </w:r>
    </w:p>
    <w:p>
      <w:r>
        <w:t>@Pet_Kod Tile so me držali gor pol srednje šole. Mi je pa grozno, da je šel Moz ful retard. Te kar malo odvrne.</w:t>
      </w:r>
    </w:p>
    <w:p>
      <w:r>
        <w:rPr>
          <w:b/>
          <w:u w:val="single"/>
        </w:rPr>
        <w:t>770102</w:t>
      </w:r>
    </w:p>
    <w:p>
      <w:r>
        <w:t>@DarkoAP @MisaVugrinec Pri meni še kdo poskusi. Se pa jih hvala Bogu hitro prepriča.</w:t>
      </w:r>
    </w:p>
    <w:p>
      <w:r>
        <w:rPr>
          <w:b/>
          <w:u w:val="single"/>
        </w:rPr>
        <w:t>770103</w:t>
      </w:r>
    </w:p>
    <w:p>
      <w:r>
        <w:t>@tomltoml đabe to delaš, ko bo zmanjkalo komunistom bodo spet prišli ukrast tebi, če jim ne boš dal prostovoljno pa #strel_v_hrbet</w:t>
      </w:r>
    </w:p>
    <w:p>
      <w:r>
        <w:rPr>
          <w:b/>
          <w:u w:val="single"/>
        </w:rPr>
        <w:t>770104</w:t>
      </w:r>
    </w:p>
    <w:p>
      <w:r>
        <w:t>@RichieKis To je šele delo! Naravni make up zahteva ne vem.kolk https://t.co/pFWfyHFi7D highlajterja. Na rit padeš!</w:t>
      </w:r>
    </w:p>
    <w:p>
      <w:r>
        <w:rPr>
          <w:b/>
          <w:u w:val="single"/>
        </w:rPr>
        <w:t>770105</w:t>
      </w:r>
    </w:p>
    <w:p>
      <w:r>
        <w:t>@edinqm @AntonPeinkiher @varnostprometa @ukclj @mzi_rs @24ur_com Alah naj te čuva. Avtomobilisti so ponoreli.</w:t>
      </w:r>
    </w:p>
    <w:p>
      <w:r>
        <w:rPr>
          <w:b/>
          <w:u w:val="single"/>
        </w:rPr>
        <w:t>770106</w:t>
      </w:r>
    </w:p>
    <w:p>
      <w:r>
        <w:t>Kdo je že rekel, dol s paraziti. Poskusi naj Parasineo. https://t.co/eiXIgoaFns</w:t>
      </w:r>
    </w:p>
    <w:p>
      <w:r>
        <w:rPr>
          <w:b/>
          <w:u w:val="single"/>
        </w:rPr>
        <w:t>770107</w:t>
      </w:r>
    </w:p>
    <w:p>
      <w:r>
        <w:t>Iztrebki dezevnika so najcistejsi superhumus , vsebujejo namreč sedemkrat toliko dušika, trikrat toliko kalija,... https://t.co/IX1f6SFpbg</w:t>
      </w:r>
    </w:p>
    <w:p>
      <w:r>
        <w:rPr>
          <w:b/>
          <w:u w:val="single"/>
        </w:rPr>
        <w:t>770108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770109</w:t>
      </w:r>
    </w:p>
    <w:p>
      <w:r>
        <w:t>@symru za predčasne volitve lahko golaž skuhaš v ekonomloncu; recept je v knjigi orodjarna :-)</w:t>
      </w:r>
    </w:p>
    <w:p>
      <w:r>
        <w:rPr>
          <w:b/>
          <w:u w:val="single"/>
        </w:rPr>
        <w:t>770110</w:t>
      </w:r>
    </w:p>
    <w:p>
      <w:r>
        <w:t>@krtmen Zsti oravim, da vpijemo zaman.Golazen je virus. Zdravila se ni.Ampak Orban, je krepak dedec.</w:t>
      </w:r>
    </w:p>
    <w:p>
      <w:r>
        <w:rPr>
          <w:b/>
          <w:u w:val="single"/>
        </w:rPr>
        <w:t>770111</w:t>
      </w:r>
    </w:p>
    <w:p>
      <w:r>
        <w:t>@Bisag_In V DDR niso zaprli niti enega naci konc. taborišča. Samo naprej so jih uporabljali</w:t>
      </w:r>
    </w:p>
    <w:p>
      <w:r>
        <w:rPr>
          <w:b/>
          <w:u w:val="single"/>
        </w:rPr>
        <w:t>770112</w:t>
      </w:r>
    </w:p>
    <w:p>
      <w:r>
        <w:t>Fotografije z letališča bi morale Cindy Crawford pognati strah v kosti.  https://t.co/Cz04HPy38E</w:t>
      </w:r>
    </w:p>
    <w:p>
      <w:r>
        <w:rPr>
          <w:b/>
          <w:u w:val="single"/>
        </w:rPr>
        <w:t>770113</w:t>
      </w:r>
    </w:p>
    <w:p>
      <w:r>
        <w:t>@DesaLevstek @Tevilevi @RTV_Slovenija To kar se za žensko ne spodobi, če sploh si ženska.</w:t>
      </w:r>
    </w:p>
    <w:p>
      <w:r>
        <w:rPr>
          <w:b/>
          <w:u w:val="single"/>
        </w:rPr>
        <w:t>770114</w:t>
      </w:r>
    </w:p>
    <w:p>
      <w:r>
        <w:t>@EdoHabe @Max970 Pri nas če si lojalen do socialistov, ti diplomo šenkajo,</w:t>
        <w:br/>
        <w:t>nato jo po potrebi pregleda komunist Brglez z zastavico v riti.</w:t>
      </w:r>
    </w:p>
    <w:p>
      <w:r>
        <w:rPr>
          <w:b/>
          <w:u w:val="single"/>
        </w:rPr>
        <w:t>770115</w:t>
      </w:r>
    </w:p>
    <w:p>
      <w:r>
        <w:t>@nejkom Jbg, nisem maratonec, ne hodim v solarij, ne snifam . . ., pa še kaj bi se našlo.</w:t>
      </w:r>
    </w:p>
    <w:p>
      <w:r>
        <w:rPr>
          <w:b/>
          <w:u w:val="single"/>
        </w:rPr>
        <w:t>770116</w:t>
      </w:r>
    </w:p>
    <w:p>
      <w:r>
        <w:t>@zasledovalec70 @Petrasa1 @lucijausaj @Stanisl15592752 To je tabol sam počakaš da se orodje pripelje mimo tebe in ga zgrabiš😀</w:t>
      </w:r>
    </w:p>
    <w:p>
      <w:r>
        <w:rPr>
          <w:b/>
          <w:u w:val="single"/>
        </w:rPr>
        <w:t>770117</w:t>
      </w:r>
    </w:p>
    <w:p>
      <w:r>
        <w:t>@penzionist12 Tem pacientom pa niti Janševa psihiatrična klinika v Avstraliji ne bi mogla več pomagati.</w:t>
        <w:br/>
        <w:t>😷💉🤒 https://t.co/WK1ZdrB7Mf</w:t>
      </w:r>
    </w:p>
    <w:p>
      <w:r>
        <w:rPr>
          <w:b/>
          <w:u w:val="single"/>
        </w:rPr>
        <w:t>770118</w:t>
      </w:r>
    </w:p>
    <w:p>
      <w:r>
        <w:t>Očistite telo s črno limonado https://t.co/Il4MNqyjyo https://t.co/uyveZIfoRl</w:t>
      </w:r>
    </w:p>
    <w:p>
      <w:r>
        <w:rPr>
          <w:b/>
          <w:u w:val="single"/>
        </w:rPr>
        <w:t>770119</w:t>
      </w:r>
    </w:p>
    <w:p>
      <w:r>
        <w:t>@opica @IrenaSirena Sicer pa ja - na ta nacin neotesanci vpeljujejo svoj nivo</w:t>
      </w:r>
    </w:p>
    <w:p>
      <w:r>
        <w:rPr>
          <w:b/>
          <w:u w:val="single"/>
        </w:rPr>
        <w:t>770120</w:t>
      </w:r>
    </w:p>
    <w:p>
      <w:r>
        <w:t>@LJmlekarne @PivovarnaUnion pozabl najjačega, MAXA !!!!!!!!!!!!!!!!!!!!!!!!!!!!!!!!!!!!!!!!!! a retro ni več IN? in ne hvala maximu</w:t>
      </w:r>
    </w:p>
    <w:p>
      <w:r>
        <w:rPr>
          <w:b/>
          <w:u w:val="single"/>
        </w:rPr>
        <w:t>770121</w:t>
      </w:r>
    </w:p>
    <w:p>
      <w:r>
        <w:t>@TanjaCvitko @valentincix Soljeni arašidi v taki jedi čist zjebejo okus, morajo bit nesoljeni.</w:t>
      </w:r>
    </w:p>
    <w:p>
      <w:r>
        <w:rPr>
          <w:b/>
          <w:u w:val="single"/>
        </w:rPr>
        <w:t>770122</w:t>
      </w:r>
    </w:p>
    <w:p>
      <w:r>
        <w:t>ROVTE: Starejšega občana odpeljali v UKC zaradi iztegnjene desne roke, ki je ne more več pokrčiti.</w:t>
      </w:r>
    </w:p>
    <w:p>
      <w:r>
        <w:rPr>
          <w:b/>
          <w:u w:val="single"/>
        </w:rPr>
        <w:t>770123</w:t>
      </w:r>
    </w:p>
    <w:p>
      <w:r>
        <w:t xml:space="preserve">Je kaj novega v Kamniku?! </w:t>
        <w:br/>
        <w:t>...ŠARC baje nosi kovčke na traktor. Gresta z 'babo ŽABO', na dopust.😂😂😂?</w:t>
      </w:r>
    </w:p>
    <w:p>
      <w:r>
        <w:rPr>
          <w:b/>
          <w:u w:val="single"/>
        </w:rPr>
        <w:t>770124</w:t>
      </w:r>
    </w:p>
    <w:p>
      <w:r>
        <w:t>@multikultivator @p_zoran Dejansko rešujejo zadeve. Bi jih pa lahko hitreje in bolj odločno. Da folku take neumnosti ne bi padale na pamet.</w:t>
      </w:r>
    </w:p>
    <w:p>
      <w:r>
        <w:rPr>
          <w:b/>
          <w:u w:val="single"/>
        </w:rPr>
        <w:t>770125</w:t>
      </w:r>
    </w:p>
    <w:p>
      <w:r>
        <w:t>Urejanje in vzdrževanje okolice, Andrej KRIŽOVNIK, s p Miklavž na Dravskem polju: https://t.co/IJ1rr5eRit via @YouTube</w:t>
      </w:r>
    </w:p>
    <w:p>
      <w:r>
        <w:rPr>
          <w:b/>
          <w:u w:val="single"/>
        </w:rPr>
        <w:t>770126</w:t>
      </w:r>
    </w:p>
    <w:p>
      <w:r>
        <w:t>zmatrana sem, bolijo me mišice za katere sploh vedela nisem, da obstajajo. Kava ne pomaga. Umrla bom</w:t>
      </w:r>
    </w:p>
    <w:p>
      <w:r>
        <w:rPr>
          <w:b/>
          <w:u w:val="single"/>
        </w:rPr>
        <w:t>770127</w:t>
      </w:r>
    </w:p>
    <w:p>
      <w:r>
        <w:t>@juremes to ste najbolj poceni varianto gledali. :( ponavadi folk doda(mo) za prvič še predjamski grad. Ali pa vivarij v jami.</w:t>
      </w:r>
    </w:p>
    <w:p>
      <w:r>
        <w:rPr>
          <w:b/>
          <w:u w:val="single"/>
        </w:rPr>
        <w:t>770128</w:t>
      </w:r>
    </w:p>
    <w:p>
      <w:r>
        <w:t>@JernejStromajer Žaliti znaš. To vemo vsi. Očitno pa tudi pri nogometu iskati politiko. Bolano oboje.</w:t>
      </w:r>
    </w:p>
    <w:p>
      <w:r>
        <w:rPr>
          <w:b/>
          <w:u w:val="single"/>
        </w:rPr>
        <w:t>770129</w:t>
      </w:r>
    </w:p>
    <w:p>
      <w:r>
        <w:t>Migranti na forumih temu pravijo "plača". Torej, ko pridejo v Evropo, dobijo plačo.</w:t>
        <w:br/>
        <w:t>Le kdo ne bi? 😜</w:t>
        <w:br/>
        <w:t>https://t.co/UhVGWL8xho</w:t>
      </w:r>
    </w:p>
    <w:p>
      <w:r>
        <w:rPr>
          <w:b/>
          <w:u w:val="single"/>
        </w:rPr>
        <w:t>770130</w:t>
      </w:r>
    </w:p>
    <w:p>
      <w:r>
        <w:t>@p2035e @DenisBolcina @D_Jasmina @ZigaTurk Čudno, da Turk ne ve kaj govori, ko ga pa čisto dobro razumemo.</w:t>
      </w:r>
    </w:p>
    <w:p>
      <w:r>
        <w:rPr>
          <w:b/>
          <w:u w:val="single"/>
        </w:rPr>
        <w:t>770131</w:t>
      </w:r>
    </w:p>
    <w:p>
      <w:r>
        <w:t>@apocalypsedone Js, in nihče nikoli nič kriv, dokler nosiš rdečo zvezdo in pljuvaš po Janši si nedotakljiv</w:t>
      </w:r>
    </w:p>
    <w:p>
      <w:r>
        <w:rPr>
          <w:b/>
          <w:u w:val="single"/>
        </w:rPr>
        <w:t>770132</w:t>
      </w:r>
    </w:p>
    <w:p>
      <w:r>
        <w:t>Takole se kotalimo @Val202 Po vrsti @beck , #Futurski in @tameimpala #ZdajSeVrti</w:t>
      </w:r>
    </w:p>
    <w:p>
      <w:r>
        <w:rPr>
          <w:b/>
          <w:u w:val="single"/>
        </w:rPr>
        <w:t>770133</w:t>
      </w:r>
    </w:p>
    <w:p>
      <w:r>
        <w:t>Serija skupinskih posilstev pretresla švedski Malmö; 17-letnico naj bi celo zažgali https://t.co/umpCyNyUaO</w:t>
      </w:r>
    </w:p>
    <w:p>
      <w:r>
        <w:rPr>
          <w:b/>
          <w:u w:val="single"/>
        </w:rPr>
        <w:t>770134</w:t>
      </w:r>
    </w:p>
    <w:p>
      <w:r>
        <w:t>@ToxicSnowEM @gregorprosen Bohve kaj so scmarili?! Če že marihuana,naj bo naravna. Pika.</w:t>
      </w:r>
    </w:p>
    <w:p>
      <w:r>
        <w:rPr>
          <w:b/>
          <w:u w:val="single"/>
        </w:rPr>
        <w:t>770135</w:t>
      </w:r>
    </w:p>
    <w:p>
      <w:r>
        <w:t>@dobervoznik K sreci ne. Imam pa tezke in za asfalt jebene plasce. Ampak zascito proti predrtju imajo pa vrhunsko.</w:t>
      </w:r>
    </w:p>
    <w:p>
      <w:r>
        <w:rPr>
          <w:b/>
          <w:u w:val="single"/>
        </w:rPr>
        <w:t>770136</w:t>
      </w:r>
    </w:p>
    <w:p>
      <w:r>
        <w:t>Nova metoda za nadzor apetita - Britanski znanstveniki so prepoznali skupino celic v možganih, ki ima ključen v... https://t.co/5loI3rKULM</w:t>
      </w:r>
    </w:p>
    <w:p>
      <w:r>
        <w:rPr>
          <w:b/>
          <w:u w:val="single"/>
        </w:rPr>
        <w:t>770137</w:t>
      </w:r>
    </w:p>
    <w:p>
      <w:r>
        <w:t>@redhotfeferon Ge sam že gnes prehladila jajčnike, vupan, ka se ti ne boš peciklal po kukurci v nedelo 😜</w:t>
      </w:r>
    </w:p>
    <w:p>
      <w:r>
        <w:rPr>
          <w:b/>
          <w:u w:val="single"/>
        </w:rPr>
        <w:t>770138</w:t>
      </w:r>
    </w:p>
    <w:p>
      <w:r>
        <w:t>Dovolj manipulacij!</w:t>
        <w:br/>
        <w:t>Dovolj laži!</w:t>
        <w:br/>
        <w:t>Vse kar vlade EU zares delajo na področju dela je potvarjanje statistik o... https://t.co/THIdV5Tqhz</w:t>
      </w:r>
    </w:p>
    <w:p>
      <w:r>
        <w:rPr>
          <w:b/>
          <w:u w:val="single"/>
        </w:rPr>
        <w:t>770139</w:t>
      </w:r>
    </w:p>
    <w:p>
      <w:r>
        <w:t>Ko na FB dobiš notif. "oseba XX te je dregnila". 😵 Sm že pozabila da obstaja ta opcija. 😂 Vidim, da je to prvi dregljaj po pol leta, lol.</w:t>
      </w:r>
    </w:p>
    <w:p>
      <w:r>
        <w:rPr>
          <w:b/>
          <w:u w:val="single"/>
        </w:rPr>
        <w:t>770140</w:t>
      </w:r>
    </w:p>
    <w:p>
      <w:r>
        <w:t>Prva Disruption Live delavnica. Triggerji, brifi in ideje se kujejo že od zgodnjega jutra. #LunaLEARN ☺️💡🎓 https://t.co/RScjIYTp20</w:t>
      </w:r>
    </w:p>
    <w:p>
      <w:r>
        <w:rPr>
          <w:b/>
          <w:u w:val="single"/>
        </w:rPr>
        <w:t>770141</w:t>
      </w:r>
    </w:p>
    <w:p>
      <w:r>
        <w:t>Vprašanje za sto šilingov: bo operater pustil hitrost pretoka podatkov privito do konca naročnikom z zakupljeno neomejeno količino? #tvin</w:t>
      </w:r>
    </w:p>
    <w:p>
      <w:r>
        <w:rPr>
          <w:b/>
          <w:u w:val="single"/>
        </w:rPr>
        <w:t>770142</w:t>
      </w:r>
    </w:p>
    <w:p>
      <w:r>
        <w:t>Mene so blokirali, ker sem eko terorista Martinčka dal na vile, pa na gnoj! https://t.co/FZem66kjiK</w:t>
      </w:r>
    </w:p>
    <w:p>
      <w:r>
        <w:rPr>
          <w:b/>
          <w:u w:val="single"/>
        </w:rPr>
        <w:t>770143</w:t>
      </w:r>
    </w:p>
    <w:p>
      <w:r>
        <w:t>Cetrtkova kolumna... Vojna in mir: Življenja brez vrednosti https://t.co/APdW0wa1RY</w:t>
      </w:r>
    </w:p>
    <w:p>
      <w:r>
        <w:rPr>
          <w:b/>
          <w:u w:val="single"/>
        </w:rPr>
        <w:t>770144</w:t>
      </w:r>
    </w:p>
    <w:p>
      <w:r>
        <w:t>@TimeTravelWish In to nujno pokličite policijo. Sedaj nimam mira. Sedaj še me za vas skrbi.</w:t>
      </w:r>
    </w:p>
    <w:p>
      <w:r>
        <w:rPr>
          <w:b/>
          <w:u w:val="single"/>
        </w:rPr>
        <w:t>770145</w:t>
      </w:r>
    </w:p>
    <w:p>
      <w:r>
        <w:t>@golouh @Levice Tu Požar strelja s slepimi naboji. Zgodba nima teže. Meče čudno luč na Požara in njegovo sicer prodorno novinarstvo.</w:t>
      </w:r>
    </w:p>
    <w:p>
      <w:r>
        <w:rPr>
          <w:b/>
          <w:u w:val="single"/>
        </w:rPr>
        <w:t>770146</w:t>
      </w:r>
    </w:p>
    <w:p>
      <w:r>
        <w:t>@alesernecl Pustimo preteklost in glejmo naprej!</w:t>
        <w:br/>
        <w:t>Vrednota ne more biti kolaboracoja z jihadisti, ki jo furajo idiolevičarji!</w:t>
      </w:r>
    </w:p>
    <w:p>
      <w:r>
        <w:rPr>
          <w:b/>
          <w:u w:val="single"/>
        </w:rPr>
        <w:t>770147</w:t>
      </w:r>
    </w:p>
    <w:p>
      <w:r>
        <w:t>Pozdravi svoje telo z meditacijo</w:t>
        <w:br/>
        <w:br/>
        <w:t>"Bolezen je vedno klic po spremembi.</w:t>
        <w:br/>
        <w:t>In dobro vemo, da kadar nismo zdravi, trpi... https://t.co/8rayz2ZaR1</w:t>
      </w:r>
    </w:p>
    <w:p>
      <w:r>
        <w:rPr>
          <w:b/>
          <w:u w:val="single"/>
        </w:rPr>
        <w:t>770148</w:t>
      </w:r>
    </w:p>
    <w:p>
      <w:r>
        <w:t>@slavkoarh8 Praviš, da Pipistrela ni več v Ajdovščini? Samo še letališče je?</w:t>
      </w:r>
    </w:p>
    <w:p>
      <w:r>
        <w:rPr>
          <w:b/>
          <w:u w:val="single"/>
        </w:rPr>
        <w:t>770149</w:t>
      </w:r>
    </w:p>
    <w:p>
      <w:r>
        <w:t>@Tevilevi @DesaLevstek Toliko ene "propagande, pa za Smrečje prvič slišim.</w:t>
        <w:br/>
        <w:t>https://t.co/voV2mD85ok https://t.co/yhvOr3KBmf</w:t>
      </w:r>
    </w:p>
    <w:p>
      <w:r>
        <w:rPr>
          <w:b/>
          <w:u w:val="single"/>
        </w:rPr>
        <w:t>770150</w:t>
      </w:r>
    </w:p>
    <w:p>
      <w:r>
        <w:t>rekviziti za pregled nosu; spekulum + naglavna luč. ali najširši livček na otoskopu</w:t>
        <w:br/>
        <w:br/>
        <w:t>#ORL #SolaUrgence</w:t>
      </w:r>
    </w:p>
    <w:p>
      <w:r>
        <w:rPr>
          <w:b/>
          <w:u w:val="single"/>
        </w:rPr>
        <w:t>770151</w:t>
      </w:r>
    </w:p>
    <w:p>
      <w:r>
        <w:t>nad anglo-ameriškimi bombardiranji se je pritoževal že adolf hitler https://t.co/a7Y1fQVv7G</w:t>
      </w:r>
    </w:p>
    <w:p>
      <w:r>
        <w:rPr>
          <w:b/>
          <w:u w:val="single"/>
        </w:rPr>
        <w:t>770152</w:t>
      </w:r>
    </w:p>
    <w:p>
      <w:r>
        <w:t>@matjazzajec @StrankaSMC , pobijalci živali in podporniki POSILJEVALCEV !!! čefur verbićć na veliko zagovarja jankovića v DZ...</w:t>
      </w:r>
    </w:p>
    <w:p>
      <w:r>
        <w:rPr>
          <w:b/>
          <w:u w:val="single"/>
        </w:rPr>
        <w:t>770153</w:t>
      </w:r>
    </w:p>
    <w:p>
      <w:r>
        <w:t>@Petrasa1 Komot se ti bodo muslimi na kosilo povabili, kakšen kos svnjine pa le skrij vmes!🤣😂</w:t>
      </w:r>
    </w:p>
    <w:p>
      <w:r>
        <w:rPr>
          <w:b/>
          <w:u w:val="single"/>
        </w:rPr>
        <w:t>770154</w:t>
      </w:r>
    </w:p>
    <w:p>
      <w:r>
        <w:t>@strankaSD @fajon @MatjaNemec Ko komunisti govorijo o demokraciji...... za bruhat!</w:t>
      </w:r>
    </w:p>
    <w:p>
      <w:r>
        <w:rPr>
          <w:b/>
          <w:u w:val="single"/>
        </w:rPr>
        <w:t>770155</w:t>
      </w:r>
    </w:p>
    <w:p>
      <w:r>
        <w:t>@MetkaSmole @greenwi90277467 @Jo_AnnaOfArt ...točno toti...ona se pa šlepa po Sloveniji in meša drek...</w:t>
      </w:r>
    </w:p>
    <w:p>
      <w:r>
        <w:rPr>
          <w:b/>
          <w:u w:val="single"/>
        </w:rPr>
        <w:t>770156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770157</w:t>
      </w:r>
    </w:p>
    <w:p>
      <w:r>
        <w:t xml:space="preserve">NOVO! #TOPobjave @fisnm, v okt. izdaji o: </w:t>
        <w:br/>
        <w:t>- optimalnost gibanja zg. okončin</w:t>
        <w:br/>
        <w:t>- proteinski origami</w:t>
        <w:br/>
        <w:t>- EU politika ...</w:t>
        <w:br/>
        <w:br/>
        <w:t>https://t.co/XrASiuVbB2</w:t>
      </w:r>
    </w:p>
    <w:p>
      <w:r>
        <w:rPr>
          <w:b/>
          <w:u w:val="single"/>
        </w:rPr>
        <w:t>770158</w:t>
      </w:r>
    </w:p>
    <w:p>
      <w:r>
        <w:t>@Matino667 @loudandwicked @KlemenRobnik “bolani kebabi”, če kdo rabi slogan....</w:t>
      </w:r>
    </w:p>
    <w:p>
      <w:r>
        <w:rPr>
          <w:b/>
          <w:u w:val="single"/>
        </w:rPr>
        <w:t>770159</w:t>
      </w:r>
    </w:p>
    <w:p>
      <w:r>
        <w:t>Srbski navijači in domači privrženci @FBBasketbol skandirajo @LeaderOfHorde #EuroBaksket2017 https://t.co/R5FFcMYraZ</w:t>
      </w:r>
    </w:p>
    <w:p>
      <w:r>
        <w:rPr>
          <w:b/>
          <w:u w:val="single"/>
        </w:rPr>
        <w:t>770160</w:t>
      </w:r>
    </w:p>
    <w:p>
      <w:r>
        <w:t>@ANJABAHZIBERT @sarecmarjan Kupijo pa 4 blindirana avtomobila za več kot 2 milijona.</w:t>
      </w:r>
    </w:p>
    <w:p>
      <w:r>
        <w:rPr>
          <w:b/>
          <w:u w:val="single"/>
        </w:rPr>
        <w:t>770161</w:t>
      </w:r>
    </w:p>
    <w:p>
      <w:r>
        <w:t>@Nova24TV Režimski mediji so Nova24, demokracija in reporter. Ker so vsi plačani s strani JJ</w:t>
      </w:r>
    </w:p>
    <w:p>
      <w:r>
        <w:rPr>
          <w:b/>
          <w:u w:val="single"/>
        </w:rPr>
        <w:t>770162</w:t>
      </w:r>
    </w:p>
    <w:p>
      <w:r>
        <w:t>Stric, mrbit bi pa tega, po telefonu, pošiljal v materinske organe kje drugje, kot pred mojim oknom. Hvala.</w:t>
      </w:r>
    </w:p>
    <w:p>
      <w:r>
        <w:rPr>
          <w:b/>
          <w:u w:val="single"/>
        </w:rPr>
        <w:t>770163</w:t>
      </w:r>
    </w:p>
    <w:p>
      <w:r>
        <w:t>@robilesnik @strankalevica dajte si plastično vrečko na glavo in uživajte v vaših absurdih, v katere verjamete.</w:t>
      </w:r>
    </w:p>
    <w:p>
      <w:r>
        <w:rPr>
          <w:b/>
          <w:u w:val="single"/>
        </w:rPr>
        <w:t>770164</w:t>
      </w:r>
    </w:p>
    <w:p>
      <w:r>
        <w:t>Med duhovščino sploh, sedaj bodo posiljene nune lahko rojevale in jim ne bo treba delat splava https://t.co/GiiXWHT8ML</w:t>
      </w:r>
    </w:p>
    <w:p>
      <w:r>
        <w:rPr>
          <w:b/>
          <w:u w:val="single"/>
        </w:rPr>
        <w:t>770165</w:t>
      </w:r>
    </w:p>
    <w:p>
      <w:r>
        <w:t>@nivelska @JakaDolinar2 @strankaSDS Pa krave, koze, pa zajce, pa ovce, pa svinje pobijajo!</w:t>
      </w:r>
    </w:p>
    <w:p>
      <w:r>
        <w:rPr>
          <w:b/>
          <w:u w:val="single"/>
        </w:rPr>
        <w:t>770166</w:t>
      </w:r>
    </w:p>
    <w:p>
      <w:r>
        <w:t>Evo, ženska na čelu sindikata in ženska na čelu  GZS in že se sodeluje. #StudioCity</w:t>
      </w:r>
    </w:p>
    <w:p>
      <w:r>
        <w:rPr>
          <w:b/>
          <w:u w:val="single"/>
        </w:rPr>
        <w:t>770167</w:t>
      </w:r>
    </w:p>
    <w:p>
      <w:r>
        <w:t>Huh, pot Antifa v  ZDA od junakov do teroristov pa je res kratka.  https://t.co/sM9ei9FP7G Še malo in jih bodo množično metali v zapor.</w:t>
      </w:r>
    </w:p>
    <w:p>
      <w:r>
        <w:rPr>
          <w:b/>
          <w:u w:val="single"/>
        </w:rPr>
        <w:t>770168</w:t>
      </w:r>
    </w:p>
    <w:p>
      <w:r>
        <w:t>Da imate fris sploh imeti žival, za katero niste sposobni ustrezno skrbeti!!!! Pa, jaz bi vam še otroke pobrala, golazen v človeški obliki!</w:t>
      </w:r>
    </w:p>
    <w:p>
      <w:r>
        <w:rPr>
          <w:b/>
          <w:u w:val="single"/>
        </w:rPr>
        <w:t>770169</w:t>
      </w:r>
    </w:p>
    <w:p>
      <w:r>
        <w:t>@SamoGlavan Drži,samo ti levičarski aktivisti po vinogradih »šnofajo« z detektorji kovin!</w:t>
        <w:br/>
        <w:t>Za Dolenjsko sigurno drži!</w:t>
      </w:r>
    </w:p>
    <w:p>
      <w:r>
        <w:rPr>
          <w:b/>
          <w:u w:val="single"/>
        </w:rPr>
        <w:t>770170</w:t>
      </w:r>
    </w:p>
    <w:p>
      <w:r>
        <w:t>@Kersterin12 @adrijanovic To pove samo to, da se Žanovi kletni troli ukvarjajo z marsikako svinjarijo. Ne sam Žanova govna žrejo...</w:t>
      </w:r>
    </w:p>
    <w:p>
      <w:r>
        <w:rPr>
          <w:b/>
          <w:u w:val="single"/>
        </w:rPr>
        <w:t>770171</w:t>
      </w:r>
    </w:p>
    <w:p>
      <w:r>
        <w:t>@Libertarec @SpletnaMladina @PetrovcicPeter jebela, koliko Judov bi šele pobili, če ne bi imeli tako strogega zakona o antisemitizmu...</w:t>
      </w:r>
    </w:p>
    <w:p>
      <w:r>
        <w:rPr>
          <w:b/>
          <w:u w:val="single"/>
        </w:rPr>
        <w:t>770172</w:t>
      </w:r>
    </w:p>
    <w:p>
      <w:r>
        <w:t>@gavroent Eradikacija, ja, ob idealnem obnasanju in vedenju tistih, ki so okuzeni. In dostopu do precej drage terapije. Kar nekaj "if".</w:t>
      </w:r>
    </w:p>
    <w:p>
      <w:r>
        <w:rPr>
          <w:b/>
          <w:u w:val="single"/>
        </w:rPr>
        <w:t>770173</w:t>
      </w:r>
    </w:p>
    <w:p>
      <w:r>
        <w:t>@lotus2700 @vecer Saj vem, da imate prevec oprane mozgane, da bi dojel, da Makarovićrva zali tudi vašo mater, ko ima zenske za izrodke.</w:t>
      </w:r>
    </w:p>
    <w:p>
      <w:r>
        <w:rPr>
          <w:b/>
          <w:u w:val="single"/>
        </w:rPr>
        <w:t>770174</w:t>
      </w:r>
    </w:p>
    <w:p>
      <w:r>
        <w:t>Tako to uredijo belska dekleta, če se muslimanska punca drzne dvignit glas. Bravo. @BrankoGrims1 bi bil ponosen. https://t.co/3i8pvHIYYG</w:t>
      </w:r>
    </w:p>
    <w:p>
      <w:r>
        <w:rPr>
          <w:b/>
          <w:u w:val="single"/>
        </w:rPr>
        <w:t>770175</w:t>
      </w:r>
    </w:p>
    <w:p>
      <w:r>
        <w:t>@motobrane Ta dva se pa še cigani sramujejo. Ker tok pokradit je pa umetnost</w:t>
      </w:r>
    </w:p>
    <w:p>
      <w:r>
        <w:rPr>
          <w:b/>
          <w:u w:val="single"/>
        </w:rPr>
        <w:t>770176</w:t>
      </w:r>
    </w:p>
    <w:p>
      <w:r>
        <w:t xml:space="preserve">@MiroCerar </w:t>
        <w:br/>
        <w:t xml:space="preserve">Zahtevam, da nehate uporabljati prvo osebo množine, ko gre za uničenje države! </w:t>
        <w:br/>
        <w:t>Nismo kar vsi vse krivi,tudi pufal se nismo VSI!</w:t>
      </w:r>
    </w:p>
    <w:p>
      <w:r>
        <w:rPr>
          <w:b/>
          <w:u w:val="single"/>
        </w:rPr>
        <w:t>770177</w:t>
      </w:r>
    </w:p>
    <w:p>
      <w:r>
        <w:t>Ko se ti zalušta mlečni gris, ga narediš, zasuješ z nesquikom in po prvi žlici ugotoviš, da si pozabil solit #solitsepojdi #ijednazlicasoli</w:t>
      </w:r>
    </w:p>
    <w:p>
      <w:r>
        <w:rPr>
          <w:b/>
          <w:u w:val="single"/>
        </w:rPr>
        <w:t>770178</w:t>
      </w:r>
    </w:p>
    <w:p>
      <w:r>
        <w:t>Ali pa. Ker penziči itak ne poznajo vonja trave, zvečer pa si dajo slušne aparate ven. :D</w:t>
      </w:r>
    </w:p>
    <w:p>
      <w:r>
        <w:rPr>
          <w:b/>
          <w:u w:val="single"/>
        </w:rPr>
        <w:t>770179</w:t>
      </w:r>
    </w:p>
    <w:p>
      <w:r>
        <w:t>@MervicVanda @LottaS10 @edvardzitnik @realDonaldTrump To sploh ni poročevalec ampak poslanec, ki dela levičarsko propagando.</w:t>
      </w:r>
    </w:p>
    <w:p>
      <w:r>
        <w:rPr>
          <w:b/>
          <w:u w:val="single"/>
        </w:rPr>
        <w:t>770180</w:t>
      </w:r>
    </w:p>
    <w:p>
      <w:r>
        <w:t>Ena frišna z Bližnjega Vzhoda; v Savdski Arabiji bodo zaprli vsa naftna polja, ker ta črna svinjarija ne more biti drugo, kot satanova kri.</w:t>
      </w:r>
    </w:p>
    <w:p>
      <w:r>
        <w:rPr>
          <w:b/>
          <w:u w:val="single"/>
        </w:rPr>
        <w:t>770181</w:t>
      </w:r>
    </w:p>
    <w:p>
      <w:r>
        <w:t>Enostavne mestne dereze za čevlje + ROKAVICE za TOUCH screen ekrane za samo 12,90 eur + GRATIS POŠTNINA. https://t.co/MaJKhIAX5U</w:t>
      </w:r>
    </w:p>
    <w:p>
      <w:r>
        <w:rPr>
          <w:b/>
          <w:u w:val="single"/>
        </w:rPr>
        <w:t>770182</w:t>
      </w:r>
    </w:p>
    <w:p>
      <w:r>
        <w:t>@Jan_Skoberne Jan, ne razberem, predroben tisk tam kamor je usmerjena puščica</w:t>
      </w:r>
    </w:p>
    <w:p>
      <w:r>
        <w:rPr>
          <w:b/>
          <w:u w:val="single"/>
        </w:rPr>
        <w:t>770183</w:t>
      </w:r>
    </w:p>
    <w:p>
      <w:r>
        <w:t>@pikapoka_jelen To je v interesu drzavne varnosti, da se kaj ne izve.</w:t>
        <w:br/>
        <w:t>Povsem razumem PV, malo manj PD.</w:t>
        <w:br/>
        <w:t>Sm</w:t>
      </w:r>
    </w:p>
    <w:p>
      <w:r>
        <w:rPr>
          <w:b/>
          <w:u w:val="single"/>
        </w:rPr>
        <w:t>770184</w:t>
      </w:r>
    </w:p>
    <w:p>
      <w:r>
        <w:t>@borisvoncina @MiroCerar @strankalevica Torej je vse kul in bo Palestina kmalu priznana.</w:t>
      </w:r>
    </w:p>
    <w:p>
      <w:r>
        <w:rPr>
          <w:b/>
          <w:u w:val="single"/>
        </w:rPr>
        <w:t>770185</w:t>
      </w:r>
    </w:p>
    <w:p>
      <w:r>
        <w:t>Danes smo ga sicer dočakali, a šraufa sam, niti pozdravit ga nisem šel, preveč zamerim desetdnevno tuširanje z mrzlo vodo.</w:t>
      </w:r>
    </w:p>
    <w:p>
      <w:r>
        <w:rPr>
          <w:b/>
          <w:u w:val="single"/>
        </w:rPr>
        <w:t>770186</w:t>
      </w:r>
    </w:p>
    <w:p>
      <w:r>
        <w:t>@MarkoBukovec @Bodem43 Jaooo @MarkoBukovec  skor sem že začela recepte za pečeno zelenjavo limat zraven ... 🤣🤣🤣</w:t>
      </w:r>
    </w:p>
    <w:p>
      <w:r>
        <w:rPr>
          <w:b/>
          <w:u w:val="single"/>
        </w:rPr>
        <w:t>770187</w:t>
      </w:r>
    </w:p>
    <w:p>
      <w:r>
        <w:t>zdi se da si je bojan požar s požareportom in vv faktorjem zagotovil boljšo medijsko podporo kot sds z novo24TV in demokracijo :)</w:t>
      </w:r>
    </w:p>
    <w:p>
      <w:r>
        <w:rPr>
          <w:b/>
          <w:u w:val="single"/>
        </w:rPr>
        <w:t>770188</w:t>
      </w:r>
    </w:p>
    <w:p>
      <w:r>
        <w:t>@jankoslavm @AnitaNiNikoli @BozoPredalic Mejne kontrole Nemcev in Avstrijcev so joke in namenjene domači publiki.</w:t>
      </w:r>
    </w:p>
    <w:p>
      <w:r>
        <w:rPr>
          <w:b/>
          <w:u w:val="single"/>
        </w:rPr>
        <w:t>770189</w:t>
      </w:r>
    </w:p>
    <w:p>
      <w:r>
        <w:t>Založba Litera napoveduje pesniško zbirko NE</w:t>
        <w:br/>
        <w:t>#ne #ferilainscek #nanahomovec #zalozbalitera https://t.co/sfEhxmXQ3V</w:t>
      </w:r>
    </w:p>
    <w:p>
      <w:r>
        <w:rPr>
          <w:b/>
          <w:u w:val="single"/>
        </w:rPr>
        <w:t>770190</w:t>
      </w:r>
    </w:p>
    <w:p>
      <w:r>
        <w:t>@petrasovdat @tasosedova Pa študenti nimajo keša za več kot dve zvezdici no! 😉</w:t>
      </w:r>
    </w:p>
    <w:p>
      <w:r>
        <w:rPr>
          <w:b/>
          <w:u w:val="single"/>
        </w:rPr>
        <w:t>770191</w:t>
      </w:r>
    </w:p>
    <w:p>
      <w:r>
        <w:t>@BrankoGrims1 Zadnji izbruh tega vulkana je zdesetkal neandertalce, da so potem počasi izginili.</w:t>
      </w:r>
    </w:p>
    <w:p>
      <w:r>
        <w:rPr>
          <w:b/>
          <w:u w:val="single"/>
        </w:rPr>
        <w:t>770192</w:t>
      </w:r>
    </w:p>
    <w:p>
      <w:r>
        <w:t>Petarda. Nič kaj spodbuden obet ne za nocoj ne za prihodnji rod vijolic. https://t.co/22v5yIsiTT</w:t>
      </w:r>
    </w:p>
    <w:p>
      <w:r>
        <w:rPr>
          <w:b/>
          <w:u w:val="single"/>
        </w:rPr>
        <w:t>770193</w:t>
      </w:r>
    </w:p>
    <w:p>
      <w:r>
        <w:t>Problem še ni rešen! Dajmo pomagat mi, če že kravatarji, obuboženi, ne morejo. https://t.co/ylDDfWmbh3</w:t>
      </w:r>
    </w:p>
    <w:p>
      <w:r>
        <w:rPr>
          <w:b/>
          <w:u w:val="single"/>
        </w:rPr>
        <w:t>770194</w:t>
      </w:r>
    </w:p>
    <w:p>
      <w:r>
        <w:t>@tfajon Se veselim, ko sem ugotovil, da je v okolju premalo naravne inteligence.</w:t>
      </w:r>
    </w:p>
    <w:p>
      <w:r>
        <w:rPr>
          <w:b/>
          <w:u w:val="single"/>
        </w:rPr>
        <w:t>770195</w:t>
      </w:r>
    </w:p>
    <w:p>
      <w:r>
        <w:t>@Zaveznistvo Kdor prejema plačo ali penzijo, se mu UTD od le te odšteje, ostaneta manj kot 2mrd.</w:t>
      </w:r>
    </w:p>
    <w:p>
      <w:r>
        <w:rPr>
          <w:b/>
          <w:u w:val="single"/>
        </w:rPr>
        <w:t>770196</w:t>
      </w:r>
    </w:p>
    <w:p>
      <w:r>
        <w:t>@davorvrban Ka ti gre moje narečje na kurac?...dol mi visi...udbašček...špiclček za drobtince...</w:t>
      </w:r>
    </w:p>
    <w:p>
      <w:r>
        <w:rPr>
          <w:b/>
          <w:u w:val="single"/>
        </w:rPr>
        <w:t>770197</w:t>
      </w:r>
    </w:p>
    <w:p>
      <w:r>
        <w:t>Braverun. Iskreno - nič ne štekam, ampak folka je tolk, da je verjetno kul. https://t.co/2VB9SkZX9p</w:t>
      </w:r>
    </w:p>
    <w:p>
      <w:r>
        <w:rPr>
          <w:b/>
          <w:u w:val="single"/>
        </w:rPr>
        <w:t>770198</w:t>
      </w:r>
    </w:p>
    <w:p>
      <w:r>
        <w:t>@motobrane Kaj imajo te slike zveze z rdečo golaznijo? Gre za optične iluzije, razen pri ta zadnji. :)</w:t>
      </w:r>
    </w:p>
    <w:p>
      <w:r>
        <w:rPr>
          <w:b/>
          <w:u w:val="single"/>
        </w:rPr>
        <w:t>770199</w:t>
      </w:r>
    </w:p>
    <w:p>
      <w:r>
        <w:t>@AlHarlamov Poln stadion, žal pobožne želje, vsaj ene 8 jurjev p bi bil pošten obisk in podpora @nkolimpija</w:t>
      </w:r>
    </w:p>
    <w:p>
      <w:r>
        <w:rPr>
          <w:b/>
          <w:u w:val="single"/>
        </w:rPr>
        <w:t>770200</w:t>
      </w:r>
    </w:p>
    <w:p>
      <w:r>
        <w:t>@AltR_Paulin SLO komuniste jebe to, ker ITA komunisti priznavajo fojbe, z njimi občasno celo grozijo svojim političnim nasprotnikom!! 😤</w:t>
      </w:r>
    </w:p>
    <w:p>
      <w:r>
        <w:rPr>
          <w:b/>
          <w:u w:val="single"/>
        </w:rPr>
        <w:t>770201</w:t>
      </w:r>
    </w:p>
    <w:p>
      <w:r>
        <w:t>@strankalevica Bla bla! Ko nam pa po Evropi islamisti cerkve požigajo in ljudi koljejo je pa O.K.!!!</w:t>
      </w:r>
    </w:p>
    <w:p>
      <w:r>
        <w:rPr>
          <w:b/>
          <w:u w:val="single"/>
        </w:rPr>
        <w:t>770202</w:t>
      </w:r>
    </w:p>
    <w:p>
      <w:r>
        <w:t>@Japreva Naj jih doma vzgojijo v moške,  ne pa čakat državo da bo to storila z vojsko.  Lepo te prosim no.</w:t>
      </w:r>
    </w:p>
    <w:p>
      <w:r>
        <w:rPr>
          <w:b/>
          <w:u w:val="single"/>
        </w:rPr>
        <w:t>770203</w:t>
      </w:r>
    </w:p>
    <w:p>
      <w:r>
        <w:t>@RevijaReporter Po mojem še v sami Ameriki ni toliko brezkompromisnih malikovalcev tega iztrijenega klovna kot jih je v Sloveniji.</w:t>
      </w:r>
    </w:p>
    <w:p>
      <w:r>
        <w:rPr>
          <w:b/>
          <w:u w:val="single"/>
        </w:rPr>
        <w:t>770204</w:t>
      </w:r>
    </w:p>
    <w:p>
      <w:r>
        <w:t>@_bosonoga Pa ne samo to, takoj ti je ratalo še gif prilimat zravn, zihr si ga že zvečer pripravlja.</w:t>
      </w:r>
    </w:p>
    <w:p>
      <w:r>
        <w:rPr>
          <w:b/>
          <w:u w:val="single"/>
        </w:rPr>
        <w:t>770205</w:t>
      </w:r>
    </w:p>
    <w:p>
      <w:r>
        <w:t>@Margu501 @oscarstarejsi @Jaka__Dolinar saj se še mednarodne pravnice mečejo v naročje komunistom #šavrčovka😇</w:t>
      </w:r>
    </w:p>
    <w:p>
      <w:r>
        <w:rPr>
          <w:b/>
          <w:u w:val="single"/>
        </w:rPr>
        <w:t>770206</w:t>
      </w:r>
    </w:p>
    <w:p>
      <w:r>
        <w:t>Neverjetno!</w:t>
        <w:br/>
        <w:t>Pozimi, najprej sneg, pol pa še mraz. Pobralo nas bo!</w:t>
        <w:br/>
        <w:br/>
        <w:t>#FakeFDVArmagedon!</w:t>
      </w:r>
    </w:p>
    <w:p>
      <w:r>
        <w:rPr>
          <w:b/>
          <w:u w:val="single"/>
        </w:rPr>
        <w:t>770207</w:t>
      </w:r>
    </w:p>
    <w:p>
      <w:r>
        <w:t>@ljkucic nisem se videl da bi za vodovodarji in avtomehaniki popupi ven iz napeljav in motorjev skakali :p</w:t>
      </w:r>
    </w:p>
    <w:p>
      <w:r>
        <w:rPr>
          <w:b/>
          <w:u w:val="single"/>
        </w:rPr>
        <w:t>770208</w:t>
      </w:r>
    </w:p>
    <w:p>
      <w:r>
        <w:t>Vršič - Bovec 300km jesenska fura. Je pa Vršič lažje zvozit z biciklom kot motorjem.</w:t>
      </w:r>
    </w:p>
    <w:p>
      <w:r>
        <w:rPr>
          <w:b/>
          <w:u w:val="single"/>
        </w:rPr>
        <w:t>770209</w:t>
      </w:r>
    </w:p>
    <w:p>
      <w:r>
        <w:t>Po mesecu in pol zafrk, smo jo končno postavili brez umazanih hekov ni šlo tukaj je - nova spletna stran projekta  https://t.co/RFY9XC6WNa</w:t>
      </w:r>
    </w:p>
    <w:p>
      <w:r>
        <w:rPr>
          <w:b/>
          <w:u w:val="single"/>
        </w:rPr>
        <w:t>770210</w:t>
      </w:r>
    </w:p>
    <w:p>
      <w:r>
        <w:t>Uro po tem, ko se je samomorilski napadalec razstrelil v športni dvorani, je eksplodiral še avtomobil bomba. https://t.co/0VkNwO6mXj</w:t>
      </w:r>
    </w:p>
    <w:p>
      <w:r>
        <w:rPr>
          <w:b/>
          <w:u w:val="single"/>
        </w:rPr>
        <w:t>770211</w:t>
      </w:r>
    </w:p>
    <w:p>
      <w:r>
        <w:t>Zaradi ene, z birokratskimi mlini izbojevane klančine za invalide, sem pa zdaj tako vesela, da vam ne morem povedat! Juhu!</w:t>
      </w:r>
    </w:p>
    <w:p>
      <w:r>
        <w:rPr>
          <w:b/>
          <w:u w:val="single"/>
        </w:rPr>
        <w:t>770212</w:t>
      </w:r>
    </w:p>
    <w:p>
      <w:r>
        <w:t>Vedno, ko sem prisiljen odpret Halcom e-bank, se mi v glavi začne vrtet DJ Bobo. Ker nazadnje so posodobli ta shitware, ko je bil Bobo faca.</w:t>
      </w:r>
    </w:p>
    <w:p>
      <w:r>
        <w:rPr>
          <w:b/>
          <w:u w:val="single"/>
        </w:rPr>
        <w:t>770213</w:t>
      </w:r>
    </w:p>
    <w:p>
      <w:r>
        <w:t>In ob tej zmedi se pričakuje, da bomo pridno plačevali davke... https://t.co/DcApMMdqy3 #butale</w:t>
      </w:r>
    </w:p>
    <w:p>
      <w:r>
        <w:rPr>
          <w:b/>
          <w:u w:val="single"/>
        </w:rPr>
        <w:t>770214</w:t>
      </w:r>
    </w:p>
    <w:p>
      <w:r>
        <w:t>kidrič predsednik zločinske prve slovenske vlade pod katero so bili storjeni izvensodni poboji https://t.co/wbTnArwtAS</w:t>
      </w:r>
    </w:p>
    <w:p>
      <w:r>
        <w:rPr>
          <w:b/>
          <w:u w:val="single"/>
        </w:rPr>
        <w:t>770215</w:t>
      </w:r>
    </w:p>
    <w:p>
      <w:r>
        <w:t>@Baldrick_57 @jankoslavm Če se zbrihtajo, da sekanje čez SDS ne prinese glasov, je morda še možnost zanje.</w:t>
      </w:r>
    </w:p>
    <w:p>
      <w:r>
        <w:rPr>
          <w:b/>
          <w:u w:val="single"/>
        </w:rPr>
        <w:t>770216</w:t>
      </w:r>
    </w:p>
    <w:p>
      <w:r>
        <w:t>Katalonci protestirajo sredi bruseljske EU četrti v družbi flamskih independistov https://t.co/WPAqWjbB9P</w:t>
      </w:r>
    </w:p>
    <w:p>
      <w:r>
        <w:rPr>
          <w:b/>
          <w:u w:val="single"/>
        </w:rPr>
        <w:t>770217</w:t>
      </w:r>
    </w:p>
    <w:p>
      <w:r>
        <w:t>Neurje je zajelo Obalo. Poglejte, kaj vse se je dogajalo! https://t.co/PNKd98ghWq</w:t>
      </w:r>
    </w:p>
    <w:p>
      <w:r>
        <w:rPr>
          <w:b/>
          <w:u w:val="single"/>
        </w:rPr>
        <w:t>770218</w:t>
      </w:r>
    </w:p>
    <w:p>
      <w:r>
        <w:t>@vinkovasle1 A ni to čudno,na smrtni postelji pa vsi ti ateisti upijejo Marija pomagi!!</w:t>
      </w:r>
    </w:p>
    <w:p>
      <w:r>
        <w:rPr>
          <w:b/>
          <w:u w:val="single"/>
        </w:rPr>
        <w:t>770219</w:t>
      </w:r>
    </w:p>
    <w:p>
      <w:r>
        <w:t>@EffeV @tyschew Mja. Najboljs,da se ločiš. Si samohranilec. (Kao) ves kake bonitete dobis.  Faak</w:t>
      </w:r>
    </w:p>
    <w:p>
      <w:r>
        <w:rPr>
          <w:b/>
          <w:u w:val="single"/>
        </w:rPr>
        <w:t>770220</w:t>
      </w:r>
    </w:p>
    <w:p>
      <w:r>
        <w:t>@Svarun_K @ZigaTurk Izobraženost kot vzrok hegemonije levice? Prefinjena samoprevara lumpenproletariata.</w:t>
      </w:r>
    </w:p>
    <w:p>
      <w:r>
        <w:rPr>
          <w:b/>
          <w:u w:val="single"/>
        </w:rPr>
        <w:t>770221</w:t>
      </w:r>
    </w:p>
    <w:p>
      <w:r>
        <w:t>@Alex4aleksandra @vinkovasle1 Skrajno nerazumno,trpinčenje sodelavcev je uničevanje zdravja,ki počasi vodi v uničevanje življenja in smrt.</w:t>
      </w:r>
    </w:p>
    <w:p>
      <w:r>
        <w:rPr>
          <w:b/>
          <w:u w:val="single"/>
        </w:rPr>
        <w:t>770222</w:t>
      </w:r>
    </w:p>
    <w:p>
      <w:r>
        <w:t>@JozeJos @peterjancic Spodobilo bi se, kot včasih v yugo vojski -3x stoj streljam, pol pa BUUUM možgane na svetlo 🤣</w:t>
      </w:r>
    </w:p>
    <w:p>
      <w:r>
        <w:rPr>
          <w:b/>
          <w:u w:val="single"/>
        </w:rPr>
        <w:t>770223</w:t>
      </w:r>
    </w:p>
    <w:p>
      <w:r>
        <w:t>@MojcaOblacom Ne v zadrego, v kozarec jih spravite. Ni ga cez vlozen zeleni paradiznik. https://t.co/AHZJTFlwWj</w:t>
      </w:r>
    </w:p>
    <w:p>
      <w:r>
        <w:rPr>
          <w:b/>
          <w:u w:val="single"/>
        </w:rPr>
        <w:t>770224</w:t>
      </w:r>
    </w:p>
    <w:p>
      <w:r>
        <w:t>@SlovenijaVsrcu Vlado bi moral sestavljati SDS, vse ostalo je delo murgelskega "laboratorija".</w:t>
      </w:r>
    </w:p>
    <w:p>
      <w:r>
        <w:rPr>
          <w:b/>
          <w:u w:val="single"/>
        </w:rPr>
        <w:t>770225</w:t>
      </w:r>
    </w:p>
    <w:p>
      <w:r>
        <w:t>Novi mejnik orbanovanja: Sprejet &amp;amp;quot;suženjski&amp;amp;quot; zakon in uvedena upravna (nad)sodišča https://t.co/LEBpkK3En7</w:t>
      </w:r>
    </w:p>
    <w:p>
      <w:r>
        <w:rPr>
          <w:b/>
          <w:u w:val="single"/>
        </w:rPr>
        <w:t>770226</w:t>
      </w:r>
    </w:p>
    <w:p>
      <w:r>
        <w:t>@Maxova68 Tudi jaz. Oz. upam, da bo posledica ogibanje sušilca in drugih lukenj.</w:t>
      </w:r>
    </w:p>
    <w:p>
      <w:r>
        <w:rPr>
          <w:b/>
          <w:u w:val="single"/>
        </w:rPr>
        <w:t>770227</w:t>
      </w:r>
    </w:p>
    <w:p>
      <w:r>
        <w:t>@rokschuster @Tevilevi V Koper jih pripelji na izlet in naj se malo razburjajo ta naši domoljupci.</w:t>
        <w:br/>
        <w:t>😁</w:t>
      </w:r>
    </w:p>
    <w:p>
      <w:r>
        <w:rPr>
          <w:b/>
          <w:u w:val="single"/>
        </w:rPr>
        <w:t>770228</w:t>
      </w:r>
    </w:p>
    <w:p>
      <w:r>
        <w:t>Če ste eden od 200 tisočih gledalcev filma "Pr'Hostar", potem si zaslužite, da vam ta koalcijia in ta predsednik še naprej vladata.#NiPomoči</w:t>
      </w:r>
    </w:p>
    <w:p>
      <w:r>
        <w:rPr>
          <w:b/>
          <w:u w:val="single"/>
        </w:rPr>
        <w:t>770229</w:t>
      </w:r>
    </w:p>
    <w:p>
      <w:r>
        <w:t>@MartinaVuk Vidve znata iz telih dveh palčk narediti ogenj? https://t.co/ULYMUlYNLJ</w:t>
      </w:r>
    </w:p>
    <w:p>
      <w:r>
        <w:rPr>
          <w:b/>
          <w:u w:val="single"/>
        </w:rPr>
        <w:t>770230</w:t>
      </w:r>
    </w:p>
    <w:p>
      <w:r>
        <w:t>@vladaRS @DARS_SI @ZoranDELA okej samo se bojim, da bo 4 mio potnikov prej, kot vaši papirji za 2. tir, kaj šele za vlak letališče - Lj. Thx</w:t>
      </w:r>
    </w:p>
    <w:p>
      <w:r>
        <w:rPr>
          <w:b/>
          <w:u w:val="single"/>
        </w:rPr>
        <w:t>770231</w:t>
      </w:r>
    </w:p>
    <w:p>
      <w:r>
        <w:t>@Agathung @embalaza Če ne pomaga to, pomagajo parafinske kapljice v kombinaciji z zdravnikom, ki ti z vodnim pritiskom spravi zadevo v red.</w:t>
      </w:r>
    </w:p>
    <w:p>
      <w:r>
        <w:rPr>
          <w:b/>
          <w:u w:val="single"/>
        </w:rPr>
        <w:t>770232</w:t>
      </w:r>
    </w:p>
    <w:p>
      <w:r>
        <w:t>@dusankocevar1 On še lastnih #zaprtdkov med nogami ni sposoben potehtat, kje šele kaj dvignat. Dokler je ozek je vse OK.</w:t>
      </w:r>
    </w:p>
    <w:p>
      <w:r>
        <w:rPr>
          <w:b/>
          <w:u w:val="single"/>
        </w:rPr>
        <w:t>770233</w:t>
      </w:r>
    </w:p>
    <w:p>
      <w:r>
        <w:t>Najbolj prodavani masazni aparat na trgu‼️</w:t>
        <w:br/>
        <w:br/>
        <w:t>🔴 NANO 🔴</w:t>
        <w:br/>
        <w:br/>
        <w:t>➡️ sprosca misice, deluje proti bolecinam... https://t.co/EEZpqMzwhH</w:t>
      </w:r>
    </w:p>
    <w:p>
      <w:r>
        <w:rPr>
          <w:b/>
          <w:u w:val="single"/>
        </w:rPr>
        <w:t>770234</w:t>
      </w:r>
    </w:p>
    <w:p>
      <w:r>
        <w:t>@ales_primc kaj pa ce bi nehali z mesom za vedno, da nam ne unicite prevec zemlje, je tudi slovenska veste ;-)</w:t>
      </w:r>
    </w:p>
    <w:p>
      <w:r>
        <w:rPr>
          <w:b/>
          <w:u w:val="single"/>
        </w:rPr>
        <w:t>770235</w:t>
      </w:r>
    </w:p>
    <w:p>
      <w:r>
        <w:t>@mr_foto Razumem, da je kdo butthurt (in ima za kaj bit, iskreno), ampak to sranje je posledica konstantnih trenj v družbi.</w:t>
      </w:r>
    </w:p>
    <w:p>
      <w:r>
        <w:rPr>
          <w:b/>
          <w:u w:val="single"/>
        </w:rPr>
        <w:t>770236</w:t>
      </w:r>
    </w:p>
    <w:p>
      <w:r>
        <w:t>Eva Longoria se je Victorii Beckham za nove športne pajkice zahvalila s fotografijo svoje zadnjice https://t.co/bCPzFmjZ2p</w:t>
      </w:r>
    </w:p>
    <w:p>
      <w:r>
        <w:rPr>
          <w:b/>
          <w:u w:val="single"/>
        </w:rPr>
        <w:t>770237</w:t>
      </w:r>
    </w:p>
    <w:p>
      <w:r>
        <w:t>@krtmen @tomltoml Ko bo začelo manjkati plena, se bodo hijene skregale. Briga jih za rajo.</w:t>
      </w:r>
    </w:p>
    <w:p>
      <w:r>
        <w:rPr>
          <w:b/>
          <w:u w:val="single"/>
        </w:rPr>
        <w:t>770238</w:t>
      </w:r>
    </w:p>
    <w:p>
      <w:r>
        <w:t>@mitjape @MisaVugrinec Kdo te pa sili, da hodiš tja, če ti gre na bruhanje???</w:t>
      </w:r>
    </w:p>
    <w:p>
      <w:r>
        <w:rPr>
          <w:b/>
          <w:u w:val="single"/>
        </w:rPr>
        <w:t>770239</w:t>
      </w:r>
    </w:p>
    <w:p>
      <w:r>
        <w:t>Glej zdaj, pa le imajo vsebino v totem muzeju! @MuzejNOMaribor #Maister https://t.co/hPGMyHhFZR</w:t>
      </w:r>
    </w:p>
    <w:p>
      <w:r>
        <w:rPr>
          <w:b/>
          <w:u w:val="single"/>
        </w:rPr>
        <w:t>770240</w:t>
      </w:r>
    </w:p>
    <w:p>
      <w:r>
        <w:t>Lažnivi @vecer napoveduje bolilno udeležbo 45%. Spet nekaj, kar je zraslo na zelniku t.i. novinarjev. #fuj</w:t>
      </w:r>
    </w:p>
    <w:p>
      <w:r>
        <w:rPr>
          <w:b/>
          <w:u w:val="single"/>
        </w:rPr>
        <w:t>770241</w:t>
      </w:r>
    </w:p>
    <w:p>
      <w:r>
        <w:t>@ales_primc To je samo zunanjost. Notri pa jih razjeda, zato so pasji. Tudi zelo znan obraz lgtb, se ne more pogledati v ogledalo.</w:t>
      </w:r>
    </w:p>
    <w:p>
      <w:r>
        <w:rPr>
          <w:b/>
          <w:u w:val="single"/>
        </w:rPr>
        <w:t>770242</w:t>
      </w:r>
    </w:p>
    <w:p>
      <w:r>
        <w:t>zjebal so vse, kar se je zjebati dalo...danes pa brez sramu pametuje, straši in živi v letu 1945... https://t.co/m6sqhB9c4T</w:t>
      </w:r>
    </w:p>
    <w:p>
      <w:r>
        <w:rPr>
          <w:b/>
          <w:u w:val="single"/>
        </w:rPr>
        <w:t>770243</w:t>
      </w:r>
    </w:p>
    <w:p>
      <w:r>
        <w:t>ampak se ne spomnim da bi ti v jugi lahko kar država z bančnega računa snela 3K evrov in to brez sodne obravnave #24ur</w:t>
      </w:r>
    </w:p>
    <w:p>
      <w:r>
        <w:rPr>
          <w:b/>
          <w:u w:val="single"/>
        </w:rPr>
        <w:t>770244</w:t>
      </w:r>
    </w:p>
    <w:p>
      <w:r>
        <w:t>@nejkom @MiranStajerc Si jih je lani pustil, pa mu jih je na postaji brzivlak odnesel.</w:t>
      </w:r>
    </w:p>
    <w:p>
      <w:r>
        <w:rPr>
          <w:b/>
          <w:u w:val="single"/>
        </w:rPr>
        <w:t>770245</w:t>
      </w:r>
    </w:p>
    <w:p>
      <w:r>
        <w:t>@idnaAndrej @Tevilevi @RomanVodeb Temu modelu pa res manjka nekaj v glavi. Po 70 letih še kar išče izdajalce !?</w:t>
      </w:r>
    </w:p>
    <w:p>
      <w:r>
        <w:rPr>
          <w:b/>
          <w:u w:val="single"/>
        </w:rPr>
        <w:t>770246</w:t>
      </w:r>
    </w:p>
    <w:p>
      <w:r>
        <w:t>@KlavdyOp @strankaSDS Še en »pacient«,ki mu socialistična infuzija teče po drekasti vsebini❗️</w:t>
        <w:br/>
        <w:t>Pa lep dan!</w:t>
      </w:r>
    </w:p>
    <w:p>
      <w:r>
        <w:rPr>
          <w:b/>
          <w:u w:val="single"/>
        </w:rPr>
        <w:t>770247</w:t>
      </w:r>
    </w:p>
    <w:p>
      <w:r>
        <w:t>Policisti so na Dolenjskem na silvestrsko noč obravnavali tudi streljanje. https://t.co/Th3A4W3epW</w:t>
      </w:r>
    </w:p>
    <w:p>
      <w:r>
        <w:rPr>
          <w:b/>
          <w:u w:val="single"/>
        </w:rPr>
        <w:t>770248</w:t>
      </w:r>
    </w:p>
    <w:p>
      <w:r>
        <w:t>@janezgecc Tko bi lahk Janeza oddal hunom, mi bi pa nabavili normalnega desnicarja</w:t>
      </w:r>
    </w:p>
    <w:p>
      <w:r>
        <w:rPr>
          <w:b/>
          <w:u w:val="single"/>
        </w:rPr>
        <w:t>770249</w:t>
      </w:r>
    </w:p>
    <w:p>
      <w:r>
        <w:t>V čem je fora, da danes vsi mediji pišejo kot ‘razkrivamo’, da je SDS prekinila pogodbo in se posipala s pepelom?</w:t>
      </w:r>
    </w:p>
    <w:p>
      <w:r>
        <w:rPr>
          <w:b/>
          <w:u w:val="single"/>
        </w:rPr>
        <w:t>770250</w:t>
      </w:r>
    </w:p>
    <w:p>
      <w:r>
        <w:t>"To si izmišljajo, strašijo, grozijo, nabirajo politične točke. Migrantov ni." (violeta-janipress) https://t.co/1ut1X2nDp7</w:t>
      </w:r>
    </w:p>
    <w:p>
      <w:r>
        <w:rPr>
          <w:b/>
          <w:u w:val="single"/>
        </w:rPr>
        <w:t>770251</w:t>
      </w:r>
    </w:p>
    <w:p>
      <w:r>
        <w:t>Globoka drž.z vsemi sateliti, ga je nastavila in ga bo tudi odst. Tukaj ima igralec stransko vlogo !🤔</w:t>
      </w:r>
    </w:p>
    <w:p>
      <w:r>
        <w:rPr>
          <w:b/>
          <w:u w:val="single"/>
        </w:rPr>
        <w:t>770252</w:t>
      </w:r>
    </w:p>
    <w:p>
      <w:r>
        <w:t>Birmingham 1940, vojaki vpoklicani, da preprečijo tujo invazijo.! in</w:t>
        <w:br/>
        <w:t>Birmingham DANES</w:t>
        <w:br/>
        <w:t>🤔😂 Angleži https://t.co/IRuBbtPTJe</w:t>
      </w:r>
    </w:p>
    <w:p>
      <w:r>
        <w:rPr>
          <w:b/>
          <w:u w:val="single"/>
        </w:rPr>
        <w:t>770253</w:t>
      </w:r>
    </w:p>
    <w:p>
      <w:r>
        <w:t>Zakaj moški več prdimo kot ženske?</w:t>
        <w:br/>
        <w:t>Ker ženska nea more bit tak dolgo tiho, da bi se notri pritisk nabral.</w:t>
        <w:br/>
        <w:br/>
        <w:t>Krif sem, FB-ju sem fkral.</w:t>
      </w:r>
    </w:p>
    <w:p>
      <w:r>
        <w:rPr>
          <w:b/>
          <w:u w:val="single"/>
        </w:rPr>
        <w:t>770254</w:t>
      </w:r>
    </w:p>
    <w:p>
      <w:r>
        <w:t>Plesalci so že pripravljeni. Danes oni odprejo plesni parket. #zvezdeplešejo #nocojob20uri https://t.co/TvUfR91qrG</w:t>
      </w:r>
    </w:p>
    <w:p>
      <w:r>
        <w:rPr>
          <w:b/>
          <w:u w:val="single"/>
        </w:rPr>
        <w:t>770255</w:t>
      </w:r>
    </w:p>
    <w:p>
      <w:r>
        <w:t>Je @borutpahor že odblokiral blokirane državljane oz. potencialne volilne upravičence? :-P</w:t>
      </w:r>
    </w:p>
    <w:p>
      <w:r>
        <w:rPr>
          <w:b/>
          <w:u w:val="single"/>
        </w:rPr>
        <w:t>770256</w:t>
      </w:r>
    </w:p>
    <w:p>
      <w:r>
        <w:t>Iz odpadkov, ki jih sežigamo, bi v Sloveniji lahko prvi začeli pridobivati dizel. https://t.co/o0KcY6uz6s https://t.co/VXl3cy9alg</w:t>
      </w:r>
    </w:p>
    <w:p>
      <w:r>
        <w:rPr>
          <w:b/>
          <w:u w:val="single"/>
        </w:rPr>
        <w:t>770257</w:t>
      </w:r>
    </w:p>
    <w:p>
      <w:r>
        <w:t>V Medvodah avtomobil podrl peško z otroškim vozičkom https://t.co/x0cPu9psVo</w:t>
      </w:r>
    </w:p>
    <w:p>
      <w:r>
        <w:rPr>
          <w:b/>
          <w:u w:val="single"/>
        </w:rPr>
        <w:t>770258</w:t>
      </w:r>
    </w:p>
    <w:p>
      <w:r>
        <w:t>Bratuškova z novim besediščem prekaša samo sebe. Zadeve bo “pohitrila”. Če si pameten, si pač pameten, bi rekel Serpentinšek.</w:t>
      </w:r>
    </w:p>
    <w:p>
      <w:r>
        <w:rPr>
          <w:b/>
          <w:u w:val="single"/>
        </w:rPr>
        <w:t>770259</w:t>
      </w:r>
    </w:p>
    <w:p>
      <w:r>
        <w:t>Videoasistent (#VAR) pomagal odločiti zmagovalca v dvoboju Švedov in Korejcev. https://t.co/JkdJQU0KvO #SP2018 https://t.co/fueSfzYKik</w:t>
      </w:r>
    </w:p>
    <w:p>
      <w:r>
        <w:rPr>
          <w:b/>
          <w:u w:val="single"/>
        </w:rPr>
        <w:t>770260</w:t>
      </w:r>
    </w:p>
    <w:p>
      <w:r>
        <w:t>A vas tiste, ki ste iz LJ kadar se peljete po obvoznici navdaja ponos ali pa vas stisne sramota kot mene, ki nisem iz LJ?</w:t>
      </w:r>
    </w:p>
    <w:p>
      <w:r>
        <w:rPr>
          <w:b/>
          <w:u w:val="single"/>
        </w:rPr>
        <w:t>770261</w:t>
      </w:r>
    </w:p>
    <w:p>
      <w:r>
        <w:t xml:space="preserve">@stasa_matjaz between. your. legs. </w:t>
        <w:br/>
        <w:br/>
        <w:t>pa še debelega mal postradaš, ti bo ful keša ostal. :-D</w:t>
      </w:r>
    </w:p>
    <w:p>
      <w:r>
        <w:rPr>
          <w:b/>
          <w:u w:val="single"/>
        </w:rPr>
        <w:t>770262</w:t>
      </w:r>
    </w:p>
    <w:p>
      <w:r>
        <w:t>@ZidanDejan @MatjaNemec @strankaSD Ali so naši sosedje tako pametni in zviti ali pa smo mi nerodni...</w:t>
      </w:r>
    </w:p>
    <w:p>
      <w:r>
        <w:rPr>
          <w:b/>
          <w:u w:val="single"/>
        </w:rPr>
        <w:t>770263</w:t>
      </w:r>
    </w:p>
    <w:p>
      <w:r>
        <w:t>Kolk je NBA eksihibicijska liga se kaže po tem, da naš Luka lagano daje po 30 pik.</w:t>
      </w:r>
    </w:p>
    <w:p>
      <w:r>
        <w:rPr>
          <w:b/>
          <w:u w:val="single"/>
        </w:rPr>
        <w:t>770264</w:t>
      </w:r>
    </w:p>
    <w:p>
      <w:r>
        <w:t>Spletna prodaja: meja 22 evrov za pošiljke iz Kitajske bo padla, pravila v EU pa se poenostavila</w:t>
        <w:br/>
        <w:br/>
        <w:t>Reforma... https://t.co/F58zi1Ohgg</w:t>
      </w:r>
    </w:p>
    <w:p>
      <w:r>
        <w:rPr>
          <w:b/>
          <w:u w:val="single"/>
        </w:rPr>
        <w:t>770265</w:t>
      </w:r>
    </w:p>
    <w:p>
      <w:r>
        <w:t>Tako so delali komunisti s Slovenci....in še danes se te komunistične zverine sprehajajo med nami. https://t.co/nZWsB0ze8H</w:t>
      </w:r>
    </w:p>
    <w:p>
      <w:r>
        <w:rPr>
          <w:b/>
          <w:u w:val="single"/>
        </w:rPr>
        <w:t>770266</w:t>
      </w:r>
    </w:p>
    <w:p>
      <w:r>
        <w:t>@IrenaSirena dodajam hren z jabolkom in restan krompir, domače rezance, pa vsak dan svežo zelenjavo (ko je sezona, seveda).</w:t>
      </w:r>
    </w:p>
    <w:p>
      <w:r>
        <w:rPr>
          <w:b/>
          <w:u w:val="single"/>
        </w:rPr>
        <w:t>770267</w:t>
      </w:r>
    </w:p>
    <w:p>
      <w:r>
        <w:t>@JernejaJF @Plavalka @enxeny @drfilomena @magrateja @ninasft Baby puder malo ublaži vse skupaj.</w:t>
      </w:r>
    </w:p>
    <w:p>
      <w:r>
        <w:rPr>
          <w:b/>
          <w:u w:val="single"/>
        </w:rPr>
        <w:t>770268</w:t>
      </w:r>
    </w:p>
    <w:p>
      <w:r>
        <w:t>@DeusSagittarius Je dajal neko izjavo o Brexitu v Salzburgu...predvajano na POP tv.Katastrofa...sploh ne vem kaj je povedal...</w:t>
      </w:r>
    </w:p>
    <w:p>
      <w:r>
        <w:rPr>
          <w:b/>
          <w:u w:val="single"/>
        </w:rPr>
        <w:t>770269</w:t>
      </w:r>
    </w:p>
    <w:p>
      <w:r>
        <w:t>@Plavalka pošlji mi url te silokonske podlage. moram sprobat... ne bruhat, ampak kako se bo mačka obnesla :P</w:t>
      </w:r>
    </w:p>
    <w:p>
      <w:r>
        <w:rPr>
          <w:b/>
          <w:u w:val="single"/>
        </w:rPr>
        <w:t>770270</w:t>
      </w:r>
    </w:p>
    <w:p>
      <w:r>
        <w:t>@FinPeriskop Slabe šole in neumni otroci so perspektiva slovenske družbe. What a fuck can go wrong.</w:t>
      </w:r>
    </w:p>
    <w:p>
      <w:r>
        <w:rPr>
          <w:b/>
          <w:u w:val="single"/>
        </w:rPr>
        <w:t>770271</w:t>
      </w:r>
    </w:p>
    <w:p>
      <w:r>
        <w:t>Zanima me kako si z takim ravnanjem španska vlada predstavlja jutrišnji dan, tu ni več poti nazaj...</w:t>
      </w:r>
    </w:p>
    <w:p>
      <w:r>
        <w:rPr>
          <w:b/>
          <w:u w:val="single"/>
        </w:rPr>
        <w:t>770272</w:t>
      </w:r>
    </w:p>
    <w:p>
      <w:r>
        <w:t>Avstrijci vzpostavljajo rezervni Schengen: na mejo s Slovenijo pošiljajo bataljone pehote z oklepnimi četami!: https://t.co/I7IFTsQQQo</w:t>
      </w:r>
    </w:p>
    <w:p>
      <w:r>
        <w:rPr>
          <w:b/>
          <w:u w:val="single"/>
        </w:rPr>
        <w:t>770273</w:t>
      </w:r>
    </w:p>
    <w:p>
      <w:r>
        <w:t>@jkmcnk @missnymphee Jamezdin je tko, za kolicinsko podpiranje. Bifiter pa za mesat. Ko hoces vole v nečem drugem povecat.</w:t>
      </w:r>
    </w:p>
    <w:p>
      <w:r>
        <w:rPr>
          <w:b/>
          <w:u w:val="single"/>
        </w:rPr>
        <w:t>770274</w:t>
      </w:r>
    </w:p>
    <w:p>
      <w:r>
        <w:t>@DrzavljanK Na istem nivoju si kot Kozjek.In potem se ti zgražaš nad njim?Glavno da si #luzer in #pušiona! https://t.co/VAhrAgrQcY</w:t>
      </w:r>
    </w:p>
    <w:p>
      <w:r>
        <w:rPr>
          <w:b/>
          <w:u w:val="single"/>
        </w:rPr>
        <w:t>770275</w:t>
      </w:r>
    </w:p>
    <w:p>
      <w:r>
        <w:t>Lepo sem jim povedal, da sem vegetarijanec. Pa sem za večerjo dobil na žaru pečeno mesojedo rastlino</w:t>
      </w:r>
    </w:p>
    <w:p>
      <w:r>
        <w:rPr>
          <w:b/>
          <w:u w:val="single"/>
        </w:rPr>
        <w:t>770276</w:t>
      </w:r>
    </w:p>
    <w:p>
      <w:r>
        <w:t>Nazadnje še prijatlji zdravljica vaša vi naš up ki nam oživlja žile ko naše je krvi dekle; da rojak njih roke si spone ki jim še teže</w:t>
      </w:r>
    </w:p>
    <w:p>
      <w:r>
        <w:rPr>
          <w:b/>
          <w:u w:val="single"/>
        </w:rPr>
        <w:t>770277</w:t>
      </w:r>
    </w:p>
    <w:p>
      <w:r>
        <w:t>Ali je SMC na včerajšnjem predvolilnem rajanju delil kulije in ciganski golaž ?</w:t>
      </w:r>
    </w:p>
    <w:p>
      <w:r>
        <w:rPr>
          <w:b/>
          <w:u w:val="single"/>
        </w:rPr>
        <w:t>770278</w:t>
      </w:r>
    </w:p>
    <w:p>
      <w:r>
        <w:t>Spet naredu isto napako. 3 ure stemal tlak, pa nism mel ne cepov za uha ne glusnikov. Zascitne ocarle so pa ble.</w:t>
      </w:r>
    </w:p>
    <w:p>
      <w:r>
        <w:rPr>
          <w:b/>
          <w:u w:val="single"/>
        </w:rPr>
        <w:t>770279</w:t>
      </w:r>
    </w:p>
    <w:p>
      <w:r>
        <w:t>@nejkom @barjanski @BorutPahor Miličnik in njegovi blokirajo vsakega, ki ne laže z njimi!</w:t>
      </w:r>
    </w:p>
    <w:p>
      <w:r>
        <w:rPr>
          <w:b/>
          <w:u w:val="single"/>
        </w:rPr>
        <w:t>770280</w:t>
      </w:r>
    </w:p>
    <w:p>
      <w:r>
        <w:t>@SamsungSLO kam naj se obrnem ce mi je zdaj crknil 3tedne star televizor, support namrec ne dela. Hvala</w:t>
      </w:r>
    </w:p>
    <w:p>
      <w:r>
        <w:rPr>
          <w:b/>
          <w:u w:val="single"/>
        </w:rPr>
        <w:t>770281</w:t>
      </w:r>
    </w:p>
    <w:p>
      <w:r>
        <w:t>Gosti si ful želijo neudobne stole in oglušujočo muziko, da se nea rabiš menit z družbo. To ve vsak gostinc.</w:t>
        <w:br/>
        <w:br/>
        <w:t>#rožmarin</w:t>
      </w:r>
    </w:p>
    <w:p>
      <w:r>
        <w:rPr>
          <w:b/>
          <w:u w:val="single"/>
        </w:rPr>
        <w:t>770282</w:t>
      </w:r>
    </w:p>
    <w:p>
      <w:r>
        <w:t>Prekmurski ekosocialni kmetiji dobili denar za novo rast https://t.co/3hPg4jdF1d</w:t>
      </w:r>
    </w:p>
    <w:p>
      <w:r>
        <w:rPr>
          <w:b/>
          <w:u w:val="single"/>
        </w:rPr>
        <w:t>770283</w:t>
      </w:r>
    </w:p>
    <w:p>
      <w:r>
        <w:t>Zakaj je t.i. levičarjem tako težko priznati, da so @strankalevica kup nesposobnih kretenov?</w:t>
      </w:r>
    </w:p>
    <w:p>
      <w:r>
        <w:rPr>
          <w:b/>
          <w:u w:val="single"/>
        </w:rPr>
        <w:t>770284</w:t>
      </w:r>
    </w:p>
    <w:p>
      <w:r>
        <w:t>@Istefan1975 @GregaCiglar Kučan je pa lahko ustanovitelj Bantustana..... Žvat rdeča</w:t>
      </w:r>
    </w:p>
    <w:p>
      <w:r>
        <w:rPr>
          <w:b/>
          <w:u w:val="single"/>
        </w:rPr>
        <w:t>770285</w:t>
      </w:r>
    </w:p>
    <w:p>
      <w:r>
        <w:t>Mračno klet Friderikovega stolpa na Starem gradu osvetljuje pritajena rdeča svetloba, nekje iz ozadja se sliši... https://t.co/ZK6jEQdMit</w:t>
      </w:r>
    </w:p>
    <w:p>
      <w:r>
        <w:rPr>
          <w:b/>
          <w:u w:val="single"/>
        </w:rPr>
        <w:t>770286</w:t>
      </w:r>
    </w:p>
    <w:p>
      <w:r>
        <w:t>@ciro_ciril @BostjanFegus @JozeBiscak ....No ja, pa oprosti; očitno si 'škilavo' (kilavo) dete F21</w:t>
      </w:r>
    </w:p>
    <w:p>
      <w:r>
        <w:rPr>
          <w:b/>
          <w:u w:val="single"/>
        </w:rPr>
        <w:t>770287</w:t>
      </w:r>
    </w:p>
    <w:p>
      <w:r>
        <w:t>Blokirala nesramnega voznika Mercedesa https://t.co/UhiNwBrXho https://t.co/h7G49d8XfV</w:t>
      </w:r>
    </w:p>
    <w:p>
      <w:r>
        <w:rPr>
          <w:b/>
          <w:u w:val="single"/>
        </w:rPr>
        <w:t>770288</w:t>
      </w:r>
    </w:p>
    <w:p>
      <w:r>
        <w:t xml:space="preserve">sej sploh ne rabm pisat ... </w:t>
        <w:br/>
        <w:t>Izkušnje psihiatra Andreja Kastelica iz centra za zdravljenje odvisnosti v Ljubljani... https://t.co/4BfgSRyMD8</w:t>
      </w:r>
    </w:p>
    <w:p>
      <w:r>
        <w:rPr>
          <w:b/>
          <w:u w:val="single"/>
        </w:rPr>
        <w:t>770289</w:t>
      </w:r>
    </w:p>
    <w:p>
      <w:r>
        <w:t>@drfilomena omg ... sodelovanje s teroristi JE  kaznivo dejanje!! kot bi rekli "civilizirani smo, zato jemo juho z žlico."</w:t>
      </w:r>
    </w:p>
    <w:p>
      <w:r>
        <w:rPr>
          <w:b/>
          <w:u w:val="single"/>
        </w:rPr>
        <w:t>770290</w:t>
      </w:r>
    </w:p>
    <w:p>
      <w:r>
        <w:t>@sivanosoroginja @ZvezdaSonce Jst pa letos ne bom nič drsal. Razen če z berglami probam haha :P  Hokej z berglo, hm zanimiva ideja 😂</w:t>
      </w:r>
    </w:p>
    <w:p>
      <w:r>
        <w:rPr>
          <w:b/>
          <w:u w:val="single"/>
        </w:rPr>
        <w:t>770291</w:t>
      </w:r>
    </w:p>
    <w:p>
      <w:r>
        <w:t>@ciro_ciril Ne vem, če je bila pohvala, ker ga je sosed, tak komunistični pizdontar kot ti, ovadil.</w:t>
      </w:r>
    </w:p>
    <w:p>
      <w:r>
        <w:rPr>
          <w:b/>
          <w:u w:val="single"/>
        </w:rPr>
        <w:t>770292</w:t>
      </w:r>
    </w:p>
    <w:p>
      <w:r>
        <w:t>@marinmedak no, bolj je to eno mrtvorojeno dete, ker vam securedrop na https://t.co/hdjCMU2liu ne deluje.</w:t>
      </w:r>
    </w:p>
    <w:p>
      <w:r>
        <w:rPr>
          <w:b/>
          <w:u w:val="single"/>
        </w:rPr>
        <w:t>770293</w:t>
      </w:r>
    </w:p>
    <w:p>
      <w:r>
        <w:t>@SrdanKuret @enxeny @NortzDr @FDVLjubljana Butalam na vašo žalost kar ratuje, 5 procentna gospodarska rast</w:t>
      </w:r>
    </w:p>
    <w:p>
      <w:r>
        <w:rPr>
          <w:b/>
          <w:u w:val="single"/>
        </w:rPr>
        <w:t>770294</w:t>
      </w:r>
    </w:p>
    <w:p>
      <w:r>
        <w:t>Še vedno se najraje prebujam s kavo z maslom. Že tri leta. vrhunsko. Probaj še ti! https://t.co/bBiNNX3Q8d</w:t>
      </w:r>
    </w:p>
    <w:p>
      <w:r>
        <w:rPr>
          <w:b/>
          <w:u w:val="single"/>
        </w:rPr>
        <w:t>770295</w:t>
      </w:r>
    </w:p>
    <w:p>
      <w:r>
        <w:t>@FranciKek @DenisBolcina @MarkoPoznic @BineTraven Pijanci se po prekrokani noči streznejo. Komunisti nikoli.</w:t>
      </w:r>
    </w:p>
    <w:p>
      <w:r>
        <w:rPr>
          <w:b/>
          <w:u w:val="single"/>
        </w:rPr>
        <w:t>770296</w:t>
      </w:r>
    </w:p>
    <w:p>
      <w:r>
        <w:t>Kaj vam še ni jasno, da nas Slovence kot narod hočejo uničit?!!! https://t.co/46cA3DDDvQ</w:t>
      </w:r>
    </w:p>
    <w:p>
      <w:r>
        <w:rPr>
          <w:b/>
          <w:u w:val="single"/>
        </w:rPr>
        <w:t>770297</w:t>
      </w:r>
    </w:p>
    <w:p>
      <w:r>
        <w:t>Spet neka na recesija pred vrati, oz. kaj hudiča varčujete z marmelado v krofih 🤷‍♂️</w:t>
      </w:r>
    </w:p>
    <w:p>
      <w:r>
        <w:rPr>
          <w:b/>
          <w:u w:val="single"/>
        </w:rPr>
        <w:t>770298</w:t>
      </w:r>
    </w:p>
    <w:p>
      <w:r>
        <w:t>@leaathenatabako Ja, Murphy je kurba...tud mene baše, te ko ni treba..takav nam je horoskop....😉</w:t>
      </w:r>
    </w:p>
    <w:p>
      <w:r>
        <w:rPr>
          <w:b/>
          <w:u w:val="single"/>
        </w:rPr>
        <w:t>770299</w:t>
      </w:r>
    </w:p>
    <w:p>
      <w:r>
        <w:t>Testenine s kostanjevo omako? (Namig - lahko kupite že pečene in olupljene marone, da bo hitreje.)... http://t.co/2sPgan0Btf</w:t>
      </w:r>
    </w:p>
    <w:p>
      <w:r>
        <w:rPr>
          <w:b/>
          <w:u w:val="single"/>
        </w:rPr>
        <w:t>770300</w:t>
      </w:r>
    </w:p>
    <w:p>
      <w:r>
        <w:t>Revico sem našla čisto obnemoglo na radiu v pisarni. Upam, da si opomore. Vrtela sem @Val202 . Tako da je upanje. :D https://t.co/yoihpOLVv1</w:t>
      </w:r>
    </w:p>
    <w:p>
      <w:r>
        <w:rPr>
          <w:b/>
          <w:u w:val="single"/>
        </w:rPr>
        <w:t>770301</w:t>
      </w:r>
    </w:p>
    <w:p>
      <w:r>
        <w:t>@AJEnglish @JJansaSDS Handke je en tak jugonostalgik. Pri nas jih kar mrgoli,res pa je,da so slabše pismeni.</w:t>
      </w:r>
    </w:p>
    <w:p>
      <w:r>
        <w:rPr>
          <w:b/>
          <w:u w:val="single"/>
        </w:rPr>
        <w:t>770302</w:t>
      </w:r>
    </w:p>
    <w:p>
      <w:r>
        <w:t>@MJaniPS bolj pametno bi bilo, da malo pospraviš zadeve, ki si jih počel na MOL-U podžupan, zadolžen za socialo in zdravstvo. Sram naj te bo</w:t>
      </w:r>
    </w:p>
    <w:p>
      <w:r>
        <w:rPr>
          <w:b/>
          <w:u w:val="single"/>
        </w:rPr>
        <w:t>770303</w:t>
      </w:r>
    </w:p>
    <w:p>
      <w:r>
        <w:t>@crico111 @darkob Pogorelec je pronicljiv politik. Točno ve, kaj mora storiti druga stranka in kdo bo prišel v drugi krog, navija za BP.</w:t>
      </w:r>
    </w:p>
    <w:p>
      <w:r>
        <w:rPr>
          <w:b/>
          <w:u w:val="single"/>
        </w:rPr>
        <w:t>770304</w:t>
      </w:r>
    </w:p>
    <w:p>
      <w:r>
        <w:t>@Libertarec By the way: ta zajtrk je bil se pred to vlado vpeljan v solo in je prav, da je!!!!</w:t>
      </w:r>
    </w:p>
    <w:p>
      <w:r>
        <w:rPr>
          <w:b/>
          <w:u w:val="single"/>
        </w:rPr>
        <w:t>770305</w:t>
      </w:r>
    </w:p>
    <w:p>
      <w:r>
        <w:t>@butalskipolicaj @Libertarec Volilci volijo politike, stroko pa prepuščajo strokovnjakom ala Duhovnik 😁</w:t>
      </w:r>
    </w:p>
    <w:p>
      <w:r>
        <w:rPr>
          <w:b/>
          <w:u w:val="single"/>
        </w:rPr>
        <w:t>770306</w:t>
      </w:r>
    </w:p>
    <w:p>
      <w:r>
        <w:t>Plenarko začenjamo s pozivom k  nujni razpravi o dogajanju v Kataloniji. Za brutalno ravnanje španskih oblasti ni opravičila. #EPlenary</w:t>
      </w:r>
    </w:p>
    <w:p>
      <w:r>
        <w:rPr>
          <w:b/>
          <w:u w:val="single"/>
        </w:rPr>
        <w:t>770307</w:t>
      </w:r>
    </w:p>
    <w:p>
      <w:r>
        <w:t>@surfon @DeFlasker Saj jaz ne pravim, da je to bilo OK. Tebi in podobnim so pa kolaterlane žrtve Palestincev OK. Ker *namen*.</w:t>
      </w:r>
    </w:p>
    <w:p>
      <w:r>
        <w:rPr>
          <w:b/>
          <w:u w:val="single"/>
        </w:rPr>
        <w:t>770308</w:t>
      </w:r>
    </w:p>
    <w:p>
      <w:r>
        <w:t>Slo politike 1/4: ne menjat menedž., ne odpuščat, ne dovolit stečajev, banke morajo reprogr., ne privatizacije, ne reforme (izmišlj. zahoda)</w:t>
      </w:r>
    </w:p>
    <w:p>
      <w:r>
        <w:rPr>
          <w:b/>
          <w:u w:val="single"/>
        </w:rPr>
        <w:t>770309</w:t>
      </w:r>
    </w:p>
    <w:p>
      <w:r>
        <w:t>@1nekorektna Za tole malarijo pa človek ne rabi ateljeja. Je fuglouš dovolj.</w:t>
      </w:r>
    </w:p>
    <w:p>
      <w:r>
        <w:rPr>
          <w:b/>
          <w:u w:val="single"/>
        </w:rPr>
        <w:t>770310</w:t>
      </w:r>
    </w:p>
    <w:p>
      <w:r>
        <w:t>V urgentni amb me en oče prepričuje, da je fenilketonurija alergija. Pa sm mislu, da sem specializant pediatrije, ne psihiatrije ... :)</w:t>
      </w:r>
    </w:p>
    <w:p>
      <w:r>
        <w:rPr>
          <w:b/>
          <w:u w:val="single"/>
        </w:rPr>
        <w:t>770311</w:t>
      </w:r>
    </w:p>
    <w:p>
      <w:r>
        <w:t>@Anotherconfuse1 Zdaj mi je pa jasna skrivnost vseh, ki neutrudno gobcajo in otresajo - vsi so na propofolu! 😂</w:t>
      </w:r>
    </w:p>
    <w:p>
      <w:r>
        <w:rPr>
          <w:b/>
          <w:u w:val="single"/>
        </w:rPr>
        <w:t>770312</w:t>
      </w:r>
    </w:p>
    <w:p>
      <w:r>
        <w:t>@AlanOrlic @pengovsky Tvoj tvit je razumeti kot da sta umrla. Zastrupljena sta bila. Mrtva nista.</w:t>
      </w:r>
    </w:p>
    <w:p>
      <w:r>
        <w:rPr>
          <w:b/>
          <w:u w:val="single"/>
        </w:rPr>
        <w:t>770313</w:t>
      </w:r>
    </w:p>
    <w:p>
      <w:r>
        <w:t>@JozeBiscak @Gen_ID_SLO Mi riti Slovenske si pa ne upsmo nič pa lahko levičarji kakor želijo sirjejo po nas</w:t>
      </w:r>
    </w:p>
    <w:p>
      <w:r>
        <w:rPr>
          <w:b/>
          <w:u w:val="single"/>
        </w:rPr>
        <w:t>770314</w:t>
      </w:r>
    </w:p>
    <w:p>
      <w:r>
        <w:t>VIDEO: Soglasniki so kost, samoglasniki meso, naglas pa dá dušo @RadioOgnjisce https://t.co/qg1SEObLQN</w:t>
      </w:r>
    </w:p>
    <w:p>
      <w:r>
        <w:rPr>
          <w:b/>
          <w:u w:val="single"/>
        </w:rPr>
        <w:t>770315</w:t>
      </w:r>
    </w:p>
    <w:p>
      <w:r>
        <w:t>PSIHOPATE LAHKO PREPOZNAŠ BAJE PO SLUŽBI 😱 KAKŠNA JE TVOJA? 😁 Več: https://t.co/d7i6vEQzUu</w:t>
      </w:r>
    </w:p>
    <w:p>
      <w:r>
        <w:rPr>
          <w:b/>
          <w:u w:val="single"/>
        </w:rPr>
        <w:t>770316</w:t>
      </w:r>
    </w:p>
    <w:p>
      <w:r>
        <w:t>@MetkaSmole Pa še to, koliko so plače v Nemčiji višje od naših. Res, katastrofa!</w:t>
      </w:r>
    </w:p>
    <w:p>
      <w:r>
        <w:rPr>
          <w:b/>
          <w:u w:val="single"/>
        </w:rPr>
        <w:t>770317</w:t>
      </w:r>
    </w:p>
    <w:p>
      <w:r>
        <w:t>Električni vlakec sem že tretjič prebrala erotični vlakec in prav nič čudno se mi ni zdelo in mislim, da rabim dopust.</w:t>
      </w:r>
    </w:p>
    <w:p>
      <w:r>
        <w:rPr>
          <w:b/>
          <w:u w:val="single"/>
        </w:rPr>
        <w:t>770318</w:t>
      </w:r>
    </w:p>
    <w:p>
      <w:r>
        <w:t>Bravooo nasi letalci, lepo jih je videti, sliko kvari borat, spet nima kej pocet kot mahat z zastavo, eh skoda besed</w:t>
      </w:r>
    </w:p>
    <w:p>
      <w:r>
        <w:rPr>
          <w:b/>
          <w:u w:val="single"/>
        </w:rPr>
        <w:t>770319</w:t>
      </w:r>
    </w:p>
    <w:p>
      <w:r>
        <w:t>@Nova24TV Torej bodo uboge ženske in otroke oblekli v moške spodnjice. Zanimivo. 🧐</w:t>
      </w:r>
    </w:p>
    <w:p>
      <w:r>
        <w:rPr>
          <w:b/>
          <w:u w:val="single"/>
        </w:rPr>
        <w:t>770320</w:t>
      </w:r>
    </w:p>
    <w:p>
      <w:r>
        <w:t>Vladar ve, da mora najprej nagraditi grofe,  potem birice, kmetov pa sploh ni treba. https://t.co/BlDe9mKcI4</w:t>
      </w:r>
    </w:p>
    <w:p>
      <w:r>
        <w:rPr>
          <w:b/>
          <w:u w:val="single"/>
        </w:rPr>
        <w:t>770321</w:t>
      </w:r>
    </w:p>
    <w:p>
      <w:r>
        <w:t>Tisto, ko se res fino usekneš in se veseliš, da boš zdaj res fino zadihal, potem pa umakneš papir in se ti iz nosa usuje kri.</w:t>
      </w:r>
    </w:p>
    <w:p>
      <w:r>
        <w:rPr>
          <w:b/>
          <w:u w:val="single"/>
        </w:rPr>
        <w:t>770322</w:t>
      </w:r>
    </w:p>
    <w:p>
      <w:r>
        <w:t>@BarrioFinito rana ura, zlata ura... sam jebiga k se vsi drugi spimo, tko da pol brez kave ostanes haha</w:t>
      </w:r>
    </w:p>
    <w:p>
      <w:r>
        <w:rPr>
          <w:b/>
          <w:u w:val="single"/>
        </w:rPr>
        <w:t>770323</w:t>
      </w:r>
    </w:p>
    <w:p>
      <w:r>
        <w:t>@kricac s polno ritjo je lahko odločati za druge.  Jaz bi za njihove plače zbiral zamaške pa naj potem odločajo kako in kaj.</w:t>
      </w:r>
    </w:p>
    <w:p>
      <w:r>
        <w:rPr>
          <w:b/>
          <w:u w:val="single"/>
        </w:rPr>
        <w:t>770324</w:t>
      </w:r>
    </w:p>
    <w:p>
      <w:r>
        <w:t>@TZdenko Zdaj je pa jasno, zakaj je Jankovič govoril, da še pralnega stroja ne zna prižgat. Ven se je mazal!</w:t>
      </w:r>
    </w:p>
    <w:p>
      <w:r>
        <w:rPr>
          <w:b/>
          <w:u w:val="single"/>
        </w:rPr>
        <w:t>770325</w:t>
      </w:r>
    </w:p>
    <w:p>
      <w:r>
        <w:t>@yrennia1 @MatejKmatej42 @EPameten @Tevilevi @ZvoneCadez @JJansaSDS JJ je bil preveč ekstremen komunist celo za KPJ.</w:t>
      </w:r>
    </w:p>
    <w:p>
      <w:r>
        <w:rPr>
          <w:b/>
          <w:u w:val="single"/>
        </w:rPr>
        <w:t>770326</w:t>
      </w:r>
    </w:p>
    <w:p>
      <w:r>
        <w:t>V državah, ki je v rokah rdeče komunistične mafije je to pravilo, ki ne bi smelo  ne bi smelo nikogar presenečati. https://t.co/Jbv0nixpAL</w:t>
      </w:r>
    </w:p>
    <w:p>
      <w:r>
        <w:rPr>
          <w:b/>
          <w:u w:val="single"/>
        </w:rPr>
        <w:t>770327</w:t>
      </w:r>
    </w:p>
    <w:p>
      <w:r>
        <w:t>Zvone Lampreht</w:t>
        <w:br/>
        <w:br/>
        <w:t>Dokler bodo v vrstah sodniki in sodnice še iz totalitarnega sistema,skriti komunisti in udbaši,se... https://t.co/DKeLBj9uO5</w:t>
      </w:r>
    </w:p>
    <w:p>
      <w:r>
        <w:rPr>
          <w:b/>
          <w:u w:val="single"/>
        </w:rPr>
        <w:t>770328</w:t>
      </w:r>
    </w:p>
    <w:p>
      <w:r>
        <w:t>Facebook odgovoril Bruslju: podatki 2,7 milijona Evropejcev so lahko bili neustrezno uporabljeni za Cambridge Analytico</w:t>
      </w:r>
    </w:p>
    <w:p>
      <w:r>
        <w:rPr>
          <w:b/>
          <w:u w:val="single"/>
        </w:rPr>
        <w:t>770329</w:t>
      </w:r>
    </w:p>
    <w:p>
      <w:r>
        <w:t>@penzionist12 Naj se razišče- kje je davčna, kje so panduri, kje je štefanec in še mnogi drugi ?</w:t>
      </w:r>
    </w:p>
    <w:p>
      <w:r>
        <w:rPr>
          <w:b/>
          <w:u w:val="single"/>
        </w:rPr>
        <w:t>770330</w:t>
      </w:r>
    </w:p>
    <w:p>
      <w:r>
        <w:t>@Tadejtos samo, če so (kao) uniformirani 'vardi' v goši in 'majo sekire.. kaj so potem oni? gozdarji / logarji?</w:t>
      </w:r>
    </w:p>
    <w:p>
      <w:r>
        <w:rPr>
          <w:b/>
          <w:u w:val="single"/>
        </w:rPr>
        <w:t>770331</w:t>
      </w:r>
    </w:p>
    <w:p>
      <w:r>
        <w:t>Cerar je baje počaščen, da se je srečal z '@MELANIATRUMP. Kakšen hinavec.  Melanija ne verjemi temu kretenu!!!</w:t>
      </w:r>
    </w:p>
    <w:p>
      <w:r>
        <w:rPr>
          <w:b/>
          <w:u w:val="single"/>
        </w:rPr>
        <w:t>770332</w:t>
      </w:r>
    </w:p>
    <w:p>
      <w:r>
        <w:t>Moško pranje; v pralni stroj dam vse, bundo in  pohodne hlače...</w:t>
        <w:br/>
        <w:t>pa melje in nekaj ropota. Ko konča obesim in... https://t.co/UOqLU8uYsu</w:t>
      </w:r>
    </w:p>
    <w:p>
      <w:r>
        <w:rPr>
          <w:b/>
          <w:u w:val="single"/>
        </w:rPr>
        <w:t>770333</w:t>
      </w:r>
    </w:p>
    <w:p>
      <w:r>
        <w:t>@JozeBiscak @Nova24TV Davčne blagajne ,Teran,NLB,Zdravstvo,Biokracija,Begunci ali teroristi.</w:t>
      </w:r>
    </w:p>
    <w:p>
      <w:r>
        <w:rPr>
          <w:b/>
          <w:u w:val="single"/>
        </w:rPr>
        <w:t>770334</w:t>
      </w:r>
    </w:p>
    <w:p>
      <w:r>
        <w:t>Prekleti vsi mediji,gledam komuniste razen Jambrek mora bit fuk fehtarske brezvezne reklame,res smo ciganska država https://t.co/zouikzyoAz</w:t>
      </w:r>
    </w:p>
    <w:p>
      <w:r>
        <w:rPr>
          <w:b/>
          <w:u w:val="single"/>
        </w:rPr>
        <w:t>770335</w:t>
      </w:r>
    </w:p>
    <w:p>
      <w:r>
        <w:t>Uboga slovenska kokoška...bolezen jo razjeda. Takoj je treba začeti s terapijo. https://t.co/4cv3ZFQJgL</w:t>
      </w:r>
    </w:p>
    <w:p>
      <w:r>
        <w:rPr>
          <w:b/>
          <w:u w:val="single"/>
        </w:rPr>
        <w:t>770336</w:t>
      </w:r>
    </w:p>
    <w:p>
      <w:r>
        <w:t>Tisti, ki verjamejo, da so ustvarjeni po božji podobi, slejkoprej spznajo, da jih je delal kurc!😜</w:t>
      </w:r>
    </w:p>
    <w:p>
      <w:r>
        <w:rPr>
          <w:b/>
          <w:u w:val="single"/>
        </w:rPr>
        <w:t>770337</w:t>
      </w:r>
    </w:p>
    <w:p>
      <w:r>
        <w:t>Nova inačica ranljivosti Spectre in Meltdown prinaša nove upočasnitve procesorjev https://t.co/OqzLVqEBhn</w:t>
      </w:r>
    </w:p>
    <w:p>
      <w:r>
        <w:rPr>
          <w:b/>
          <w:u w:val="single"/>
        </w:rPr>
        <w:t>770338</w:t>
      </w:r>
    </w:p>
    <w:p>
      <w:r>
        <w:t>Univerza v Ljubljani: Študentom iz žepov potegnili 2 milijona https://t.co/y7xzV8CWuU</w:t>
      </w:r>
    </w:p>
    <w:p>
      <w:r>
        <w:rPr>
          <w:b/>
          <w:u w:val="single"/>
        </w:rPr>
        <w:t>770339</w:t>
      </w:r>
    </w:p>
    <w:p>
      <w:r>
        <w:t>@JozeBizjak @crico111 Ja, seveda zato se pa prebil na čelo teroristične bande. Nekdo je pač moral narediti red, čeprav Srbi!</w:t>
      </w:r>
    </w:p>
    <w:p>
      <w:r>
        <w:rPr>
          <w:b/>
          <w:u w:val="single"/>
        </w:rPr>
        <w:t>770340</w:t>
      </w:r>
    </w:p>
    <w:p>
      <w:r>
        <w:t>@5er_peter @YanchMb @marko_alpner @asocialec Če si zapacan od lepila in malte je to precej nehvaležna zadeva. :)</w:t>
      </w:r>
    </w:p>
    <w:p>
      <w:r>
        <w:rPr>
          <w:b/>
          <w:u w:val="single"/>
        </w:rPr>
        <w:t>770341</w:t>
      </w:r>
    </w:p>
    <w:p>
      <w:r>
        <w:t>@DrzavljanD @Vzajemna @festivalSOF @marketingslo @MMtvit Seveda. Kar pa se ne pomeni, da so izrecno zeleli oglasevati v omenjenem mediju!</w:t>
      </w:r>
    </w:p>
    <w:p>
      <w:r>
        <w:rPr>
          <w:b/>
          <w:u w:val="single"/>
        </w:rPr>
        <w:t>770342</w:t>
      </w:r>
    </w:p>
    <w:p>
      <w:r>
        <w:t>@Jaka__Dolinar @ajitamxy Sram naj jih bo, to je oblika fašizma... aja, komunizem, fuj.</w:t>
      </w:r>
    </w:p>
    <w:p>
      <w:r>
        <w:rPr>
          <w:b/>
          <w:u w:val="single"/>
        </w:rPr>
        <w:t>770343</w:t>
      </w:r>
    </w:p>
    <w:p>
      <w:r>
        <w:t>To ni dialekt to pišejo okupatorski ostanki na našem sodišču ,ki so še vedno pod distrikcijo troprstne mafije. https://t.co/Cfwf6wmbnN</w:t>
      </w:r>
    </w:p>
    <w:p>
      <w:r>
        <w:rPr>
          <w:b/>
          <w:u w:val="single"/>
        </w:rPr>
        <w:t>770344</w:t>
      </w:r>
    </w:p>
    <w:p>
      <w:r>
        <w:t>@DKosir7 Ko so njihovega trgovca z orožjem rešili aresta, so govorili drugače!</w:t>
      </w:r>
    </w:p>
    <w:p>
      <w:r>
        <w:rPr>
          <w:b/>
          <w:u w:val="single"/>
        </w:rPr>
        <w:t>770345</w:t>
      </w:r>
    </w:p>
    <w:p>
      <w:r>
        <w:t>@lucijausaj Pa Milojka spravlja zdravstvo v čas Bolnice Franje, partizansko narkozo je marsikdo preživel, smejalnega plgna pa ne!</w:t>
      </w:r>
    </w:p>
    <w:p>
      <w:r>
        <w:rPr>
          <w:b/>
          <w:u w:val="single"/>
        </w:rPr>
        <w:t>770346</w:t>
      </w:r>
    </w:p>
    <w:p>
      <w:r>
        <w:t>@RevijaReporter ta mesečnikova marioneta pa že ne more imet' izpita za šleper !!??</w:t>
      </w:r>
    </w:p>
    <w:p>
      <w:r>
        <w:rPr>
          <w:b/>
          <w:u w:val="single"/>
        </w:rPr>
        <w:t>770347</w:t>
      </w:r>
    </w:p>
    <w:p>
      <w:r>
        <w:t>Dejstvo je, da Slovenci oprostijo vse, le uspeha ne. #bobleta2015 #dobrozabibereno 👍</w:t>
      </w:r>
    </w:p>
    <w:p>
      <w:r>
        <w:rPr>
          <w:b/>
          <w:u w:val="single"/>
        </w:rPr>
        <w:t>770348</w:t>
      </w:r>
    </w:p>
    <w:p>
      <w:r>
        <w:t>Spremembe, ki jih v komuniciranju vladnih organizacij prinaša prihodnost. #transformacija https://t.co/KEwM6JFFC5</w:t>
      </w:r>
    </w:p>
    <w:p>
      <w:r>
        <w:rPr>
          <w:b/>
          <w:u w:val="single"/>
        </w:rPr>
        <w:t>770349</w:t>
      </w:r>
    </w:p>
    <w:p>
      <w:r>
        <w:t>Totalno nepovezan tvit. Kako spraviš vonj zažganega mleka iz stanovanja? Za prjatlco, itak.</w:t>
      </w:r>
    </w:p>
    <w:p>
      <w:r>
        <w:rPr>
          <w:b/>
          <w:u w:val="single"/>
        </w:rPr>
        <w:t>770350</w:t>
      </w:r>
    </w:p>
    <w:p>
      <w:r>
        <w:t>@AllBriefs Model ni v stanju niti makete skupaj spocati brez bajnega cvenka...A zdaj on samemu sebi oporeka...Mislim #kirikretenizem 😂</w:t>
      </w:r>
    </w:p>
    <w:p>
      <w:r>
        <w:rPr>
          <w:b/>
          <w:u w:val="single"/>
        </w:rPr>
        <w:t>770351</w:t>
      </w:r>
    </w:p>
    <w:p>
      <w:r>
        <w:t>@butalskipolicaj @PreglArjan @MilenaMilenca Nikoli ne lažem. Govoril sem o mojem stricu, gorečem podporniku g. Janše.</w:t>
      </w:r>
    </w:p>
    <w:p>
      <w:r>
        <w:rPr>
          <w:b/>
          <w:u w:val="single"/>
        </w:rPr>
        <w:t>770352</w:t>
      </w:r>
    </w:p>
    <w:p>
      <w:r>
        <w:t>PALHARTINGER - izpraševalka (ustava, izpitna vprašanja) https://t.co/q0Eb50Pogv #mladiucitelj #ucitelj</w:t>
      </w:r>
    </w:p>
    <w:p>
      <w:r>
        <w:rPr>
          <w:b/>
          <w:u w:val="single"/>
        </w:rPr>
        <w:t>770353</w:t>
      </w:r>
    </w:p>
    <w:p>
      <w:r>
        <w:t>@stanka_d Pravilno, pred nekom pobegnilo... tako kot evroposlanci...🤦‍♂️🤦‍♂️</w:t>
      </w:r>
    </w:p>
    <w:p>
      <w:r>
        <w:rPr>
          <w:b/>
          <w:u w:val="single"/>
        </w:rPr>
        <w:t>770354</w:t>
      </w:r>
    </w:p>
    <w:p>
      <w:r>
        <w:t>Misliš, da bo VAR rešil la ligo vseh nebuloz... Ne, če pa sodnike pobiraš v madridskem ZOO-ju. #BarçaGirona</w:t>
      </w:r>
    </w:p>
    <w:p>
      <w:r>
        <w:rPr>
          <w:b/>
          <w:u w:val="single"/>
        </w:rPr>
        <w:t>770355</w:t>
      </w:r>
    </w:p>
    <w:p>
      <w:r>
        <w:t>@tanci82 Eh, Mileram je samo za kumare v solati. Mercatorjeva se je na zlico!</w:t>
      </w:r>
    </w:p>
    <w:p>
      <w:r>
        <w:rPr>
          <w:b/>
          <w:u w:val="single"/>
        </w:rPr>
        <w:t>770356</w:t>
      </w:r>
    </w:p>
    <w:p>
      <w:r>
        <w:t>Ta prekleti molk, ki ga uporabljamo ob nepravem času in na nepravih mestih, imamo Slovenci že v genih. https://t.co/NJuCSCdJd8 via @domovina</w:t>
      </w:r>
    </w:p>
    <w:p>
      <w:r>
        <w:rPr>
          <w:b/>
          <w:u w:val="single"/>
        </w:rPr>
        <w:t>770357</w:t>
      </w:r>
    </w:p>
    <w:p>
      <w:r>
        <w:t>@kompl33kator @Odbita Mal bolj sem zadovoljna z N26, Revolut je pa hitrejši s prenakazili. Vsak ima svoj usecase, skupaj meni delujeta ok.</w:t>
      </w:r>
    </w:p>
    <w:p>
      <w:r>
        <w:rPr>
          <w:b/>
          <w:u w:val="single"/>
        </w:rPr>
        <w:t>770358</w:t>
      </w:r>
    </w:p>
    <w:p>
      <w:r>
        <w:t xml:space="preserve">Matilda ga je že večkrat božala, pa se je odpovedal pujsu. </w:t>
        <w:br/>
        <w:t>#praznicnovzdusje #familija</w:t>
      </w:r>
    </w:p>
    <w:p>
      <w:r>
        <w:rPr>
          <w:b/>
          <w:u w:val="single"/>
        </w:rPr>
        <w:t>770359</w:t>
      </w:r>
    </w:p>
    <w:p>
      <w:r>
        <w:t>Podgane so pametne, socilane živali. Levuharji pa zlobni, smrdljivi in nevarne stvori. https://t.co/IiAaJaIQSh</w:t>
      </w:r>
    </w:p>
    <w:p>
      <w:r>
        <w:rPr>
          <w:b/>
          <w:u w:val="single"/>
        </w:rPr>
        <w:t>770360</w:t>
      </w:r>
    </w:p>
    <w:p>
      <w:r>
        <w:t>Tudi grešnik Erlah kdaj zadane žebljico na glavico. Tokrat kar z macolo. Posebej zadnji stavek. https://t.co/XUM3WHSh4U</w:t>
      </w:r>
    </w:p>
    <w:p>
      <w:r>
        <w:rPr>
          <w:b/>
          <w:u w:val="single"/>
        </w:rPr>
        <w:t>770361</w:t>
      </w:r>
    </w:p>
    <w:p>
      <w:r>
        <w:t>SENIORSKE NOVICE: V DS odprli razstavo 120 let Planinskega vestnika http://t.co/LuzodteL9M</w:t>
      </w:r>
    </w:p>
    <w:p>
      <w:r>
        <w:rPr>
          <w:b/>
          <w:u w:val="single"/>
        </w:rPr>
        <w:t>770362</w:t>
      </w:r>
    </w:p>
    <w:p>
      <w:r>
        <w:t>UVODNIK @SilvesterSurla  Marjan Šarec, politični prevarant iz Kamnika</w:t>
        <w:br/>
        <w:t>https://t.co/vE1IoHPuuz https://t.co/y0IVx6kulA</w:t>
      </w:r>
    </w:p>
    <w:p>
      <w:r>
        <w:rPr>
          <w:b/>
          <w:u w:val="single"/>
        </w:rPr>
        <w:t>770363</w:t>
      </w:r>
    </w:p>
    <w:p>
      <w:r>
        <w:t>@Janko91369988 @AlojzKovsca Janko take kot ste vi bi morali poslati prisilno na Goliotok, da bi tam lahko razmisljali, kako zalite soljudi.</w:t>
      </w:r>
    </w:p>
    <w:p>
      <w:r>
        <w:rPr>
          <w:b/>
          <w:u w:val="single"/>
        </w:rPr>
        <w:t>770364</w:t>
      </w:r>
    </w:p>
    <w:p>
      <w:r>
        <w:t>@PBohinc @JernejStromajer Svoji zaplankanosti? Pa Ivan komunista pozdravi! 😉</w:t>
      </w:r>
    </w:p>
    <w:p>
      <w:r>
        <w:rPr>
          <w:b/>
          <w:u w:val="single"/>
        </w:rPr>
        <w:t>770365</w:t>
      </w:r>
    </w:p>
    <w:p>
      <w:r>
        <w:t>@BigWhale takrat bo to zadnjic rekel. Za to bom poskrbela jaz. Tako kot nobenemu ne bo rekel da je cigan ali bosanc ali kaj drugega.</w:t>
      </w:r>
    </w:p>
    <w:p>
      <w:r>
        <w:rPr>
          <w:b/>
          <w:u w:val="single"/>
        </w:rPr>
        <w:t>770366</w:t>
      </w:r>
    </w:p>
    <w:p>
      <w:r>
        <w:t>@lesjakb @specificen Dej ne filizofiraj. Podatke ali pa molči. Ali pa te bom umolknil.</w:t>
      </w:r>
    </w:p>
    <w:p>
      <w:r>
        <w:rPr>
          <w:b/>
          <w:u w:val="single"/>
        </w:rPr>
        <w:t>770367</w:t>
      </w:r>
    </w:p>
    <w:p>
      <w:r>
        <w:t>Iranska internetna propagandna mreža širša, kot so domnevali https://t.co/tO30VsYYhX</w:t>
      </w:r>
    </w:p>
    <w:p>
      <w:r>
        <w:rPr>
          <w:b/>
          <w:u w:val="single"/>
        </w:rPr>
        <w:t>770368</w:t>
      </w:r>
    </w:p>
    <w:p>
      <w:r>
        <w:t>@uporabnastran @TelekomSlo Kje hudica je to...brusnim po strani brez uspeha 🤬</w:t>
      </w:r>
    </w:p>
    <w:p>
      <w:r>
        <w:rPr>
          <w:b/>
          <w:u w:val="single"/>
        </w:rPr>
        <w:t>770369</w:t>
      </w:r>
    </w:p>
    <w:p>
      <w:r>
        <w:t>V treh urah, s tremi čik pauzami, sem nafilal 435 kuvert. To gre v CV. https://t.co/oGYzFNdMt4</w:t>
      </w:r>
    </w:p>
    <w:p>
      <w:r>
        <w:rPr>
          <w:b/>
          <w:u w:val="single"/>
        </w:rPr>
        <w:t>770370</w:t>
      </w:r>
    </w:p>
    <w:p>
      <w:r>
        <w:t>@Petrasa1 Jansa ima varnostnika kot vem,morda se motim.. Bi se dogajalo še kaj hujšega</w:t>
      </w:r>
    </w:p>
    <w:p>
      <w:r>
        <w:rPr>
          <w:b/>
          <w:u w:val="single"/>
        </w:rPr>
        <w:t>770371</w:t>
      </w:r>
    </w:p>
    <w:p>
      <w:r>
        <w:t>@pjarc Itak. Tresla se je gora, rodila miš, al kak ze pravijo. Malo je bl pihalo</w:t>
      </w:r>
    </w:p>
    <w:p>
      <w:r>
        <w:rPr>
          <w:b/>
          <w:u w:val="single"/>
        </w:rPr>
        <w:t>770372</w:t>
      </w:r>
    </w:p>
    <w:p>
      <w:r>
        <w:t>Ja Varda nebo napadla policistov.. Cigani pa jih bodo z prve napadli 🤔🤔 https://t.co/2PxGVIn3JC</w:t>
      </w:r>
    </w:p>
    <w:p>
      <w:r>
        <w:rPr>
          <w:b/>
          <w:u w:val="single"/>
        </w:rPr>
        <w:t>770373</w:t>
      </w:r>
    </w:p>
    <w:p>
      <w:r>
        <w:t>@Bond00775328617 @Primo89304577 @BesenKotPes @strankaSDS Ognjišče si pozabil! Za posrat!</w:t>
      </w:r>
    </w:p>
    <w:p>
      <w:r>
        <w:rPr>
          <w:b/>
          <w:u w:val="single"/>
        </w:rPr>
        <w:t>770374</w:t>
      </w:r>
    </w:p>
    <w:p>
      <w:r>
        <w:t>Nadgrajena kvaliteta kartonov Invercote G: Nova različica kartonov bo na voljo od julija letos. Podjetje Iggesund… http://t.co/ReRkQVseZj</w:t>
      </w:r>
    </w:p>
    <w:p>
      <w:r>
        <w:rPr>
          <w:b/>
          <w:u w:val="single"/>
        </w:rPr>
        <w:t>770375</w:t>
      </w:r>
    </w:p>
    <w:p>
      <w:r>
        <w:t>@frelih_igor @ZigaTurk Se ti to pogosto dogaja ? Potem rabiš  psihoterapevta in ne dr Ruglja,ki je zdravil alkoholike !!</w:t>
      </w:r>
    </w:p>
    <w:p>
      <w:r>
        <w:rPr>
          <w:b/>
          <w:u w:val="single"/>
        </w:rPr>
        <w:t>770376</w:t>
      </w:r>
    </w:p>
    <w:p>
      <w:r>
        <w:t>@tomltoml Branijo rdečo državo. Če bi se v parlamentu razmerje sil spremenilo, bi postali besni zagovorniki človekovih pravic. Kao.</w:t>
      </w:r>
    </w:p>
    <w:p>
      <w:r>
        <w:rPr>
          <w:b/>
          <w:u w:val="single"/>
        </w:rPr>
        <w:t>770377</w:t>
      </w:r>
    </w:p>
    <w:p>
      <w:r>
        <w:t>2-1 #hisapisanihspominov obisk v depo @ Zgodovinski arhiv Celje https://t.co/6kYoBBMI2A</w:t>
      </w:r>
    </w:p>
    <w:p>
      <w:r>
        <w:rPr>
          <w:b/>
          <w:u w:val="single"/>
        </w:rPr>
        <w:t>770378</w:t>
      </w:r>
    </w:p>
    <w:p>
      <w:r>
        <w:t>@KanglerFranc @policija_si @vecer @RevijaReporter @Nova24TV @Skandal_24 @BojanPozar ne joči Franca  🤣</w:t>
      </w:r>
    </w:p>
    <w:p>
      <w:r>
        <w:rPr>
          <w:b/>
          <w:u w:val="single"/>
        </w:rPr>
        <w:t>770379</w:t>
      </w:r>
    </w:p>
    <w:p>
      <w:r>
        <w:t>Taprav dec si zmeri vestno napiše listek za v trgovino ampak nikoli ne gre z njim v le to.</w:t>
      </w:r>
    </w:p>
    <w:p>
      <w:r>
        <w:rPr>
          <w:b/>
          <w:u w:val="single"/>
        </w:rPr>
        <w:t>770380</w:t>
      </w:r>
    </w:p>
    <w:p>
      <w:r>
        <w:t>Saj pohod namišljenih in našemljenih ljudi v partizane ne bi bil sporen, če ne bi se tega udeleževal naš politični vrh.</w:t>
      </w:r>
    </w:p>
    <w:p>
      <w:r>
        <w:rPr>
          <w:b/>
          <w:u w:val="single"/>
        </w:rPr>
        <w:t>770381</w:t>
      </w:r>
    </w:p>
    <w:p>
      <w:r>
        <w:t>Temperaturo trenutno dvigujejo vroči hiti ulične restavracije HOOD Burger. Sledi turneji in obišči fine dogodke! https://t.co/7NCFKuBsJk</w:t>
      </w:r>
    </w:p>
    <w:p>
      <w:r>
        <w:rPr>
          <w:b/>
          <w:u w:val="single"/>
        </w:rPr>
        <w:t>770382</w:t>
      </w:r>
    </w:p>
    <w:p>
      <w:r>
        <w:t>@aleksandertusek Ne moremo. Za SDSovce in kompanijo si socialist, če nisi njihov.</w:t>
      </w:r>
    </w:p>
    <w:p>
      <w:r>
        <w:rPr>
          <w:b/>
          <w:u w:val="single"/>
        </w:rPr>
        <w:t>770383</w:t>
      </w:r>
    </w:p>
    <w:p>
      <w:r>
        <w:t>Padalski desant v Cerkljah ob Krki je del mednarodne vaje Sokol. #StrongerTogether #WeAreNato https://t.co/a8UUPZcyMv</w:t>
      </w:r>
    </w:p>
    <w:p>
      <w:r>
        <w:rPr>
          <w:b/>
          <w:u w:val="single"/>
        </w:rPr>
        <w:t>770384</w:t>
      </w:r>
    </w:p>
    <w:p>
      <w:r>
        <w:t>V zahodni Evropi so bili deregulacijski ukrepi precej manj radikalni kot v vzhodni in južni Evropi #prekarci https://t.co/PVTRuau08Q</w:t>
      </w:r>
    </w:p>
    <w:p>
      <w:r>
        <w:rPr>
          <w:b/>
          <w:u w:val="single"/>
        </w:rPr>
        <w:t>770385</w:t>
      </w:r>
    </w:p>
    <w:p>
      <w:r>
        <w:t>@MajaBentura Po vsem balkanu pojejo pesti v parlamentu...nismo daleč od tega, da tudi pri nas. https://t.co/DUUUwfJKSn</w:t>
      </w:r>
    </w:p>
    <w:p>
      <w:r>
        <w:rPr>
          <w:b/>
          <w:u w:val="single"/>
        </w:rPr>
        <w:t>770386</w:t>
      </w:r>
    </w:p>
    <w:p>
      <w:r>
        <w:t>@tamaravonta @kricac To je bilo še v Washingtonu. V Texasu ima superge. Prenaglo kritizerstvo tvitosfere.</w:t>
      </w:r>
    </w:p>
    <w:p>
      <w:r>
        <w:rPr>
          <w:b/>
          <w:u w:val="single"/>
        </w:rPr>
        <w:t>770387</w:t>
      </w:r>
    </w:p>
    <w:p>
      <w:r>
        <w:t>@5RA_5RA_5RA @PreglArjan @SPusnar na koncu bomo tudi futrali oba mi ... davkoplačevalci 🤪</w:t>
      </w:r>
    </w:p>
    <w:p>
      <w:r>
        <w:rPr>
          <w:b/>
          <w:u w:val="single"/>
        </w:rPr>
        <w:t>770388</w:t>
      </w:r>
    </w:p>
    <w:p>
      <w:r>
        <w:t>Po dolgem času sem se spet peljal z avtobusom, bilo je super 😊</w:t>
        <w:br/>
        <w:t>#voznjazavtobusom</w:t>
      </w:r>
    </w:p>
    <w:p>
      <w:r>
        <w:rPr>
          <w:b/>
          <w:u w:val="single"/>
        </w:rPr>
        <w:t>770389</w:t>
      </w:r>
    </w:p>
    <w:p>
      <w:r>
        <w:t>Povezovanje mladih kmetovalcev že rodi prve sadove- slovenskogoriške lubenice. https://t.co/z875CBp8jf</w:t>
      </w:r>
    </w:p>
    <w:p>
      <w:r>
        <w:rPr>
          <w:b/>
          <w:u w:val="single"/>
        </w:rPr>
        <w:t>770390</w:t>
      </w:r>
    </w:p>
    <w:p>
      <w:r>
        <w:t>@barjanski Mah, en trolček se je spravil opravičevat, da ne rečem mainsplainat današnje streljanje.</w:t>
      </w:r>
    </w:p>
    <w:p>
      <w:r>
        <w:rPr>
          <w:b/>
          <w:u w:val="single"/>
        </w:rPr>
        <w:t>770391</w:t>
      </w:r>
    </w:p>
    <w:p>
      <w:r>
        <w:t>@NavadniNimda @mcanzutti skrajna levičarka @DarjaTomanic ne prenese resnice....</w:t>
      </w:r>
    </w:p>
    <w:p>
      <w:r>
        <w:rPr>
          <w:b/>
          <w:u w:val="single"/>
        </w:rPr>
        <w:t>770392</w:t>
      </w:r>
    </w:p>
    <w:p>
      <w:r>
        <w:t>Pravosodni minister Klemenčič po pričakovanjih prestal interpelacijo</w:t>
        <w:br/>
        <w:t>https://t.co/kZ2KtP0EGL https://t.co/O32UG4wi6r</w:t>
      </w:r>
    </w:p>
    <w:p>
      <w:r>
        <w:rPr>
          <w:b/>
          <w:u w:val="single"/>
        </w:rPr>
        <w:t>770393</w:t>
      </w:r>
    </w:p>
    <w:p>
      <w:r>
        <w:t>@RadioSLOVENEC @MSrebre Sem preveril, pravijo, da so kapelo požgali nemški vojaki, ker so se na Veliki planini skrivali partizani.</w:t>
      </w:r>
    </w:p>
    <w:p>
      <w:r>
        <w:rPr>
          <w:b/>
          <w:u w:val="single"/>
        </w:rPr>
        <w:t>770394</w:t>
      </w:r>
    </w:p>
    <w:p>
      <w:r>
        <w:t>Pravkar butnal 4 penine, tak da podlaga za finale #ema2018 je narjena. Danes bo vse drugac!</w:t>
      </w:r>
    </w:p>
    <w:p>
      <w:r>
        <w:rPr>
          <w:b/>
          <w:u w:val="single"/>
        </w:rPr>
        <w:t>770395</w:t>
      </w:r>
    </w:p>
    <w:p>
      <w:r>
        <w:t>@lavkeri @rtvslo @stevilkeMMC Nuklearna zima,  preživeli se bojujejo med sabo in s seboj.</w:t>
      </w:r>
    </w:p>
    <w:p>
      <w:r>
        <w:rPr>
          <w:b/>
          <w:u w:val="single"/>
        </w:rPr>
        <w:t>770396</w:t>
      </w:r>
    </w:p>
    <w:p>
      <w:r>
        <w:t>Pet najboljših načinov, kako "zafrkniti" davčne inšpektorje, ko od vas zahtevajo račun https://t.co/OsHv9BjnoG</w:t>
      </w:r>
    </w:p>
    <w:p>
      <w:r>
        <w:rPr>
          <w:b/>
          <w:u w:val="single"/>
        </w:rPr>
        <w:t>770397</w:t>
      </w:r>
    </w:p>
    <w:p>
      <w:r>
        <w:t>@JozeBizjak Nekdo naklepa vaš umor. Odkrijejo ga. Za psokus naklepnega umora mu hočejo soditi.  Nakar vi  temu najostreje nasprotujete.</w:t>
      </w:r>
    </w:p>
    <w:p>
      <w:r>
        <w:rPr>
          <w:b/>
          <w:u w:val="single"/>
        </w:rPr>
        <w:t>770398</w:t>
      </w:r>
    </w:p>
    <w:p>
      <w:r>
        <w:t>MARIBOR: 30 minutna protibolečinska masaža hrbta za samo 10 eur. https://t.co/gJkoDCcqAR</w:t>
      </w:r>
    </w:p>
    <w:p>
      <w:r>
        <w:rPr>
          <w:b/>
          <w:u w:val="single"/>
        </w:rPr>
        <w:t>770399</w:t>
      </w:r>
    </w:p>
    <w:p>
      <w:r>
        <w:t>@GabrijelPersin @lbna69 @crico111 @LottaS10 Pionirček,  ne rabiš me podučevati. Sem k sreči preživel.</w:t>
      </w:r>
    </w:p>
    <w:p>
      <w:r>
        <w:rPr>
          <w:b/>
          <w:u w:val="single"/>
        </w:rPr>
        <w:t>770400</w:t>
      </w:r>
    </w:p>
    <w:p>
      <w:r>
        <w:t>@Jan_Skoberne @JJansaSDS Prpelte ga še na domače pirine cmoke, ko spijete kafe. Do takrat bojo že kuhani👌🏻 https://t.co/v47g3ImP2F</w:t>
      </w:r>
    </w:p>
    <w:p>
      <w:r>
        <w:rPr>
          <w:b/>
          <w:u w:val="single"/>
        </w:rPr>
        <w:t>770401</w:t>
      </w:r>
    </w:p>
    <w:p>
      <w:r>
        <w:t>@slogroyper @PortalSpolsi Noben se zarad tega bedaka ne bo pocutil nic prizadetega. Je pa cist nevmesna izjava in res extra retardirana.</w:t>
      </w:r>
    </w:p>
    <w:p>
      <w:r>
        <w:rPr>
          <w:b/>
          <w:u w:val="single"/>
        </w:rPr>
        <w:t>770402</w:t>
      </w:r>
    </w:p>
    <w:p>
      <w:r>
        <w:t>@ales_primc še bolj pretresljivo današnje. V njem zgodba moje babice, starega očeta in štirih stricev.</w:t>
      </w:r>
    </w:p>
    <w:p>
      <w:r>
        <w:rPr>
          <w:b/>
          <w:u w:val="single"/>
        </w:rPr>
        <w:t>770403</w:t>
      </w:r>
    </w:p>
    <w:p>
      <w:r>
        <w:t>Če bi kdo rad doma se naučil nabrusit kak nož, prodam tole za pol cene, 25eur (drugače 55eur) https://t.co/7H7RanhNYF</w:t>
      </w:r>
    </w:p>
    <w:p>
      <w:r>
        <w:rPr>
          <w:b/>
          <w:u w:val="single"/>
        </w:rPr>
        <w:t>770404</w:t>
      </w:r>
    </w:p>
    <w:p>
      <w:r>
        <w:t>#preverjamo Inšpekcija nad kmetijo, ker je imela v hlevu preveč lastovk: Odstranite jih! https://t.co/0QskK6NZeY</w:t>
      </w:r>
    </w:p>
    <w:p>
      <w:r>
        <w:rPr>
          <w:b/>
          <w:u w:val="single"/>
        </w:rPr>
        <w:t>770405</w:t>
      </w:r>
    </w:p>
    <w:p>
      <w:r>
        <w:t>Nogometaš udaril sodnika v obraz! video #fuzbal #nogomet #ligaprvakov - http://t.co/wK16wfitVV</w:t>
      </w:r>
    </w:p>
    <w:p>
      <w:r>
        <w:rPr>
          <w:b/>
          <w:u w:val="single"/>
        </w:rPr>
        <w:t>770406</w:t>
      </w:r>
    </w:p>
    <w:p>
      <w:r>
        <w:t>@Berry20275000 @markobandelli @StrankaAB Pri meni jih ni bilo in bolje je tako, ker bi dobili pospešek v rit s hitrostjo 2oo na uro</w:t>
      </w:r>
    </w:p>
    <w:p>
      <w:r>
        <w:rPr>
          <w:b/>
          <w:u w:val="single"/>
        </w:rPr>
        <w:t>770407</w:t>
      </w:r>
    </w:p>
    <w:p>
      <w:r>
        <w:t>Gruzija je edinstvena dezela; ljudi, narave ter izvor vinske kulture. Delcek te dediscine imamo tudi mi v Brdih... https://t.co/xVl6S3k6wa</w:t>
      </w:r>
    </w:p>
    <w:p>
      <w:r>
        <w:rPr>
          <w:b/>
          <w:u w:val="single"/>
        </w:rPr>
        <w:t>770408</w:t>
      </w:r>
    </w:p>
    <w:p>
      <w:r>
        <w:t>@IgorGaberc Moji strici so premladi za WWII. Ti si pač nalepil eno partizansko sliko in dal napačen podnapis. Nič novega.</w:t>
      </w:r>
    </w:p>
    <w:p>
      <w:r>
        <w:rPr>
          <w:b/>
          <w:u w:val="single"/>
        </w:rPr>
        <w:t>770409</w:t>
      </w:r>
    </w:p>
    <w:p>
      <w:r>
        <w:t>@Vojkovic Zato, ker je to grupno lastniški odklon od samoupravnega komunističnega sistema.</w:t>
      </w:r>
    </w:p>
    <w:p>
      <w:r>
        <w:rPr>
          <w:b/>
          <w:u w:val="single"/>
        </w:rPr>
        <w:t>770410</w:t>
      </w:r>
    </w:p>
    <w:p>
      <w:r>
        <w:t>@DanielKalan Aja, tist je pa drugo. Ven kolk bo res nujno. Zaenkrat sam do wcja pa kafe skuhat.</w:t>
      </w:r>
    </w:p>
    <w:p>
      <w:r>
        <w:rPr>
          <w:b/>
          <w:u w:val="single"/>
        </w:rPr>
        <w:t>770411</w:t>
      </w:r>
    </w:p>
    <w:p>
      <w:r>
        <w:t>@savicdomen moraš znat. piramida proti severu je kul, proti jugu si pa luzer.</w:t>
      </w:r>
    </w:p>
    <w:p>
      <w:r>
        <w:rPr>
          <w:b/>
          <w:u w:val="single"/>
        </w:rPr>
        <w:t>770412</w:t>
      </w:r>
    </w:p>
    <w:p>
      <w:r>
        <w:t>če so zezebejevci lahko stari okol 20 let, naj bodo pa še MB radarji v muzeju 'narodne osvoboditve'.</w:t>
      </w:r>
    </w:p>
    <w:p>
      <w:r>
        <w:rPr>
          <w:b/>
          <w:u w:val="single"/>
        </w:rPr>
        <w:t>770413</w:t>
      </w:r>
    </w:p>
    <w:p>
      <w:r>
        <w:t>Stop oddajanju nepremičnin?! Notarji nočejo odobriti oddaje brez uporabnega dovoljenja! https://t.co/zE815pYs9s</w:t>
      </w:r>
    </w:p>
    <w:p>
      <w:r>
        <w:rPr>
          <w:b/>
          <w:u w:val="single"/>
        </w:rPr>
        <w:t>770414</w:t>
      </w:r>
    </w:p>
    <w:p>
      <w:r>
        <w:t>@butalskipolicaj @MitjaIrsic @OranjeSwaeltjie Če je kdo sovražen ste Janšisti,oz slovenski  "desničarji'</w:t>
      </w:r>
    </w:p>
    <w:p>
      <w:r>
        <w:rPr>
          <w:b/>
          <w:u w:val="single"/>
        </w:rPr>
        <w:t>770415</w:t>
      </w:r>
    </w:p>
    <w:p>
      <w:r>
        <w:t>Globalizacija 4.0  - Kaj nam prinaša in kako nam lahko koristi? https://t.co/2TDxvf4KZD</w:t>
      </w:r>
    </w:p>
    <w:p>
      <w:r>
        <w:rPr>
          <w:b/>
          <w:u w:val="single"/>
        </w:rPr>
        <w:t>770416</w:t>
      </w:r>
    </w:p>
    <w:p>
      <w:r>
        <w:t>@xmp125a @ZigaTurk zdaj si se lahko zlagal, da nimaš TV sprejemnika. Laž, da nimaš telefona je laže izpodbijat.</w:t>
      </w:r>
    </w:p>
    <w:p>
      <w:r>
        <w:rPr>
          <w:b/>
          <w:u w:val="single"/>
        </w:rPr>
        <w:t>770417</w:t>
      </w:r>
    </w:p>
    <w:p>
      <w:r>
        <w:t>Prizmo za celoviti komunikacijski program prejme projekt Kolesarska zgodba BTC: program spodbujanja kolesarjenja v Sloveniji. #19skoj</w:t>
      </w:r>
    </w:p>
    <w:p>
      <w:r>
        <w:rPr>
          <w:b/>
          <w:u w:val="single"/>
        </w:rPr>
        <w:t>770418</w:t>
      </w:r>
    </w:p>
    <w:p>
      <w:r>
        <w:t>Nova uredba o varstvu podatkov ne prepoveduje fotografiranja lastnega otroka na prireditvi https://t.co/0gSA8fhTdZ</w:t>
      </w:r>
    </w:p>
    <w:p>
      <w:r>
        <w:rPr>
          <w:b/>
          <w:u w:val="single"/>
        </w:rPr>
        <w:t>770419</w:t>
      </w:r>
    </w:p>
    <w:p>
      <w:r>
        <w:t>@Blaziek @kricac Če bi babe vedle, kolk taboljši traktorji stanejo, bi se skos tkle oblačle pred kmeti. :D</w:t>
      </w:r>
    </w:p>
    <w:p>
      <w:r>
        <w:rPr>
          <w:b/>
          <w:u w:val="single"/>
        </w:rPr>
        <w:t>770420</w:t>
      </w:r>
    </w:p>
    <w:p>
      <w:r>
        <w:t>Poslovna celota Polzele: nepremičnine, oprema, blagovna znamka. Izkl.cena=2,44 MIO €: https://t.co/yDD7hMSk73 https://t.co/S49ydRPB4C</w:t>
      </w:r>
    </w:p>
    <w:p>
      <w:r>
        <w:rPr>
          <w:b/>
          <w:u w:val="single"/>
        </w:rPr>
        <w:t>770421</w:t>
      </w:r>
    </w:p>
    <w:p>
      <w:r>
        <w:t>Šunka se hladi,potica pa ravnokar pečena,jutri sledi še barvanje jajčkov, potem pa žegen! Lepe praznike vsem!❤🌸🌺⛪ https://t.co/qmFUt4uyAz</w:t>
      </w:r>
    </w:p>
    <w:p>
      <w:r>
        <w:rPr>
          <w:b/>
          <w:u w:val="single"/>
        </w:rPr>
        <w:t>770422</w:t>
      </w:r>
    </w:p>
    <w:p>
      <w:r>
        <w:t>Možgani se pri zamišljanju prihodnosti zanašajo tudi na znanstveno fantastiko https://t.co/yhv9HbZGKJ @Tedenmozganov @SiNAPSAnet</w:t>
      </w:r>
    </w:p>
    <w:p>
      <w:r>
        <w:rPr>
          <w:b/>
          <w:u w:val="single"/>
        </w:rPr>
        <w:t>770423</w:t>
      </w:r>
    </w:p>
    <w:p>
      <w:r>
        <w:t>Ful fajn je ztringz, sam vsakic se bojim, da se bodo v zaru pretepa podusile z njim.</w:t>
      </w:r>
    </w:p>
    <w:p>
      <w:r>
        <w:rPr>
          <w:b/>
          <w:u w:val="single"/>
        </w:rPr>
        <w:t>770424</w:t>
      </w:r>
    </w:p>
    <w:p>
      <w:r>
        <w:t>@YanchMb @OtmarK Bandellijev mail in Zokijevi prisluhi. Nobenwga ukrepa pri slednjih, zgolj unicenje dokazov. Po Bandelliju vse po starem.</w:t>
      </w:r>
    </w:p>
    <w:p>
      <w:r>
        <w:rPr>
          <w:b/>
          <w:u w:val="single"/>
        </w:rPr>
        <w:t>770425</w:t>
      </w:r>
    </w:p>
    <w:p>
      <w:r>
        <w:t xml:space="preserve">Cenjene stranke, </w:t>
        <w:br/>
        <w:br/>
        <w:t>v prodajo lahko prinesete zimska oblačila in zimsko obutev (zimske jakne, zimske čevlje, kape,... https://t.co/FIpRynSWzE</w:t>
      </w:r>
    </w:p>
    <w:p>
      <w:r>
        <w:rPr>
          <w:b/>
          <w:u w:val="single"/>
        </w:rPr>
        <w:t>770426</w:t>
      </w:r>
    </w:p>
    <w:p>
      <w:r>
        <w:t>Sožalje družini Drobnič. Kdor ne zmore tega izreka, je pa lahko tudi čisto tiho. Zamere se ne peljejo čez grobove.</w:t>
      </w:r>
    </w:p>
    <w:p>
      <w:r>
        <w:rPr>
          <w:b/>
          <w:u w:val="single"/>
        </w:rPr>
        <w:t>770427</w:t>
      </w:r>
    </w:p>
    <w:p>
      <w:r>
        <w:t>@FriLLox Nič takega ni. Same cunje z RK, stare marajne in nekaj tišlerskega orodja.</w:t>
      </w:r>
    </w:p>
    <w:p>
      <w:r>
        <w:rPr>
          <w:b/>
          <w:u w:val="single"/>
        </w:rPr>
        <w:t>770428</w:t>
      </w:r>
    </w:p>
    <w:p>
      <w:r>
        <w:t>@BCestnik Čudovite fotografije posvetne ikonografije slik..pa nek primitivizem skruni ta umetnostni izraz bogoslužja .</w:t>
      </w:r>
    </w:p>
    <w:p>
      <w:r>
        <w:rPr>
          <w:b/>
          <w:u w:val="single"/>
        </w:rPr>
        <w:t>770429</w:t>
      </w:r>
    </w:p>
    <w:p>
      <w:r>
        <w:t>@doggebielord @svetojed bom premislil ... mal me jebe ker bo moja takrat ze kr blizu poroda .. da ne zajebem</w:t>
      </w:r>
    </w:p>
    <w:p>
      <w:r>
        <w:rPr>
          <w:b/>
          <w:u w:val="single"/>
        </w:rPr>
        <w:t>770430</w:t>
      </w:r>
    </w:p>
    <w:p>
      <w:r>
        <w:t>edina mati v  bežigradu sem, ki doboli otrokom se drajsat po travi. ker snegu itak ni. pol pa jamram, ko moram to iz bund in hlač spravljati</w:t>
      </w:r>
    </w:p>
    <w:p>
      <w:r>
        <w:rPr>
          <w:b/>
          <w:u w:val="single"/>
        </w:rPr>
        <w:t>770431</w:t>
      </w:r>
    </w:p>
    <w:p>
      <w:r>
        <w:t xml:space="preserve">Improgalaktiki zdravili hibohondrijo in težave z resnostjo. </w:t>
        <w:br/>
        <w:t>#impro #linhartovosrecanje https://t.co/Tqsjiap0HX</w:t>
      </w:r>
    </w:p>
    <w:p>
      <w:r>
        <w:rPr>
          <w:b/>
          <w:u w:val="single"/>
        </w:rPr>
        <w:t>770432</w:t>
      </w:r>
    </w:p>
    <w:p>
      <w:r>
        <w:t>@JozeBizjak Grosuplje ni leglo ZZB je SDS premočna  hvala bogu. Imamo pa veliko pravokatorjev. https://t.co/2F6KznZl2N</w:t>
      </w:r>
    </w:p>
    <w:p>
      <w:r>
        <w:rPr>
          <w:b/>
          <w:u w:val="single"/>
        </w:rPr>
        <w:t>770433</w:t>
      </w:r>
    </w:p>
    <w:p>
      <w:r>
        <w:t>Velja za cel dan, če odpreš sliko in se zahvališ v kometar za srečo.</w:t>
        <w:br/>
        <w:t>https://t.co/gZfAak6p1b https://t.co/gZfAak6p1b</w:t>
      </w:r>
    </w:p>
    <w:p>
      <w:r>
        <w:rPr>
          <w:b/>
          <w:u w:val="single"/>
        </w:rPr>
        <w:t>770434</w:t>
      </w:r>
    </w:p>
    <w:p>
      <w:r>
        <w:t>FOTO: Medgeneracijski pohod Črenšovskega vrtca - https://t.co/H7JwaUkp3l https://t.co/aENvAAkSDi</w:t>
      </w:r>
    </w:p>
    <w:p>
      <w:r>
        <w:rPr>
          <w:b/>
          <w:u w:val="single"/>
        </w:rPr>
        <w:t>770435</w:t>
      </w:r>
    </w:p>
    <w:p>
      <w:r>
        <w:t>@KatarinaDbr Sam sosedje so se pa užgali v parih minutah. Reveži bodo hotli kupnino nazaj 😂😂</w:t>
      </w:r>
    </w:p>
    <w:p>
      <w:r>
        <w:rPr>
          <w:b/>
          <w:u w:val="single"/>
        </w:rPr>
        <w:t>770436</w:t>
      </w:r>
    </w:p>
    <w:p>
      <w:r>
        <w:t>Zdaj že Reporter uporablja znane predvolilne manipulatorje ninamedija? https://t.co/vWvdFVe5xh</w:t>
      </w:r>
    </w:p>
    <w:p>
      <w:r>
        <w:rPr>
          <w:b/>
          <w:u w:val="single"/>
        </w:rPr>
        <w:t>770437</w:t>
      </w:r>
    </w:p>
    <w:p>
      <w:r>
        <w:t>@had @strankalevica Levica je negativna, pa če še tako skačete! Same laži in podtikanja.</w:t>
      </w:r>
    </w:p>
    <w:p>
      <w:r>
        <w:rPr>
          <w:b/>
          <w:u w:val="single"/>
        </w:rPr>
        <w:t>770438</w:t>
      </w:r>
    </w:p>
    <w:p>
      <w:r>
        <w:t>SUPER!</w:t>
        <w:br/>
        <w:t>Zdaj nam bo @vladaRS še bencin podražala!</w:t>
        <w:br/>
        <w:t>Temu se reče nevidna roka trga alias javna hiša</w:t>
        <w:br/>
        <w:t>lobistov, naftnih trgovcev in politike!</w:t>
      </w:r>
    </w:p>
    <w:p>
      <w:r>
        <w:rPr>
          <w:b/>
          <w:u w:val="single"/>
        </w:rPr>
        <w:t>770439</w:t>
      </w:r>
    </w:p>
    <w:p>
      <w:r>
        <w:t>v Ustavo bi moral napisat, da se zrna toče ne smejo sprijemat v kepe, velike kot jajce ali celo teniška žogica. #pravicadodrobnetoče!</w:t>
      </w:r>
    </w:p>
    <w:p>
      <w:r>
        <w:rPr>
          <w:b/>
          <w:u w:val="single"/>
        </w:rPr>
        <w:t>770440</w:t>
      </w:r>
    </w:p>
    <w:p>
      <w:r>
        <w:t>@LajnarEU Hotel reči levim??? Desni, ga ne želijo poznati in zelene ksihte limajo</w:t>
      </w:r>
    </w:p>
    <w:p>
      <w:r>
        <w:rPr>
          <w:b/>
          <w:u w:val="single"/>
        </w:rPr>
        <w:t>770441</w:t>
      </w:r>
    </w:p>
    <w:p>
      <w:r>
        <w:t>Bistriški atletski miting dopolnil polnoletnost, najboljša tokrat Hrvata + FOTO - https://t.co/ubz0GWJ9WB https://t.co/ObI1QinZFT</w:t>
      </w:r>
    </w:p>
    <w:p>
      <w:r>
        <w:rPr>
          <w:b/>
          <w:u w:val="single"/>
        </w:rPr>
        <w:t>770442</w:t>
      </w:r>
    </w:p>
    <w:p>
      <w:r>
        <w:t>Razumem Švede, da so obupali in ugasnili TV3, ampak vseeno je hecno, ker je imel boljšo vsebino od vseh komercialnih tevejev.</w:t>
      </w:r>
    </w:p>
    <w:p>
      <w:r>
        <w:rPr>
          <w:b/>
          <w:u w:val="single"/>
        </w:rPr>
        <w:t>770443</w:t>
      </w:r>
    </w:p>
    <w:p>
      <w:r>
        <w:t>@leaathenatabako @dreychee @lenci53 Kolikokrat si lahko Janči zrihta frizuro s tolko cukra?</w:t>
      </w:r>
    </w:p>
    <w:p>
      <w:r>
        <w:rPr>
          <w:b/>
          <w:u w:val="single"/>
        </w:rPr>
        <w:t>770444</w:t>
      </w:r>
    </w:p>
    <w:p>
      <w:r>
        <w:t>Jagnječje zarebrnice</w:t>
        <w:br/>
        <w:t>//</w:t>
        <w:br/>
        <w:t>Lamb chops</w:t>
        <w:br/>
        <w:br/>
        <w:t>#lamb #lambchops #steak #staripisker #gostilna #restaurant #celje #slovenia https://t.co/wzV6Hq1u7u</w:t>
      </w:r>
    </w:p>
    <w:p>
      <w:r>
        <w:rPr>
          <w:b/>
          <w:u w:val="single"/>
        </w:rPr>
        <w:t>770445</w:t>
      </w:r>
    </w:p>
    <w:p>
      <w:r>
        <w:t>@GobaFunk S tlačilko spasiraš malo konzervo pelatov, noter pa žličko soli, 2 stroka česna in poper iz mlinčka. Ne more spodletet.</w:t>
      </w:r>
    </w:p>
    <w:p>
      <w:r>
        <w:rPr>
          <w:b/>
          <w:u w:val="single"/>
        </w:rPr>
        <w:t>770446</w:t>
      </w:r>
    </w:p>
    <w:p>
      <w:r>
        <w:t>Golobič: TEŠ 6 primarno kot alibi za krajo https://t.co/Z1NFLTjQug via @jozedamijan</w:t>
      </w:r>
    </w:p>
    <w:p>
      <w:r>
        <w:rPr>
          <w:b/>
          <w:u w:val="single"/>
        </w:rPr>
        <w:t>770447</w:t>
      </w:r>
    </w:p>
    <w:p>
      <w:r>
        <w:t>Prispevaj za zapestnico s tačko in nama pomagaj do transporterja za prevoz muck, hvala! https://t.co/YmkfM2Z2ul</w:t>
      </w:r>
    </w:p>
    <w:p>
      <w:r>
        <w:rPr>
          <w:b/>
          <w:u w:val="single"/>
        </w:rPr>
        <w:t>770448</w:t>
      </w:r>
    </w:p>
    <w:p>
      <w:r>
        <w:t>@vztrajnik Dajmo zbirati za vse te mrhovinarje po 1 cent in jim pošljemo, da si ga nekam vtaknejo.</w:t>
      </w:r>
    </w:p>
    <w:p>
      <w:r>
        <w:rPr>
          <w:b/>
          <w:u w:val="single"/>
        </w:rPr>
        <w:t>770449</w:t>
      </w:r>
    </w:p>
    <w:p>
      <w:r>
        <w:t>Pred dobrim letom hudo poškodovan, zdaj pa v mavrični majici. Tako se to dela 💪👏 @alejanvalverde @Movistar_Team https://t.co/iGyvzPzDQl</w:t>
      </w:r>
    </w:p>
    <w:p>
      <w:r>
        <w:rPr>
          <w:b/>
          <w:u w:val="single"/>
        </w:rPr>
        <w:t>770450</w:t>
      </w:r>
    </w:p>
    <w:p>
      <w:r>
        <w:t>@Nova24TV @JJansaSDS Na enak način,ptabtalo v Parizu,se je začel Homeinijev ohod na oblast!</w:t>
      </w:r>
    </w:p>
    <w:p>
      <w:r>
        <w:rPr>
          <w:b/>
          <w:u w:val="single"/>
        </w:rPr>
        <w:t>770451</w:t>
      </w:r>
    </w:p>
    <w:p>
      <w:r>
        <w:t>Jeans generacija: Celjska popularna kultura od kavbojk do mobitela #digitalnazbirka https://t.co/aNhgw5kuj8</w:t>
      </w:r>
    </w:p>
    <w:p>
      <w:r>
        <w:rPr>
          <w:b/>
          <w:u w:val="single"/>
        </w:rPr>
        <w:t>770452</w:t>
      </w:r>
    </w:p>
    <w:p>
      <w:r>
        <w:t>@tfajon @Viktor_Orban @strankaSDS Domoljubni Slovenci se bomo borili kvečjemu proti vam, pokvarjenim levičarjem, evropskim izdajalcem.</w:t>
      </w:r>
    </w:p>
    <w:p>
      <w:r>
        <w:rPr>
          <w:b/>
          <w:u w:val="single"/>
        </w:rPr>
        <w:t>770453</w:t>
      </w:r>
    </w:p>
    <w:p>
      <w:r>
        <w:t>@mcanzutti Kar pa žal famozna Charlize Theron svojemu sinu ne privošči, zato bi jo lahko vsak dan kdo dobro oklofutal!!🤬</w:t>
      </w:r>
    </w:p>
    <w:p>
      <w:r>
        <w:rPr>
          <w:b/>
          <w:u w:val="single"/>
        </w:rPr>
        <w:t>770454</w:t>
      </w:r>
    </w:p>
    <w:p>
      <w:r>
        <w:t>Prodamo otroški voziček, ker smrkljica že hodi ali pa še blagovoli nositi. Prosim za RT.</w:t>
        <w:br/>
        <w:br/>
        <w:t>https://t.co/m5vrcuQKxh</w:t>
      </w:r>
    </w:p>
    <w:p>
      <w:r>
        <w:rPr>
          <w:b/>
          <w:u w:val="single"/>
        </w:rPr>
        <w:t>770455</w:t>
      </w:r>
    </w:p>
    <w:p>
      <w:r>
        <w:t>@KilgoreSH5 Ko da v tej državi obstajajo samo podjetniki in Boscaroli in vsa država sloni samo na njih.</w:t>
      </w:r>
    </w:p>
    <w:p>
      <w:r>
        <w:rPr>
          <w:b/>
          <w:u w:val="single"/>
        </w:rPr>
        <w:t>770456</w:t>
      </w:r>
    </w:p>
    <w:p>
      <w:r>
        <w:t>@FinPeriskop ...a lohk piskrček pristavim?</w:t>
        <w:br/>
        <w:br/>
        <w:t>Poln avtomobilski tank za vse... pa to👍</w:t>
      </w:r>
    </w:p>
    <w:p>
      <w:r>
        <w:rPr>
          <w:b/>
          <w:u w:val="single"/>
        </w:rPr>
        <w:t>770457</w:t>
      </w:r>
    </w:p>
    <w:p>
      <w:r>
        <w:t>@PoglajenJoze @SiolNEWS Jože raje uživajte v pokoju, kot pa da nabijate neumnosti. Pa brez zamere.</w:t>
      </w:r>
    </w:p>
    <w:p>
      <w:r>
        <w:rPr>
          <w:b/>
          <w:u w:val="single"/>
        </w:rPr>
        <w:t>770458</w:t>
      </w:r>
    </w:p>
    <w:p>
      <w:r>
        <w:t>Na šefa zagrebškega Dinama so streljali, zdaj pa so brutalno pretepli trenerja https://t.co/g48ZvDOV4y https://t.co/G9KZtTkaQx</w:t>
      </w:r>
    </w:p>
    <w:p>
      <w:r>
        <w:rPr>
          <w:b/>
          <w:u w:val="single"/>
        </w:rPr>
        <w:t>770459</w:t>
      </w:r>
    </w:p>
    <w:p>
      <w:r>
        <w:t>Sarmaritan = dobrodelnik, ki skuha sarmo in jo deli z lačnimi 🍽️👏 https://t.co/cpHyJKCuXQ</w:t>
      </w:r>
    </w:p>
    <w:p>
      <w:r>
        <w:rPr>
          <w:b/>
          <w:u w:val="single"/>
        </w:rPr>
        <w:t>770460</w:t>
      </w:r>
    </w:p>
    <w:p>
      <w:r>
        <w:t>Jezosmarija, žanmahnič na električni skirci! Zdaj res ni več dvoma; sam si bom omislil dizelsko.</w:t>
      </w:r>
    </w:p>
    <w:p>
      <w:r>
        <w:rPr>
          <w:b/>
          <w:u w:val="single"/>
        </w:rPr>
        <w:t>770461</w:t>
      </w:r>
    </w:p>
    <w:p>
      <w:r>
        <w:t>@bilgladen @jozevolf @overlord_tm Pravzaprav je kar nasprotno, samo ven iz svojega mehurcka moras pogledat. Poglej malo raziskavo trga.</w:t>
      </w:r>
    </w:p>
    <w:p>
      <w:r>
        <w:rPr>
          <w:b/>
          <w:u w:val="single"/>
        </w:rPr>
        <w:t>770462</w:t>
      </w:r>
    </w:p>
    <w:p>
      <w:r>
        <w:t>Program Praznika breskev v Prvačini!</w:t>
        <w:br/>
        <w:t>http://t.co/e9cZQzT3L2</w:t>
        <w:br/>
        <w:t>#PraznikBreskev #Prvačina #NovaGoricaturizem http://t.co/xxvrbVAvlo</w:t>
      </w:r>
    </w:p>
    <w:p>
      <w:r>
        <w:rPr>
          <w:b/>
          <w:u w:val="single"/>
        </w:rPr>
        <w:t>770463</w:t>
      </w:r>
    </w:p>
    <w:p>
      <w:r>
        <w:t>Za to prijaznost sem se mu zahvalil z Block! Več takih voščil bi bilo preveč. https://t.co/XiaSCYI6tD</w:t>
      </w:r>
    </w:p>
    <w:p>
      <w:r>
        <w:rPr>
          <w:b/>
          <w:u w:val="single"/>
        </w:rPr>
        <w:t>770464</w:t>
      </w:r>
    </w:p>
    <w:p>
      <w:r>
        <w:t>@tyschew Jaz sem zadnjič videla oglas 135k za 26m2 garsonjero v Trnovem. :) Na žalost ga ni več gor.</w:t>
      </w:r>
    </w:p>
    <w:p>
      <w:r>
        <w:rPr>
          <w:b/>
          <w:u w:val="single"/>
        </w:rPr>
        <w:t>770465</w:t>
      </w:r>
    </w:p>
    <w:p>
      <w:r>
        <w:t>Nazaj svoj foteljček? Nikoli ga nisem rabila (imam doma dva)!!! Vse kar dosežem je plod truda &amp;amp; znanja #samopovem https://t.co/q3wAnKEGlI</w:t>
      </w:r>
    </w:p>
    <w:p>
      <w:r>
        <w:rPr>
          <w:b/>
          <w:u w:val="single"/>
        </w:rPr>
        <w:t>770466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770467</w:t>
      </w:r>
    </w:p>
    <w:p>
      <w:r>
        <w:t>Električna zobna ščetka in povezana mobilna aplikacija poskrbita, da je ščetkanje zob koristna zabava. #proporočam</w:t>
      </w:r>
    </w:p>
    <w:p>
      <w:r>
        <w:rPr>
          <w:b/>
          <w:u w:val="single"/>
        </w:rPr>
        <w:t>770468</w:t>
      </w:r>
    </w:p>
    <w:p>
      <w:r>
        <w:t>@KatarinaDbr @BigWhale @Firbec Kolkr js slišim ženske kr doma ostanejo in jih moški vzdržujejo.</w:t>
      </w:r>
    </w:p>
    <w:p>
      <w:r>
        <w:rPr>
          <w:b/>
          <w:u w:val="single"/>
        </w:rPr>
        <w:t>770469</w:t>
      </w:r>
    </w:p>
    <w:p>
      <w:r>
        <w:t>@Medeja_7 V času kislih kumaric, eni namesto kumaric kisajo možgane...Hudooo..za zelje je itak še prezgodaj..😁🙄🦕🦖🐙🦑</w:t>
      </w:r>
    </w:p>
    <w:p>
      <w:r>
        <w:rPr>
          <w:b/>
          <w:u w:val="single"/>
        </w:rPr>
        <w:t>770470</w:t>
      </w:r>
    </w:p>
    <w:p>
      <w:r>
        <w:t>Lani je bilo na zaprtih psihiatričnih oddelkih za odrasle zaprtih sto otrok!!! A je to sploh mogoče?!</w:t>
        <w:br/>
        <w:t>https://t.co/IPTH7b5Bt3 via @SiolNEWS</w:t>
      </w:r>
    </w:p>
    <w:p>
      <w:r>
        <w:rPr>
          <w:b/>
          <w:u w:val="single"/>
        </w:rPr>
        <w:t>770471</w:t>
      </w:r>
    </w:p>
    <w:p>
      <w:r>
        <w:t>@ZigaTurk Naj poiskusijo prodajati piva Adolf s svastiko v Nemčiji. Trgovino zaprejo prvi dan.</w:t>
      </w:r>
    </w:p>
    <w:p>
      <w:r>
        <w:rPr>
          <w:b/>
          <w:u w:val="single"/>
        </w:rPr>
        <w:t>770472</w:t>
      </w:r>
    </w:p>
    <w:p>
      <w:r>
        <w:t>V Serdici neznani voznik trčil v peško, jo poškodoval in pobegnil - https://t.co/H7JwaUC0rV https://t.co/6XdRjaPyzJ</w:t>
      </w:r>
    </w:p>
    <w:p>
      <w:r>
        <w:rPr>
          <w:b/>
          <w:u w:val="single"/>
        </w:rPr>
        <w:t>770473</w:t>
      </w:r>
    </w:p>
    <w:p>
      <w:r>
        <w:t>Sladica, ker je večerja že bila. Konopljine beljakovine, banana in grozdje. #vegan https://t.co/7aaMGVdVuz</w:t>
      </w:r>
    </w:p>
    <w:p>
      <w:r>
        <w:rPr>
          <w:b/>
          <w:u w:val="single"/>
        </w:rPr>
        <w:t>770474</w:t>
      </w:r>
    </w:p>
    <w:p>
      <w:r>
        <w:t>Voluharski potopisi: Turska gora skozi Turski žleb, 14.3.2015 http://t.co/uU1BXtO9o2 #hribi</w:t>
      </w:r>
    </w:p>
    <w:p>
      <w:r>
        <w:rPr>
          <w:b/>
          <w:u w:val="single"/>
        </w:rPr>
        <w:t>770475</w:t>
      </w:r>
    </w:p>
    <w:p>
      <w:r>
        <w:t>@JozeBiscak @Gen_ID_SLO Medijska zakonodaja je potrebna'da se bodo iz nje financirali rdeči hemeroidi ala Musar in podobni..</w:t>
      </w:r>
    </w:p>
    <w:p>
      <w:r>
        <w:rPr>
          <w:b/>
          <w:u w:val="single"/>
        </w:rPr>
        <w:t>770476</w:t>
      </w:r>
    </w:p>
    <w:p>
      <w:r>
        <w:t>@AlmaSedlar Če kdo v tej državi, ga zagotovo razumeš ti. Žal je vajinih sledilcev premalo, da bi se v političnih glavah kaj premaknilo.</w:t>
      </w:r>
    </w:p>
    <w:p>
      <w:r>
        <w:rPr>
          <w:b/>
          <w:u w:val="single"/>
        </w:rPr>
        <w:t>770477</w:t>
      </w:r>
    </w:p>
    <w:p>
      <w:r>
        <w:t>Kakšna butasta izjava. No, igralci morajo recitirati, kar piše v scenarijih. https://t.co/LmfVRywLSQ</w:t>
      </w:r>
    </w:p>
    <w:p>
      <w:r>
        <w:rPr>
          <w:b/>
          <w:u w:val="single"/>
        </w:rPr>
        <w:t>770478</w:t>
      </w:r>
    </w:p>
    <w:p>
      <w:r>
        <w:t>Spopad gigantov: Nutella dobiva konkurenco.. Barilla jo bo delala brez palmovega olja https://t.co/FEwbvH5JZm</w:t>
      </w:r>
    </w:p>
    <w:p>
      <w:r>
        <w:rPr>
          <w:b/>
          <w:u w:val="single"/>
        </w:rPr>
        <w:t>770479</w:t>
      </w:r>
    </w:p>
    <w:p>
      <w:r>
        <w:t>vidim, da eni twittate celo noc. Jest pa lahko le zaželim Dobro Jutro! Rana ura, zlata ura:)</w:t>
      </w:r>
    </w:p>
    <w:p>
      <w:r>
        <w:rPr>
          <w:b/>
          <w:u w:val="single"/>
        </w:rPr>
        <w:t>770480</w:t>
      </w:r>
    </w:p>
    <w:p>
      <w:r>
        <w:t>Znamke se prodajajo NESRAMNO poceni: MIP so v YU gradili 20 let, prodali za ceno treh TV oglasov. Včeraj na TVSLO: https://t.co/SNJyVAVNxy</w:t>
      </w:r>
    </w:p>
    <w:p>
      <w:r>
        <w:rPr>
          <w:b/>
          <w:u w:val="single"/>
        </w:rPr>
        <w:t>770481</w:t>
      </w:r>
    </w:p>
    <w:p>
      <w:r>
        <w:t>Kje so pravice,da hotel Rog lahko serje hrup in kali nočni mir. Tam je dovoljeno vse.Kulturna banda najlepšega mesta.Gojišče gnilih jajc.</w:t>
      </w:r>
    </w:p>
    <w:p>
      <w:r>
        <w:rPr>
          <w:b/>
          <w:u w:val="single"/>
        </w:rPr>
        <w:t>770482</w:t>
      </w:r>
    </w:p>
    <w:p>
      <w:r>
        <w:t>@Panonska_ Zakaj meni nihče ne utrga cveta? Vrabec z golobom vred tiči na strehi, medtem ko ihteče ruvam plevel. Sočustvujem na polno.</w:t>
      </w:r>
    </w:p>
    <w:p>
      <w:r>
        <w:rPr>
          <w:b/>
          <w:u w:val="single"/>
        </w:rPr>
        <w:t>770483</w:t>
      </w:r>
    </w:p>
    <w:p>
      <w:r>
        <w:t>@matjazg Sramotno početje nacionalke, norca brijejo iz nas ! @RTV_Slovenija !</w:t>
      </w:r>
    </w:p>
    <w:p>
      <w:r>
        <w:rPr>
          <w:b/>
          <w:u w:val="single"/>
        </w:rPr>
        <w:t>770484</w:t>
      </w:r>
    </w:p>
    <w:p>
      <w:r>
        <w:t>@VaneGosnik Ja tale majstr "pigi"je res, klasa, da malo takih-še sreča, mar NE!</w:t>
      </w:r>
    </w:p>
    <w:p>
      <w:r>
        <w:rPr>
          <w:b/>
          <w:u w:val="single"/>
        </w:rPr>
        <w:t>770485</w:t>
      </w:r>
    </w:p>
    <w:p>
      <w:r>
        <w:t>O čem bomo odločali na referendumu o drugem tiru? Vse ostalo je manipulacija in manipulirajo vse strani. #2tir https://t.co/HsLI4TfBy3</w:t>
      </w:r>
    </w:p>
    <w:p>
      <w:r>
        <w:rPr>
          <w:b/>
          <w:u w:val="single"/>
        </w:rPr>
        <w:t>770486</w:t>
      </w:r>
    </w:p>
    <w:p>
      <w:r>
        <w:t>Diplome se ta konec tedna skrivajo v Rogu Dobrin! https://t.co/nbOctnwiYa https://t.co/AzrAPD4U66</w:t>
      </w:r>
    </w:p>
    <w:p>
      <w:r>
        <w:rPr>
          <w:b/>
          <w:u w:val="single"/>
        </w:rPr>
        <w:t>770487</w:t>
      </w:r>
    </w:p>
    <w:p>
      <w:r>
        <w:t>Po crnem petku bi morala biti se crna sobota. Za vse, ki bodo pogledali na bancni racun. #BlackFriday</w:t>
      </w:r>
    </w:p>
    <w:p>
      <w:r>
        <w:rPr>
          <w:b/>
          <w:u w:val="single"/>
        </w:rPr>
        <w:t>770488</w:t>
      </w:r>
    </w:p>
    <w:p>
      <w:r>
        <w:t>@tadejstrok Si rekel, da nam retrogardni Merkur ne bo prinesel nič dobrega, pa lej nas zdej.</w:t>
      </w:r>
    </w:p>
    <w:p>
      <w:r>
        <w:rPr>
          <w:b/>
          <w:u w:val="single"/>
        </w:rPr>
        <w:t>770489</w:t>
      </w:r>
    </w:p>
    <w:p>
      <w:r>
        <w:t>Najpodjetniška ideja: Trboveljski Chipolo prodal že več kot 50 tisoč pametnih kartic chipolo card https://t.co/Z3Wmh0wNRi</w:t>
      </w:r>
    </w:p>
    <w:p>
      <w:r>
        <w:rPr>
          <w:b/>
          <w:u w:val="single"/>
        </w:rPr>
        <w:t>770490</w:t>
      </w:r>
    </w:p>
    <w:p>
      <w:r>
        <w:t>@racunskosodisce kraja socijalnih prejemkov za Furs z oborozenimi policisti je navadna svinjarija...</w:t>
      </w:r>
    </w:p>
    <w:p>
      <w:r>
        <w:rPr>
          <w:b/>
          <w:u w:val="single"/>
        </w:rPr>
        <w:t>770491</w:t>
      </w:r>
    </w:p>
    <w:p>
      <w:r>
        <w:t>@UrosPetohleb @rokschuster Slamice ne bodo rešile svet. So samo obliž na našo vest. Pa še to zelo slab.</w:t>
      </w:r>
    </w:p>
    <w:p>
      <w:r>
        <w:rPr>
          <w:b/>
          <w:u w:val="single"/>
        </w:rPr>
        <w:t>770492</w:t>
      </w:r>
    </w:p>
    <w:p>
      <w:r>
        <w:t>@ToneMartinjak Težje je "prisluškovat". Včasih so zaradi tega razni soldati radi imeli optiko do desktopov.</w:t>
      </w:r>
    </w:p>
    <w:p>
      <w:r>
        <w:rPr>
          <w:b/>
          <w:u w:val="single"/>
        </w:rPr>
        <w:t>770493</w:t>
      </w:r>
    </w:p>
    <w:p>
      <w:r>
        <w:t>@Primoz_Kovacic @StudioCity_ Klopotec! Zame še vedno najbolj bizaren je pa ovtar v Lenartu.</w:t>
      </w:r>
    </w:p>
    <w:p>
      <w:r>
        <w:rPr>
          <w:b/>
          <w:u w:val="single"/>
        </w:rPr>
        <w:t>770494</w:t>
      </w:r>
    </w:p>
    <w:p>
      <w:r>
        <w:t>@LaraUlaVidrih @Agathung No, če imate pa že toliko denarja, da pese vozite k frizerki.</w:t>
      </w:r>
    </w:p>
    <w:p>
      <w:r>
        <w:rPr>
          <w:b/>
          <w:u w:val="single"/>
        </w:rPr>
        <w:t>770495</w:t>
      </w:r>
    </w:p>
    <w:p>
      <w:r>
        <w:t>@RomanVodeb Če se bodo začela spraševati vprašanja o uničenih arhivih bo marsikaj prišlo na dan...</w:t>
      </w:r>
    </w:p>
    <w:p>
      <w:r>
        <w:rPr>
          <w:b/>
          <w:u w:val="single"/>
        </w:rPr>
        <w:t>770496</w:t>
      </w:r>
    </w:p>
    <w:p>
      <w:r>
        <w:t>Ko ti pocrkajo, pa dobijo njihov penzion njihovi otroci,vnuki.....zalostno https://t.co/4cedYmAkrk</w:t>
      </w:r>
    </w:p>
    <w:p>
      <w:r>
        <w:rPr>
          <w:b/>
          <w:u w:val="single"/>
        </w:rPr>
        <w:t>770497</w:t>
      </w:r>
    </w:p>
    <w:p>
      <w:r>
        <w:t>V brazilskem mestu Belem krvav pokol v baru; s streli v glavo ubitih najmanj 11 ljudi</w:t>
        <w:br/>
        <w:t>https://t.co/Ljwc9IFb3g https://t.co/oBL4YEEi0M</w:t>
      </w:r>
    </w:p>
    <w:p>
      <w:r>
        <w:rPr>
          <w:b/>
          <w:u w:val="single"/>
        </w:rPr>
        <w:t>770498</w:t>
      </w:r>
    </w:p>
    <w:p>
      <w:r>
        <w:t>Vujo bi moral protestno zapustiti igrišče s celo ekipo. Tole sojenje meji na vojni zločin.</w:t>
      </w:r>
    </w:p>
    <w:p>
      <w:r>
        <w:rPr>
          <w:b/>
          <w:u w:val="single"/>
        </w:rPr>
        <w:t>770499</w:t>
      </w:r>
    </w:p>
    <w:p>
      <w:r>
        <w:t>@KLaznik @StromKle @GPreac In dojenjem kužka. Navaden folk je na robu obupa.</w:t>
      </w:r>
    </w:p>
    <w:p>
      <w:r>
        <w:rPr>
          <w:b/>
          <w:u w:val="single"/>
        </w:rPr>
        <w:t>770500</w:t>
      </w:r>
    </w:p>
    <w:p>
      <w:r>
        <w:t>Js se ne čudim, da tako veliko število Nemcev ne zna angleško, če jim čist vsak kurčev film sinhronizirajo. #NatasavBerlinu</w:t>
      </w:r>
    </w:p>
    <w:p>
      <w:r>
        <w:rPr>
          <w:b/>
          <w:u w:val="single"/>
        </w:rPr>
        <w:t>770501</w:t>
      </w:r>
    </w:p>
    <w:p>
      <w:r>
        <w:t>@JasaLorencic @RTV_Slovenija @TVSLOsport Redko peljejo svoj vozni park v ta del Slovenije, pa so vse kar pripeljali. #firmaplača</w:t>
      </w:r>
    </w:p>
    <w:p>
      <w:r>
        <w:rPr>
          <w:b/>
          <w:u w:val="single"/>
        </w:rPr>
        <w:t>770502</w:t>
      </w:r>
    </w:p>
    <w:p>
      <w:r>
        <w:t>Varufakis v Berlinu ustanavlja levičarsko panevropsko gibanje @SpletnaMladina https://t.co/Zv8GcEbmXO</w:t>
      </w:r>
    </w:p>
    <w:p>
      <w:r>
        <w:rPr>
          <w:b/>
          <w:u w:val="single"/>
        </w:rPr>
        <w:t>770503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770504</w:t>
      </w:r>
    </w:p>
    <w:p>
      <w:r>
        <w:t>Ko pri praženju meso/mlado gov.stegno, označeno z vzrejeno v Slo,izpusti toliko vode,da bi ratala obara namesto makaronflajša.</w:t>
      </w:r>
    </w:p>
    <w:p>
      <w:r>
        <w:rPr>
          <w:b/>
          <w:u w:val="single"/>
        </w:rPr>
        <w:t>770505</w:t>
      </w:r>
    </w:p>
    <w:p>
      <w:r>
        <w:t>Ukradli so mi denarnico in to tako glupi ljudje, da je niso znali odpreti in so mi jo uničili, preden so jo vrnili. Ven so denar pobrali :(.</w:t>
      </w:r>
    </w:p>
    <w:p>
      <w:r>
        <w:rPr>
          <w:b/>
          <w:u w:val="single"/>
        </w:rPr>
        <w:t>770506</w:t>
      </w:r>
    </w:p>
    <w:p>
      <w:r>
        <w:t>@nastja_skopac @neukrotljiva @BratusaTadej @Pertinacal @DrzavljanK fora #stanovnik, ni važn kolk pufa, mamo jih pa le #stožice 👎👎👎</w:t>
      </w:r>
    </w:p>
    <w:p>
      <w:r>
        <w:rPr>
          <w:b/>
          <w:u w:val="single"/>
        </w:rPr>
        <w:t>770507</w:t>
      </w:r>
    </w:p>
    <w:p>
      <w:r>
        <w:t>@ciro_ciril Bolnik do konca in se naprej. Še črvom v trugi boš smrdel po alkoholu. Nesnaga antikrščanska! 🤮🤮🤮🤮</w:t>
      </w:r>
    </w:p>
    <w:p>
      <w:r>
        <w:rPr>
          <w:b/>
          <w:u w:val="single"/>
        </w:rPr>
        <w:t>770508</w:t>
      </w:r>
    </w:p>
    <w:p>
      <w:r>
        <w:t>@tamara80s Eni so pa res tako butasti, da človek niti ignorirati tega ne more več.</w:t>
      </w:r>
    </w:p>
    <w:p>
      <w:r>
        <w:rPr>
          <w:b/>
          <w:u w:val="single"/>
        </w:rPr>
        <w:t>770509</w:t>
      </w:r>
    </w:p>
    <w:p>
      <w:r>
        <w:t>@BorutPahor KO ti je klovn iz Šmarce dal dvojko, si predsednik še samo na papirju. Tako rekoč politični zombi!</w:t>
      </w:r>
    </w:p>
    <w:p>
      <w:r>
        <w:rPr>
          <w:b/>
          <w:u w:val="single"/>
        </w:rPr>
        <w:t>770510</w:t>
      </w:r>
    </w:p>
    <w:p>
      <w:r>
        <w:t>@Leon48303573 @mojcav1 @MarkoFratnik očitno še nisi speljal iz lj obvoznice, pa daj kdaj boš kaj novga spoznal</w:t>
      </w:r>
    </w:p>
    <w:p>
      <w:r>
        <w:rPr>
          <w:b/>
          <w:u w:val="single"/>
        </w:rPr>
        <w:t>770511</w:t>
      </w:r>
    </w:p>
    <w:p>
      <w:r>
        <w:t>@tomltoml @StrankaSMC Lažejo,kradejo,zavajajo in so pri koritu. Slo levičarji  z medijskim monopolom.</w:t>
      </w:r>
    </w:p>
    <w:p>
      <w:r>
        <w:rPr>
          <w:b/>
          <w:u w:val="single"/>
        </w:rPr>
        <w:t>770512</w:t>
      </w:r>
    </w:p>
    <w:p>
      <w:r>
        <w:t>.@PatricijaSulin in @JureFerjan ob koncu oddaje #Objektiv na @Nova24TV še pozdrav gledalcem in zahvala za pozornost. https://t.co/jLuswGngLa</w:t>
      </w:r>
    </w:p>
    <w:p>
      <w:r>
        <w:rPr>
          <w:b/>
          <w:u w:val="single"/>
        </w:rPr>
        <w:t>770513</w:t>
      </w:r>
    </w:p>
    <w:p>
      <w:r>
        <w:t>@miss0MFGspot Ja jaz sem 3 pogledala. No ne čist cele. Tega s tem dedcom sem celga 😂😂 se norca dela s svoje drage in vseh ki spremljajo.</w:t>
      </w:r>
    </w:p>
    <w:p>
      <w:r>
        <w:rPr>
          <w:b/>
          <w:u w:val="single"/>
        </w:rPr>
        <w:t>770514</w:t>
      </w:r>
    </w:p>
    <w:p>
      <w:r>
        <w:t>@GPreac MOJE: 50 let komunizma, 30 let pa že folk stoka, da je za vse kriv. Še logika jih jebe ... pa luna in planeti in horoskopi 🤪🤡🥱</w:t>
      </w:r>
    </w:p>
    <w:p>
      <w:r>
        <w:rPr>
          <w:b/>
          <w:u w:val="single"/>
        </w:rPr>
        <w:t>770515</w:t>
      </w:r>
    </w:p>
    <w:p>
      <w:r>
        <w:t>Revija Reporter pri prodajalcih časopisov in v Trafiki24, tu je napoved vsebine https://t.co/BFZjbY1Noz https://t.co/FR5N9n4NAg</w:t>
      </w:r>
    </w:p>
    <w:p>
      <w:r>
        <w:rPr>
          <w:b/>
          <w:u w:val="single"/>
        </w:rPr>
        <w:t>770516</w:t>
      </w:r>
    </w:p>
    <w:p>
      <w:r>
        <w:t>@petrasovdat Se sprašujem, če so na eni strani ppzabili zbrusiti pločnik ali so namenoma naredili tako, da je videti .... čudno.</w:t>
      </w:r>
    </w:p>
    <w:p>
      <w:r>
        <w:rPr>
          <w:b/>
          <w:u w:val="single"/>
        </w:rPr>
        <w:t>770517</w:t>
      </w:r>
    </w:p>
    <w:p>
      <w:r>
        <w:t>@SportalGoool @PrvaLigaSi Tole ni rdeči karton samo zaradi tistih novinarskih konferenc...</w:t>
      </w:r>
    </w:p>
    <w:p>
      <w:r>
        <w:rPr>
          <w:b/>
          <w:u w:val="single"/>
        </w:rPr>
        <w:t>770518</w:t>
      </w:r>
    </w:p>
    <w:p>
      <w:r>
        <w:t>@seba1337 Saj ne bomo delali jedrske bombe. Lahko kupimo jedrsko gorivo na trgu.</w:t>
      </w:r>
    </w:p>
    <w:p>
      <w:r>
        <w:rPr>
          <w:b/>
          <w:u w:val="single"/>
        </w:rPr>
        <w:t>770519</w:t>
      </w:r>
    </w:p>
    <w:p>
      <w:r>
        <w:t>@matjazg Mimogrede, tovrstne akcije povzročajo veliko škodo zaradi stabilizacije omrežja, gre bolj za ekoterorizem.</w:t>
      </w:r>
    </w:p>
    <w:p>
      <w:r>
        <w:rPr>
          <w:b/>
          <w:u w:val="single"/>
        </w:rPr>
        <w:t>770520</w:t>
      </w:r>
    </w:p>
    <w:p>
      <w:r>
        <w:t>komunistični profesorji pa  delujejo akademsko  🤣🤣🤣🤣🤣🤣🤣🤣🤣🤣🤣🤣🤣🤣 https://t.co/X4AUXocFKu</w:t>
      </w:r>
    </w:p>
    <w:p>
      <w:r>
        <w:rPr>
          <w:b/>
          <w:u w:val="single"/>
        </w:rPr>
        <w:t>770521</w:t>
      </w:r>
    </w:p>
    <w:p>
      <w:r>
        <w:t>@ZigaTurk Otroci ne, ampak če ne znaš potegniti vzporednic med bloško ikongrafijo danes zvečer in pionirsko v nekdanjih časih, potem, pač...</w:t>
      </w:r>
    </w:p>
    <w:p>
      <w:r>
        <w:rPr>
          <w:b/>
          <w:u w:val="single"/>
        </w:rPr>
        <w:t>770522</w:t>
      </w:r>
    </w:p>
    <w:p>
      <w:r>
        <w:t>@ATBeatris @jolandabuh Da,komunistične zatave,kje si jih videla?Prosim te opredeli kaj je komunistična zastava.</w:t>
      </w:r>
    </w:p>
    <w:p>
      <w:r>
        <w:rPr>
          <w:b/>
          <w:u w:val="single"/>
        </w:rPr>
        <w:t>770523</w:t>
      </w:r>
    </w:p>
    <w:p>
      <w:r>
        <w:t>Mojo Črno na Kor. zopet krasijo snežni gradovi Kralja Matjaža in moj vnuk se sprehaja med njimi https://t.co/bnPOoXaiOX</w:t>
      </w:r>
    </w:p>
    <w:p>
      <w:r>
        <w:rPr>
          <w:b/>
          <w:u w:val="single"/>
        </w:rPr>
        <w:t>770524</w:t>
      </w:r>
    </w:p>
    <w:p>
      <w:r>
        <w:t>@polikarbonat @GobaFunk Tud če je ne slišim nikoli več.</w:t>
        <w:br/>
        <w:t>Jah nekaj gre ven s poliranjem, drgac pa menjat.</w:t>
        <w:br/>
        <w:t>Rogelj Romat probaj</w:t>
      </w:r>
    </w:p>
    <w:p>
      <w:r>
        <w:rPr>
          <w:b/>
          <w:u w:val="single"/>
        </w:rPr>
        <w:t>770525</w:t>
      </w:r>
    </w:p>
    <w:p>
      <w:r>
        <w:t>@polonaBerta @davidcrmelj @jure_mastnak @MartaTrobec Prodajalci kokic ne sodijo v tekmovalno kvoto</w:t>
      </w:r>
    </w:p>
    <w:p>
      <w:r>
        <w:rPr>
          <w:b/>
          <w:u w:val="single"/>
        </w:rPr>
        <w:t>770526</w:t>
      </w:r>
    </w:p>
    <w:p>
      <w:r>
        <w:t>Otroke je takrat čisto presenetilo, ko so izvedeli, da vsako zimo kršijo zakon. https://t.co/HvsPiHnm3a</w:t>
      </w:r>
    </w:p>
    <w:p>
      <w:r>
        <w:rPr>
          <w:b/>
          <w:u w:val="single"/>
        </w:rPr>
        <w:t>770527</w:t>
      </w:r>
    </w:p>
    <w:p>
      <w:r>
        <w:t>Slo policija. Scitijo kriminalce, ljudi kriminalizirajo. https://t.co/6G2ajJGKQ9</w:t>
      </w:r>
    </w:p>
    <w:p>
      <w:r>
        <w:rPr>
          <w:b/>
          <w:u w:val="single"/>
        </w:rPr>
        <w:t>770528</w:t>
      </w:r>
    </w:p>
    <w:p>
      <w:r>
        <w:t>eni še vedno nosijo slike Che Guevare,. Vsi Ne-osebe! Bedaki na slikah in bedaki, ki so zadovoljni sami s sabo in svojo omejenostjo.</w:t>
      </w:r>
    </w:p>
    <w:p>
      <w:r>
        <w:rPr>
          <w:b/>
          <w:u w:val="single"/>
        </w:rPr>
        <w:t>770529</w:t>
      </w:r>
    </w:p>
    <w:p>
      <w:r>
        <w:t>Študenti in študentke, vabljeni k sodelovanju v projektih Po kreativni poti do znanja! https://t.co/wUPTz0Twnh</w:t>
      </w:r>
    </w:p>
    <w:p>
      <w:r>
        <w:rPr>
          <w:b/>
          <w:u w:val="single"/>
        </w:rPr>
        <w:t>770530</w:t>
      </w:r>
    </w:p>
    <w:p>
      <w:r>
        <w:t>Nov vodni top za policijo? Kvečjemu za nas, male ljudi, da se z njim lahko ubranimo pred nesposobno oblastno kliko.#VzamemoTudiStarega</w:t>
      </w:r>
    </w:p>
    <w:p>
      <w:r>
        <w:rPr>
          <w:b/>
          <w:u w:val="single"/>
        </w:rPr>
        <w:t>770531</w:t>
      </w:r>
    </w:p>
    <w:p>
      <w:r>
        <w:t>@ModernaKmetica O jaz jih kar. Moj twitter ni sestavljen iz tezakov, ki morajo popustit svoje ventile na meni.</w:t>
      </w:r>
    </w:p>
    <w:p>
      <w:r>
        <w:rPr>
          <w:b/>
          <w:u w:val="single"/>
        </w:rPr>
        <w:t>770532</w:t>
      </w:r>
    </w:p>
    <w:p>
      <w:r>
        <w:t>@PeterFilec Jajca (večinoma na oko) + kakšen paradajz in kruh, ovsene kosmiče s sadjem, včasih tudi samo kruh pa puter.</w:t>
      </w:r>
    </w:p>
    <w:p>
      <w:r>
        <w:rPr>
          <w:b/>
          <w:u w:val="single"/>
        </w:rPr>
        <w:t>770533</w:t>
      </w:r>
    </w:p>
    <w:p>
      <w:r>
        <w:t>@DanielKalan na zadnje bil pri indijcu v saudijski kjer lih-prej pa 'hej mašinca' #manomatic</w:t>
      </w:r>
    </w:p>
    <w:p>
      <w:r>
        <w:rPr>
          <w:b/>
          <w:u w:val="single"/>
        </w:rPr>
        <w:t>770534</w:t>
      </w:r>
    </w:p>
    <w:p>
      <w:r>
        <w:t>@Branko02424930 @motobrane Samo Hitler jih ni pobijal kot nas! Zato jih je 10 miljonv, nas pa 2 pa še ta mešano na žaru z Balkanci.</w:t>
      </w:r>
    </w:p>
    <w:p>
      <w:r>
        <w:rPr>
          <w:b/>
          <w:u w:val="single"/>
        </w:rPr>
        <w:t>770535</w:t>
      </w:r>
    </w:p>
    <w:p>
      <w:r>
        <w:t>@ErikaPlaninsec oglasi se kaj, ti kak kozarec šenkam...z veseljem za #superpupo...😊</w:t>
      </w:r>
    </w:p>
    <w:p>
      <w:r>
        <w:rPr>
          <w:b/>
          <w:u w:val="single"/>
        </w:rPr>
        <w:t>770536</w:t>
      </w:r>
    </w:p>
    <w:p>
      <w:r>
        <w:t>@BojanPozar @had CBD je hepatotoksičen (lahko povzroči poškodbe jetr). https://t.co/4GZckumkHz</w:t>
      </w:r>
    </w:p>
    <w:p>
      <w:r>
        <w:rPr>
          <w:b/>
          <w:u w:val="single"/>
        </w:rPr>
        <w:t>770537</w:t>
      </w:r>
    </w:p>
    <w:p>
      <w:r>
        <w:t>Ideje za toast, ki vam bo dvignil energijo in polepšal jutro https://t.co/gdoPZVBvz2 https://t.co/EWIZXURis4</w:t>
      </w:r>
    </w:p>
    <w:p>
      <w:r>
        <w:rPr>
          <w:b/>
          <w:u w:val="single"/>
        </w:rPr>
        <w:t>770538</w:t>
      </w:r>
    </w:p>
    <w:p>
      <w:r>
        <w:t>Hujšat začnemo v ponedeljek :) Pun pisker vabi na odlično hrano! Danes kuhamo do 19.00 #punpisker @vecer</w:t>
      </w:r>
    </w:p>
    <w:p>
      <w:r>
        <w:rPr>
          <w:b/>
          <w:u w:val="single"/>
        </w:rPr>
        <w:t>770539</w:t>
      </w:r>
    </w:p>
    <w:p>
      <w:r>
        <w:t>Majhen, a izredno zmogljiv poslovnež!</w:t>
        <w:br/>
        <w:t>https://t.co/jAUD0KU7Uf</w:t>
        <w:br/>
        <w:t>#3letagarancije https://t.co/bjLL3lb2si</w:t>
      </w:r>
    </w:p>
    <w:p>
      <w:r>
        <w:rPr>
          <w:b/>
          <w:u w:val="single"/>
        </w:rPr>
        <w:t>770540</w:t>
      </w:r>
    </w:p>
    <w:p>
      <w:r>
        <w:t>@onozemaljska @SikkPuppi Tu čiči pa čaki, da ti čiča čičerikino juho skuha. :P</w:t>
      </w:r>
    </w:p>
    <w:p>
      <w:r>
        <w:rPr>
          <w:b/>
          <w:u w:val="single"/>
        </w:rPr>
        <w:t>770541</w:t>
      </w:r>
    </w:p>
    <w:p>
      <w:r>
        <w:t>En od carov nedeljskega kuhanja je tudi ta, da das v pecico meso, na stedilnik juho in gres lahko v miru nazaj v posteljo za dobro uro.</w:t>
      </w:r>
    </w:p>
    <w:p>
      <w:r>
        <w:rPr>
          <w:b/>
          <w:u w:val="single"/>
        </w:rPr>
        <w:t>770542</w:t>
      </w:r>
    </w:p>
    <w:p>
      <w:r>
        <w:t>Znova smo na poti! Danes gremo v Maribor, podpret mariborsko listo Kolesarjev in pešcev. #LokalneVolitve #Sendvič https://t.co/ZoM7pyZJ43</w:t>
      </w:r>
    </w:p>
    <w:p>
      <w:r>
        <w:rPr>
          <w:b/>
          <w:u w:val="single"/>
        </w:rPr>
        <w:t>770543</w:t>
      </w:r>
    </w:p>
    <w:p>
      <w:r>
        <w:t>@bogjak @jolandabuh Oni se vrtijo v levo in z vrtenjem v levo dejansko shujšajo, žal le v možgane.</w:t>
      </w:r>
    </w:p>
    <w:p>
      <w:r>
        <w:rPr>
          <w:b/>
          <w:u w:val="single"/>
        </w:rPr>
        <w:t>770544</w:t>
      </w:r>
    </w:p>
    <w:p>
      <w:r>
        <w:t>@sZlatko @TelekomSlo @RTV_Slovenija @FIFAWorldCup Tudi @A1Slovenija poskrbi za svoje uporabnike! #sad #fujjihbodi</w:t>
      </w:r>
    </w:p>
    <w:p>
      <w:r>
        <w:rPr>
          <w:b/>
          <w:u w:val="single"/>
        </w:rPr>
        <w:t>770545</w:t>
      </w:r>
    </w:p>
    <w:p>
      <w:r>
        <w:t>@JiriKocica @MitjaIrsic Sploh ni racionalno, da svojo usodo prepuščaš drugim!</w:t>
      </w:r>
    </w:p>
    <w:p>
      <w:r>
        <w:rPr>
          <w:b/>
          <w:u w:val="single"/>
        </w:rPr>
        <w:t>770546</w:t>
      </w:r>
    </w:p>
    <w:p>
      <w:r>
        <w:t>@Skolobrinski @butalskipolicaj Milan Kucan vam je spet porinil kol v rit, medtem ko vas je gledal v oci. Tako, ohne vaselin.</w:t>
      </w:r>
    </w:p>
    <w:p>
      <w:r>
        <w:rPr>
          <w:b/>
          <w:u w:val="single"/>
        </w:rPr>
        <w:t>770547</w:t>
      </w:r>
    </w:p>
    <w:p>
      <w:r>
        <w:t>@NuckinFutsSlo Če iščeš nekaj starejšega in še vedno ok, prodajam garmin forerunner 210.</w:t>
      </w:r>
    </w:p>
    <w:p>
      <w:r>
        <w:rPr>
          <w:b/>
          <w:u w:val="single"/>
        </w:rPr>
        <w:t>770548</w:t>
      </w:r>
    </w:p>
    <w:p>
      <w:r>
        <w:t>@GregaCiglar @Nejc_R @MareAndi Pa prosim ne smeti smeti več s svojimi resnicami.</w:t>
      </w:r>
    </w:p>
    <w:p>
      <w:r>
        <w:rPr>
          <w:b/>
          <w:u w:val="single"/>
        </w:rPr>
        <w:t>770549</w:t>
      </w:r>
    </w:p>
    <w:p>
      <w:r>
        <w:t>@RomanVodeb @Pertinacal @FAKTOR @BojanPozar Pa malo manj ogljikovih hidratov žri, ker te bo razneslo!</w:t>
      </w:r>
    </w:p>
    <w:p>
      <w:r>
        <w:rPr>
          <w:b/>
          <w:u w:val="single"/>
        </w:rPr>
        <w:t>770550</w:t>
      </w:r>
    </w:p>
    <w:p>
      <w:r>
        <w:t>V svetovalnico je pisala babica, razočarana nad tem, kako kratko je veselje vnukov ob dragih darilih, za skupno... https://t.co/nVqW4jCekw</w:t>
      </w:r>
    </w:p>
    <w:p>
      <w:r>
        <w:rPr>
          <w:b/>
          <w:u w:val="single"/>
        </w:rPr>
        <w:t>770551</w:t>
      </w:r>
    </w:p>
    <w:p>
      <w:r>
        <w:t>A je policija začela sodelovati z muslimanskimi zvermi? https://t.co/pii0kkc6CQ</w:t>
      </w:r>
    </w:p>
    <w:p>
      <w:r>
        <w:rPr>
          <w:b/>
          <w:u w:val="single"/>
        </w:rPr>
        <w:t>770552</w:t>
      </w:r>
    </w:p>
    <w:p>
      <w:r>
        <w:t>Prklemana pirotehnika. Redko sem sama, s knjigo v roki, stresam se pa od pokov 😠</w:t>
      </w:r>
    </w:p>
    <w:p>
      <w:r>
        <w:rPr>
          <w:b/>
          <w:u w:val="single"/>
        </w:rPr>
        <w:t>770553</w:t>
      </w:r>
    </w:p>
    <w:p>
      <w:r>
        <w:t>@Primo89304577 @SvitBrinovsek @BanicGregor Dej bebček, pejt v gostilno na pivce. Tam je milje za tvoj nivo.</w:t>
      </w:r>
    </w:p>
    <w:p>
      <w:r>
        <w:rPr>
          <w:b/>
          <w:u w:val="single"/>
        </w:rPr>
        <w:t>770554</w:t>
      </w:r>
    </w:p>
    <w:p>
      <w:r>
        <w:t>@MiranStajerc Takoj, ko odpres excell, stisni ctrl in gumbek (srednje kolo) na miski, da povecas pisavo /pogled  pa bo slo.</w:t>
      </w:r>
    </w:p>
    <w:p>
      <w:r>
        <w:rPr>
          <w:b/>
          <w:u w:val="single"/>
        </w:rPr>
        <w:t>770555</w:t>
      </w:r>
    </w:p>
    <w:p>
      <w:r>
        <w:t>@petrasovdat Preliv iz povrhnice s kulturo bogatega dva dni zorjenega nepasteriziranega domačega kravjega mleka.</w:t>
        <w:br/>
        <w:t>Bolš?</w:t>
      </w:r>
    </w:p>
    <w:p>
      <w:r>
        <w:rPr>
          <w:b/>
          <w:u w:val="single"/>
        </w:rPr>
        <w:t>770556</w:t>
      </w:r>
    </w:p>
    <w:p>
      <w:r>
        <w:t>Navadiš se na nov BMW 740xD, lete s Falconom, kabinetne priležnice.., ko ti tovariš Plavi sporoči, da si kot marioneta odslužil. Neprijetno.</w:t>
      </w:r>
    </w:p>
    <w:p>
      <w:r>
        <w:rPr>
          <w:b/>
          <w:u w:val="single"/>
        </w:rPr>
        <w:t>770557</w:t>
      </w:r>
    </w:p>
    <w:p>
      <w:r>
        <w:t>Labrina zapušča @RKKrim in se seli v RK Podravka Vegeta. Pa sva enga poslovilnega opalila 😍 https://t.co/2i6vcaXqXz</w:t>
      </w:r>
    </w:p>
    <w:p>
      <w:r>
        <w:rPr>
          <w:b/>
          <w:u w:val="single"/>
        </w:rPr>
        <w:t>770558</w:t>
      </w:r>
    </w:p>
    <w:p>
      <w:r>
        <w:t>@EPameten Ne se fokusirat samo na enega pa čeprav vem da ti gre na k. je kar nekaj takšnih pajacev ki bi mogli sedeti na Dobu</w:t>
      </w:r>
    </w:p>
    <w:p>
      <w:r>
        <w:rPr>
          <w:b/>
          <w:u w:val="single"/>
        </w:rPr>
        <w:t>770559</w:t>
      </w:r>
    </w:p>
    <w:p>
      <w:r>
        <w:t>@BlazLah @juretepina Enako velja za @sarecmarjan , če ga ne bi lažnivi režimski mediji rinili, bi dobil manj kot @MajaMakovec .</w:t>
      </w:r>
    </w:p>
    <w:p>
      <w:r>
        <w:rPr>
          <w:b/>
          <w:u w:val="single"/>
        </w:rPr>
        <w:t>770560</w:t>
      </w:r>
    </w:p>
    <w:p>
      <w:r>
        <w:t>50.000 EUR za ilegalnega priseljenca? Za mojo bolano tasco pa 300 EUR\mesec https://t.co/amLxQaxrKr</w:t>
      </w:r>
    </w:p>
    <w:p>
      <w:r>
        <w:rPr>
          <w:b/>
          <w:u w:val="single"/>
        </w:rPr>
        <w:t>770561</w:t>
      </w:r>
    </w:p>
    <w:p>
      <w:r>
        <w:t>U12: Na drugi tekmi v Drnišu so zmajčki visoko premagali Karlovac. Bravo!</w:t>
        <w:br/>
        <w:br/>
        <w:t>Več na: https://t.co/qyXSuzYCdX https://t.co/dKACAqVGf9</w:t>
      </w:r>
    </w:p>
    <w:p>
      <w:r>
        <w:rPr>
          <w:b/>
          <w:u w:val="single"/>
        </w:rPr>
        <w:t>770562</w:t>
      </w:r>
    </w:p>
    <w:p>
      <w:r>
        <w:t>@BernardBrscic res. Žalostno, kam so ti trije sistemi mentalno zabluzili. verjetno so sedaj bolj rdeči (oz prorežimski)  kot v osemdesetih</w:t>
      </w:r>
    </w:p>
    <w:p>
      <w:r>
        <w:rPr>
          <w:b/>
          <w:u w:val="single"/>
        </w:rPr>
        <w:t>770563</w:t>
      </w:r>
    </w:p>
    <w:p>
      <w:r>
        <w:t>VIVA LA FRANCE... SRAMOTA za. MMC medije, ki tega ne predvajajo... https://t.co/Ou6e8OFh7i</w:t>
      </w:r>
    </w:p>
    <w:p>
      <w:r>
        <w:rPr>
          <w:b/>
          <w:u w:val="single"/>
        </w:rPr>
        <w:t>770564</w:t>
      </w:r>
    </w:p>
    <w:p>
      <w:r>
        <w:t>@PametnaRit Seveda. Tista stokilska, z rokami kot bager. In zadahom iz tunela 😂</w:t>
      </w:r>
    </w:p>
    <w:p>
      <w:r>
        <w:rPr>
          <w:b/>
          <w:u w:val="single"/>
        </w:rPr>
        <w:t>770565</w:t>
      </w:r>
    </w:p>
    <w:p>
      <w:r>
        <w:t>Sedaj gre pa že zares, mestne straže niso daleč in ljudem bo enkrat dosti teh islamistov .... https://t.co/wdZFNjjy4t</w:t>
      </w:r>
    </w:p>
    <w:p>
      <w:r>
        <w:rPr>
          <w:b/>
          <w:u w:val="single"/>
        </w:rPr>
        <w:t>770566</w:t>
      </w:r>
    </w:p>
    <w:p>
      <w:r>
        <w:t>@MitjaIrsic @JJansaSDS Se ne upajo povedat resnice da v EU nihče noče imet opravka s Hard komunisti</w:t>
      </w:r>
    </w:p>
    <w:p>
      <w:r>
        <w:rPr>
          <w:b/>
          <w:u w:val="single"/>
        </w:rPr>
        <w:t>770567</w:t>
      </w:r>
    </w:p>
    <w:p>
      <w:r>
        <w:t>@StrankaSMC Floskula, koliko pa jih ima 13. plačo? Aja, državni aparat! Torej ste spet poskrbeli za svoja jajca.</w:t>
      </w:r>
    </w:p>
    <w:p>
      <w:r>
        <w:rPr>
          <w:b/>
          <w:u w:val="single"/>
        </w:rPr>
        <w:t>770568</w:t>
      </w:r>
    </w:p>
    <w:p>
      <w:r>
        <w:t>Kupovat pa smo itak hodili v Italijo in Avstrijo, saj na domačih policah nisi našel skoraj ničesar... https://t.co/A0bf59wooZ</w:t>
      </w:r>
    </w:p>
    <w:p>
      <w:r>
        <w:rPr>
          <w:b/>
          <w:u w:val="single"/>
        </w:rPr>
        <w:t>770569</w:t>
      </w:r>
    </w:p>
    <w:p>
      <w:r>
        <w:t>Zgodbe in težav še  i konec, če tako mislita minister in njegov generalni. Tiščati glavo v pesek se ne obrestuje. https://t.co/HRqg9AUcZo</w:t>
      </w:r>
    </w:p>
    <w:p>
      <w:r>
        <w:rPr>
          <w:b/>
          <w:u w:val="single"/>
        </w:rPr>
        <w:t>770570</w:t>
      </w:r>
    </w:p>
    <w:p>
      <w:r>
        <w:t>Vaši možgani funkcionirajo učinkoviteje in hitreje, če verjamete, da ste se dobro naspali, četudi se v bistvu niste. https://t.co/npEfnM0bFm</w:t>
      </w:r>
    </w:p>
    <w:p>
      <w:r>
        <w:rPr>
          <w:b/>
          <w:u w:val="single"/>
        </w:rPr>
        <w:t>770571</w:t>
      </w:r>
    </w:p>
    <w:p>
      <w:r>
        <w:t>Ko je bila mama povsem izmučena, je Tibor sam kuhal svoje najljubše jedi #masterchef https://t.co/7q1GNbkEQv https://t.co/f2jeTnsKj8</w:t>
      </w:r>
    </w:p>
    <w:p>
      <w:r>
        <w:rPr>
          <w:b/>
          <w:u w:val="single"/>
        </w:rPr>
        <w:t>770572</w:t>
      </w:r>
    </w:p>
    <w:p>
      <w:r>
        <w:t>@ZigaTurk Kučanov krog sega itak do Tokija, tako da se mu ne da ubežati brez magičnega noriškega amuleta.</w:t>
      </w:r>
    </w:p>
    <w:p>
      <w:r>
        <w:rPr>
          <w:b/>
          <w:u w:val="single"/>
        </w:rPr>
        <w:t>770573</w:t>
      </w:r>
    </w:p>
    <w:p>
      <w:r>
        <w:t>Se še spomnimo, ko se dekletom ni bilo potrebno oblačiti, kot da so prostitutke?! 👍🎯 https://t.co/j2n86heMEM</w:t>
      </w:r>
    </w:p>
    <w:p>
      <w:r>
        <w:rPr>
          <w:b/>
          <w:u w:val="single"/>
        </w:rPr>
        <w:t>770574</w:t>
      </w:r>
    </w:p>
    <w:p>
      <w:r>
        <w:t>@MitjaIrsic Je nekoč najbolj zagnani primitivni in psihotični komunist primeren za premiera​?Kdo ve? DomoljuPci vedo</w:t>
      </w:r>
    </w:p>
    <w:p>
      <w:r>
        <w:rPr>
          <w:b/>
          <w:u w:val="single"/>
        </w:rPr>
        <w:t>770575</w:t>
      </w:r>
    </w:p>
    <w:p>
      <w:r>
        <w:t>@ekst_emigracija Ja ampak kanonfuter so potrošniki in davkoplačevalci. To je umazana igra. Da se drugače.</w:t>
      </w:r>
    </w:p>
    <w:p>
      <w:r>
        <w:rPr>
          <w:b/>
          <w:u w:val="single"/>
        </w:rPr>
        <w:t>770576</w:t>
      </w:r>
    </w:p>
    <w:p>
      <w:r>
        <w:t>Zapornik je skušal med sprehodom pobegniti z Doba https://t.co/BeCvc5iy4C https://t.co/IRZf6K2FUx</w:t>
      </w:r>
    </w:p>
    <w:p>
      <w:r>
        <w:rPr>
          <w:b/>
          <w:u w:val="single"/>
        </w:rPr>
        <w:t>770577</w:t>
      </w:r>
    </w:p>
    <w:p>
      <w:r>
        <w:t>Premik ure: Za uro več spanca. Ampak kako dolgo še? Piše Tanja Fajnik https://t.co/49XoNkowsC</w:t>
      </w:r>
    </w:p>
    <w:p>
      <w:r>
        <w:rPr>
          <w:b/>
          <w:u w:val="single"/>
        </w:rPr>
        <w:t>770578</w:t>
      </w:r>
    </w:p>
    <w:p>
      <w:r>
        <w:t>@Blanisnik Niso jih zaslužili. Bitcoin dobiš tako, da kuriš elektriko tja v en dan ("rudariš") ali pa vložiš pravi denar v te vrste početje.</w:t>
      </w:r>
    </w:p>
    <w:p>
      <w:r>
        <w:rPr>
          <w:b/>
          <w:u w:val="single"/>
        </w:rPr>
        <w:t>770579</w:t>
      </w:r>
    </w:p>
    <w:p>
      <w:r>
        <w:t>Iskreno mislim, da obstaja tehten razlog, zakaj je naša kura od države z ritjo obrnjena proti Italiji.</w:t>
      </w:r>
    </w:p>
    <w:p>
      <w:r>
        <w:rPr>
          <w:b/>
          <w:u w:val="single"/>
        </w:rPr>
        <w:t>770580</w:t>
      </w:r>
    </w:p>
    <w:p>
      <w:r>
        <w:t xml:space="preserve">@notaneffigy @peterjancic ti praviš, da je fotr večini članov @sds_stranka </w:t>
        <w:br/>
        <w:t>ne no</w:t>
      </w:r>
    </w:p>
    <w:p>
      <w:r>
        <w:rPr>
          <w:b/>
          <w:u w:val="single"/>
        </w:rPr>
        <w:t>770581</w:t>
      </w:r>
    </w:p>
    <w:p>
      <w:r>
        <w:t>@MiroCerar @RiadMalki @MZZRS @vladaRS Temu se je skisalo, le arabci in afričani ga še porajtajo.</w:t>
      </w:r>
    </w:p>
    <w:p>
      <w:r>
        <w:rPr>
          <w:b/>
          <w:u w:val="single"/>
        </w:rPr>
        <w:t>770582</w:t>
      </w:r>
    </w:p>
    <w:p>
      <w:r>
        <w:t>V okuženem gnezdu zdržijo samo okuženi dokler ne crknejo. https://t.co/m1Xls6Qsjw</w:t>
      </w:r>
    </w:p>
    <w:p>
      <w:r>
        <w:rPr>
          <w:b/>
          <w:u w:val="single"/>
        </w:rPr>
        <w:t>770583</w:t>
      </w:r>
    </w:p>
    <w:p>
      <w:r>
        <w:t>@AndrazLogar Mogoce pa samo ni umsko omejen z nekimi strankarskimi nebulozami #upanjeumrezadnje</w:t>
      </w:r>
    </w:p>
    <w:p>
      <w:r>
        <w:rPr>
          <w:b/>
          <w:u w:val="single"/>
        </w:rPr>
        <w:t>770584</w:t>
      </w:r>
    </w:p>
    <w:p>
      <w:r>
        <w:t>Če podpiraš posvojitve rešenčkov, ti ta obesek ne sme manjkati! https://t.co/uS7cK4dt78</w:t>
      </w:r>
    </w:p>
    <w:p>
      <w:r>
        <w:rPr>
          <w:b/>
          <w:u w:val="single"/>
        </w:rPr>
        <w:t>770585</w:t>
      </w:r>
    </w:p>
    <w:p>
      <w:r>
        <w:t>edn gumo menjuje na triciklu,drugi se vrti ko prdec v hlačah,3ji pa ne obvlada! #zbornajakomanda</w:t>
      </w:r>
    </w:p>
    <w:p>
      <w:r>
        <w:rPr>
          <w:b/>
          <w:u w:val="single"/>
        </w:rPr>
        <w:t>770586</w:t>
      </w:r>
    </w:p>
    <w:p>
      <w:r>
        <w:t>... ali pa, da smo slovenci in bosanci najbolj butasti na balkanu 🙄 https://t.co/Ss1W56nDiB</w:t>
      </w:r>
    </w:p>
    <w:p>
      <w:r>
        <w:rPr>
          <w:b/>
          <w:u w:val="single"/>
        </w:rPr>
        <w:t>770587</w:t>
      </w:r>
    </w:p>
    <w:p>
      <w:r>
        <w:t>@MladenPrajdic @KatarinaJenko si pa loh napelje cev ven iz kabine in se postavi pred vrata, tko, da voda šprica not.</w:t>
      </w:r>
    </w:p>
    <w:p>
      <w:r>
        <w:rPr>
          <w:b/>
          <w:u w:val="single"/>
        </w:rPr>
        <w:t>770588</w:t>
      </w:r>
    </w:p>
    <w:p>
      <w:r>
        <w:t>@Tevilevi To so hude rane in pomembno je, da se bodo vendarle zacelile. Vse dobro tvoji sestri.</w:t>
      </w:r>
    </w:p>
    <w:p>
      <w:r>
        <w:rPr>
          <w:b/>
          <w:u w:val="single"/>
        </w:rPr>
        <w:t>770589</w:t>
      </w:r>
    </w:p>
    <w:p>
      <w:r>
        <w:t>@bojansimm @DarkoStrajn @wordpressdotcom Prosim, da si majčkeno prebereš, kaj je agitacija? Komprendo?</w:t>
      </w:r>
    </w:p>
    <w:p>
      <w:r>
        <w:rPr>
          <w:b/>
          <w:u w:val="single"/>
        </w:rPr>
        <w:t>770590</w:t>
      </w:r>
    </w:p>
    <w:p>
      <w:r>
        <w:t>@sivanosoroginja Cafetino, ki je prvi v Slo oral ledino s kavami. @Pikowaru je pravi naslov.</w:t>
      </w:r>
    </w:p>
    <w:p>
      <w:r>
        <w:rPr>
          <w:b/>
          <w:u w:val="single"/>
        </w:rPr>
        <w:t>770591</w:t>
      </w:r>
    </w:p>
    <w:p>
      <w:r>
        <w:t>Blondinki vrsto nižje sta porabili dve minuti za popolni skupni selfi in 15 minut za fotošopiranje gubic pred objavo. #čakanjenarobbieja</w:t>
      </w:r>
    </w:p>
    <w:p>
      <w:r>
        <w:rPr>
          <w:b/>
          <w:u w:val="single"/>
        </w:rPr>
        <w:t>770592</w:t>
      </w:r>
    </w:p>
    <w:p>
      <w:r>
        <w:t>Sv. Miklavž je vse odgnal, tega bomo pa pojedli ;) #miklavz #stnicholas #parkelj https://t.co/84Gd5yDc4H</w:t>
      </w:r>
    </w:p>
    <w:p>
      <w:r>
        <w:rPr>
          <w:b/>
          <w:u w:val="single"/>
        </w:rPr>
        <w:t>770593</w:t>
      </w:r>
    </w:p>
    <w:p>
      <w:r>
        <w:t>Nočna grozljivka na Dunajski cesti: voznik zdrvel skozi rdečo luč in do smrti zbil dva pešca https://t.co/rnuG1oqOEF https://t.co/4VYSzS4cER</w:t>
      </w:r>
    </w:p>
    <w:p>
      <w:r>
        <w:rPr>
          <w:b/>
          <w:u w:val="single"/>
        </w:rPr>
        <w:t>770594</w:t>
      </w:r>
    </w:p>
    <w:p>
      <w:r>
        <w:t>@mihazorz ja, mogoče kar kanalizacijo in cevovod čez vodovarstveno območje #ekobio🤔🙃😜🤠</w:t>
      </w:r>
    </w:p>
    <w:p>
      <w:r>
        <w:rPr>
          <w:b/>
          <w:u w:val="single"/>
        </w:rPr>
        <w:t>770595</w:t>
      </w:r>
    </w:p>
    <w:p>
      <w:r>
        <w:t>@Maja_Kocjan vzet prstni odtis, pobrat denar pa telefone pa nazaj čez kolpo, če pride še enkrat pa v dostavit na dom fajonki</w:t>
      </w:r>
    </w:p>
    <w:p>
      <w:r>
        <w:rPr>
          <w:b/>
          <w:u w:val="single"/>
        </w:rPr>
        <w:t>770596</w:t>
      </w:r>
    </w:p>
    <w:p>
      <w:r>
        <w:t>@Daj_Manj @urbanijam @strankalevica @strankaSDS Tudi ti boš dobil manj.....butelj !</w:t>
      </w:r>
    </w:p>
    <w:p>
      <w:r>
        <w:rPr>
          <w:b/>
          <w:u w:val="single"/>
        </w:rPr>
        <w:t>770597</w:t>
      </w:r>
    </w:p>
    <w:p>
      <w:r>
        <w:t>Jebi ga. Se ena sezona gre u kurac. Cestitke Scouserjim. Bili so pac boljsi. LVG pa naj pocasi zacne pakirat. Za vedno! #MANLIV #ManUtd</w:t>
      </w:r>
    </w:p>
    <w:p>
      <w:r>
        <w:rPr>
          <w:b/>
          <w:u w:val="single"/>
        </w:rPr>
        <w:t>770598</w:t>
      </w:r>
    </w:p>
    <w:p>
      <w:r>
        <w:t>@Stanisl15592752 Nekaj šumijo gozdovi pohorski o spopadu med plavo gardo (četniki) in komunističnimi partizani.</w:t>
      </w:r>
    </w:p>
    <w:p>
      <w:r>
        <w:rPr>
          <w:b/>
          <w:u w:val="single"/>
        </w:rPr>
        <w:t>770599</w:t>
      </w:r>
    </w:p>
    <w:p>
      <w:r>
        <w:t>@JakaDolinar2 @RevijaReporter Naj dr.Zver in ga.Tomčeva, pa ga.Šulin prevzameta vajeti doma!</w:t>
      </w:r>
    </w:p>
    <w:p>
      <w:r>
        <w:rPr>
          <w:b/>
          <w:u w:val="single"/>
        </w:rPr>
        <w:t>770600</w:t>
      </w:r>
    </w:p>
    <w:p>
      <w:r>
        <w:t>@bojan_krajnc @peterjancic @borisvasev Za Melanijo država ni nič naredila, Luki pa je vsaj fotra izbrisala 😀</w:t>
      </w:r>
    </w:p>
    <w:p>
      <w:r>
        <w:rPr>
          <w:b/>
          <w:u w:val="single"/>
        </w:rPr>
        <w:t>770601</w:t>
      </w:r>
    </w:p>
    <w:p>
      <w:r>
        <w:t>Ne komunisti in ne muslimani mi ne bodo prepovedovali uživanja mesa. V svobodni družbi svobodno izbiramo kaj, kdaj in kako bomo jedli.</w:t>
      </w:r>
    </w:p>
    <w:p>
      <w:r>
        <w:rPr>
          <w:b/>
          <w:u w:val="single"/>
        </w:rPr>
        <w:t>770602</w:t>
      </w:r>
    </w:p>
    <w:p>
      <w:r>
        <w:t>@Istrianer @davorvrban Ja klinc ni vse kar ma dve nogi, dolge lase in joške, ženskega spola....😳😱</w:t>
      </w:r>
    </w:p>
    <w:p>
      <w:r>
        <w:rPr>
          <w:b/>
          <w:u w:val="single"/>
        </w:rPr>
        <w:t>770603</w:t>
      </w:r>
    </w:p>
    <w:p>
      <w:r>
        <w:t>@PS_DeSUS Spoštujete ustavno sodišče, ne pa njihovih odločb niti ne upoštevate nobenega pravnika. #tarca #narobesvet #protiustavnost #57clen</w:t>
      </w:r>
    </w:p>
    <w:p>
      <w:r>
        <w:rPr>
          <w:b/>
          <w:u w:val="single"/>
        </w:rPr>
        <w:t>770604</w:t>
      </w:r>
    </w:p>
    <w:p>
      <w:r>
        <w:t>Ja bravo Šešok. O zaposlenih pobral parkirnino in skoraj kupil dres od Dončiča</w:t>
      </w:r>
    </w:p>
    <w:p>
      <w:r>
        <w:rPr>
          <w:b/>
          <w:u w:val="single"/>
        </w:rPr>
        <w:t>770605</w:t>
      </w:r>
    </w:p>
    <w:p>
      <w:r>
        <w:t>@SandraSalihovic ma ni lih triler. trailerji so precej zavajujoči. ubistvu, nevem če spada pod kak žanr sploh :D</w:t>
      </w:r>
    </w:p>
    <w:p>
      <w:r>
        <w:rPr>
          <w:b/>
          <w:u w:val="single"/>
        </w:rPr>
        <w:t>770606</w:t>
      </w:r>
    </w:p>
    <w:p>
      <w:r>
        <w:t>@aleksandertusek @toplovodar @strankalevica Točno tako kot je napisal @toplovodar Isti šmorn ste, samo  druga jajca so vmešana.</w:t>
      </w:r>
    </w:p>
    <w:p>
      <w:r>
        <w:rPr>
          <w:b/>
          <w:u w:val="single"/>
        </w:rPr>
        <w:t>770607</w:t>
      </w:r>
    </w:p>
    <w:p>
      <w:r>
        <w:t>V času živih mrtvecev bolj malo... še pravi borci so @anonymous https://t.co/YcU4GRIOjC</w:t>
      </w:r>
    </w:p>
    <w:p>
      <w:r>
        <w:rPr>
          <w:b/>
          <w:u w:val="single"/>
        </w:rPr>
        <w:t>770608</w:t>
      </w:r>
    </w:p>
    <w:p>
      <w:r>
        <w:t xml:space="preserve">@bodecanezaa Moj pet peeve. 😅 </w:t>
        <w:br/>
        <w:t>Vedno imam občutek, da sogovornik ni dokončal stavka. In ga potem pričakujoče gledam. On pa mene nazaj.</w:t>
      </w:r>
    </w:p>
    <w:p>
      <w:r>
        <w:rPr>
          <w:b/>
          <w:u w:val="single"/>
        </w:rPr>
        <w:t>770609</w:t>
      </w:r>
    </w:p>
    <w:p>
      <w:r>
        <w:t>Zdaj pa glejte in spremljajte našo severno sosedo, kako gre v stampedo.. 🤔⚠️😀</w:t>
      </w:r>
    </w:p>
    <w:p>
      <w:r>
        <w:rPr>
          <w:b/>
          <w:u w:val="single"/>
        </w:rPr>
        <w:t>770610</w:t>
      </w:r>
    </w:p>
    <w:p>
      <w:r>
        <w:t>Klovni, prevaranti, komunisti, barabe, fašisti, obsojenci... to ni kriminalka, to je izbor za predsednika republike Slovenije!</w:t>
      </w:r>
    </w:p>
    <w:p>
      <w:r>
        <w:rPr>
          <w:b/>
          <w:u w:val="single"/>
        </w:rPr>
        <w:t>770611</w:t>
      </w:r>
    </w:p>
    <w:p>
      <w:r>
        <w:t>7.2.2016 ob 20h vabljeni na Ljudski Dom Kranjska Gora na Monokomedijo Perice Jerkovič: "Zgodovina selfi butla"! https://t.co/o2rDBeDbua</w:t>
      </w:r>
    </w:p>
    <w:p>
      <w:r>
        <w:rPr>
          <w:b/>
          <w:u w:val="single"/>
        </w:rPr>
        <w:t>770612</w:t>
      </w:r>
    </w:p>
    <w:p>
      <w:r>
        <w:t>@AnaOstricki Takrat bi že Ptuj bil naš :) Kralju Matjažu se zahvali za vso jebo! (v prispevku ti bo vse jasno)</w:t>
      </w:r>
    </w:p>
    <w:p>
      <w:r>
        <w:rPr>
          <w:b/>
          <w:u w:val="single"/>
        </w:rPr>
        <w:t>770613</w:t>
      </w:r>
    </w:p>
    <w:p>
      <w:r>
        <w:t>@multikultivator Ja. Otvorila malico zunaj, mi pa dajmo pivo v sosedovi dnevni sobi.</w:t>
      </w:r>
    </w:p>
    <w:p>
      <w:r>
        <w:rPr>
          <w:b/>
          <w:u w:val="single"/>
        </w:rPr>
        <w:t>770614</w:t>
      </w:r>
    </w:p>
    <w:p>
      <w:r>
        <w:t>@slanaslana Ma kasna dejstva, fuzbal je. Tkobpac je. Kompleks si na olimpiji gladite. Dej, no.</w:t>
      </w:r>
    </w:p>
    <w:p>
      <w:r>
        <w:rPr>
          <w:b/>
          <w:u w:val="single"/>
        </w:rPr>
        <w:t>770615</w:t>
      </w:r>
    </w:p>
    <w:p>
      <w:r>
        <w:t>Študenti @UniverzaM  izdelali gradiva za pomoč dislektikom pri učenju nemščine  https://t.co/7Q5hJnJ6vN</w:t>
      </w:r>
    </w:p>
    <w:p>
      <w:r>
        <w:rPr>
          <w:b/>
          <w:u w:val="single"/>
        </w:rPr>
        <w:t>770616</w:t>
      </w:r>
    </w:p>
    <w:p>
      <w:r>
        <w:t>Golman slovenske reprezentance Jan Oblak je prejel nagrado Zamora (najboljši indeks število tekem/število prejetih golov). #rep #oblak</w:t>
      </w:r>
    </w:p>
    <w:p>
      <w:r>
        <w:rPr>
          <w:b/>
          <w:u w:val="single"/>
        </w:rPr>
        <w:t>770617</w:t>
      </w:r>
    </w:p>
    <w:p>
      <w:r>
        <w:t>@Jure_Bajic kdo bi si mislil, da bomo kdaj kaj takega doživel. Grem solzico pustit, pa se spomnim dražena in kukoča</w:t>
      </w:r>
    </w:p>
    <w:p>
      <w:r>
        <w:rPr>
          <w:b/>
          <w:u w:val="single"/>
        </w:rPr>
        <w:t>770618</w:t>
      </w:r>
    </w:p>
    <w:p>
      <w:r>
        <w:t>@shamantheshaman @RobertSifrer @PrstanSi 70 let socialističnega lobotomiranja ne mine brez posledic...</w:t>
      </w:r>
    </w:p>
    <w:p>
      <w:r>
        <w:rPr>
          <w:b/>
          <w:u w:val="single"/>
        </w:rPr>
        <w:t>770619</w:t>
      </w:r>
    </w:p>
    <w:p>
      <w:r>
        <w:t>Nikol še nisem tako nujno potrebovala dopusta. Po treh izpitih v 6 dneh in ogromno nepotrebnega stresa, direkt v službo. 😅</w:t>
      </w:r>
    </w:p>
    <w:p>
      <w:r>
        <w:rPr>
          <w:b/>
          <w:u w:val="single"/>
        </w:rPr>
        <w:t>770620</w:t>
      </w:r>
    </w:p>
    <w:p>
      <w:r>
        <w:t>@_aney Dejmo se nehat delat norca iz treh blogerk vlogerk in podobno. Bejbe imajo ipak 14k sledilcev. Kapo dol. Mi smo čudni k gledamo 😂😂</w:t>
      </w:r>
    </w:p>
    <w:p>
      <w:r>
        <w:rPr>
          <w:b/>
          <w:u w:val="single"/>
        </w:rPr>
        <w:t>770621</w:t>
      </w:r>
    </w:p>
    <w:p>
      <w:r>
        <w:t>Bodoči ritoperci sosedje v vaših soseskah tudi v Zloveniji https://t.co/rjOZV9xk0E</w:t>
      </w:r>
    </w:p>
    <w:p>
      <w:r>
        <w:rPr>
          <w:b/>
          <w:u w:val="single"/>
        </w:rPr>
        <w:t>770622</w:t>
      </w:r>
    </w:p>
    <w:p>
      <w:r>
        <w:t>@BojanPozar @vladaRS Že stari Grki so vedeli, da prava demokracija neizogibno vodi v populizem.</w:t>
      </w:r>
    </w:p>
    <w:p>
      <w:r>
        <w:rPr>
          <w:b/>
          <w:u w:val="single"/>
        </w:rPr>
        <w:t>770623</w:t>
      </w:r>
    </w:p>
    <w:p>
      <w:r>
        <w:t>Sramota. To je pa zrelo za nezaupnico. Nisem prepričan, da ni celo protiustavno. @vladaRS @MiroCerar https://t.co/R54a9GRDPT</w:t>
      </w:r>
    </w:p>
    <w:p>
      <w:r>
        <w:rPr>
          <w:b/>
          <w:u w:val="single"/>
        </w:rPr>
        <w:t>770624</w:t>
      </w:r>
    </w:p>
    <w:p>
      <w:r>
        <w:t>@JacobMieling @pjur11 Res neverjetno, ja. Kardeljevo vero. Krscanstvo pa obvladate priblizno tako kot ekonomijo.</w:t>
      </w:r>
    </w:p>
    <w:p>
      <w:r>
        <w:rPr>
          <w:b/>
          <w:u w:val="single"/>
        </w:rPr>
        <w:t>770625</w:t>
      </w:r>
    </w:p>
    <w:p>
      <w:r>
        <w:t>@anitandrensek @Matino667 caki .. to da novinarji ne napisejo tvojega imena se dogaja samo zenskam in basistom .. in tale ocitno ni zenska</w:t>
      </w:r>
    </w:p>
    <w:p>
      <w:r>
        <w:rPr>
          <w:b/>
          <w:u w:val="single"/>
        </w:rPr>
        <w:t>770626</w:t>
      </w:r>
    </w:p>
    <w:p>
      <w:r>
        <w:t>@crnkovic @SikkPuppi @MatjaNemec @BojanPozar Kdo odloča o tem?</w:t>
        <w:br/>
        <w:t>Prenapihnjeni pisuni?</w:t>
      </w:r>
    </w:p>
    <w:p>
      <w:r>
        <w:rPr>
          <w:b/>
          <w:u w:val="single"/>
        </w:rPr>
        <w:t>770627</w:t>
      </w:r>
    </w:p>
    <w:p>
      <w:r>
        <w:t>Ne spomnim se več termodinamike, ampak precej prepričan sem, da en zakon pravi, da ob 1 uri zjutraj ne moreš dobiti dolgočasnega snapa.</w:t>
      </w:r>
    </w:p>
    <w:p>
      <w:r>
        <w:rPr>
          <w:b/>
          <w:u w:val="single"/>
        </w:rPr>
        <w:t>770628</w:t>
      </w:r>
    </w:p>
    <w:p>
      <w:r>
        <w:t>@lucijausaj Pa pijte lasten drek iz Barja lublančani...</w:t>
        <w:br/>
        <w:t>Pa naj še vam pravnuke zadolži itd...</w:t>
      </w:r>
    </w:p>
    <w:p>
      <w:r>
        <w:rPr>
          <w:b/>
          <w:u w:val="single"/>
        </w:rPr>
        <w:t>770629</w:t>
      </w:r>
    </w:p>
    <w:p>
      <w:r>
        <w:t>@Trdosrcnez Jap. Plan je kupit 6pack &amp;amp; zbit ladjico za vikingški pogreb. Pa ščitek in sabljica iz palčk od lučk.</w:t>
      </w:r>
    </w:p>
    <w:p>
      <w:r>
        <w:rPr>
          <w:b/>
          <w:u w:val="single"/>
        </w:rPr>
        <w:t>770630</w:t>
      </w:r>
    </w:p>
    <w:p>
      <w:r>
        <w:t>Če so to alpe in drame, kaj bodo šele pireneji #masaker ? Bravo @rogla #TDFTVS #TDF2018 Bravo @rtvslo</w:t>
      </w:r>
    </w:p>
    <w:p>
      <w:r>
        <w:rPr>
          <w:b/>
          <w:u w:val="single"/>
        </w:rPr>
        <w:t>770631</w:t>
      </w:r>
    </w:p>
    <w:p>
      <w:r>
        <w:t>Novodobni gladiatorji ...</w:t>
        <w:br/>
        <w:br/>
        <w:t>https://t.co/ZCorBbtUvA</w:t>
        <w:br/>
        <w:br/>
        <w:t>#komentar #kickboxing #k1 #nočdvobojev #Gladiators #knockout #kolumna #column</w:t>
      </w:r>
    </w:p>
    <w:p>
      <w:r>
        <w:rPr>
          <w:b/>
          <w:u w:val="single"/>
        </w:rPr>
        <w:t>770632</w:t>
      </w:r>
    </w:p>
    <w:p>
      <w:r>
        <w:t>Bombastična sladica za otrokov rojstni dan https://t.co/TPn6ojj353 (via @okusno.je)</w:t>
      </w:r>
    </w:p>
    <w:p>
      <w:r>
        <w:rPr>
          <w:b/>
          <w:u w:val="single"/>
        </w:rPr>
        <w:t>770633</w:t>
      </w:r>
    </w:p>
    <w:p>
      <w:r>
        <w:t>@vanfranco Tak, zdaj pa Šiško še samo v Mariboru v Rotovški kleti spusti dva šusa v luft pa reče, da nas je prišel rešit direktno iz Linza.</w:t>
      </w:r>
    </w:p>
    <w:p>
      <w:r>
        <w:rPr>
          <w:b/>
          <w:u w:val="single"/>
        </w:rPr>
        <w:t>770634</w:t>
      </w:r>
    </w:p>
    <w:p>
      <w:r>
        <w:t>@kalanderq @PrometejDD A nismo pešci in biciklisti smrtni sovražniki? Neko nenaravno zavezništvo je to. :)</w:t>
      </w:r>
    </w:p>
    <w:p>
      <w:r>
        <w:rPr>
          <w:b/>
          <w:u w:val="single"/>
        </w:rPr>
        <w:t>770635</w:t>
      </w:r>
    </w:p>
    <w:p>
      <w:r>
        <w:t>@markopigac @nzs_si @PrvaLigaSi sigurno boljse, ko te podvojene tekme rolat do sredine zime, kjer zmrzuje po par 100 gledalcev</w:t>
      </w:r>
    </w:p>
    <w:p>
      <w:r>
        <w:rPr>
          <w:b/>
          <w:u w:val="single"/>
        </w:rPr>
        <w:t>770636</w:t>
      </w:r>
    </w:p>
    <w:p>
      <w:r>
        <w:t>@sledilec_srece @sarecmarjan @DenisB72 ma ti si prodan orbanu ;) sledilec-kurca :D evo se en #kuraczate :D</w:t>
      </w:r>
    </w:p>
    <w:p>
      <w:r>
        <w:rPr>
          <w:b/>
          <w:u w:val="single"/>
        </w:rPr>
        <w:t>770637</w:t>
      </w:r>
    </w:p>
    <w:p>
      <w:r>
        <w:t>Oglas za nogometno tekmo: "Slo ima nov dres, pridite in si ga oglejte v živo." Odpustite osebo v marketingu. #srcebije</w:t>
      </w:r>
    </w:p>
    <w:p>
      <w:r>
        <w:rPr>
          <w:b/>
          <w:u w:val="single"/>
        </w:rPr>
        <w:t>770638</w:t>
      </w:r>
    </w:p>
    <w:p>
      <w:r>
        <w:t>Veselo na Družinskem dnevu - odbojki na mivki sta se pridružila tudi poslanca v DZ RS @AlenkaJerajSDS in @FranciKepa https://t.co/Xwkk37CvLh</w:t>
      </w:r>
    </w:p>
    <w:p>
      <w:r>
        <w:rPr>
          <w:b/>
          <w:u w:val="single"/>
        </w:rPr>
        <w:t>770639</w:t>
      </w:r>
    </w:p>
    <w:p>
      <w:r>
        <w:t>@PrometejDD ko bi me v resnici morali pohvaliti, da hvalim moč trga in nevidne roke! :D</w:t>
      </w:r>
    </w:p>
    <w:p>
      <w:r>
        <w:rPr>
          <w:b/>
          <w:u w:val="single"/>
        </w:rPr>
        <w:t>770640</w:t>
      </w:r>
    </w:p>
    <w:p>
      <w:r>
        <w:t>@SiolNEWS Kreten...ti nam skodujes, ker dihas nas zrak...avion pa via jug...pa poslusaj noze pa puske...</w:t>
      </w:r>
    </w:p>
    <w:p>
      <w:r>
        <w:rPr>
          <w:b/>
          <w:u w:val="single"/>
        </w:rPr>
        <w:t>770641</w:t>
      </w:r>
    </w:p>
    <w:p>
      <w:r>
        <w:t>@KatarinaDbr @petrasovdat @lukavalas Tebe bom blokirala. Zaradi tebe sem nora na slano karamele. A zdej pa še ta udarec 🤪</w:t>
      </w:r>
    </w:p>
    <w:p>
      <w:r>
        <w:rPr>
          <w:b/>
          <w:u w:val="single"/>
        </w:rPr>
        <w:t>770642</w:t>
      </w:r>
    </w:p>
    <w:p>
      <w:r>
        <w:t>Odhodi zdravnikov se nadaljujejo: Oddelek za otroško kirurgijo in intenzivno terapijo zapustilo že 7 pediatrov. https://t.co/QDtZxL9s6S</w:t>
      </w:r>
    </w:p>
    <w:p>
      <w:r>
        <w:rPr>
          <w:b/>
          <w:u w:val="single"/>
        </w:rPr>
        <w:t>770643</w:t>
      </w:r>
    </w:p>
    <w:p>
      <w:r>
        <w:t>Na cesti med Poljčanami in Studenicami padel motorist ... https://t.co/Ar0zS0h3bC</w:t>
      </w:r>
    </w:p>
    <w:p>
      <w:r>
        <w:rPr>
          <w:b/>
          <w:u w:val="single"/>
        </w:rPr>
        <w:t>770644</w:t>
      </w:r>
    </w:p>
    <w:p>
      <w:r>
        <w:t>Boljše reklame si ne moreš predstavljati: Uefa blokirala oddajo #VVFaktor - pozareport.si https://t.co/Vk8c0pL2JY</w:t>
      </w:r>
    </w:p>
    <w:p>
      <w:r>
        <w:rPr>
          <w:b/>
          <w:u w:val="single"/>
        </w:rPr>
        <w:t>770645</w:t>
      </w:r>
    </w:p>
    <w:p>
      <w:r>
        <w:t>@kokochannel12 Zarad župnikov tercjalcev tadesne drhali nsi in @NormaMKorosec primčeve izrojene</w:t>
      </w:r>
    </w:p>
    <w:p>
      <w:r>
        <w:rPr>
          <w:b/>
          <w:u w:val="single"/>
        </w:rPr>
        <w:t>770646</w:t>
      </w:r>
    </w:p>
    <w:p>
      <w:r>
        <w:t>@armeni_janez More pa že bit nekaj krasnega, če si narobe zvezan oz. buzi, buz !</w:t>
      </w:r>
    </w:p>
    <w:p>
      <w:r>
        <w:rPr>
          <w:b/>
          <w:u w:val="single"/>
        </w:rPr>
        <w:t>770647</w:t>
      </w:r>
    </w:p>
    <w:p>
      <w:r>
        <w:t>@LahovnikMatej Ko sem na hrvaškem kupoval sirov burek, so mi rekli, da prodajajo samo pečenega.</w:t>
      </w:r>
    </w:p>
    <w:p>
      <w:r>
        <w:rPr>
          <w:b/>
          <w:u w:val="single"/>
        </w:rPr>
        <w:t>770648</w:t>
      </w:r>
    </w:p>
    <w:p>
      <w:r>
        <w:t>Logar prvošolčkom ponuja 100 evrov. To je še slabš, kot da jim ponuja sladkarije iz kombija.</w:t>
      </w:r>
    </w:p>
    <w:p>
      <w:r>
        <w:rPr>
          <w:b/>
          <w:u w:val="single"/>
        </w:rPr>
        <w:t>770649</w:t>
      </w:r>
    </w:p>
    <w:p>
      <w:r>
        <w:t>@_modroplavo V vasi pri množici besed vlada jezikovna zmeda, tudi pri granatnem jabolku - eni pravijo šipak, drugi nar.</w:t>
      </w:r>
    </w:p>
    <w:p>
      <w:r>
        <w:rPr>
          <w:b/>
          <w:u w:val="single"/>
        </w:rPr>
        <w:t>770650</w:t>
      </w:r>
    </w:p>
    <w:p>
      <w:r>
        <w:t>Mnogim poročenim ženskam je mož kot celulit....na FB ga ni na nobeni fotki...ne enega ne drugega..</w:t>
      </w:r>
    </w:p>
    <w:p>
      <w:r>
        <w:rPr>
          <w:b/>
          <w:u w:val="single"/>
        </w:rPr>
        <w:t>770651</w:t>
      </w:r>
    </w:p>
    <w:p>
      <w:r>
        <w:t>Poučevanje glasbe je uspešnejše s pomočjo elektronske enciklopedije:) #sirikt4</w:t>
      </w:r>
    </w:p>
    <w:p>
      <w:r>
        <w:rPr>
          <w:b/>
          <w:u w:val="single"/>
        </w:rPr>
        <w:t>770652</w:t>
      </w:r>
    </w:p>
    <w:p>
      <w:r>
        <w:t>@R_Rakus @tomltoml @slovenskipanter Ti še peder nisi,ampak zahojeno domobransko tele</w:t>
      </w:r>
    </w:p>
    <w:p>
      <w:r>
        <w:rPr>
          <w:b/>
          <w:u w:val="single"/>
        </w:rPr>
        <w:t>770653</w:t>
      </w:r>
    </w:p>
    <w:p>
      <w:r>
        <w:t>@IphigenieNoemi Ma, jaz tega niti ne opazim. Prav tako ne vse pupe, ki si popravljajo modrce ... taki pač smo🤷‍♀️</w:t>
      </w:r>
    </w:p>
    <w:p>
      <w:r>
        <w:rPr>
          <w:b/>
          <w:u w:val="single"/>
        </w:rPr>
        <w:t>770654</w:t>
      </w:r>
    </w:p>
    <w:p>
      <w:r>
        <w:t>"Verjamem, da telefoni povzročajo raka. Meni je par frendov dobilo raka na možganih." #qotd</w:t>
      </w:r>
    </w:p>
    <w:p>
      <w:r>
        <w:rPr>
          <w:b/>
          <w:u w:val="single"/>
        </w:rPr>
        <w:t>770655</w:t>
      </w:r>
    </w:p>
    <w:p>
      <w:r>
        <w:t>@crico111 Pa "obnova" glave, oziroma, pameti? Od tega je verjetno še ZPIZ dvignil roke. Prav vsega se pa res ne da, nje!?</w:t>
      </w:r>
    </w:p>
    <w:p>
      <w:r>
        <w:rPr>
          <w:b/>
          <w:u w:val="single"/>
        </w:rPr>
        <w:t>770656</w:t>
      </w:r>
    </w:p>
    <w:p>
      <w:r>
        <w:t>@JKranjcan @DobraDrzava @had Ampak Kris ni ranjen! Je pa falkon najbrž spet na servisu. Skupej s policijskim čolnom iz piranskega zaliva.</w:t>
      </w:r>
    </w:p>
    <w:p>
      <w:r>
        <w:rPr>
          <w:b/>
          <w:u w:val="single"/>
        </w:rPr>
        <w:t>770657</w:t>
      </w:r>
    </w:p>
    <w:p>
      <w:r>
        <w:t>@iamAnej Res? Meni pa zoprno za znort. Js razbijam case sam po kafanah, je bolj avtenticna izkusnja :P</w:t>
      </w:r>
    </w:p>
    <w:p>
      <w:r>
        <w:rPr>
          <w:b/>
          <w:u w:val="single"/>
        </w:rPr>
        <w:t>770658</w:t>
      </w:r>
    </w:p>
    <w:p>
      <w:r>
        <w:t>@LukahHorvat @BanicGregor @MitjaIrsic Kaj ti govoriš o market capu ali kaj? Potem je komunistična Alibaba vredna več kot opevani Samsung 😂😂😂</w:t>
      </w:r>
    </w:p>
    <w:p>
      <w:r>
        <w:rPr>
          <w:b/>
          <w:u w:val="single"/>
        </w:rPr>
        <w:t>770659</w:t>
      </w:r>
    </w:p>
    <w:p>
      <w:r>
        <w:t>@VaneGosnik Naklade ima lahko, samo ne prodane.Po telefonu so bili zelo nasilni,ko so videli ,da ne bo šlo pa nesramni.</w:t>
      </w:r>
    </w:p>
    <w:p>
      <w:r>
        <w:rPr>
          <w:b/>
          <w:u w:val="single"/>
        </w:rPr>
        <w:t>770660</w:t>
      </w:r>
    </w:p>
    <w:p>
      <w:r>
        <w:t>Slovenija? Tega pa res nisem pričakoval. Zdaj pa fejkat pardon navijati. #evrovizija</w:t>
      </w:r>
    </w:p>
    <w:p>
      <w:r>
        <w:rPr>
          <w:b/>
          <w:u w:val="single"/>
        </w:rPr>
        <w:t>770661</w:t>
      </w:r>
    </w:p>
    <w:p>
      <w:r>
        <w:t>@LJmlekarne ne pišem o dizajnu, ampak o vrsti folije.  ne trga se in lahko maslo na njej režeš. totalno kul!</w:t>
      </w:r>
    </w:p>
    <w:p>
      <w:r>
        <w:rPr>
          <w:b/>
          <w:u w:val="single"/>
        </w:rPr>
        <w:t>770662</w:t>
      </w:r>
    </w:p>
    <w:p>
      <w:r>
        <w:t>@tamaravonta dej no..jaz mam nemške lovske terierke, pa srna spi 20m od hiše....</w:t>
      </w:r>
    </w:p>
    <w:p>
      <w:r>
        <w:rPr>
          <w:b/>
          <w:u w:val="single"/>
        </w:rPr>
        <w:t>770663</w:t>
      </w:r>
    </w:p>
    <w:p>
      <w:r>
        <w:t>Boljša #PrometnaVarnost za #Trajnostni razvoj in #mobilnost .... https://t.co/9dTt38pr7y</w:t>
      </w:r>
    </w:p>
    <w:p>
      <w:r>
        <w:rPr>
          <w:b/>
          <w:u w:val="single"/>
        </w:rPr>
        <w:t>770664</w:t>
      </w:r>
    </w:p>
    <w:p>
      <w:r>
        <w:t>Nabavi si solzivec, ko bodo izvedeli, da ga redno nosiš s sabo, si skoraj odpravil ves problem. https://t.co/qvtSzFuuS2</w:t>
      </w:r>
    </w:p>
    <w:p>
      <w:r>
        <w:rPr>
          <w:b/>
          <w:u w:val="single"/>
        </w:rPr>
        <w:t>770665</w:t>
      </w:r>
    </w:p>
    <w:p>
      <w:r>
        <w:t>@Jaka__Dolinar Par mutantov se gre uličnega gledališča, pa mislijo, da so predstavniki kogarkoli že. Po riti jih našeškati, peskovničarje.</w:t>
      </w:r>
    </w:p>
    <w:p>
      <w:r>
        <w:rPr>
          <w:b/>
          <w:u w:val="single"/>
        </w:rPr>
        <w:t>770666</w:t>
      </w:r>
    </w:p>
    <w:p>
      <w:r>
        <w:t>#Nadanasnjidan leta 1963 je na brniškem letališču pristalo prvo potniško letalo. https://t.co/qa3mI09NRR</w:t>
      </w:r>
    </w:p>
    <w:p>
      <w:r>
        <w:rPr>
          <w:b/>
          <w:u w:val="single"/>
        </w:rPr>
        <w:t>770667</w:t>
      </w:r>
    </w:p>
    <w:p>
      <w:r>
        <w:t>@badabumbadabum @MazzoVanKlein Če je pravi Romun, bo tak v Italijo črto potegno.</w:t>
      </w:r>
    </w:p>
    <w:p>
      <w:r>
        <w:rPr>
          <w:b/>
          <w:u w:val="single"/>
        </w:rPr>
        <w:t>770668</w:t>
      </w:r>
    </w:p>
    <w:p>
      <w:r>
        <w:t>@CIservice Samo to bo malo nerodno. Imeti premiera, ki uporablja twitter, a blokira novinarje.</w:t>
      </w:r>
    </w:p>
    <w:p>
      <w:r>
        <w:rPr>
          <w:b/>
          <w:u w:val="single"/>
        </w:rPr>
        <w:t>770669</w:t>
      </w:r>
    </w:p>
    <w:p>
      <w:r>
        <w:t>@edvardkadic @NeuroVirtu @LajnarEU Batine rules...v demokraciji in diktaturi!? 😈</w:t>
      </w:r>
    </w:p>
    <w:p>
      <w:r>
        <w:rPr>
          <w:b/>
          <w:u w:val="single"/>
        </w:rPr>
        <w:t>770670</w:t>
      </w:r>
    </w:p>
    <w:p>
      <w:r>
        <w:t>@IgorSancin potem pa vse tiho je bilo.</w:t>
        <w:br/>
        <w:t>ne se čudit če vas kdo blokira za tako navijaško obnašanje. za mažoretko ste, oprostite, prestari</w:t>
      </w:r>
    </w:p>
    <w:p>
      <w:r>
        <w:rPr>
          <w:b/>
          <w:u w:val="single"/>
        </w:rPr>
        <w:t>770671</w:t>
      </w:r>
    </w:p>
    <w:p>
      <w:r>
        <w:t>@SpikMTB @toplovodar @Val202 Bolje bit enkrat neumen, pa vprašat, kot pa ne vprašat in bit celo življenje neumen. :) #toplovod</w:t>
      </w:r>
    </w:p>
    <w:p>
      <w:r>
        <w:rPr>
          <w:b/>
          <w:u w:val="single"/>
        </w:rPr>
        <w:t>770672</w:t>
      </w:r>
    </w:p>
    <w:p>
      <w:r>
        <w:t>@ErikaPlaninsec Mimogrede, tviti Milice so gor, ne vidite jih, ker ste jo blokirali. Vaš pa kar še manjka.</w:t>
      </w:r>
    </w:p>
    <w:p>
      <w:r>
        <w:rPr>
          <w:b/>
          <w:u w:val="single"/>
        </w:rPr>
        <w:t>770673</w:t>
      </w:r>
    </w:p>
    <w:p>
      <w:r>
        <w:t>@Blaz_Inzenir Hladnejše vreme bo kot nalašč, da s prižiganjem čimveč svečk jezimo komuniste.</w:t>
      </w:r>
    </w:p>
    <w:p>
      <w:r>
        <w:rPr>
          <w:b/>
          <w:u w:val="single"/>
        </w:rPr>
        <w:t>770674</w:t>
      </w:r>
    </w:p>
    <w:p>
      <w:r>
        <w:t>Otroka slavne manekenke že žanjeta uspehe https://t.co/UcwikHUvYt https://t.co/kGJp2A9q3c</w:t>
      </w:r>
    </w:p>
    <w:p>
      <w:r>
        <w:rPr>
          <w:b/>
          <w:u w:val="single"/>
        </w:rPr>
        <w:t>770675</w:t>
      </w:r>
    </w:p>
    <w:p>
      <w:r>
        <w:t>@had Med spanjem so možgani zelo dejavni in se ne čudim, da to toliko pokuri. Drgače pa ja, še vseen rabiš Šmarno.</w:t>
      </w:r>
    </w:p>
    <w:p>
      <w:r>
        <w:rPr>
          <w:b/>
          <w:u w:val="single"/>
        </w:rPr>
        <w:t>770676</w:t>
      </w:r>
    </w:p>
    <w:p>
      <w:r>
        <w:t>@nadkaku Je pa res, da bo potrebno narediti rezime. Tud naša stran je kakšno mimo usekala.</w:t>
      </w:r>
    </w:p>
    <w:p>
      <w:r>
        <w:rPr>
          <w:b/>
          <w:u w:val="single"/>
        </w:rPr>
        <w:t>770677</w:t>
      </w:r>
    </w:p>
    <w:p>
      <w:r>
        <w:t>Profesionalni nogomet dela iz ljudi funkcionalne idiote https://t.co/aROA3ritTQ</w:t>
      </w:r>
    </w:p>
    <w:p>
      <w:r>
        <w:rPr>
          <w:b/>
          <w:u w:val="single"/>
        </w:rPr>
        <w:t>770678</w:t>
      </w:r>
    </w:p>
    <w:p>
      <w:r>
        <w:t>Cenilec @GRAWESlovenija mi je ravnokar rekel, da ne krijejo škode skurjene kosilnice, ker to po njihovem ni vrtno orodje. I shit you not.</w:t>
      </w:r>
    </w:p>
    <w:p>
      <w:r>
        <w:rPr>
          <w:b/>
          <w:u w:val="single"/>
        </w:rPr>
        <w:t>770679</w:t>
      </w:r>
    </w:p>
    <w:p>
      <w:r>
        <w:t>prenis bovlon da nudeloj el fagopiro kaj rizbuleton vinagrite volvitan de fritita tofuo.</w:t>
      </w:r>
    </w:p>
    <w:p>
      <w:r>
        <w:rPr>
          <w:b/>
          <w:u w:val="single"/>
        </w:rPr>
        <w:t>770680</w:t>
      </w:r>
    </w:p>
    <w:p>
      <w:r>
        <w:t>V Tedniku danes jamrajo, ker na barju podirajo premalo dreves, v drugem prispevku pa jamrajo, ker v mestih menjujejo stara drevesa. Norci.</w:t>
      </w:r>
    </w:p>
    <w:p>
      <w:r>
        <w:rPr>
          <w:b/>
          <w:u w:val="single"/>
        </w:rPr>
        <w:t>770681</w:t>
      </w:r>
    </w:p>
    <w:p>
      <w:r>
        <w:t>@metkav1 Stari mu je bil komunistični likvidator. Naj kar bo jugoslovan. Slovenija bo zanj postala nedostopna</w:t>
      </w:r>
    </w:p>
    <w:p>
      <w:r>
        <w:rPr>
          <w:b/>
          <w:u w:val="single"/>
        </w:rPr>
        <w:t>770682</w:t>
      </w:r>
    </w:p>
    <w:p>
      <w:r>
        <w:t>Tako bo Holding Slovenske elektrarne izgubil prvo mesto med proizvajalci elektrike https://t.co/dySB3dj4PJ</w:t>
      </w:r>
    </w:p>
    <w:p>
      <w:r>
        <w:rPr>
          <w:b/>
          <w:u w:val="single"/>
        </w:rPr>
        <w:t>770683</w:t>
      </w:r>
    </w:p>
    <w:p>
      <w:r>
        <w:t>Zakaj športni "komentatorji" TV slofurija bolj ali manj prikrito goreče navijajo za vse balkanoide bolj, kot za Slovenijo, kadar igra?</w:t>
      </w:r>
    </w:p>
    <w:p>
      <w:r>
        <w:rPr>
          <w:b/>
          <w:u w:val="single"/>
        </w:rPr>
        <w:t>770684</w:t>
      </w:r>
    </w:p>
    <w:p>
      <w:r>
        <w:t xml:space="preserve">V bistvu je vsak šverc ljudi humanitaren. </w:t>
        <w:br/>
        <w:t xml:space="preserve">Tako kot vsak rop. </w:t>
        <w:br/>
        <w:t>#bucibuc https://t.co/9JXrSXiMox</w:t>
      </w:r>
    </w:p>
    <w:p>
      <w:r>
        <w:rPr>
          <w:b/>
          <w:u w:val="single"/>
        </w:rPr>
        <w:t>770685</w:t>
      </w:r>
    </w:p>
    <w:p>
      <w:r>
        <w:t>@strankalevica Vaš predlog za povišanje davka na kapitalske dobičke bo najemnine še dvignil. Loleki!</w:t>
      </w:r>
    </w:p>
    <w:p>
      <w:r>
        <w:rPr>
          <w:b/>
          <w:u w:val="single"/>
        </w:rPr>
        <w:t>770686</w:t>
      </w:r>
    </w:p>
    <w:p>
      <w:r>
        <w:t>Plaže se letos ne krivijo pod trumami in oblinami vročih deklet, temveč zgolj virtualno. Facetune pa Photoshop #croatiafulloflife</w:t>
      </w:r>
    </w:p>
    <w:p>
      <w:r>
        <w:rPr>
          <w:b/>
          <w:u w:val="single"/>
        </w:rPr>
        <w:t>770687</w:t>
      </w:r>
    </w:p>
    <w:p>
      <w:r>
        <w:t>Izdelek tedna - Planinski zabavnik: https://t.co/nkEHomXBqq https://t.co/6HtevASWzj</w:t>
      </w:r>
    </w:p>
    <w:p>
      <w:r>
        <w:rPr>
          <w:b/>
          <w:u w:val="single"/>
        </w:rPr>
        <w:t>770688</w:t>
      </w:r>
    </w:p>
    <w:p>
      <w:r>
        <w:t>@DarkoMrso @gnkdinamo @ChampionsLeague @moubandjef @daniolmo7 @KevinTheophile golijada s Cityjem, Šahtar in Atalanto se da pošolat.</w:t>
      </w:r>
    </w:p>
    <w:p>
      <w:r>
        <w:rPr>
          <w:b/>
          <w:u w:val="single"/>
        </w:rPr>
        <w:t>770689</w:t>
      </w:r>
    </w:p>
    <w:p>
      <w:r>
        <w:t>Pohvala CSD Logatec za aktivno vlogo v kriznem štabu. Je sticisce za ostale humanitarne organizacije in pomaga ljudem. Hvala, vsem!</w:t>
      </w:r>
    </w:p>
    <w:p>
      <w:r>
        <w:rPr>
          <w:b/>
          <w:u w:val="single"/>
        </w:rPr>
        <w:t>770690</w:t>
      </w:r>
    </w:p>
    <w:p>
      <w:r>
        <w:t>Žena trdi, da sem otročji. To sploh ni res. Otročje je moje dete, ki ne prenese, da pred njim pritisnem gumb v dvigalu.</w:t>
      </w:r>
    </w:p>
    <w:p>
      <w:r>
        <w:rPr>
          <w:b/>
          <w:u w:val="single"/>
        </w:rPr>
        <w:t>770691</w:t>
      </w:r>
    </w:p>
    <w:p>
      <w:r>
        <w:t>@LottaS10 @AnjaKopacMrak ... komunjare vedno znova dokazujejo, da so nedržavotvorni osebki.</w:t>
      </w:r>
    </w:p>
    <w:p>
      <w:r>
        <w:rPr>
          <w:b/>
          <w:u w:val="single"/>
        </w:rPr>
        <w:t>770692</w:t>
      </w:r>
    </w:p>
    <w:p>
      <w:r>
        <w:t>Janković in farmacevtka ,pač. V zgodnjih 70ih bi v mojem krogu to pomenilo komunizem jebe narod https://t.co/grvgaHxkXx</w:t>
      </w:r>
    </w:p>
    <w:p>
      <w:r>
        <w:rPr>
          <w:b/>
          <w:u w:val="single"/>
        </w:rPr>
        <w:t>770693</w:t>
      </w:r>
    </w:p>
    <w:p>
      <w:r>
        <w:t>SENIORSKE NOVICE: Magnolije - gledališka igra študentk UTŽO https://t.co/7d8i4YlREx</w:t>
      </w:r>
    </w:p>
    <w:p>
      <w:r>
        <w:rPr>
          <w:b/>
          <w:u w:val="single"/>
        </w:rPr>
        <w:t>770694</w:t>
      </w:r>
    </w:p>
    <w:p>
      <w:r>
        <w:t>Glasoval bi event. za tistega, ki bi ustanovil samostojni inšpekcijski urad (neodvisen od politikein ministrov) #utopija #tarča #DZ</w:t>
      </w:r>
    </w:p>
    <w:p>
      <w:r>
        <w:rPr>
          <w:b/>
          <w:u w:val="single"/>
        </w:rPr>
        <w:t>770695</w:t>
      </w:r>
    </w:p>
    <w:p>
      <w:r>
        <w:t>@tyschew @SuzanaLovec Vse lepo in prav, ampak ta tvit je šel v filter, ker ne uporabljaš imena in priimka. #fyi 🙄</w:t>
      </w:r>
    </w:p>
    <w:p>
      <w:r>
        <w:rPr>
          <w:b/>
          <w:u w:val="single"/>
        </w:rPr>
        <w:t>770696</w:t>
      </w:r>
    </w:p>
    <w:p>
      <w:r>
        <w:t>@AntonPeinkiher Qwapajto važn, važn je, da sta @MORiS4ever in Krko premagala tretjo armado v Evropi.</w:t>
      </w:r>
    </w:p>
    <w:p>
      <w:r>
        <w:rPr>
          <w:b/>
          <w:u w:val="single"/>
        </w:rPr>
        <w:t>770697</w:t>
      </w:r>
    </w:p>
    <w:p>
      <w:r>
        <w:t>@toplovodar @Val202 Zato, ker smo vsi zvesti svoji lastni nebulozi, tako kot tvoj heroj Lemmy :) #toplovod</w:t>
      </w:r>
    </w:p>
    <w:p>
      <w:r>
        <w:rPr>
          <w:b/>
          <w:u w:val="single"/>
        </w:rPr>
        <w:t>770698</w:t>
      </w:r>
    </w:p>
    <w:p>
      <w:r>
        <w:t>Preživeli se še vedno zelo podrobno spominjajo streljanja</w:t>
        <w:br/>
        <w:t>https://t.co/ZDxjCaVzxJ</w:t>
      </w:r>
    </w:p>
    <w:p>
      <w:r>
        <w:rPr>
          <w:b/>
          <w:u w:val="single"/>
        </w:rPr>
        <w:t>770699</w:t>
      </w:r>
    </w:p>
    <w:p>
      <w:r>
        <w:t>@NovicMarjana @ZidanDejan Če si bo Židan prizadeval za našo zaščito, smo izgubljeni #jambon_jambon</w:t>
      </w:r>
    </w:p>
    <w:p>
      <w:r>
        <w:rPr>
          <w:b/>
          <w:u w:val="single"/>
        </w:rPr>
        <w:t>770700</w:t>
      </w:r>
    </w:p>
    <w:p>
      <w:r>
        <w:t>@JsSmRenton @jure_mastnak Preden se začneš smešit, vprašaj: Bom izpadel neumen? Ja.</w:t>
      </w:r>
    </w:p>
    <w:p>
      <w:r>
        <w:rPr>
          <w:b/>
          <w:u w:val="single"/>
        </w:rPr>
        <w:t>770701</w:t>
      </w:r>
    </w:p>
    <w:p>
      <w:r>
        <w:t>Od starih prdcev ni škode,kaj bo nastalo iz mladih prdcev tipa Kordiš in njemu podobni v politiki.</w:t>
      </w:r>
    </w:p>
    <w:p>
      <w:r>
        <w:rPr>
          <w:b/>
          <w:u w:val="single"/>
        </w:rPr>
        <w:t>770702</w:t>
      </w:r>
    </w:p>
    <w:p>
      <w:r>
        <w:t>@StendlerBostjan Istocasno pa izdajas intimne informacije o sestri. Lenuh dvolicen, pedoflski gnoj!</w:t>
      </w:r>
    </w:p>
    <w:p>
      <w:r>
        <w:rPr>
          <w:b/>
          <w:u w:val="single"/>
        </w:rPr>
        <w:t>770703</w:t>
      </w:r>
    </w:p>
    <w:p>
      <w:r>
        <w:t>V akcijah pa so še bralniki #Kindle, robotski sesalniki, ure #Polar, telefon #Honor8, objektivi #Tamron, kartica microSD #Samsung in še kaj.</w:t>
      </w:r>
    </w:p>
    <w:p>
      <w:r>
        <w:rPr>
          <w:b/>
          <w:u w:val="single"/>
        </w:rPr>
        <w:t>770704</w:t>
      </w:r>
    </w:p>
    <w:p>
      <w:r>
        <w:t>Kje so aktivistke, da grejo spucat to svinjarijo ...Violeta pa tud, ce spije en liter se ji ne zbistri ... https://t.co/06RFoUJIYQ</w:t>
      </w:r>
    </w:p>
    <w:p>
      <w:r>
        <w:rPr>
          <w:b/>
          <w:u w:val="single"/>
        </w:rPr>
        <w:t>770705</w:t>
      </w:r>
    </w:p>
    <w:p>
      <w:r>
        <w:t>Končno priznanje Mladine, da se folk izseljuje iz vukojebin. Tudi socialističnih. Ker tja se nihče ne priseljuje. https://t.co/AQiCrellpw</w:t>
      </w:r>
    </w:p>
    <w:p>
      <w:r>
        <w:rPr>
          <w:b/>
          <w:u w:val="single"/>
        </w:rPr>
        <w:t>770706</w:t>
      </w:r>
    </w:p>
    <w:p>
      <w:r>
        <w:t>22' Marinič je nevarno sprožil z roba kazenskega prostora. Žoga je zadela zunanji del mreže.</w:t>
        <w:br/>
        <w:br/>
        <w:t>NK Dravograd 0-2 @NDGorica</w:t>
      </w:r>
    </w:p>
    <w:p>
      <w:r>
        <w:rPr>
          <w:b/>
          <w:u w:val="single"/>
        </w:rPr>
        <w:t>770707</w:t>
      </w:r>
    </w:p>
    <w:p>
      <w:r>
        <w:t>@seba1337 @Rok_Novak @Libertarec Ne samo pri kaminonarjih. Kar nekaj industrij je takih. Pa espeji na umetnih minimalcih.</w:t>
      </w:r>
    </w:p>
    <w:p>
      <w:r>
        <w:rPr>
          <w:b/>
          <w:u w:val="single"/>
        </w:rPr>
        <w:t>770708</w:t>
      </w:r>
    </w:p>
    <w:p>
      <w:r>
        <w:t>72’ Škarabot igrišče zapušča na nosilih. Zamenjal ga bo Jan Humar.</w:t>
        <w:br/>
        <w:br/>
        <w:t>#plts #GORCEL 1-0</w:t>
      </w:r>
    </w:p>
    <w:p>
      <w:r>
        <w:rPr>
          <w:b/>
          <w:u w:val="single"/>
        </w:rPr>
        <w:t>770709</w:t>
      </w:r>
    </w:p>
    <w:p>
      <w:r>
        <w:t>@yrennia1 @crico111 Stare laži, ki jih nekateri vztrajno ponavljajo, da bi postale resnica.</w:t>
      </w:r>
    </w:p>
    <w:p>
      <w:r>
        <w:rPr>
          <w:b/>
          <w:u w:val="single"/>
        </w:rPr>
        <w:t>770710</w:t>
      </w:r>
    </w:p>
    <w:p>
      <w:r>
        <w:t>@vedno_zmaga @BojanDobovsek @vonTanzberg Ideja o znižanju študentskih #LPP vozovnic zagotovo JE na mestu!</w:t>
      </w:r>
    </w:p>
    <w:p>
      <w:r>
        <w:rPr>
          <w:b/>
          <w:u w:val="single"/>
        </w:rPr>
        <w:t>770711</w:t>
      </w:r>
    </w:p>
    <w:p>
      <w:r>
        <w:t>triletna gospa se je še bolj zavila v jopco in rekla: "Zakurte prosm, ka me ne bo zeblo."</w:t>
      </w:r>
    </w:p>
    <w:p>
      <w:r>
        <w:rPr>
          <w:b/>
          <w:u w:val="single"/>
        </w:rPr>
        <w:t>770712</w:t>
      </w:r>
    </w:p>
    <w:p>
      <w:r>
        <w:t>@BojanPozar Mainstream ŽURnalisti so jo hitro potuškali. So zminimizirali škodo za svoje izprijene, iztirjene oblastnike.</w:t>
      </w:r>
    </w:p>
    <w:p>
      <w:r>
        <w:rPr>
          <w:b/>
          <w:u w:val="single"/>
        </w:rPr>
        <w:t>770713</w:t>
      </w:r>
    </w:p>
    <w:p>
      <w:r>
        <w:t>še en nov obraz je sramotno propadel, zato rabimo nov obraz https://t.co/OTNjEDcDLA</w:t>
      </w:r>
    </w:p>
    <w:p>
      <w:r>
        <w:rPr>
          <w:b/>
          <w:u w:val="single"/>
        </w:rPr>
        <w:t>770714</w:t>
      </w:r>
    </w:p>
    <w:p>
      <w:r>
        <w:t>@ErikaPlaninsec V meni je levica samo leva ročica. Nisem tako star, zgledam. Ni pa to res. Tako sem neumem, kot, da še nisem bil pri birmi!</w:t>
      </w:r>
    </w:p>
    <w:p>
      <w:r>
        <w:rPr>
          <w:b/>
          <w:u w:val="single"/>
        </w:rPr>
        <w:t>770715</w:t>
      </w:r>
    </w:p>
    <w:p>
      <w:r>
        <w:t>@Tevilevi Ne ne, ni imela publike. Navadna babica je bila, na prvi pogled neškodljiva.</w:t>
      </w:r>
    </w:p>
    <w:p>
      <w:r>
        <w:rPr>
          <w:b/>
          <w:u w:val="single"/>
        </w:rPr>
        <w:t>770716</w:t>
      </w:r>
    </w:p>
    <w:p>
      <w:r>
        <w:t>@JoAnnaOfArT @Daj_Manj @Pertinacal @BojanPozar Čisto po žensko. Da s solzami streš moški odpor. Star in preiskušen recept, ki deluje.</w:t>
      </w:r>
    </w:p>
    <w:p>
      <w:r>
        <w:rPr>
          <w:b/>
          <w:u w:val="single"/>
        </w:rPr>
        <w:t>770717</w:t>
      </w:r>
    </w:p>
    <w:p>
      <w:r>
        <w:t>Dragi FB prijatelji, poglejte nocojšno oddajo VVFAKTOR na TV3,da si razširite obzzorje.</w:t>
      </w:r>
    </w:p>
    <w:p>
      <w:r>
        <w:rPr>
          <w:b/>
          <w:u w:val="single"/>
        </w:rPr>
        <w:t>770718</w:t>
      </w:r>
    </w:p>
    <w:p>
      <w:r>
        <w:t>Danes praznuje Žan Kavčič, simpatičen mladenič iz prestolnice futsala - Podlipe 󾍇. Žan, želimo ti vse najboljše,... http://t.co/YGvWv3eyNc</w:t>
      </w:r>
    </w:p>
    <w:p>
      <w:r>
        <w:rPr>
          <w:b/>
          <w:u w:val="single"/>
        </w:rPr>
        <w:t>770719</w:t>
      </w:r>
    </w:p>
    <w:p>
      <w:r>
        <w:t>@NavadniNimda Kučan je mrtva relikvija, ki jo obujajo le rdeče</w:t>
        <w:br/>
        <w:t>levičarske opice.</w:t>
      </w:r>
    </w:p>
    <w:p>
      <w:r>
        <w:rPr>
          <w:b/>
          <w:u w:val="single"/>
        </w:rPr>
        <w:t>770720</w:t>
      </w:r>
    </w:p>
    <w:p>
      <w:r>
        <w:t>@mrevlje Prav imate,takih,ki se jih je treba bati se jim reče zahrbtnži,hinavci,manipulatorji, uničevalci resnice in pravice,...</w:t>
      </w:r>
    </w:p>
    <w:p>
      <w:r>
        <w:rPr>
          <w:b/>
          <w:u w:val="single"/>
        </w:rPr>
        <w:t>770721</w:t>
      </w:r>
    </w:p>
    <w:p>
      <w:r>
        <w:t xml:space="preserve">@omerzelandrej Bemtiš, podmladek, ki ga vodiš in Janez Janša imata končno nekaj skupnega... Oba me blokirata. </w:t>
        <w:br/>
        <w:br/>
        <w:t>Dej uredi to no...</w:t>
      </w:r>
    </w:p>
    <w:p>
      <w:r>
        <w:rPr>
          <w:b/>
          <w:u w:val="single"/>
        </w:rPr>
        <w:t>770722</w:t>
      </w:r>
    </w:p>
    <w:p>
      <w:r>
        <w:t xml:space="preserve">zaletavni (crash) tečaj drugega tira https://t.co/zAKJRe5mpe </w:t>
        <w:br/>
        <w:t>Uganite kateri odg. mi je najbolj všeč.</w:t>
      </w:r>
    </w:p>
    <w:p>
      <w:r>
        <w:rPr>
          <w:b/>
          <w:u w:val="single"/>
        </w:rPr>
        <w:t>770723</w:t>
      </w:r>
    </w:p>
    <w:p>
      <w:r>
        <w:t>@ovtsa Strup za polze v kavo pa steklo v hrano. Za ziher pa se prižgan fen vržeš v bano med kopanjem. 😈</w:t>
      </w:r>
    </w:p>
    <w:p>
      <w:r>
        <w:rPr>
          <w:b/>
          <w:u w:val="single"/>
        </w:rPr>
        <w:t>770724</w:t>
      </w:r>
    </w:p>
    <w:p>
      <w:r>
        <w:t>@Soba404 To je za Maribor tipično, ko ne gre. A ni LJ kriva? In Milanič je kimajoči blefer.</w:t>
      </w:r>
    </w:p>
    <w:p>
      <w:r>
        <w:rPr>
          <w:b/>
          <w:u w:val="single"/>
        </w:rPr>
        <w:t>770725</w:t>
      </w:r>
    </w:p>
    <w:p>
      <w:r>
        <w:t>@Margu501 @ATBeatris @roma9na Na poti z letalom iz Pekinga poteka let vsaj 1 uro nad puščavo Gobi. Fascinanten pogled.</w:t>
      </w:r>
    </w:p>
    <w:p>
      <w:r>
        <w:rPr>
          <w:b/>
          <w:u w:val="single"/>
        </w:rPr>
        <w:t>770726</w:t>
      </w:r>
    </w:p>
    <w:p>
      <w:r>
        <w:t>Kot zmeraj. Kjer gospodari rdeča kamarila je sama zguba in odpuščanje delavcev. https://t.co/lTznbLBclL</w:t>
      </w:r>
    </w:p>
    <w:p>
      <w:r>
        <w:rPr>
          <w:b/>
          <w:u w:val="single"/>
        </w:rPr>
        <w:t>770727</w:t>
      </w:r>
    </w:p>
    <w:p>
      <w:r>
        <w:t>Čisto vse, kar je okoli #MagnaSteyr slovenski javnosti povedala @vladaRS, se je izkazalo kot laž. Srhljivo.</w:t>
        <w:br/>
        <w:t>https://t.co/te6xovTLkc</w:t>
      </w:r>
    </w:p>
    <w:p>
      <w:r>
        <w:rPr>
          <w:b/>
          <w:u w:val="single"/>
        </w:rPr>
        <w:t>770728</w:t>
      </w:r>
    </w:p>
    <w:p>
      <w:r>
        <w:t>Velenjsko pokopališče, defibrilator tik ob mrliških vežicah. Še zadnja priložnost, da uideš koncu. https://t.co/EToKdU7svJ</w:t>
      </w:r>
    </w:p>
    <w:p>
      <w:r>
        <w:rPr>
          <w:b/>
          <w:u w:val="single"/>
        </w:rPr>
        <w:t>770729</w:t>
      </w:r>
    </w:p>
    <w:p>
      <w:r>
        <w:t>Kaj takšnega kot slovenski narod ne obstaja. To je neumnost. Fantazije nekih boemov iz 19. soletja.</w:t>
      </w:r>
    </w:p>
    <w:p>
      <w:r>
        <w:rPr>
          <w:b/>
          <w:u w:val="single"/>
        </w:rPr>
        <w:t>770730</w:t>
      </w:r>
    </w:p>
    <w:p>
      <w:r>
        <w:t>Vino pijem na mojem ranču v "vukojebini" in si mislim, kako bom rekel kje je moj ranč, če bodo pobili volkove.</w:t>
      </w:r>
    </w:p>
    <w:p>
      <w:r>
        <w:rPr>
          <w:b/>
          <w:u w:val="single"/>
        </w:rPr>
        <w:t>770731</w:t>
      </w:r>
    </w:p>
    <w:p>
      <w:r>
        <w:t>Vrhunski karaoke nastop na America's Got Talent. Da ti gredo solze v oči. https://t.co/klKvFE1brU</w:t>
      </w:r>
    </w:p>
    <w:p>
      <w:r>
        <w:rPr>
          <w:b/>
          <w:u w:val="single"/>
        </w:rPr>
        <w:t>770732</w:t>
      </w:r>
    </w:p>
    <w:p>
      <w:r>
        <w:t>@NinaGray_ Mogoče še pride na vrsto. Včeraj šele poinhaliral #Watchmen in - precej solidno, zdaj me mika pogledat Leftovers.</w:t>
      </w:r>
    </w:p>
    <w:p>
      <w:r>
        <w:rPr>
          <w:b/>
          <w:u w:val="single"/>
        </w:rPr>
        <w:t>770733</w:t>
      </w:r>
    </w:p>
    <w:p>
      <w:r>
        <w:t>@2pir_a @andrej_kmetic @BineTraven Kmet(ić) je res idiot. Najbolje da obtoži udbo pa komuniste da mu blokirajo TW račun.</w:t>
      </w:r>
    </w:p>
    <w:p>
      <w:r>
        <w:rPr>
          <w:b/>
          <w:u w:val="single"/>
        </w:rPr>
        <w:t>770734</w:t>
      </w:r>
    </w:p>
    <w:p>
      <w:r>
        <w:t>Ne morem verjeti, da se ni našel nihče, ki bi ga z bikovko nagnal domov, k materi. https://t.co/w8VDJg75zU</w:t>
      </w:r>
    </w:p>
    <w:p>
      <w:r>
        <w:rPr>
          <w:b/>
          <w:u w:val="single"/>
        </w:rPr>
        <w:t>770735</w:t>
      </w:r>
    </w:p>
    <w:p>
      <w:r>
        <w:t>Prostak! Nagnati iz službe pa prepustiti stolček bolj kulturnim ljudem. Pa še denarno kazen! https://t.co/dYtinmyWwL</w:t>
      </w:r>
    </w:p>
    <w:p>
      <w:r>
        <w:rPr>
          <w:b/>
          <w:u w:val="single"/>
        </w:rPr>
        <w:t>770736</w:t>
      </w:r>
    </w:p>
    <w:p>
      <w:r>
        <w:t>@strankaDeSUS bo formirala bojne enote na berglah. Za penzije ne bo denarja. Bo pa denar za vojsko, ker je gospodarska rast. #studio3</w:t>
      </w:r>
    </w:p>
    <w:p>
      <w:r>
        <w:rPr>
          <w:b/>
          <w:u w:val="single"/>
        </w:rPr>
        <w:t>770737</w:t>
      </w:r>
    </w:p>
    <w:p>
      <w:r>
        <w:t>Diši po slovenski kolajni na SP v judu. Držimo pesti za #TinaTrstenjak! https://t.co/A2SvmGubv1 #judo https://t.co/yWI6dRm9x0</w:t>
      </w:r>
    </w:p>
    <w:p>
      <w:r>
        <w:rPr>
          <w:b/>
          <w:u w:val="single"/>
        </w:rPr>
        <w:t>770738</w:t>
      </w:r>
    </w:p>
    <w:p>
      <w:r>
        <w:t>@LidlSLO sej ni res? Spet prodajate pivo morilca in diktatorja? Kje je meja? Pol Pot, Hitler, Stalin, Honecker... #kajdogaja 😵</w:t>
      </w:r>
    </w:p>
    <w:p>
      <w:r>
        <w:rPr>
          <w:b/>
          <w:u w:val="single"/>
        </w:rPr>
        <w:t>770739</w:t>
      </w:r>
    </w:p>
    <w:p>
      <w:r>
        <w:t>@_Almita__ Sej jest tud ne vse, ampak msm raj 3 pare čevlov ornk, kokr 10 iz Turbu Schuh</w:t>
      </w:r>
    </w:p>
    <w:p>
      <w:r>
        <w:rPr>
          <w:b/>
          <w:u w:val="single"/>
        </w:rPr>
        <w:t>770740</w:t>
      </w:r>
    </w:p>
    <w:p>
      <w:r>
        <w:t>PV poziva, da naj v obdobju med dvema dražgoškima proslavama obmolkne sovražni govor #butale</w:t>
      </w:r>
    </w:p>
    <w:p>
      <w:r>
        <w:rPr>
          <w:b/>
          <w:u w:val="single"/>
        </w:rPr>
        <w:t>770741</w:t>
      </w:r>
    </w:p>
    <w:p>
      <w:r>
        <w:t>Žalostno, dragi Slovenci do kdaj bomo to še dopuščali??? https://t.co/rX7zd4F4Qc</w:t>
      </w:r>
    </w:p>
    <w:p>
      <w:r>
        <w:rPr>
          <w:b/>
          <w:u w:val="single"/>
        </w:rPr>
        <w:t>770742</w:t>
      </w:r>
    </w:p>
    <w:p>
      <w:r>
        <w:t>Kranjčani so mu povedali,</w:t>
        <w:br/>
        <w:t>da ni niti za v drugi krog,</w:t>
        <w:br/>
        <w:t>zdaj bo pa minister?</w:t>
        <w:br/>
        <w:t>Puriču jedan!</w:t>
      </w:r>
    </w:p>
    <w:p>
      <w:r>
        <w:rPr>
          <w:b/>
          <w:u w:val="single"/>
        </w:rPr>
        <w:t>770743</w:t>
      </w:r>
    </w:p>
    <w:p>
      <w:r>
        <w:t>Kastelic ne bo mogel več fukfehtarit pri stevkah pa je "žalosten in ogorčen"</w:t>
        <w:br/>
        <w:t>https://t.co/7ok25NCfZu</w:t>
      </w:r>
    </w:p>
    <w:p>
      <w:r>
        <w:rPr>
          <w:b/>
          <w:u w:val="single"/>
        </w:rPr>
        <w:t>770744</w:t>
      </w:r>
    </w:p>
    <w:p>
      <w:r>
        <w:t>To bo pa težko,saj prav tam udba začne vzgajati svoje kadre za kasnejše barabije in goljufanje. https://t.co/tFYx03H3yx</w:t>
      </w:r>
    </w:p>
    <w:p>
      <w:r>
        <w:rPr>
          <w:b/>
          <w:u w:val="single"/>
        </w:rPr>
        <w:t>770745</w:t>
      </w:r>
    </w:p>
    <w:p>
      <w:r>
        <w:t>@borisvoncina @had Ma to je ta že od nekdaj idiotska predpostavka, da javni sektor ne proizvaja nobene dodane vrednosti.</w:t>
      </w:r>
    </w:p>
    <w:p>
      <w:r>
        <w:rPr>
          <w:b/>
          <w:u w:val="single"/>
        </w:rPr>
        <w:t>770746</w:t>
      </w:r>
    </w:p>
    <w:p>
      <w:r>
        <w:t>zoran janković je eden najbolj poštenih slovencev, je rekel gašpar gašpar v parlamentu</w:t>
      </w:r>
    </w:p>
    <w:p>
      <w:r>
        <w:rPr>
          <w:b/>
          <w:u w:val="single"/>
        </w:rPr>
        <w:t>770747</w:t>
      </w:r>
    </w:p>
    <w:p>
      <w:r>
        <w:t>Tisto, ko se sodelavka pogovarja s fotokopirnim strojem in ne opazi, da ji ta ne vrača pozornosti. #moskasvinja</w:t>
      </w:r>
    </w:p>
    <w:p>
      <w:r>
        <w:rPr>
          <w:b/>
          <w:u w:val="single"/>
        </w:rPr>
        <w:t>770748</w:t>
      </w:r>
    </w:p>
    <w:p>
      <w:r>
        <w:t>@JJansaSDS @NovaSlovenija raje se umakni in stranko prepusti Evi.popeljala jo bo v neslutene visave.ti pa se ukvarjaj z drugimi iz ozadja.</w:t>
      </w:r>
    </w:p>
    <w:p>
      <w:r>
        <w:rPr>
          <w:b/>
          <w:u w:val="single"/>
        </w:rPr>
        <w:t>770749</w:t>
      </w:r>
    </w:p>
    <w:p>
      <w:r>
        <w:t>@hrastelj Genialnost sestavljajo desetina nadarjenosti in devet desetin trdega dela😗😗😗</w:t>
      </w:r>
    </w:p>
    <w:p>
      <w:r>
        <w:rPr>
          <w:b/>
          <w:u w:val="single"/>
        </w:rPr>
        <w:t>770750</w:t>
      </w:r>
    </w:p>
    <w:p>
      <w:r>
        <w:t>@MiranStajerc @5er_peter Pa za neko "za silo" masazo bi vedo skup spravit pa mel verjetno neko zdravo pamet 2/2</w:t>
      </w:r>
    </w:p>
    <w:p>
      <w:r>
        <w:rPr>
          <w:b/>
          <w:u w:val="single"/>
        </w:rPr>
        <w:t>770751</w:t>
      </w:r>
    </w:p>
    <w:p>
      <w:r>
        <w:t>Maratonci tečejo častni krog ali gledališki abonma ZKD Ivančna Gorica https://t.co/4yKjGbnHC1 via @portal_os</w:t>
      </w:r>
    </w:p>
    <w:p>
      <w:r>
        <w:rPr>
          <w:b/>
          <w:u w:val="single"/>
        </w:rPr>
        <w:t>770752</w:t>
      </w:r>
    </w:p>
    <w:p>
      <w:r>
        <w:t>@bota112 @piratskastranka sej vztrajnost reaktorja služi glajenju špic, mar ne? To deluje v pravo smer, ne v kontra.</w:t>
      </w:r>
    </w:p>
    <w:p>
      <w:r>
        <w:rPr>
          <w:b/>
          <w:u w:val="single"/>
        </w:rPr>
        <w:t>770753</w:t>
      </w:r>
    </w:p>
    <w:p>
      <w:r>
        <w:t>@strankaSD Ko gledam aroganco Hana in vidim kako hitro potegnete skupaj s prijatelji iz SDSa, mi je jasno zakaj ste gotovi! KOALICIJA TEŠ666</w:t>
      </w:r>
    </w:p>
    <w:p>
      <w:r>
        <w:rPr>
          <w:b/>
          <w:u w:val="single"/>
        </w:rPr>
        <w:t>770754</w:t>
      </w:r>
    </w:p>
    <w:p>
      <w:r>
        <w:t>Dva mrtva v prometni nesreči pri Vranskem | Žurnal24 https://t.co/oyBJ7lK7BQ https://t.co/MqgEAnY94q</w:t>
      </w:r>
    </w:p>
    <w:p>
      <w:r>
        <w:rPr>
          <w:b/>
          <w:u w:val="single"/>
        </w:rPr>
        <w:t>770755</w:t>
      </w:r>
    </w:p>
    <w:p>
      <w:r>
        <w:t xml:space="preserve">@nejkom Đisus krajst se bo dru čez globoko  grlo! Nč blazno novga, oz. šokantnega! </w:t>
        <w:br/>
        <w:br/>
        <w:t>Ukvarjenje z lastno slabo vestjo RULZ the PLANET!</w:t>
      </w:r>
    </w:p>
    <w:p>
      <w:r>
        <w:rPr>
          <w:b/>
          <w:u w:val="single"/>
        </w:rPr>
        <w:t>770756</w:t>
      </w:r>
    </w:p>
    <w:p>
      <w:r>
        <w:t>@SmiljanPurger Poleg tega policija v EU vsak dan! prepreči najmanj 20 terorističnih napadov.</w:t>
      </w:r>
    </w:p>
    <w:p>
      <w:r>
        <w:rPr>
          <w:b/>
          <w:u w:val="single"/>
        </w:rPr>
        <w:t>770757</w:t>
      </w:r>
    </w:p>
    <w:p>
      <w:r>
        <w:t>Digitalni heroin - kako zasloni spreminjajo otroke v psihotične odvisnike - Za starše https://t.co/fG9rTBkCHk</w:t>
      </w:r>
    </w:p>
    <w:p>
      <w:r>
        <w:rPr>
          <w:b/>
          <w:u w:val="single"/>
        </w:rPr>
        <w:t>770758</w:t>
      </w:r>
    </w:p>
    <w:p>
      <w:r>
        <w:t>@MiranOrnik @dreychee In v ulici smo takrat zaprli promet mopedom, ker so navadno povzročali brnenje v radiju in uničevali "download" :)</w:t>
      </w:r>
    </w:p>
    <w:p>
      <w:r>
        <w:rPr>
          <w:b/>
          <w:u w:val="single"/>
        </w:rPr>
        <w:t>770759</w:t>
      </w:r>
    </w:p>
    <w:p>
      <w:r>
        <w:t>Tovariš Mercedes spet nima pojma...ima pa novo frizurco.#ZaVolivke#volitve2018</w:t>
      </w:r>
    </w:p>
    <w:p>
      <w:r>
        <w:rPr>
          <w:b/>
          <w:u w:val="single"/>
        </w:rPr>
        <w:t>770760</w:t>
      </w:r>
    </w:p>
    <w:p>
      <w:r>
        <w:t>Golobič in njegova “banda” zloglasnih! Razkrivamo, kako je ta hobotnica povezana – tudi finančno!  - https://t.co/ez0IyB3EcR</w:t>
      </w:r>
    </w:p>
    <w:p>
      <w:r>
        <w:rPr>
          <w:b/>
          <w:u w:val="single"/>
        </w:rPr>
        <w:t>770761</w:t>
      </w:r>
    </w:p>
    <w:p>
      <w:r>
        <w:t>Promo video "Zakaj so downhill feni, najbulši feni!" 😂 ene parkrat sem kumej do zraka pršu https://t.co/6sQH0jjxKJ</w:t>
      </w:r>
    </w:p>
    <w:p>
      <w:r>
        <w:rPr>
          <w:b/>
          <w:u w:val="single"/>
        </w:rPr>
        <w:t>770762</w:t>
      </w:r>
    </w:p>
    <w:p>
      <w:r>
        <w:t>@drfilomena @MatjazJazbar Te nebuloze o apolitičnosti mi gredo jako na nek organ. Že ko vstopiš v svet krajevne skupnosti si politik.</w:t>
      </w:r>
    </w:p>
    <w:p>
      <w:r>
        <w:rPr>
          <w:b/>
          <w:u w:val="single"/>
        </w:rPr>
        <w:t>770763</w:t>
      </w:r>
    </w:p>
    <w:p>
      <w:r>
        <w:t>Najboljša hrana za možgane vaših šolarjev in boljši učni uspeh https://t.co/0tOQ368xdc https://t.co/ZCmn4vj9TQ</w:t>
      </w:r>
    </w:p>
    <w:p>
      <w:r>
        <w:rPr>
          <w:b/>
          <w:u w:val="single"/>
        </w:rPr>
        <w:t>770764</w:t>
      </w:r>
    </w:p>
    <w:p>
      <w:r>
        <w:t>@phr3core @uros_m Baje ni ok in je isti smorn oz slabse, kot ce ga pustis na pultu https://t.co/hRqB7H1QHl</w:t>
      </w:r>
    </w:p>
    <w:p>
      <w:r>
        <w:rPr>
          <w:b/>
          <w:u w:val="single"/>
        </w:rPr>
        <w:t>770765</w:t>
      </w:r>
    </w:p>
    <w:p>
      <w:r>
        <w:t>@MitjaIrsic Samo idioti lahko ustanovijo firmo, ki ima že na startu 20 miljonov evrov izgube! In v naši državi imamo idiote na oblasti!</w:t>
      </w:r>
    </w:p>
    <w:p>
      <w:r>
        <w:rPr>
          <w:b/>
          <w:u w:val="single"/>
        </w:rPr>
        <w:t>770766</w:t>
      </w:r>
    </w:p>
    <w:p>
      <w:r>
        <w:t>Vsak dan  več vlomov, kraj, tatvin avtomobilov.... Osrednji mediji molčijo kot grob. Vlada Mara-keš. https://t.co/3Hlu5kgExk</w:t>
      </w:r>
    </w:p>
    <w:p>
      <w:r>
        <w:rPr>
          <w:b/>
          <w:u w:val="single"/>
        </w:rPr>
        <w:t>770767</w:t>
      </w:r>
    </w:p>
    <w:p>
      <w:r>
        <w:t>Zima se je tak fstrašla da ga je takoj še malo nasipala dokler ga lahko .. https://t.co/k7XbKKti1u</w:t>
      </w:r>
    </w:p>
    <w:p>
      <w:r>
        <w:rPr>
          <w:b/>
          <w:u w:val="single"/>
        </w:rPr>
        <w:t>770768</w:t>
      </w:r>
    </w:p>
    <w:p>
      <w:r>
        <w:t>Vabljeni danes na tržnico v LJ-center. Najboljša zelenjava paprika in paradižnik v mestu. Ne verjamete? Probajte</w:t>
      </w:r>
    </w:p>
    <w:p>
      <w:r>
        <w:rPr>
          <w:b/>
          <w:u w:val="single"/>
        </w:rPr>
        <w:t>770769</w:t>
      </w:r>
    </w:p>
    <w:p>
      <w:r>
        <w:t>@JakaDolinar2 Kura in takili nam upravljajo EU-naj zginejo z obličja Zemlje.</w:t>
      </w:r>
    </w:p>
    <w:p>
      <w:r>
        <w:rPr>
          <w:b/>
          <w:u w:val="single"/>
        </w:rPr>
        <w:t>770770</w:t>
      </w:r>
    </w:p>
    <w:p>
      <w:r>
        <w:t>@AllBriefs Nadpovprečno neuki seveda ne poznajo odgovora.</w:t>
        <w:br/>
        <w:t>Jih pa kot useful idiots režim skrbno vzdržuje.</w:t>
      </w:r>
    </w:p>
    <w:p>
      <w:r>
        <w:rPr>
          <w:b/>
          <w:u w:val="single"/>
        </w:rPr>
        <w:t>770771</w:t>
      </w:r>
    </w:p>
    <w:p>
      <w:r>
        <w:t>@KatarinaDbr @Urskitka mi mamo tud dva dni zaprt hostel. turisti nej se navadijo hodit med delavniki na izlete.</w:t>
      </w:r>
    </w:p>
    <w:p>
      <w:r>
        <w:rPr>
          <w:b/>
          <w:u w:val="single"/>
        </w:rPr>
        <w:t>770772</w:t>
      </w:r>
    </w:p>
    <w:p>
      <w:r>
        <w:t>@jezikach No, če dobiš gripo, je terorizem potem opravičljiv. Ali če si malo jezen.</w:t>
      </w:r>
    </w:p>
    <w:p>
      <w:r>
        <w:rPr>
          <w:b/>
          <w:u w:val="single"/>
        </w:rPr>
        <w:t>770773</w:t>
      </w:r>
    </w:p>
    <w:p>
      <w:r>
        <w:t xml:space="preserve">Sobota v Velenju v znamenju 9. medgeneracijskega festivala </w:t>
        <w:br/>
        <w:t>https://t.co/SVD8qHDlKs</w:t>
      </w:r>
    </w:p>
    <w:p>
      <w:r>
        <w:rPr>
          <w:b/>
          <w:u w:val="single"/>
        </w:rPr>
        <w:t>770774</w:t>
      </w:r>
    </w:p>
    <w:p>
      <w:r>
        <w:t>@Ferch_Pech Če si aktivist odvratne oportunistične SD, adijo. Ta drhal se mi je zagnusila že v času sluzastega manekenčka Pahorja. Drekači.</w:t>
      </w:r>
    </w:p>
    <w:p>
      <w:r>
        <w:rPr>
          <w:b/>
          <w:u w:val="single"/>
        </w:rPr>
        <w:t>770775</w:t>
      </w:r>
    </w:p>
    <w:p>
      <w:r>
        <w:t>@vinkovasle1 @Margu501 Najbrž Štrajn @Mirovnilnstitut pripravlja novo  internacionalo..v zadnjo neumnost že hiti @AmnestyUN @amnesty</w:t>
      </w:r>
    </w:p>
    <w:p>
      <w:r>
        <w:rPr>
          <w:b/>
          <w:u w:val="single"/>
        </w:rPr>
        <w:t>770776</w:t>
      </w:r>
    </w:p>
    <w:p>
      <w:r>
        <w:t>@stanka_d @zaslovenijo2 @vecer Nadrkanci na nivoju mladoekonomistov spred dobrega desetletja.</w:t>
      </w:r>
    </w:p>
    <w:p>
      <w:r>
        <w:rPr>
          <w:b/>
          <w:u w:val="single"/>
        </w:rPr>
        <w:t>770777</w:t>
      </w:r>
    </w:p>
    <w:p>
      <w:r>
        <w:t>@mahkovic_eva @chatek Jst sm tut in to na zrihtanem šihtu.</w:t>
        <w:br/>
        <w:t>Gledam nazaj, hvala bogu, če bi tist šiht delal se bi že obesil.</w:t>
      </w:r>
    </w:p>
    <w:p>
      <w:r>
        <w:rPr>
          <w:b/>
          <w:u w:val="single"/>
        </w:rPr>
        <w:t>770778</w:t>
      </w:r>
    </w:p>
    <w:p>
      <w:r>
        <w:t>A veš ko kupiš nov laptop pri @TelekomSlo in le ta ne deluje po prvem vklopu?!?Katastrofa! #pritisk1200</w:t>
      </w:r>
    </w:p>
    <w:p>
      <w:r>
        <w:rPr>
          <w:b/>
          <w:u w:val="single"/>
        </w:rPr>
        <w:t>770779</w:t>
      </w:r>
    </w:p>
    <w:p>
      <w:r>
        <w:t>Nazadnje še prijatlji kozarec zase vzdignimo Ni take je mladenke Bog živi ves slovenski svet brate vse naj živi jo srčno branit klical čas</w:t>
      </w:r>
    </w:p>
    <w:p>
      <w:r>
        <w:rPr>
          <w:b/>
          <w:u w:val="single"/>
        </w:rPr>
        <w:t>770780</w:t>
      </w:r>
    </w:p>
    <w:p>
      <w:r>
        <w:t>Trenutki groze v mariborskem stanovanju: ženska z nožem ubila sestro dvojčico in ranila mamo https://t.co/wHEz72lLR2 https://t.co/l2Chh41f10</w:t>
      </w:r>
    </w:p>
    <w:p>
      <w:r>
        <w:rPr>
          <w:b/>
          <w:u w:val="single"/>
        </w:rPr>
        <w:t>770781</w:t>
      </w:r>
    </w:p>
    <w:p>
      <w:r>
        <w:t>@pavlijj @had A ta je tudi liberalc in blokira vse, ki ne mislijo z njegovo glavo?</w:t>
      </w:r>
    </w:p>
    <w:p>
      <w:r>
        <w:rPr>
          <w:b/>
          <w:u w:val="single"/>
        </w:rPr>
        <w:t>770782</w:t>
      </w:r>
    </w:p>
    <w:p>
      <w:r>
        <w:t>@jelka_godec Zofija SDS z Zidarčino je postavila temelje za uničevanje zdravstva. Prijetno sta se zagugala na gradbeni podrtiji falota Zidar</w:t>
      </w:r>
    </w:p>
    <w:p>
      <w:r>
        <w:rPr>
          <w:b/>
          <w:u w:val="single"/>
        </w:rPr>
        <w:t>770783</w:t>
      </w:r>
    </w:p>
    <w:p>
      <w:r>
        <w:t>@LjubljanaTimes Med njimi ni najvišjega vrha Ljubljane.. Ups. In ne na Orle se ne gre IZ Rudnika. Ker ne živimo V rudniku.. #skropucalo</w:t>
      </w:r>
    </w:p>
    <w:p>
      <w:r>
        <w:rPr>
          <w:b/>
          <w:u w:val="single"/>
        </w:rPr>
        <w:t>770784</w:t>
      </w:r>
    </w:p>
    <w:p>
      <w:r>
        <w:t>Pogovorni večer z iskušenim podjetnikom, mladim kmetom in mladim solastnikom več podjetji uspel. https://t.co/e99DWJcDBt</w:t>
      </w:r>
    </w:p>
    <w:p>
      <w:r>
        <w:rPr>
          <w:b/>
          <w:u w:val="single"/>
        </w:rPr>
        <w:t>770785</w:t>
      </w:r>
    </w:p>
    <w:p>
      <w:r>
        <w:t>@BozoPredalic @vinkovasle1 res je, na bruhanje ti gre kako potvarjajo zgodovinska dejstva in s tem zaničujejo domovino SLO</w:t>
      </w:r>
    </w:p>
    <w:p>
      <w:r>
        <w:rPr>
          <w:b/>
          <w:u w:val="single"/>
        </w:rPr>
        <w:t>770786</w:t>
      </w:r>
    </w:p>
    <w:p>
      <w:r>
        <w:t>Sodišče na Madžarskem namesto zapora prvega privedenega brezdomca (po izobrazbi inženir) kaznovalo s plačilom 62 evrov. Absurd za absurdom.</w:t>
      </w:r>
    </w:p>
    <w:p>
      <w:r>
        <w:rPr>
          <w:b/>
          <w:u w:val="single"/>
        </w:rPr>
        <w:t>770787</w:t>
      </w:r>
    </w:p>
    <w:p>
      <w:r>
        <w:t>@pongiSLO @samoselimovic Dela še. Samo windovsi se ne odprejo. Pa tipkovnica je pokvarjena.</w:t>
      </w:r>
    </w:p>
    <w:p>
      <w:r>
        <w:rPr>
          <w:b/>
          <w:u w:val="single"/>
        </w:rPr>
        <w:t>770788</w:t>
      </w:r>
    </w:p>
    <w:p>
      <w:r>
        <w:t>@zorko_eva @mcanzutti Eva brez veze ... ti ljudje so kot stekli psi (pa oprosti psom, ker so bolj inteligentni).</w:t>
      </w:r>
    </w:p>
    <w:p>
      <w:r>
        <w:rPr>
          <w:b/>
          <w:u w:val="single"/>
        </w:rPr>
        <w:t>770789</w:t>
      </w:r>
    </w:p>
    <w:p>
      <w:r>
        <w:t>Tisti smeh, k ne dihas, sam solze padajo pa trese te, pol pa vdihnes pa bols da ne bi, ker omajgad kaksen zivalski zvok.</w:t>
      </w:r>
    </w:p>
    <w:p>
      <w:r>
        <w:rPr>
          <w:b/>
          <w:u w:val="single"/>
        </w:rPr>
        <w:t>770790</w:t>
      </w:r>
    </w:p>
    <w:p>
      <w:r>
        <w:t>Ni zaprto za javnost, pop tv noče slišati in vedeti resnice. 24 ur novinarji ne upajo potrkati na vrata... https://t.co/zFnBolg2cl</w:t>
      </w:r>
    </w:p>
    <w:p>
      <w:r>
        <w:rPr>
          <w:b/>
          <w:u w:val="single"/>
        </w:rPr>
        <w:t>770791</w:t>
      </w:r>
    </w:p>
    <w:p>
      <w:r>
        <w:t xml:space="preserve">@kostinmozeg @PerfidiaDonat Tminci jo imajo.  </w:t>
        <w:br/>
        <w:t>Faronika d.o.o. Ribogojnica Tolmin</w:t>
      </w:r>
    </w:p>
    <w:p>
      <w:r>
        <w:rPr>
          <w:b/>
          <w:u w:val="single"/>
        </w:rPr>
        <w:t>770792</w:t>
      </w:r>
    </w:p>
    <w:p>
      <w:r>
        <w:t>@BarbarAnkaran Hvala. Sem rabila to možnost. Sem se počutila že prava fašistka in zbirala na kup kamenje za zid med nami</w:t>
      </w:r>
    </w:p>
    <w:p>
      <w:r>
        <w:rPr>
          <w:b/>
          <w:u w:val="single"/>
        </w:rPr>
        <w:t>770793</w:t>
      </w:r>
    </w:p>
    <w:p>
      <w:r>
        <w:t>Ustvarjalne roke razkrivajo marsikaj ... spremljajte in bodite na tekočem :D Lahko pa se prijavite na e-novičke s... https://t.co/7anyMgjL3G</w:t>
      </w:r>
    </w:p>
    <w:p>
      <w:r>
        <w:rPr>
          <w:b/>
          <w:u w:val="single"/>
        </w:rPr>
        <w:t>770794</w:t>
      </w:r>
    </w:p>
    <w:p>
      <w:r>
        <w:t>Mladenči zdaj se pije k nam naj nazaj se vrnejo ki smo zato se zbratli srce razjasni in oko brate vse naj živi v potrtih prsih up budi</w:t>
      </w:r>
    </w:p>
    <w:p>
      <w:r>
        <w:rPr>
          <w:b/>
          <w:u w:val="single"/>
        </w:rPr>
        <w:t>770795</w:t>
      </w:r>
    </w:p>
    <w:p>
      <w:r>
        <w:t>Jutri dopoldne se bo z vami družila JANJA VIDEC, z novo zalogo "čarovniških" majčk, pulijev in oblekic, popoldne... https://t.co/dhvadRg5f7</w:t>
      </w:r>
    </w:p>
    <w:p>
      <w:r>
        <w:rPr>
          <w:b/>
          <w:u w:val="single"/>
        </w:rPr>
        <w:t>770796</w:t>
      </w:r>
    </w:p>
    <w:p>
      <w:r>
        <w:t>@RevijaReporter Še dobro da se ne pokvari za tekme. Se vedno za pogrebe in večerje. Bebci SMCjevski. To pa je morala.</w:t>
      </w:r>
    </w:p>
    <w:p>
      <w:r>
        <w:rPr>
          <w:b/>
          <w:u w:val="single"/>
        </w:rPr>
        <w:t>770797</w:t>
      </w:r>
    </w:p>
    <w:p>
      <w:r>
        <w:t>Zoran Jankovic že grozi zaposlenim. Ljubljana zbudi se in tega pokvarjenca brcni v rit! https://t.co/p6EwN0rA3Y</w:t>
      </w:r>
    </w:p>
    <w:p>
      <w:r>
        <w:rPr>
          <w:b/>
          <w:u w:val="single"/>
        </w:rPr>
        <w:t>770798</w:t>
      </w:r>
    </w:p>
    <w:p>
      <w:r>
        <w:t>žive naj vsi narodi..</w:t>
        <w:br/>
        <w:t>dr. france prešeren</w:t>
        <w:br/>
        <w:t>dr agica marešićp https://t.co/gdDeOhlZFI</w:t>
      </w:r>
    </w:p>
    <w:p>
      <w:r>
        <w:rPr>
          <w:b/>
          <w:u w:val="single"/>
        </w:rPr>
        <w:t>770799</w:t>
      </w:r>
    </w:p>
    <w:p>
      <w:r>
        <w:t>Za napisati kaj tako neumnega, se moraš pa res pisati Novak. #ekonomskifašist ROFL</w:t>
        <w:br/>
        <w:t>https://t.co/nWIAOd2Diq</w:t>
      </w:r>
    </w:p>
    <w:p>
      <w:r>
        <w:rPr>
          <w:b/>
          <w:u w:val="single"/>
        </w:rPr>
        <w:t>770800</w:t>
      </w:r>
    </w:p>
    <w:p>
      <w:r>
        <w:t>@ArtGotar Baje že cca 10 let Slovenija več ne raketira oblakov. Edina od sosed.</w:t>
      </w:r>
    </w:p>
    <w:p>
      <w:r>
        <w:rPr>
          <w:b/>
          <w:u w:val="single"/>
        </w:rPr>
        <w:t>770801</w:t>
      </w:r>
    </w:p>
    <w:p>
      <w:r>
        <w:t>@edvardkadic Pobalinsko eldeesovsko odgovarjanje in razpredanje. Žigi Turku ni segel do kolen.</w:t>
      </w:r>
    </w:p>
    <w:p>
      <w:r>
        <w:rPr>
          <w:b/>
          <w:u w:val="single"/>
        </w:rPr>
        <w:t>770802</w:t>
      </w:r>
    </w:p>
    <w:p>
      <w:r>
        <w:t>Le kdo drug, kot Melingo, bi lahko v Buenos Airesu prejel dve nagradi gardel?</w:t>
        <w:br/>
        <w:t>#glasbesveta #melingo</w:t>
      </w:r>
    </w:p>
    <w:p>
      <w:r>
        <w:rPr>
          <w:b/>
          <w:u w:val="single"/>
        </w:rPr>
        <w:t>770803</w:t>
      </w:r>
    </w:p>
    <w:p>
      <w:r>
        <w:t>Družbeno politični delavci vas na novega leta dan pozdravijo s spominom na diktatorja #butale https://t.co/jthpl4KkKY</w:t>
      </w:r>
    </w:p>
    <w:p>
      <w:r>
        <w:rPr>
          <w:b/>
          <w:u w:val="single"/>
        </w:rPr>
        <w:t>770804</w:t>
      </w:r>
    </w:p>
    <w:p>
      <w:r>
        <w:t>@leaathenatabako Vedn naju nasmeješ....ej. je kr butlna v  armaturo. Pa un kofe polit pol.</w:t>
      </w:r>
    </w:p>
    <w:p>
      <w:r>
        <w:rPr>
          <w:b/>
          <w:u w:val="single"/>
        </w:rPr>
        <w:t>770805</w:t>
      </w:r>
    </w:p>
    <w:p>
      <w:r>
        <w:t>@Leo49400290 @DrzavniSvet Potem bi morale nekatere banke že propasti a smo jih veselo dokapitalizirali</w:t>
      </w:r>
    </w:p>
    <w:p>
      <w:r>
        <w:rPr>
          <w:b/>
          <w:u w:val="single"/>
        </w:rPr>
        <w:t>770806</w:t>
      </w:r>
    </w:p>
    <w:p>
      <w:r>
        <w:t>Prva kajla od Levice.  So že zablokirali nabavo 8 kolesnikov. Krasno sporočilo za NATO.  Bo imel Šarec kaj za pojasnjevat.  Tega še ne ve.</w:t>
      </w:r>
    </w:p>
    <w:p>
      <w:r>
        <w:rPr>
          <w:b/>
          <w:u w:val="single"/>
        </w:rPr>
        <w:t>770807</w:t>
      </w:r>
    </w:p>
    <w:p>
      <w:r>
        <w:t>@SiskoAndrej @strankaSD Zato ker si partizane svoji stranka @strankaSD. Vi pa ste ven prišli z novo verzijo - partizani 2.0</w:t>
      </w:r>
    </w:p>
    <w:p>
      <w:r>
        <w:rPr>
          <w:b/>
          <w:u w:val="single"/>
        </w:rPr>
        <w:t>770808</w:t>
      </w:r>
    </w:p>
    <w:p>
      <w:r>
        <w:t>@MetkaSmole @drVinkoGorenak @FranciKek sveda je brezjajčni nevretenčar , tu afne gunca in zabava te lubenice po slo</w:t>
      </w:r>
    </w:p>
    <w:p>
      <w:r>
        <w:rPr>
          <w:b/>
          <w:u w:val="single"/>
        </w:rPr>
        <w:t>770809</w:t>
      </w:r>
    </w:p>
    <w:p>
      <w:r>
        <w:t>Taki politikantski ravnatelji, kot je predsednik združenja ravnateljev osnovnih šol, Gregor Pečan, so grobarji osnovne šole</w:t>
      </w:r>
    </w:p>
    <w:p>
      <w:r>
        <w:rPr>
          <w:b/>
          <w:u w:val="single"/>
        </w:rPr>
        <w:t>770810</w:t>
      </w:r>
    </w:p>
    <w:p>
      <w:r>
        <w:t>Hrvati nam orenk sranje delajo,če bo šlo tako naprej bomo meli v domačem morju hrvaško vojno mornarico.Klinc jih... https://t.co/oGCsaHOtm0</w:t>
      </w:r>
    </w:p>
    <w:p>
      <w:r>
        <w:rPr>
          <w:b/>
          <w:u w:val="single"/>
        </w:rPr>
        <w:t>770811</w:t>
      </w:r>
    </w:p>
    <w:p>
      <w:r>
        <w:t>@JozeBiscak @JakAndrej Te njegove  prispodobe mi gredo ze pošteno  na bruhanje.</w:t>
      </w:r>
    </w:p>
    <w:p>
      <w:r>
        <w:rPr>
          <w:b/>
          <w:u w:val="single"/>
        </w:rPr>
        <w:t>770812</w:t>
      </w:r>
    </w:p>
    <w:p>
      <w:r>
        <w:t>Kolko krat te morejo pricakovanja ubiti, da se spremenis?</w:t>
        <w:br/>
        <w:t>Mene ocitno se n-krat##againandagain</w:t>
      </w:r>
    </w:p>
    <w:p>
      <w:r>
        <w:rPr>
          <w:b/>
          <w:u w:val="single"/>
        </w:rPr>
        <w:t>770813</w:t>
      </w:r>
    </w:p>
    <w:p>
      <w:r>
        <w:t xml:space="preserve">LEPO SE SLIŠI IME SLOVENIJA </w:t>
        <w:br/>
        <w:br/>
        <w:t>Slovenija ki ime ti čudovito je podano,</w:t>
        <w:br/>
        <w:t>Si kaj  več vrednako to ljudstvo bolano!... https://t.co/OgTPIHXByo</w:t>
      </w:r>
    </w:p>
    <w:p>
      <w:r>
        <w:rPr>
          <w:b/>
          <w:u w:val="single"/>
        </w:rPr>
        <w:t>770814</w:t>
      </w:r>
    </w:p>
    <w:p>
      <w:r>
        <w:t>@BanicGregor Seveda,čeprav 1 taka nuklearka..to bi bla res veliiika torta,vrhunec.</w:t>
      </w:r>
    </w:p>
    <w:p>
      <w:r>
        <w:rPr>
          <w:b/>
          <w:u w:val="single"/>
        </w:rPr>
        <w:t>770815</w:t>
      </w:r>
    </w:p>
    <w:p>
      <w:r>
        <w:t>@MladenPrajdic V laptop tezko stlacis vec kot 32GB rama pa 1TB diska, tako da ja.</w:t>
      </w:r>
    </w:p>
    <w:p>
      <w:r>
        <w:rPr>
          <w:b/>
          <w:u w:val="single"/>
        </w:rPr>
        <w:t>770816</w:t>
      </w:r>
    </w:p>
    <w:p>
      <w:r>
        <w:t>@surfon Alt-right noče imet nič z nacizmom in svastikami to vedno povdarjajo.</w:t>
      </w:r>
    </w:p>
    <w:p>
      <w:r>
        <w:rPr>
          <w:b/>
          <w:u w:val="single"/>
        </w:rPr>
        <w:t>770817</w:t>
      </w:r>
    </w:p>
    <w:p>
      <w:r>
        <w:t>Otroci Srpske osnovne sole pojejo slovenske pesmi, kaj naj povem... http://t.co/DG8S2pOG3j</w:t>
      </w:r>
    </w:p>
    <w:p>
      <w:r>
        <w:rPr>
          <w:b/>
          <w:u w:val="single"/>
        </w:rPr>
        <w:t>770818</w:t>
      </w:r>
    </w:p>
    <w:p>
      <w:r>
        <w:t>@blazoncek @iztokgartner @suskozaver V bistvu bi za tale pc res lahko, ker je za grafiko, dizajn. Ampak #nidnara</w:t>
      </w:r>
    </w:p>
    <w:p>
      <w:r>
        <w:rPr>
          <w:b/>
          <w:u w:val="single"/>
        </w:rPr>
        <w:t>770819</w:t>
      </w:r>
    </w:p>
    <w:p>
      <w:r>
        <w:t>Otroke naših sodelavcev smo vprašali, kaj je katastrofa. Preverite, kaj so odgovorili 👉https://t.co/ZQkhw0hHua https://t.co/mSoFQwLdmH</w:t>
      </w:r>
    </w:p>
    <w:p>
      <w:r>
        <w:rPr>
          <w:b/>
          <w:u w:val="single"/>
        </w:rPr>
        <w:t>770820</w:t>
      </w:r>
    </w:p>
    <w:p>
      <w:r>
        <w:t>@Mauhlerca Pa k trgovke začnejo vate skakat. Alo, če bom kej rabla, pridem sama prašat!</w:t>
      </w:r>
    </w:p>
    <w:p>
      <w:r>
        <w:rPr>
          <w:b/>
          <w:u w:val="single"/>
        </w:rPr>
        <w:t>770821</w:t>
      </w:r>
    </w:p>
    <w:p>
      <w:r>
        <w:t>@Jure_Bajic Takšnega bu(h)tla pa že zlepa ne! Upravičuje sloves o svoji inteligenci!👎😡⚽️</w:t>
      </w:r>
    </w:p>
    <w:p>
      <w:r>
        <w:rPr>
          <w:b/>
          <w:u w:val="single"/>
        </w:rPr>
        <w:t>770822</w:t>
      </w:r>
    </w:p>
    <w:p>
      <w:r>
        <w:t>@anajud13 Zato, da sploh opaziš, da se je izgubil. Če se izgubita oba, ju niti ne pogrešaš. Tudi štunfi so radi v središču pozornosti.</w:t>
      </w:r>
    </w:p>
    <w:p>
      <w:r>
        <w:rPr>
          <w:b/>
          <w:u w:val="single"/>
        </w:rPr>
        <w:t>770823</w:t>
      </w:r>
    </w:p>
    <w:p>
      <w:r>
        <w:t>Zoki švica, maslo na glavi se pri Jankoviču že topi, da ne bo zalilo Ljubljane !</w:t>
      </w:r>
    </w:p>
    <w:p>
      <w:r>
        <w:rPr>
          <w:b/>
          <w:u w:val="single"/>
        </w:rPr>
        <w:t>770824</w:t>
      </w:r>
    </w:p>
    <w:p>
      <w:r>
        <w:t>@Pertinacal @slavko41693232 @BojanPozar Končno nekdo upa povedati resnico...bravo rado pezdir.</w:t>
      </w:r>
    </w:p>
    <w:p>
      <w:r>
        <w:rPr>
          <w:b/>
          <w:u w:val="single"/>
        </w:rPr>
        <w:t>770825</w:t>
      </w:r>
    </w:p>
    <w:p>
      <w:r>
        <w:t>@Janez_Mezan Mimogrede, vi ste v stranki, kjer mrgoli konvertitov- ex komunistov.</w:t>
      </w:r>
    </w:p>
    <w:p>
      <w:r>
        <w:rPr>
          <w:b/>
          <w:u w:val="single"/>
        </w:rPr>
        <w:t>770826</w:t>
      </w:r>
    </w:p>
    <w:p>
      <w:r>
        <w:t>Študenti na Uni v Leipzigu rasističnemu profesorju v obraz povedo, kar mu gre. Respect! Objavljen je tudi posnetek. https://t.co/oDhyUjOy4n</w:t>
      </w:r>
    </w:p>
    <w:p>
      <w:r>
        <w:rPr>
          <w:b/>
          <w:u w:val="single"/>
        </w:rPr>
        <w:t>770827</w:t>
      </w:r>
    </w:p>
    <w:p>
      <w:r>
        <w:t>Pred vrati je Fešta kalamarov in Mediterana https://t.co/ijBib8QWHi https://t.co/FYfLJWQGPJ</w:t>
      </w:r>
    </w:p>
    <w:p>
      <w:r>
        <w:rPr>
          <w:b/>
          <w:u w:val="single"/>
        </w:rPr>
        <w:t>770828</w:t>
      </w:r>
    </w:p>
    <w:p>
      <w:r>
        <w:t>Končno sem našel pravo pivo zase. #instabeer #stonebrewing #arrogantbastardale @ Ljubljana, Slovenia https://t.co/5juJNo7gNv</w:t>
      </w:r>
    </w:p>
    <w:p>
      <w:r>
        <w:rPr>
          <w:b/>
          <w:u w:val="single"/>
        </w:rPr>
        <w:t>770829</w:t>
      </w:r>
    </w:p>
    <w:p>
      <w:r>
        <w:t>@vinkovasle1 Še veliko je virantov med nami. Dolga in težka bo pot, da izsušimo to močvirje, in se osvobodimo komunistčne mafije.</w:t>
      </w:r>
    </w:p>
    <w:p>
      <w:r>
        <w:rPr>
          <w:b/>
          <w:u w:val="single"/>
        </w:rPr>
        <w:t>770830</w:t>
      </w:r>
    </w:p>
    <w:p>
      <w:r>
        <w:t>@BorutV1 @Alex4Aleksandra Ni zdrzal! Zarad sikaniranj, ker je bil v SDS stranki</w:t>
      </w:r>
    </w:p>
    <w:p>
      <w:r>
        <w:rPr>
          <w:b/>
          <w:u w:val="single"/>
        </w:rPr>
        <w:t>770831</w:t>
      </w:r>
    </w:p>
    <w:p>
      <w:r>
        <w:t>@MStrovs Saj v tem grmu tiči Zajc. Brez J. J.desnica izgine. OSTANE jim samopostrežba.</w:t>
      </w:r>
    </w:p>
    <w:p>
      <w:r>
        <w:rPr>
          <w:b/>
          <w:u w:val="single"/>
        </w:rPr>
        <w:t>770832</w:t>
      </w:r>
    </w:p>
    <w:p>
      <w:r>
        <w:t>@dvladar [V ŽIVO] PV za Slovenija ni prva varna država, ki so bili z #arbitraža prizadeti, pomagala.</w:t>
      </w:r>
    </w:p>
    <w:p>
      <w:r>
        <w:rPr>
          <w:b/>
          <w:u w:val="single"/>
        </w:rPr>
        <w:t>770833</w:t>
      </w:r>
    </w:p>
    <w:p>
      <w:r>
        <w:t>@megafotr @nmusar @Airbnb Ne blo prvic, da si kak dbadmin naredi kopijo baze in jo potem prodaja najboljsemu ponudniku.</w:t>
      </w:r>
    </w:p>
    <w:p>
      <w:r>
        <w:rPr>
          <w:b/>
          <w:u w:val="single"/>
        </w:rPr>
        <w:t>770834</w:t>
      </w:r>
    </w:p>
    <w:p>
      <w:r>
        <w:t>Nocoj ste #mladi in #študenti vabljeni v #Maribor na predavanje o vprašanjih, ki nam jih zapušča zgodba Charlie Gard https://t.co/5F5sf1o1FY</w:t>
      </w:r>
    </w:p>
    <w:p>
      <w:r>
        <w:rPr>
          <w:b/>
          <w:u w:val="single"/>
        </w:rPr>
        <w:t>770835</w:t>
      </w:r>
    </w:p>
    <w:p>
      <w:r>
        <w:t>ABSURDISTAN IN VOLILNI PROGRAMI - CASE No.1: Učenje iz absurdov https://t.co/Gut3GLzUDU</w:t>
      </w:r>
    </w:p>
    <w:p>
      <w:r>
        <w:rPr>
          <w:b/>
          <w:u w:val="single"/>
        </w:rPr>
        <w:t>770836</w:t>
      </w:r>
    </w:p>
    <w:p>
      <w:r>
        <w:t>@LahovnikMatej IZRAČUN ZA STAROSTNO POKOJNINO JE 56,63%za rajo Jankoviću pa šenkamo 16 milijonov, banda pokvarjenih, vrnite pokradeno</w:t>
      </w:r>
    </w:p>
    <w:p>
      <w:r>
        <w:rPr>
          <w:b/>
          <w:u w:val="single"/>
        </w:rPr>
        <w:t>770837</w:t>
      </w:r>
    </w:p>
    <w:p>
      <w:r>
        <w:t>FOTO: Perpetuum Jazzile v Ljutomeru pripravil nepozabni spektakel - https://t.co/H7JwaUC0rV https://t.co/uShuEtNnSi</w:t>
      </w:r>
    </w:p>
    <w:p>
      <w:r>
        <w:rPr>
          <w:b/>
          <w:u w:val="single"/>
        </w:rPr>
        <w:t>770838</w:t>
      </w:r>
    </w:p>
    <w:p>
      <w:r>
        <w:t>@ZmagoPlemeniti Satelitska stranka levice, ko vas rabijo, jih podprete. Migranti so pa za kamuflazo, za naivne volivce.</w:t>
      </w:r>
    </w:p>
    <w:p>
      <w:r>
        <w:rPr>
          <w:b/>
          <w:u w:val="single"/>
        </w:rPr>
        <w:t>770839</w:t>
      </w:r>
    </w:p>
    <w:p>
      <w:r>
        <w:t>@oscarstarejsi pod drvami v prtljažniku imajo še dvoja avtomobilska vrata za golf variant 5</w:t>
      </w:r>
    </w:p>
    <w:p>
      <w:r>
        <w:rPr>
          <w:b/>
          <w:u w:val="single"/>
        </w:rPr>
        <w:t>770840</w:t>
      </w:r>
    </w:p>
    <w:p>
      <w:r>
        <w:t>@MikeDjomba @rtvslo Nč pametnega za gledalca ne pove, sam bluzi, ker pač mora, pa totalno je pristranski. #bruh</w:t>
      </w:r>
    </w:p>
    <w:p>
      <w:r>
        <w:rPr>
          <w:b/>
          <w:u w:val="single"/>
        </w:rPr>
        <w:t>770841</w:t>
      </w:r>
    </w:p>
    <w:p>
      <w:r>
        <w:t>Naši #Marsovčki so še vedno na počitnicah https://t.co/mpdlMMnSuj @Julia_Doria_1 #marsovci #vesolje #knjiga https://t.co/utkH4XXPpa</w:t>
      </w:r>
    </w:p>
    <w:p>
      <w:r>
        <w:rPr>
          <w:b/>
          <w:u w:val="single"/>
        </w:rPr>
        <w:t>770842</w:t>
      </w:r>
    </w:p>
    <w:p>
      <w:r>
        <w:t xml:space="preserve">Zagotovljen uspešen boj proti pregovorno najdaljšemu dnevu v tednu! ;) </w:t>
        <w:br/>
        <w:br/>
        <w:t>#gustpikasi https://t.co/mEyRsuHf00</w:t>
      </w:r>
    </w:p>
    <w:p>
      <w:r>
        <w:rPr>
          <w:b/>
          <w:u w:val="single"/>
        </w:rPr>
        <w:t>770843</w:t>
      </w:r>
    </w:p>
    <w:p>
      <w:r>
        <w:t>Trener odpuščen po 24 urah! #fuzbal #nogomet #ligaprvakov - http://t.co/CgeBhn46ln</w:t>
      </w:r>
    </w:p>
    <w:p>
      <w:r>
        <w:rPr>
          <w:b/>
          <w:u w:val="single"/>
        </w:rPr>
        <w:t>770844</w:t>
      </w:r>
    </w:p>
    <w:p>
      <w:r>
        <w:t>Moški razbijal stekla na objektih in avtomobilih ter grozil policistom https://t.co/PdK3MAcEdK</w:t>
      </w:r>
    </w:p>
    <w:p>
      <w:r>
        <w:rPr>
          <w:b/>
          <w:u w:val="single"/>
        </w:rPr>
        <w:t>770845</w:t>
      </w:r>
    </w:p>
    <w:p>
      <w:r>
        <w:t>@_MegWhite_ @aleksandertusek @Centrifuzija Yes. Živimo v svetu algoritmov in umetne inteligence anonimnih ustvarjalcev kode. 😎</w:t>
      </w:r>
    </w:p>
    <w:p>
      <w:r>
        <w:rPr>
          <w:b/>
          <w:u w:val="single"/>
        </w:rPr>
        <w:t>770846</w:t>
      </w:r>
    </w:p>
    <w:p>
      <w:r>
        <w:t>Priprava na pleskanje je pri meni približno podobna pripravi na selitev. Kaos. Totalni kaos.</w:t>
      </w:r>
    </w:p>
    <w:p>
      <w:r>
        <w:rPr>
          <w:b/>
          <w:u w:val="single"/>
        </w:rPr>
        <w:t>770847</w:t>
      </w:r>
    </w:p>
    <w:p>
      <w:r>
        <w:t>Cigani so pri nas nedotakljivi!! 24ur zapre komentarje, da ja ne bo kdo napisal kaj čez njih!!</w:t>
        <w:br/>
        <w:t>https://t.co/VOmS0EKJry</w:t>
      </w:r>
    </w:p>
    <w:p>
      <w:r>
        <w:rPr>
          <w:b/>
          <w:u w:val="single"/>
        </w:rPr>
        <w:t>770848</w:t>
      </w:r>
    </w:p>
    <w:p>
      <w:r>
        <w:t>Na polno 70 km do cilja. To je to, ko kolesarji rečejo, da je Tour pač Tour. #klišekidrži #TDFTVS #TDF2018</w:t>
      </w:r>
    </w:p>
    <w:p>
      <w:r>
        <w:rPr>
          <w:b/>
          <w:u w:val="single"/>
        </w:rPr>
        <w:t>770849</w:t>
      </w:r>
    </w:p>
    <w:p>
      <w:r>
        <w:t>Bariart - nova trgovinica z nakitom je v Ljubljani odprla svoja vrata https://t.co/JV4xQnuFoj https://t.co/MsLFADYeS6</w:t>
      </w:r>
    </w:p>
    <w:p>
      <w:r>
        <w:rPr>
          <w:b/>
          <w:u w:val="single"/>
        </w:rPr>
        <w:t>770850</w:t>
      </w:r>
    </w:p>
    <w:p>
      <w:r>
        <w:t>Moški ga je zabodel v srce, prepono in trebušne organe ter ga tako hudo poškodoval, da je kasneje umrl.</w:t>
        <w:br/>
        <w:t>https://t.co/5w74ex4O5o</w:t>
      </w:r>
    </w:p>
    <w:p>
      <w:r>
        <w:rPr>
          <w:b/>
          <w:u w:val="single"/>
        </w:rPr>
        <w:t>770851</w:t>
      </w:r>
    </w:p>
    <w:p>
      <w:r>
        <w:t>@HearMarkoRoar Navdušen. V oddaji se je en pro e-športnik znesel nad drugim in prizadeti je šel pol *shudder* na Twitter jamrat.</w:t>
      </w:r>
    </w:p>
    <w:p>
      <w:r>
        <w:rPr>
          <w:b/>
          <w:u w:val="single"/>
        </w:rPr>
        <w:t>770852</w:t>
      </w:r>
    </w:p>
    <w:p>
      <w:r>
        <w:t>@spagetyuse @Aleksan61182821 v bistvu bodo pa oni prvu na vrsti ko bodo doktorji zaceli posiljevat in podstavljat bombice</w:t>
      </w:r>
    </w:p>
    <w:p>
      <w:r>
        <w:rPr>
          <w:b/>
          <w:u w:val="single"/>
        </w:rPr>
        <w:t>770853</w:t>
      </w:r>
    </w:p>
    <w:p>
      <w:r>
        <w:t>@TjasaZavrh @MiroCerar @vladaRS @MZZRS Punca ne v meglo brcat, bo kakšna skala not!</w:t>
      </w:r>
    </w:p>
    <w:p>
      <w:r>
        <w:rPr>
          <w:b/>
          <w:u w:val="single"/>
        </w:rPr>
        <w:t>770854</w:t>
      </w:r>
    </w:p>
    <w:p>
      <w:r>
        <w:t>Praktičen in strašno žalosten dokaz, da živimo v norišnici, ki jo vodijo najtezji bolniki. https://t.co/36DtVjOzGs</w:t>
      </w:r>
    </w:p>
    <w:p>
      <w:r>
        <w:rPr>
          <w:b/>
          <w:u w:val="single"/>
        </w:rPr>
        <w:t>770855</w:t>
      </w:r>
    </w:p>
    <w:p>
      <w:r>
        <w:t>Atech -stranka Atola- krmilnike za peči na pelete Fumis prodaja dražje kot največji tekmec http://t.co/wuBzDAcpah via @Finance_si #B2B</w:t>
      </w:r>
    </w:p>
    <w:p>
      <w:r>
        <w:rPr>
          <w:b/>
          <w:u w:val="single"/>
        </w:rPr>
        <w:t>770856</w:t>
      </w:r>
    </w:p>
    <w:p>
      <w:r>
        <w:t>@ANJABAHZIBERT @strankaSDS @sarecmarjan Tale Pavšič je pa res prava (najprimernejša) maskota @StrankaLMS.</w:t>
        <w:br/>
        <w:t>Maskota debilnosti.</w:t>
      </w:r>
    </w:p>
    <w:p>
      <w:r>
        <w:rPr>
          <w:b/>
          <w:u w:val="single"/>
        </w:rPr>
        <w:t>770857</w:t>
      </w:r>
    </w:p>
    <w:p>
      <w:r>
        <w:t>Tole je pa ressss idiotsko...in primerjava z lukatovim jabolkom je zgolj nakljucna🤣🤣🤣 https://t.co/S94VI9NQcE</w:t>
      </w:r>
    </w:p>
    <w:p>
      <w:r>
        <w:rPr>
          <w:b/>
          <w:u w:val="single"/>
        </w:rPr>
        <w:t>770858</w:t>
      </w:r>
    </w:p>
    <w:p>
      <w:r>
        <w:t>Zato rabimo nekoga kot je @JJansaSDS, ki se bo znal zoperstaviti tem barabam! https://t.co/o6P4xCLmwA</w:t>
      </w:r>
    </w:p>
    <w:p>
      <w:r>
        <w:rPr>
          <w:b/>
          <w:u w:val="single"/>
        </w:rPr>
        <w:t>770859</w:t>
      </w:r>
    </w:p>
    <w:p>
      <w:r>
        <w:t>Bognedaj da v finalu premagamo Hrvate po sporni sodniški odločitvi. #rokomet</w:t>
      </w:r>
    </w:p>
    <w:p>
      <w:r>
        <w:rPr>
          <w:b/>
          <w:u w:val="single"/>
        </w:rPr>
        <w:t>770860</w:t>
      </w:r>
    </w:p>
    <w:p>
      <w:r>
        <w:t>@Pikowaru @GalaAine kdaj si fraj od parazit...em, prises...em.. kdaj lahko spet pijes? :P</w:t>
      </w:r>
    </w:p>
    <w:p>
      <w:r>
        <w:rPr>
          <w:b/>
          <w:u w:val="single"/>
        </w:rPr>
        <w:t>770861</w:t>
      </w:r>
    </w:p>
    <w:p>
      <w:r>
        <w:t>@DanielKalan @dreychee Zvera bi vprašal, kaj misli o balinanju, pederčina kmetavzarska, naj gre na igrišče.</w:t>
      </w:r>
    </w:p>
    <w:p>
      <w:r>
        <w:rPr>
          <w:b/>
          <w:u w:val="single"/>
        </w:rPr>
        <w:t>770862</w:t>
      </w:r>
    </w:p>
    <w:p>
      <w:r>
        <w:t>Sej prevažanje ministrovih inštrumentov mogoče ni nezakonito pa ni mobing ampak ti gre pa lahko totalno na kurac.</w:t>
      </w:r>
    </w:p>
    <w:p>
      <w:r>
        <w:rPr>
          <w:b/>
          <w:u w:val="single"/>
        </w:rPr>
        <w:t>770863</w:t>
      </w:r>
    </w:p>
    <w:p>
      <w:r>
        <w:t>MVuk:Objavite znesek porabljenega davkopl.denarja na letovanju v ČG in kaj imajo od vašega mastenja in užitkov družine,otroci,starostniki?</w:t>
      </w:r>
    </w:p>
    <w:p>
      <w:r>
        <w:rPr>
          <w:b/>
          <w:u w:val="single"/>
        </w:rPr>
        <w:t>770864</w:t>
      </w:r>
    </w:p>
    <w:p>
      <w:r>
        <w:t>@Medeja_7 Dobili so navodila, ker kaj bi sicer nenapovedan Kučan delal na RTV?? Ozračje je treba zastrupiti do konca</w:t>
      </w:r>
    </w:p>
    <w:p>
      <w:r>
        <w:rPr>
          <w:b/>
          <w:u w:val="single"/>
        </w:rPr>
        <w:t>770865</w:t>
      </w:r>
    </w:p>
    <w:p>
      <w:r>
        <w:t>@strankaSLS @JJansaSDS @sarecmarjan @Marjan_Podobnik Danes pa je Zver gospodar slovenskega podzemlja pod vodstvom bivšega komunista!</w:t>
      </w:r>
    </w:p>
    <w:p>
      <w:r>
        <w:rPr>
          <w:b/>
          <w:u w:val="single"/>
        </w:rPr>
        <w:t>770866</w:t>
      </w:r>
    </w:p>
    <w:p>
      <w:r>
        <w:t>Hči:"Vlak imam čez 20 min!" Črnuče - knjižnica Bežigrad - želežniška postaja Ljubljana v 15min #vsobotogre #malezmage #poomejitvah</w:t>
      </w:r>
    </w:p>
    <w:p>
      <w:r>
        <w:rPr>
          <w:b/>
          <w:u w:val="single"/>
        </w:rPr>
        <w:t>770867</w:t>
      </w:r>
    </w:p>
    <w:p>
      <w:r>
        <w:t xml:space="preserve">@powersmoothie @adria_airways dobla kovcek? </w:t>
        <w:br/>
        <w:t>vceraj sla na to stran in zdaj imam njihove oglase po celem interneti. hvala, i guess :P</w:t>
      </w:r>
    </w:p>
    <w:p>
      <w:r>
        <w:rPr>
          <w:b/>
          <w:u w:val="single"/>
        </w:rPr>
        <w:t>770868</w:t>
      </w:r>
    </w:p>
    <w:p>
      <w:r>
        <w:t>@cashkee Bog se jih usmili, kako daleč od resnice, kaj se dogaja z nami, so ti ljudje!</w:t>
      </w:r>
    </w:p>
    <w:p>
      <w:r>
        <w:rPr>
          <w:b/>
          <w:u w:val="single"/>
        </w:rPr>
        <w:t>770869</w:t>
      </w:r>
    </w:p>
    <w:p>
      <w:r>
        <w:t>V Vipavi pijani voznik zbil peški na prehodu za pešce.</w:t>
        <w:br/>
        <w:t>https://t.co/litMfnLFfw</w:t>
      </w:r>
    </w:p>
    <w:p>
      <w:r>
        <w:rPr>
          <w:b/>
          <w:u w:val="single"/>
        </w:rPr>
        <w:t>770870</w:t>
      </w:r>
    </w:p>
    <w:p>
      <w:r>
        <w:t>@VanessaCokl s frančekom ni šale, toti ki so mu polena metali pod noge naj se zdej pazijo</w:t>
      </w:r>
    </w:p>
    <w:p>
      <w:r>
        <w:rPr>
          <w:b/>
          <w:u w:val="single"/>
        </w:rPr>
        <w:t>770871</w:t>
      </w:r>
    </w:p>
    <w:p>
      <w:r>
        <w:t>Tole se bere kot resen problem za naprej: Pipistrelovo letalo z norveško ministrico na krovu končalo v jezeru https://t.co/d0CJwxWxRz</w:t>
      </w:r>
    </w:p>
    <w:p>
      <w:r>
        <w:rPr>
          <w:b/>
          <w:u w:val="single"/>
        </w:rPr>
        <w:t>770872</w:t>
      </w:r>
    </w:p>
    <w:p>
      <w:r>
        <w:t>Če že delate načrte za nedeljsko kosilo ...</w:t>
        <w:br/>
        <w:br/>
        <w:t>#gustpikasi https://t.co/yLXP93tIpS</w:t>
      </w:r>
    </w:p>
    <w:p>
      <w:r>
        <w:rPr>
          <w:b/>
          <w:u w:val="single"/>
        </w:rPr>
        <w:t>770873</w:t>
      </w:r>
    </w:p>
    <w:p>
      <w:r>
        <w:t>To so prednosti sosežiga blata iz komunalnih čistilnih naprav https://t.co/7iRvzLcBGI</w:t>
      </w:r>
    </w:p>
    <w:p>
      <w:r>
        <w:rPr>
          <w:b/>
          <w:u w:val="single"/>
        </w:rPr>
        <w:t>770874</w:t>
      </w:r>
    </w:p>
    <w:p>
      <w:r>
        <w:t>@Plavalka Kurjenje je pa itak v vseh poklicih prisotno. Samo da igralce vidimo od blizu in pogosteje.</w:t>
      </w:r>
    </w:p>
    <w:p>
      <w:r>
        <w:rPr>
          <w:b/>
          <w:u w:val="single"/>
        </w:rPr>
        <w:t>770875</w:t>
      </w:r>
    </w:p>
    <w:p>
      <w:r>
        <w:t>@NavadniNimda @tomltoml Lukšić špila na 9 strunske gusle rabi orožni list..Rekvijem za gusle in razštelan orkester.</w:t>
      </w:r>
    </w:p>
    <w:p>
      <w:r>
        <w:rPr>
          <w:b/>
          <w:u w:val="single"/>
        </w:rPr>
        <w:t>770876</w:t>
      </w:r>
    </w:p>
    <w:p>
      <w:r>
        <w:t>Vojna za osvoboditev izpod Francozov ga je popolnoma psihično uničila 👎 https://t.co/1EZrqivDVu</w:t>
      </w:r>
    </w:p>
    <w:p>
      <w:r>
        <w:rPr>
          <w:b/>
          <w:u w:val="single"/>
        </w:rPr>
        <w:t>770877</w:t>
      </w:r>
    </w:p>
    <w:p>
      <w:r>
        <w:t>@Nogavicka_Pika 7:31 po novi, kar je napredek od vceraj, ko je bil ob 5 direndaj</w:t>
      </w:r>
    </w:p>
    <w:p>
      <w:r>
        <w:rPr>
          <w:b/>
          <w:u w:val="single"/>
        </w:rPr>
        <w:t>770878</w:t>
      </w:r>
    </w:p>
    <w:p>
      <w:r>
        <w:t>Smučar je bil prepeljan v ljubljanski klinični center. https://t.co/gAavdAMhdO</w:t>
      </w:r>
    </w:p>
    <w:p>
      <w:r>
        <w:rPr>
          <w:b/>
          <w:u w:val="single"/>
        </w:rPr>
        <w:t>770879</w:t>
      </w:r>
    </w:p>
    <w:p>
      <w:r>
        <w:t>@JJansaSDS še en dokaz idioti partizani</w:t>
        <w:br/>
        <w:t>krivica se jim godi ker niso sodelovali v</w:t>
        <w:br/>
        <w:t>1svetovni vojni jih ne omenjajo pri poti miru😵</w:t>
      </w:r>
    </w:p>
    <w:p>
      <w:r>
        <w:rPr>
          <w:b/>
          <w:u w:val="single"/>
        </w:rPr>
        <w:t>770880</w:t>
      </w:r>
    </w:p>
    <w:p>
      <w:r>
        <w:t>@karn_ivol Do samoizpolnjujočih se celic in artificialno inteligentnih formul.</w:t>
      </w:r>
    </w:p>
    <w:p>
      <w:r>
        <w:rPr>
          <w:b/>
          <w:u w:val="single"/>
        </w:rPr>
        <w:t>770881</w:t>
      </w:r>
    </w:p>
    <w:p>
      <w:r>
        <w:t>Psica si liže tačko že pol ure, kar tako, brezveze, se mi zdi. Malo mi gre že ne jetra to mljackanje, priznam</w:t>
      </w:r>
    </w:p>
    <w:p>
      <w:r>
        <w:rPr>
          <w:b/>
          <w:u w:val="single"/>
        </w:rPr>
        <w:t>770882</w:t>
      </w:r>
    </w:p>
    <w:p>
      <w:r>
        <w:t>LAŽI je konec. ŠAREC je častihlepen naivnež ali agent globoke države. PANFLET ni program.!</w:t>
      </w:r>
    </w:p>
    <w:p>
      <w:r>
        <w:rPr>
          <w:b/>
          <w:u w:val="single"/>
        </w:rPr>
        <w:t>770883</w:t>
      </w:r>
    </w:p>
    <w:p>
      <w:r>
        <w:t>Viberate sem blokiral, ker se mi na vsakih 20cm skrolanja prikazuje njihov oglas.</w:t>
      </w:r>
    </w:p>
    <w:p>
      <w:r>
        <w:rPr>
          <w:b/>
          <w:u w:val="single"/>
        </w:rPr>
        <w:t>770884</w:t>
      </w:r>
    </w:p>
    <w:p>
      <w:r>
        <w:t>@FestivalKamfest kupujem vstopnice za #kamfest.  Pri kateri starosti otroci potrebujejo vstopnico.</w:t>
      </w:r>
    </w:p>
    <w:p>
      <w:r>
        <w:rPr>
          <w:b/>
          <w:u w:val="single"/>
        </w:rPr>
        <w:t>770885</w:t>
      </w:r>
    </w:p>
    <w:p>
      <w:r>
        <w:t>Včasih se za ene folke sprasujem al so dejansko glupi k tocak al so tko... 3 levels above in nas sam trolajo.</w:t>
      </w:r>
    </w:p>
    <w:p>
      <w:r>
        <w:rPr>
          <w:b/>
          <w:u w:val="single"/>
        </w:rPr>
        <w:t>770886</w:t>
      </w:r>
    </w:p>
    <w:p>
      <w:r>
        <w:t>@RevijaReporter kaj naj bi bil motiv? Teroristični napad sigurno ne, ker ni musliman. Ostalo niti ni tok pomembno.</w:t>
      </w:r>
    </w:p>
    <w:p>
      <w:r>
        <w:rPr>
          <w:b/>
          <w:u w:val="single"/>
        </w:rPr>
        <w:t>770887</w:t>
      </w:r>
    </w:p>
    <w:p>
      <w:r>
        <w:t>@anzet @WorldIs2Noisy A ni bilo nekaj takega na voljo pri nas že pred leti. Piano se je reklo platformi, če me spomin ne vara.</w:t>
      </w:r>
    </w:p>
    <w:p>
      <w:r>
        <w:rPr>
          <w:b/>
          <w:u w:val="single"/>
        </w:rPr>
        <w:t>770888</w:t>
      </w:r>
    </w:p>
    <w:p>
      <w:r>
        <w:t>En bolancek, ena razgrajacka in mami, ki se je nalezla trebušne gripe.  To ne bo zabavno. https://t.co/YyuMqpmKOU</w:t>
      </w:r>
    </w:p>
    <w:p>
      <w:r>
        <w:rPr>
          <w:b/>
          <w:u w:val="single"/>
        </w:rPr>
        <w:t>770889</w:t>
      </w:r>
    </w:p>
    <w:p>
      <w:r>
        <w:t>@Selestenje Men se zdi vso norčevanje iz veganov in vegijev mimo oziroma ogabno.</w:t>
      </w:r>
    </w:p>
    <w:p>
      <w:r>
        <w:rPr>
          <w:b/>
          <w:u w:val="single"/>
        </w:rPr>
        <w:t>770890</w:t>
      </w:r>
    </w:p>
    <w:p>
      <w:r>
        <w:t>@007amnesia @lucijausaj @Pertinacal Saj ti pravim, da nimam nic proti tebi, ampak proti raznim trumpom in salvinijem, ki vas nategujejo.</w:t>
      </w:r>
    </w:p>
    <w:p>
      <w:r>
        <w:rPr>
          <w:b/>
          <w:u w:val="single"/>
        </w:rPr>
        <w:t>770891</w:t>
      </w:r>
    </w:p>
    <w:p>
      <w:r>
        <w:t>@Urskitka Logika je, da ne bo treba, ker se jih ljudje bojijo že zaradi izgleda :) (evo, vidiš, rekla si jim "mrge", ne npr. "palčki" :))</w:t>
      </w:r>
    </w:p>
    <w:p>
      <w:r>
        <w:rPr>
          <w:b/>
          <w:u w:val="single"/>
        </w:rPr>
        <w:t>770892</w:t>
      </w:r>
    </w:p>
    <w:p>
      <w:r>
        <w:t>@Matej_Klaric Pazi, da te ne bodo s čuftami obmetavali. Ali pa še huje - ćufti</w:t>
      </w:r>
    </w:p>
    <w:p>
      <w:r>
        <w:rPr>
          <w:b/>
          <w:u w:val="single"/>
        </w:rPr>
        <w:t>770893</w:t>
      </w:r>
    </w:p>
    <w:p>
      <w:r>
        <w:t>@Dnevnik_si Tako se dela Žan Mahnič, bravoo !</w:t>
        <w:br/>
        <w:t>Kdo se usaja, sami jugonostalgiki - komunisti in južnaki.</w:t>
      </w:r>
    </w:p>
    <w:p>
      <w:r>
        <w:rPr>
          <w:b/>
          <w:u w:val="single"/>
        </w:rPr>
        <w:t>770894</w:t>
      </w:r>
    </w:p>
    <w:p>
      <w:r>
        <w:t>kje v centru LJ lahko najdem tisto vrecko za izdelavo rastlinskega mleka (nut milk bag) ?</w:t>
        <w:br/>
        <w:t>Rifuzl je danes ze zaprt.</w:t>
      </w:r>
    </w:p>
    <w:p>
      <w:r>
        <w:rPr>
          <w:b/>
          <w:u w:val="single"/>
        </w:rPr>
        <w:t>770895</w:t>
      </w:r>
    </w:p>
    <w:p>
      <w:r>
        <w:t>Tako se plašček postavi pred pravo preizkušnjo 😁. Bounty ga je stestirala na snegu, z valjanjem, z ritjem, z ...... https://t.co/pWa3DzRdYW</w:t>
      </w:r>
    </w:p>
    <w:p>
      <w:r>
        <w:rPr>
          <w:b/>
          <w:u w:val="single"/>
        </w:rPr>
        <w:t>770896</w:t>
      </w:r>
    </w:p>
    <w:p>
      <w:r>
        <w:t>@ErikaPlaninsec @Mauhlerca En čik po večerji bolj "zdrav" kot pa kozarec alkota</w:t>
      </w:r>
    </w:p>
    <w:p>
      <w:r>
        <w:rPr>
          <w:b/>
          <w:u w:val="single"/>
        </w:rPr>
        <w:t>770897</w:t>
      </w:r>
    </w:p>
    <w:p>
      <w:r>
        <w:t>@KeyserSozeSi @jozevolf A ne opažaš koliko enega sevniškega salamina nareže pa poli salame, če sardin niti ne omenjam ...</w:t>
      </w:r>
    </w:p>
    <w:p>
      <w:r>
        <w:rPr>
          <w:b/>
          <w:u w:val="single"/>
        </w:rPr>
        <w:t>770898</w:t>
      </w:r>
    </w:p>
    <w:p>
      <w:r>
        <w:t>@JanezMeznarec kaj pa potem, ko ogljika ne bo več? #naogljičenje 😛</w:t>
        <w:br/>
        <w:t>#ekobutale</w:t>
      </w:r>
    </w:p>
    <w:p>
      <w:r>
        <w:rPr>
          <w:b/>
          <w:u w:val="single"/>
        </w:rPr>
        <w:t>770899</w:t>
      </w:r>
    </w:p>
    <w:p>
      <w:r>
        <w:t>Pa kaksni bukseljni nestrokovni pa skrbijo za te konje!!!!!!????? https://t.co/kEEELyRHU6</w:t>
      </w:r>
    </w:p>
    <w:p>
      <w:r>
        <w:rPr>
          <w:b/>
          <w:u w:val="single"/>
        </w:rPr>
        <w:t>770900</w:t>
      </w:r>
    </w:p>
    <w:p>
      <w:r>
        <w:t>CR7 moško spodnje perilo, zagotavlja udobje v vsaki situaciji https://t.co/MM7GMXDl59</w:t>
      </w:r>
    </w:p>
    <w:p>
      <w:r>
        <w:rPr>
          <w:b/>
          <w:u w:val="single"/>
        </w:rPr>
        <w:t>770901</w:t>
      </w:r>
    </w:p>
    <w:p>
      <w:r>
        <w:t>#hlebec za #dobrojutro #domackruh  #homemadebread #sourdough #glutenislife @ Ljubljana, Slovenia https://t.co/EvkWqL5Cyf</w:t>
      </w:r>
    </w:p>
    <w:p>
      <w:r>
        <w:rPr>
          <w:b/>
          <w:u w:val="single"/>
        </w:rPr>
        <w:t>770902</w:t>
      </w:r>
    </w:p>
    <w:p>
      <w:r>
        <w:t>@bolfenk1 Ne. Posnetek mlečne ceste na kartonu iz merkatorja v okvirju. Pod njo fake piščanec iz Dunaja.</w:t>
      </w:r>
    </w:p>
    <w:p>
      <w:r>
        <w:rPr>
          <w:b/>
          <w:u w:val="single"/>
        </w:rPr>
        <w:t>770903</w:t>
      </w:r>
    </w:p>
    <w:p>
      <w:r>
        <w:t>@Progar5 @tomltoml komunist še nikoli ni nič naredu, edino škodo narodu delat to je njegov domet</w:t>
      </w:r>
    </w:p>
    <w:p>
      <w:r>
        <w:rPr>
          <w:b/>
          <w:u w:val="single"/>
        </w:rPr>
        <w:t>770904</w:t>
      </w:r>
    </w:p>
    <w:p>
      <w:r>
        <w:t>@Bojana61654450 @Medeja_7 Jasno, sovražijo in izganjajo ga skriti levičarji, ki sami ne vedo kaj bi radi.</w:t>
      </w:r>
    </w:p>
    <w:p>
      <w:r>
        <w:rPr>
          <w:b/>
          <w:u w:val="single"/>
        </w:rPr>
        <w:t>770905</w:t>
      </w:r>
    </w:p>
    <w:p>
      <w:r>
        <w:t>@bostjanperne @JJansaSDS Je pa to eden zadnjih aplavzov za Merklovo, na sodišču ji nihče ne bo ploskal.</w:t>
      </w:r>
    </w:p>
    <w:p>
      <w:r>
        <w:rPr>
          <w:b/>
          <w:u w:val="single"/>
        </w:rPr>
        <w:t>770906</w:t>
      </w:r>
    </w:p>
    <w:p>
      <w:r>
        <w:t>@rutka @polikarbonat To je pa potem že hudo ponižujoče dolgotrajna suša, da bi pili kavo z nekom, ki ga niso videli že več kot desetletje.</w:t>
      </w:r>
    </w:p>
    <w:p>
      <w:r>
        <w:rPr>
          <w:b/>
          <w:u w:val="single"/>
        </w:rPr>
        <w:t>770907</w:t>
      </w:r>
    </w:p>
    <w:p>
      <w:r>
        <w:t>'ŠKANDAL'</w:t>
        <w:br/>
        <w:t>PRANJE IRANSKEGA DENARJA V NLB SE SELI TUDI NA EVROPSKI PARKET, NERVOZA V BANKI IN V PREDSEDNIŠKIH DVORIH.</w:t>
      </w:r>
    </w:p>
    <w:p>
      <w:r>
        <w:rPr>
          <w:b/>
          <w:u w:val="single"/>
        </w:rPr>
        <w:t>770908</w:t>
      </w:r>
    </w:p>
    <w:p>
      <w:r>
        <w:t>ko potrebuješ transmaščobe, greš do sicilijančevega kioska. #gzira https://t.co/N9k2gIHU3f</w:t>
      </w:r>
    </w:p>
    <w:p>
      <w:r>
        <w:rPr>
          <w:b/>
          <w:u w:val="single"/>
        </w:rPr>
        <w:t>770909</w:t>
      </w:r>
    </w:p>
    <w:p>
      <w:r>
        <w:t>Janševo revijo prijavili policiji, ker spodbuja sovraštvo in nasilje https://t.co/MtSx7H5AfH</w:t>
      </w:r>
    </w:p>
    <w:p>
      <w:r>
        <w:rPr>
          <w:b/>
          <w:u w:val="single"/>
        </w:rPr>
        <w:t>770910</w:t>
      </w:r>
    </w:p>
    <w:p>
      <w:r>
        <w:t>@LazarjevPolzek to bi bila neosnovana seksisticna domneva. Tudi ženske so lahko pedofilke. :)</w:t>
      </w:r>
    </w:p>
    <w:p>
      <w:r>
        <w:rPr>
          <w:b/>
          <w:u w:val="single"/>
        </w:rPr>
        <w:t>770911</w:t>
      </w:r>
    </w:p>
    <w:p>
      <w:r>
        <w:t>FOTO: Turnišče premagalo Slatino - https://t.co/H7JwaUC0rV https://t.co/g4oVdMrgMG</w:t>
      </w:r>
    </w:p>
    <w:p>
      <w:r>
        <w:rPr>
          <w:b/>
          <w:u w:val="single"/>
        </w:rPr>
        <w:t>770912</w:t>
      </w:r>
    </w:p>
    <w:p>
      <w:r>
        <w:t>@RichieKis Skakajočega in mahajočega in trkajočega človeka ne vidijo? Pol pa k okulistu!</w:t>
      </w:r>
    </w:p>
    <w:p>
      <w:r>
        <w:rPr>
          <w:b/>
          <w:u w:val="single"/>
        </w:rPr>
        <w:t>770913</w:t>
      </w:r>
    </w:p>
    <w:p>
      <w:r>
        <w:t>@yrennia1 @BernardBrscic @Pontifex a si spet nore gobe jedla?? sej veš, da kokoši ne smejo tega počet. #butlbabji</w:t>
      </w:r>
    </w:p>
    <w:p>
      <w:r>
        <w:rPr>
          <w:b/>
          <w:u w:val="single"/>
        </w:rPr>
        <w:t>770914</w:t>
      </w:r>
    </w:p>
    <w:p>
      <w:r>
        <w:t>@SloLibertarian Daleč so časi, ko sem prosil mično sosedo, naj gre z menoj na avtomobilski sejem, da sem bolje prodal fička.</w:t>
      </w:r>
    </w:p>
    <w:p>
      <w:r>
        <w:rPr>
          <w:b/>
          <w:u w:val="single"/>
        </w:rPr>
        <w:t>770915</w:t>
      </w:r>
    </w:p>
    <w:p>
      <w:r>
        <w:t>Gospodar prstanov, Slovenija 2017: filma je konec v desetih minutah, ker imajo vsi zemljevid na telefonu, prstan pa prodajo za ketamine.</w:t>
      </w:r>
    </w:p>
    <w:p>
      <w:r>
        <w:rPr>
          <w:b/>
          <w:u w:val="single"/>
        </w:rPr>
        <w:t>770916</w:t>
      </w:r>
    </w:p>
    <w:p>
      <w:r>
        <w:t>Od danes dalje v ponudbi tudi Luka macaronsi. Za najslajse nedelje #lukamastercake #obzelezniciloce https://t.co/vOmPi05sXH</w:t>
      </w:r>
    </w:p>
    <w:p>
      <w:r>
        <w:rPr>
          <w:b/>
          <w:u w:val="single"/>
        </w:rPr>
        <w:t>770917</w:t>
      </w:r>
    </w:p>
    <w:p>
      <w:r>
        <w:t>Zanettija bomo gledali vsaj še leto dni #fuzbal #nogomet #ligaprvakov - http://t.co/eJxrHAGF</w:t>
      </w:r>
    </w:p>
    <w:p>
      <w:r>
        <w:rPr>
          <w:b/>
          <w:u w:val="single"/>
        </w:rPr>
        <w:t>770918</w:t>
      </w:r>
    </w:p>
    <w:p>
      <w:r>
        <w:t>@maceklj @LeskovecNot Ko ravno beseda o banana, komunizmu in še Petra s Financ, moram kar takoj v arhiv spet https://t.co/E4eCk0HZmI</w:t>
      </w:r>
    </w:p>
    <w:p>
      <w:r>
        <w:rPr>
          <w:b/>
          <w:u w:val="single"/>
        </w:rPr>
        <w:t>770919</w:t>
      </w:r>
    </w:p>
    <w:p>
      <w:r>
        <w:t>@MarkoZupan2 @Rok_Novak Je pa res ja da potem odločba US ne velja za njih. Katastrofa.</w:t>
      </w:r>
    </w:p>
    <w:p>
      <w:r>
        <w:rPr>
          <w:b/>
          <w:u w:val="single"/>
        </w:rPr>
        <w:t>770920</w:t>
      </w:r>
    </w:p>
    <w:p>
      <w:r>
        <w:t>@MetkaSmole Uf še ena ki ima možgane skurjene, po moje je sigurno aktivistka kakšne nevladne organizacije</w:t>
      </w:r>
    </w:p>
    <w:p>
      <w:r>
        <w:rPr>
          <w:b/>
          <w:u w:val="single"/>
        </w:rPr>
        <w:t>770921</w:t>
      </w:r>
    </w:p>
    <w:p>
      <w:r>
        <w:t>@StankaStanka @BrankoGrims1 Tudi ta pregovor drzi: Tudi slepa kura zrno najde in jj je zrno nasel</w:t>
      </w:r>
    </w:p>
    <w:p>
      <w:r>
        <w:rPr>
          <w:b/>
          <w:u w:val="single"/>
        </w:rPr>
        <w:t>770922</w:t>
      </w:r>
    </w:p>
    <w:p>
      <w:r>
        <w:t>Rok Kidrič v 25 minutah naredil več faulov v napadu, kot včasih Vitalij Nosov #sad #neroden</w:t>
        <w:br/>
        <w:t>#plts @nkolimpija</w:t>
      </w:r>
    </w:p>
    <w:p>
      <w:r>
        <w:rPr>
          <w:b/>
          <w:u w:val="single"/>
        </w:rPr>
        <w:t>770923</w:t>
      </w:r>
    </w:p>
    <w:p>
      <w:r>
        <w:t>@multikultivator Če ne bi naši zmagal, bi se zdej v mercédezih vozil, tkó se pa v stoenkah.</w:t>
      </w:r>
    </w:p>
    <w:p>
      <w:r>
        <w:rPr>
          <w:b/>
          <w:u w:val="single"/>
        </w:rPr>
        <w:t>770924</w:t>
      </w:r>
    </w:p>
    <w:p>
      <w:r>
        <w:t>turkom vstop strogo prepovedan. tako so se butalci borili proti turškim vpadom https://t.co/82BGVmcaFB</w:t>
      </w:r>
    </w:p>
    <w:p>
      <w:r>
        <w:rPr>
          <w:b/>
          <w:u w:val="single"/>
        </w:rPr>
        <w:t>770925</w:t>
      </w:r>
    </w:p>
    <w:p>
      <w:r>
        <w:t>@RibicTine A si predstavljate da bi bil to SDS? Kako bi rdecuharji noreli, tko morajo bit neodvisni mediji povsem tiho...</w:t>
      </w:r>
    </w:p>
    <w:p>
      <w:r>
        <w:rPr>
          <w:b/>
          <w:u w:val="single"/>
        </w:rPr>
        <w:t>770926</w:t>
      </w:r>
    </w:p>
    <w:p>
      <w:r>
        <w:t>IRN gradi stalno vojaško bazo v SIR, IZR tega ne bo dopustil. In dobimo direkten napad IZR na IRN vojsko?  https://t.co/OHdwMiZr72</w:t>
      </w:r>
    </w:p>
    <w:p>
      <w:r>
        <w:rPr>
          <w:b/>
          <w:u w:val="single"/>
        </w:rPr>
        <w:t>770927</w:t>
      </w:r>
    </w:p>
    <w:p>
      <w:r>
        <w:t>@janponiz @DC43 @_ermin Globoko v meni se skriva 80 letna gospa z navijalkami v laseh in slabim kolkom.</w:t>
      </w:r>
    </w:p>
    <w:p>
      <w:r>
        <w:rPr>
          <w:b/>
          <w:u w:val="single"/>
        </w:rPr>
        <w:t>770928</w:t>
      </w:r>
    </w:p>
    <w:p>
      <w:r>
        <w:t>@vinkovasle1 Pred takimi in podobnimi bi se še Eritrejci pognali v dir nazaj proti afriškemu rogu!🥳</w:t>
      </w:r>
    </w:p>
    <w:p>
      <w:r>
        <w:rPr>
          <w:b/>
          <w:u w:val="single"/>
        </w:rPr>
        <w:t>770929</w:t>
      </w:r>
    </w:p>
    <w:p>
      <w:r>
        <w:t>@KilgoreSH5 SDS letošnjo kampanjo gradi predvsem na rasizmu in nerealnih obljubah. Stop rasizmu!!!</w:t>
      </w:r>
    </w:p>
    <w:p>
      <w:r>
        <w:rPr>
          <w:b/>
          <w:u w:val="single"/>
        </w:rPr>
        <w:t>770930</w:t>
      </w:r>
    </w:p>
    <w:p>
      <w:r>
        <w:t>Po 6-ih letih Fištravec še vedno o sebi ne zna povedati nič drugega kot to, da ni Kangler. #radarji</w:t>
      </w:r>
    </w:p>
    <w:p>
      <w:r>
        <w:rPr>
          <w:b/>
          <w:u w:val="single"/>
        </w:rPr>
        <w:t>770931</w:t>
      </w:r>
    </w:p>
    <w:p>
      <w:r>
        <w:t>@MitjaIrsic @butalskipolicaj Sam taka picka kot si ti, ne more biti clan stranke moskih.</w:t>
      </w:r>
    </w:p>
    <w:p>
      <w:r>
        <w:rPr>
          <w:b/>
          <w:u w:val="single"/>
        </w:rPr>
        <w:t>770932</w:t>
      </w:r>
    </w:p>
    <w:p>
      <w:r>
        <w:t>@dr_Olaj @laurakriznik @BorutPahor ...do ocvetličenega Instagrama precednika Pahorja ta (in podobne!) krivosodne svinjarije ne sežejo....</w:t>
      </w:r>
    </w:p>
    <w:p>
      <w:r>
        <w:rPr>
          <w:b/>
          <w:u w:val="single"/>
        </w:rPr>
        <w:t>770933</w:t>
      </w:r>
    </w:p>
    <w:p>
      <w:r>
        <w:t>Če je pa kej lepo vidit, so pa to nasmeški na otroških obrazih, ko jih v bolnici obiščejo Rdeči noski. ❤️</w:t>
      </w:r>
    </w:p>
    <w:p>
      <w:r>
        <w:rPr>
          <w:b/>
          <w:u w:val="single"/>
        </w:rPr>
        <w:t>770934</w:t>
      </w:r>
    </w:p>
    <w:p>
      <w:r>
        <w:t>Ja ti pedri so pa res lahka roba.Država na vrhu s takimi osebki,je ogrožena država na najbolj bizaren način. https://t.co/g8WhHjz379</w:t>
      </w:r>
    </w:p>
    <w:p>
      <w:r>
        <w:rPr>
          <w:b/>
          <w:u w:val="single"/>
        </w:rPr>
        <w:t>770935</w:t>
      </w:r>
    </w:p>
    <w:p>
      <w:r>
        <w:t>@JureBohoric BOMBA, Kaj TAKEGA ŠE niste prebrali!! Gliho in podobne ase ste VI ustvarili! #Lady24 @Ekipa24</w:t>
      </w:r>
    </w:p>
    <w:p>
      <w:r>
        <w:rPr>
          <w:b/>
          <w:u w:val="single"/>
        </w:rPr>
        <w:t>770936</w:t>
      </w:r>
    </w:p>
    <w:p>
      <w:r>
        <w:t>Tudi četrta dražba Medijskih toplic neuspešna: https://t.co/jCsdZXcf6M https://t.co/eQM3GlBmSw</w:t>
      </w:r>
    </w:p>
    <w:p>
      <w:r>
        <w:rPr>
          <w:b/>
          <w:u w:val="single"/>
        </w:rPr>
        <w:t>770937</w:t>
      </w:r>
    </w:p>
    <w:p>
      <w:r>
        <w:t>@davey007 @_aney @ninasft Gate pa modrc niso enako 🙄. Pa ta modrc ima zepe, kamor lahko das stvari.</w:t>
      </w:r>
    </w:p>
    <w:p>
      <w:r>
        <w:rPr>
          <w:b/>
          <w:u w:val="single"/>
        </w:rPr>
        <w:t>770938</w:t>
      </w:r>
    </w:p>
    <w:p>
      <w:r>
        <w:t>@bolfenk1 @strankaSDS ker se prava lovska festa zacne sele ob medvedjem golazu.. Golaza, kruha in iger PRESS</w:t>
      </w:r>
    </w:p>
    <w:p>
      <w:r>
        <w:rPr>
          <w:b/>
          <w:u w:val="single"/>
        </w:rPr>
        <w:t>770939</w:t>
      </w:r>
    </w:p>
    <w:p>
      <w:r>
        <w:t>@24ur_com Črna na Koroškem! Ponujate parcele, ko bo fertig bajta, jo bo pa plaz odnesel! Hvala lepa!</w:t>
      </w:r>
    </w:p>
    <w:p>
      <w:r>
        <w:rPr>
          <w:b/>
          <w:u w:val="single"/>
        </w:rPr>
        <w:t>770940</w:t>
      </w:r>
    </w:p>
    <w:p>
      <w:r>
        <w:t>Evropa se bolj ali manj počasi spreminja v planet (fafajon) opic. https://t.co/nBVNZQpEM0</w:t>
      </w:r>
    </w:p>
    <w:p>
      <w:r>
        <w:rPr>
          <w:b/>
          <w:u w:val="single"/>
        </w:rPr>
        <w:t>770941</w:t>
      </w:r>
    </w:p>
    <w:p>
      <w:r>
        <w:t>Bojda se v nedeljo v Lažgošah pričakuje sumljiva pošiljka pecilnega praška....</w:t>
      </w:r>
    </w:p>
    <w:p>
      <w:r>
        <w:rPr>
          <w:b/>
          <w:u w:val="single"/>
        </w:rPr>
        <w:t>770942</w:t>
      </w:r>
    </w:p>
    <w:p>
      <w:r>
        <w:t>@Demokracija1 Vsekakor bi biv 'Maistrov' konj bolj primeren, če bi biv še živ; tko pa...veliko izbire ni...</w:t>
      </w:r>
    </w:p>
    <w:p>
      <w:r>
        <w:rPr>
          <w:b/>
          <w:u w:val="single"/>
        </w:rPr>
        <w:t>770943</w:t>
      </w:r>
    </w:p>
    <w:p>
      <w:r>
        <w:t>@mojcav1 Vseh 12 ovc je bilo na postroju. Vsaka je dobila pingo sok in sendvic s poli salamo.</w:t>
      </w:r>
    </w:p>
    <w:p>
      <w:r>
        <w:rPr>
          <w:b/>
          <w:u w:val="single"/>
        </w:rPr>
        <w:t>770944</w:t>
      </w:r>
    </w:p>
    <w:p>
      <w:r>
        <w:t>@anejmehadzic @petrasovdat Glavni argument v moj prav: kako lahko indirektni udar strele poškoduje nekaj kar ni na elektriko.</w:t>
      </w:r>
    </w:p>
    <w:p>
      <w:r>
        <w:rPr>
          <w:b/>
          <w:u w:val="single"/>
        </w:rPr>
        <w:t>770945</w:t>
      </w:r>
    </w:p>
    <w:p>
      <w:r>
        <w:t>repulikanci tekmujejo kdo bo bolj smart izjavo proti Trumpu spisal. Mogoc enkrat slovensko reprizo dozivimo.</w:t>
      </w:r>
    </w:p>
    <w:p>
      <w:r>
        <w:rPr>
          <w:b/>
          <w:u w:val="single"/>
        </w:rPr>
        <w:t>770946</w:t>
      </w:r>
    </w:p>
    <w:p>
      <w:r>
        <w:t>@anzet Nisem hiperuspešna. Sem pa danes izjemoma hipernaspana. Si grem mal tiarno naravnat. :)</w:t>
      </w:r>
    </w:p>
    <w:p>
      <w:r>
        <w:rPr>
          <w:b/>
          <w:u w:val="single"/>
        </w:rPr>
        <w:t>770947</w:t>
      </w:r>
    </w:p>
    <w:p>
      <w:r>
        <w:t>Sem si naročila trimetrski kabel za polnilec. Sedaj lahko telefon polnim kar pri sosedu doma. V Cazinu.</w:t>
      </w:r>
    </w:p>
    <w:p>
      <w:r>
        <w:rPr>
          <w:b/>
          <w:u w:val="single"/>
        </w:rPr>
        <w:t>770948</w:t>
      </w:r>
    </w:p>
    <w:p>
      <w:r>
        <w:t>@civkacka Čakaj, narobe si koncept razmila. Nevi svoje skrivali, drugin vi skrivali pa mastno kaserali za tou.</w:t>
      </w:r>
    </w:p>
    <w:p>
      <w:r>
        <w:rPr>
          <w:b/>
          <w:u w:val="single"/>
        </w:rPr>
        <w:t>770949</w:t>
      </w:r>
    </w:p>
    <w:p>
      <w:r>
        <w:t>Na dražbi se prodaja Hiša - Škrjančevo 37, Radomlje &amp;gt;&amp;gt; https://t.co/PswxBK7bRe #dražbe #nepremičnine</w:t>
      </w:r>
    </w:p>
    <w:p>
      <w:r>
        <w:rPr>
          <w:b/>
          <w:u w:val="single"/>
        </w:rPr>
        <w:t>770950</w:t>
      </w:r>
    </w:p>
    <w:p>
      <w:r>
        <w:t>Jutri ob 20:00 bomo v baru Boschtiz na Litostrojski predvajali prvenec kratkega dokumentarnega filma o kulturi... https://t.co/WjcqFjWyc2</w:t>
      </w:r>
    </w:p>
    <w:p>
      <w:r>
        <w:rPr>
          <w:b/>
          <w:u w:val="single"/>
        </w:rPr>
        <w:t>770951</w:t>
      </w:r>
    </w:p>
    <w:p>
      <w:r>
        <w:t>V današnjem #Znanstvenibritoff razkrivamo, kako počasniki preživijo v ekstremnih razmerah. Poslušajte! https://t.co/xFO4wgjL11</w:t>
      </w:r>
    </w:p>
    <w:p>
      <w:r>
        <w:rPr>
          <w:b/>
          <w:u w:val="single"/>
        </w:rPr>
        <w:t>770952</w:t>
      </w:r>
    </w:p>
    <w:p>
      <w:r>
        <w:t>@Tomi15627447 Glede na to, da se pri nas vedno manj ljudi smeje, dvomim da so klovni!! Se pa vedno več ljudi počuti klovna v cirkusu?!</w:t>
      </w:r>
    </w:p>
    <w:p>
      <w:r>
        <w:rPr>
          <w:b/>
          <w:u w:val="single"/>
        </w:rPr>
        <w:t>770953</w:t>
      </w:r>
    </w:p>
    <w:p>
      <w:r>
        <w:t>@KavcicTamara Ti si pa res en motivator 😂😂😂😂</w:t>
        <w:br/>
        <w:t>Ma nima noben štedilnik. 3 jurje pa ne dam za njega, da mi ga na koncu turisti uničijo.</w:t>
      </w:r>
    </w:p>
    <w:p>
      <w:r>
        <w:rPr>
          <w:b/>
          <w:u w:val="single"/>
        </w:rPr>
        <w:t>770954</w:t>
      </w:r>
    </w:p>
    <w:p>
      <w:r>
        <w:t>Kaj se dogaja z našimi možgani, če se vsak dan pritožujemo? https://t.co/O9fgkRw3Cr</w:t>
      </w:r>
    </w:p>
    <w:p>
      <w:r>
        <w:rPr>
          <w:b/>
          <w:u w:val="single"/>
        </w:rPr>
        <w:t>770955</w:t>
      </w:r>
    </w:p>
    <w:p>
      <w:r>
        <w:t>Kužku umrl lastnik. Sorodniki ga nočejo, pomagajmo mu najti nov dom https://t.co/z8fdLsFsHG</w:t>
      </w:r>
    </w:p>
    <w:p>
      <w:r>
        <w:rPr>
          <w:b/>
          <w:u w:val="single"/>
        </w:rPr>
        <w:t>770956</w:t>
      </w:r>
    </w:p>
    <w:p>
      <w:r>
        <w:t>@KogojSlavko @IgorPribac Za razliko od ustasev niso zapirali otrok v taborisca in jih 5000 pobili. Flat out neprimerljivo</w:t>
      </w:r>
    </w:p>
    <w:p>
      <w:r>
        <w:rPr>
          <w:b/>
          <w:u w:val="single"/>
        </w:rPr>
        <w:t>770957</w:t>
      </w:r>
    </w:p>
    <w:p>
      <w:r>
        <w:t>ManU je totalno brez koncepta... Se eno sezono in Mou ga bo do konca unicil! Ferguson se ga bo pa zapil</w:t>
      </w:r>
    </w:p>
    <w:p>
      <w:r>
        <w:rPr>
          <w:b/>
          <w:u w:val="single"/>
        </w:rPr>
        <w:t>770958</w:t>
      </w:r>
    </w:p>
    <w:p>
      <w:r>
        <w:t>@Lupo_inc normalnega človeka bi zihr fental, sploh ker garam vsak dan in sem trezen do zahoda</w:t>
      </w:r>
    </w:p>
    <w:p>
      <w:r>
        <w:rPr>
          <w:b/>
          <w:u w:val="single"/>
        </w:rPr>
        <w:t>770959</w:t>
      </w:r>
    </w:p>
    <w:p>
      <w:r>
        <w:t>Nocoj v rubriki Inšpektor v oddaji 24UR. Kakovost vode, v kateri se kopate. Bodite z nami. https://t.co/YbLCDTvpEE</w:t>
      </w:r>
    </w:p>
    <w:p>
      <w:r>
        <w:rPr>
          <w:b/>
          <w:u w:val="single"/>
        </w:rPr>
        <w:t>770960</w:t>
      </w:r>
    </w:p>
    <w:p>
      <w:r>
        <w:t>Preobrat: Neobdavčeni regresi bodo predvidoma lahko izplačani že sredi maja https://t.co/vnTvYa86qH #davki</w:t>
      </w:r>
    </w:p>
    <w:p>
      <w:r>
        <w:rPr>
          <w:b/>
          <w:u w:val="single"/>
        </w:rPr>
        <w:t>770961</w:t>
      </w:r>
    </w:p>
    <w:p>
      <w:r>
        <w:t>Tale pot je pa res bila adrenalinska....še peš težko greš tukaj. https://t.co/XfJQN65nrp</w:t>
      </w:r>
    </w:p>
    <w:p>
      <w:r>
        <w:rPr>
          <w:b/>
          <w:u w:val="single"/>
        </w:rPr>
        <w:t>770962</w:t>
      </w:r>
    </w:p>
    <w:p>
      <w:r>
        <w:t>Denis Avdić je po poklicu policaj, itak pa vemo da so polcaji največji pedri. By @Ivjana hahahaha</w:t>
      </w:r>
    </w:p>
    <w:p>
      <w:r>
        <w:rPr>
          <w:b/>
          <w:u w:val="single"/>
        </w:rPr>
        <w:t>770963</w:t>
      </w:r>
    </w:p>
    <w:p>
      <w:r>
        <w:t>PUČ: Mineva deset let od smrti Jožeta Pučnika. Propaganda ga bo s pridom uporabljala še naprej, pravijo strokovnjaki.</w:t>
      </w:r>
    </w:p>
    <w:p>
      <w:r>
        <w:rPr>
          <w:b/>
          <w:u w:val="single"/>
        </w:rPr>
        <w:t>770964</w:t>
      </w:r>
    </w:p>
    <w:p>
      <w:r>
        <w:t>@lukasvetic mislš usb/charger vhod? to je nuja če hočjo v EU prodajat, plus boljš bo zgledal pomoje. Ni pa kul k bo kompatibilnost šla.</w:t>
      </w:r>
    </w:p>
    <w:p>
      <w:r>
        <w:rPr>
          <w:b/>
          <w:u w:val="single"/>
        </w:rPr>
        <w:t>770965</w:t>
      </w:r>
    </w:p>
    <w:p>
      <w:r>
        <w:t>@vitaminC_si @Pontifex Fore in izgovori na zdravje se rade kot bumerang obrnejo :/</w:t>
      </w:r>
    </w:p>
    <w:p>
      <w:r>
        <w:rPr>
          <w:b/>
          <w:u w:val="single"/>
        </w:rPr>
        <w:t>770966</w:t>
      </w:r>
    </w:p>
    <w:p>
      <w:r>
        <w:t>Škrlatna mafija dobi se 22mil odškodnine</w:t>
        <w:br/>
        <w:t xml:space="preserve">malo milijardo bomo pokrili pa mi jebeš </w:t>
        <w:br/>
        <w:t>vašega boga</w:t>
      </w:r>
    </w:p>
    <w:p>
      <w:r>
        <w:rPr>
          <w:b/>
          <w:u w:val="single"/>
        </w:rPr>
        <w:t>770967</w:t>
      </w:r>
    </w:p>
    <w:p>
      <w:r>
        <w:t>@jelka_godec Cerar upam da ti foter da v imenu tvoje mame dve zaušnici in te pošlje v kot čepet.</w:t>
      </w:r>
    </w:p>
    <w:p>
      <w:r>
        <w:rPr>
          <w:b/>
          <w:u w:val="single"/>
        </w:rPr>
        <w:t>770968</w:t>
      </w:r>
    </w:p>
    <w:p>
      <w:r>
        <w:t>@Matej_Klaric Prou maš. Ni za banane ta tvoj favorit. Bi mu segnile.  Še je jih ne. Kaviar socialist.</w:t>
      </w:r>
    </w:p>
    <w:p>
      <w:r>
        <w:rPr>
          <w:b/>
          <w:u w:val="single"/>
        </w:rPr>
        <w:t>770969</w:t>
      </w:r>
    </w:p>
    <w:p>
      <w:r>
        <w:t>@LibForFreedom Takole bi pa desničarji regulirali svobodo govora: s plinom. https://t.co/FVcApbjduu</w:t>
      </w:r>
    </w:p>
    <w:p>
      <w:r>
        <w:rPr>
          <w:b/>
          <w:u w:val="single"/>
        </w:rPr>
        <w:t>770970</w:t>
      </w:r>
    </w:p>
    <w:p>
      <w:r>
        <w:t>@Donfarfezi In sm misnla da me nekdo grabi za noge jz pa zavezane oci 😂 bolano</w:t>
      </w:r>
    </w:p>
    <w:p>
      <w:r>
        <w:rPr>
          <w:b/>
          <w:u w:val="single"/>
        </w:rPr>
        <w:t>770971</w:t>
      </w:r>
    </w:p>
    <w:p>
      <w:r>
        <w:t>@MilanZver @JJansaSDS @strankaSDS To je najbolj zdraharska stranka na slovenskem!</w:t>
      </w:r>
    </w:p>
    <w:p>
      <w:r>
        <w:rPr>
          <w:b/>
          <w:u w:val="single"/>
        </w:rPr>
        <w:t>770972</w:t>
      </w:r>
    </w:p>
    <w:p>
      <w:r>
        <w:t>Slovenci smo se dolga leta borili za svoj jezik. Potem pa nam čefurska novinarka na @KanalA_tv NA KOŠARKI pokvari naš obstoj</w:t>
      </w:r>
    </w:p>
    <w:p>
      <w:r>
        <w:rPr>
          <w:b/>
          <w:u w:val="single"/>
        </w:rPr>
        <w:t>770973</w:t>
      </w:r>
    </w:p>
    <w:p>
      <w:r>
        <w:t>Ne mešat brezglutenske diete z ideološkimi, verskimi ali kakimi že načini prehranjevanja. Celiakija je resna bolezen. #nebuloze @toplovodar</w:t>
      </w:r>
    </w:p>
    <w:p>
      <w:r>
        <w:rPr>
          <w:b/>
          <w:u w:val="single"/>
        </w:rPr>
        <w:t>770974</w:t>
      </w:r>
    </w:p>
    <w:p>
      <w:r>
        <w:t>@petrasovdat Prevec filme gledal, ko so najvecji frajerji bejbam cigarete z zippoti prizigal, pa upal na moj lucky moment. 😂</w:t>
      </w:r>
    </w:p>
    <w:p>
      <w:r>
        <w:rPr>
          <w:b/>
          <w:u w:val="single"/>
        </w:rPr>
        <w:t>770975</w:t>
      </w:r>
    </w:p>
    <w:p>
      <w:r>
        <w:t>@AlanOrlic @zaslovenijo2 Tudi, a vse bolj deluje kot Stranka debilov Slovenije.</w:t>
      </w:r>
    </w:p>
    <w:p>
      <w:r>
        <w:rPr>
          <w:b/>
          <w:u w:val="single"/>
        </w:rPr>
        <w:t>770976</w:t>
      </w:r>
    </w:p>
    <w:p>
      <w:r>
        <w:t>A tile SDS zastavičarji dobijo kaj plačano? Ker si ne predstavljam, da je kdo tako butast, da to iz veselja počne. #Volitve2018</w:t>
      </w:r>
    </w:p>
    <w:p>
      <w:r>
        <w:rPr>
          <w:b/>
          <w:u w:val="single"/>
        </w:rPr>
        <w:t>770977</w:t>
      </w:r>
    </w:p>
    <w:p>
      <w:r>
        <w:t>@megafotr Točno to, kar imajo, je približno celoten 24urni promet BTC. Če s tem preplaviš trg... ajaj</w:t>
      </w:r>
    </w:p>
    <w:p>
      <w:r>
        <w:rPr>
          <w:b/>
          <w:u w:val="single"/>
        </w:rPr>
        <w:t>770978</w:t>
      </w:r>
    </w:p>
    <w:p>
      <w:r>
        <w:t>@IvanBlatnik @strankalevica Tolk farški, pa te takoj na sex potegne...</w:t>
        <w:br/>
        <w:t>...mal patološko?</w:t>
      </w:r>
    </w:p>
    <w:p>
      <w:r>
        <w:rPr>
          <w:b/>
          <w:u w:val="single"/>
        </w:rPr>
        <w:t>770979</w:t>
      </w:r>
    </w:p>
    <w:p>
      <w:r>
        <w:t>@borutmekina @KarmenPonikvar @FranciKek rasizma... a to odnos povojne jugoslavije do židov in romov... khm.</w:t>
      </w:r>
    </w:p>
    <w:p>
      <w:r>
        <w:rPr>
          <w:b/>
          <w:u w:val="single"/>
        </w:rPr>
        <w:t>770980</w:t>
      </w:r>
    </w:p>
    <w:p>
      <w:r>
        <w:t>@AntonPeinkiher @uniwega Vam se je pa v mozganih popolnoma skisalo! Zaradi neizmernega sovrastva do JJ morate k psihiatru!</w:t>
      </w:r>
    </w:p>
    <w:p>
      <w:r>
        <w:rPr>
          <w:b/>
          <w:u w:val="single"/>
        </w:rPr>
        <w:t>770981</w:t>
      </w:r>
    </w:p>
    <w:p>
      <w:r>
        <w:t>@mug_willem @ajitamxy @OnlineMagazin @BenLuijendijk TUDI MOJ SOSED IMA TEZAVE Z HRBTENICO MO JE PIJAN, KRONICNA BOLEZEN.</w:t>
      </w:r>
    </w:p>
    <w:p>
      <w:r>
        <w:rPr>
          <w:b/>
          <w:u w:val="single"/>
        </w:rPr>
        <w:t>770982</w:t>
      </w:r>
    </w:p>
    <w:p>
      <w:r>
        <w:t>Utrinki s prve tekme četrfinala Pokala Slovenije Maribor - Domžale. Za slike se zahvaljujem gospodu Ladu Vavpetiču. https://t.co/G6CEjAQHBU</w:t>
      </w:r>
    </w:p>
    <w:p>
      <w:r>
        <w:rPr>
          <w:b/>
          <w:u w:val="single"/>
        </w:rPr>
        <w:t>770983</w:t>
      </w:r>
    </w:p>
    <w:p>
      <w:r>
        <w:t>@cesenj Ko bomo opravili s komunisti, bo tudi ta "praznik" OF ukinjen. Tako kot rtv prispevek.</w:t>
      </w:r>
    </w:p>
    <w:p>
      <w:r>
        <w:rPr>
          <w:b/>
          <w:u w:val="single"/>
        </w:rPr>
        <w:t>770984</w:t>
      </w:r>
    </w:p>
    <w:p>
      <w:r>
        <w:t>Policijska postaja Kranj ima najbooolj zabaven FB! Velik priklon osebi/osebam, ki ga furajo!  // @policija_si</w:t>
      </w:r>
    </w:p>
    <w:p>
      <w:r>
        <w:rPr>
          <w:b/>
          <w:u w:val="single"/>
        </w:rPr>
        <w:t>770985</w:t>
      </w:r>
    </w:p>
    <w:p>
      <w:r>
        <w:t xml:space="preserve">@Tevilevi @SSN_pr @TVOdmevi Še sreča, da lahko gledamo #Nova24TV, kjer demokratično vabijo v goste vse drugače misleče, zlasti levičarje. </w:t>
        <w:br/>
        <w:t>😂</w:t>
      </w:r>
    </w:p>
    <w:p>
      <w:r>
        <w:rPr>
          <w:b/>
          <w:u w:val="single"/>
        </w:rPr>
        <w:t>770986</w:t>
      </w:r>
    </w:p>
    <w:p>
      <w:r>
        <w:t>Sedaj pa primerjajmo to z našimi političnimi možačami, nekultiviranimi tovarišicami, ki strašijo po DZ, vladi... https://t.co/1TfCiT88Wz</w:t>
      </w:r>
    </w:p>
    <w:p>
      <w:r>
        <w:rPr>
          <w:b/>
          <w:u w:val="single"/>
        </w:rPr>
        <w:t>770987</w:t>
      </w:r>
    </w:p>
    <w:p>
      <w:r>
        <w:t>@MazzoVanKlein Strinjam se, da ne komplicirajo, placajo.. se najraje kar vnaprej. Mela par izkusenj - pozitivno presenecena.</w:t>
      </w:r>
    </w:p>
    <w:p>
      <w:r>
        <w:rPr>
          <w:b/>
          <w:u w:val="single"/>
        </w:rPr>
        <w:t>770988</w:t>
      </w:r>
    </w:p>
    <w:p>
      <w:r>
        <w:t>@bolfenk1 @MatevzNovak @ZigaTurk In raketa je zadela po intuiciji? Ne delaj bedaka iz sebe...</w:t>
      </w:r>
    </w:p>
    <w:p>
      <w:r>
        <w:rPr>
          <w:b/>
          <w:u w:val="single"/>
        </w:rPr>
        <w:t>770989</w:t>
      </w:r>
    </w:p>
    <w:p>
      <w:r>
        <w:t>Židan bo šel pianino špilat tudi čez nekaj let, ko se bo ugotovilo koliko je oškodoval Slovenijo (Teran, Kranjska klobasa...). #Novzacetek</w:t>
      </w:r>
    </w:p>
    <w:p>
      <w:r>
        <w:rPr>
          <w:b/>
          <w:u w:val="single"/>
        </w:rPr>
        <w:t>770990</w:t>
      </w:r>
    </w:p>
    <w:p>
      <w:r>
        <w:t>@twiitiztok ta nastop je sramota za Slovenijo in @BorutPahor predlagam, da gre drugo leto položit venec kak dan prej</w:t>
      </w:r>
    </w:p>
    <w:p>
      <w:r>
        <w:rPr>
          <w:b/>
          <w:u w:val="single"/>
        </w:rPr>
        <w:t>770991</w:t>
      </w:r>
    </w:p>
    <w:p>
      <w:r>
        <w:t>@KilgoreSH5 @EPameten Slovenščina je trd oreh. Še zlasti za največje samooklicane sonarodnjake.</w:t>
      </w:r>
    </w:p>
    <w:p>
      <w:r>
        <w:rPr>
          <w:b/>
          <w:u w:val="single"/>
        </w:rPr>
        <w:t>770992</w:t>
      </w:r>
    </w:p>
    <w:p>
      <w:r>
        <w:t>Ko je državna rtv, katero vsi plačujemo, navadno propagandno trobilo ozkih mednarodnih interesov...</w:t>
      </w:r>
    </w:p>
    <w:p>
      <w:r>
        <w:rPr>
          <w:b/>
          <w:u w:val="single"/>
        </w:rPr>
        <w:t>770993</w:t>
      </w:r>
    </w:p>
    <w:p>
      <w:r>
        <w:t>Eritrejec,je v Integracijski hiši večkrat zabodel svojega rojaka in še grozil. Ogroža Slovence,a ga ne bodo izgnali.</w:t>
        <w:br/>
        <w:t>V komentarju!</w:t>
      </w:r>
    </w:p>
    <w:p>
      <w:r>
        <w:rPr>
          <w:b/>
          <w:u w:val="single"/>
        </w:rPr>
        <w:t>770994</w:t>
      </w:r>
    </w:p>
    <w:p>
      <w:r>
        <w:t>Uspešno izvedena premierna predstavitev v Sloveniji!</w:t>
        <w:br/>
        <w:t>"Prostate Navigation"; virtualna biopsija s fuzijo MR in UZ... https://t.co/qScnCpWj02</w:t>
      </w:r>
    </w:p>
    <w:p>
      <w:r>
        <w:rPr>
          <w:b/>
          <w:u w:val="single"/>
        </w:rPr>
        <w:t>770995</w:t>
      </w:r>
    </w:p>
    <w:p>
      <w:r>
        <w:t>Klavže 28: šarmantna prenova dveh kmečkih hiš | Ambienti https://t.co/YplHFprtsM</w:t>
      </w:r>
    </w:p>
    <w:p>
      <w:r>
        <w:rPr>
          <w:b/>
          <w:u w:val="single"/>
        </w:rPr>
        <w:t>770996</w:t>
      </w:r>
    </w:p>
    <w:p>
      <w:r>
        <w:t xml:space="preserve">Novi zdravstveni minster bo Aleš Šabeder, zdaj šef UKCL! Komentar Financ: napaka. </w:t>
        <w:br/>
        <w:t>https://t.co/fYtcadzaVe</w:t>
      </w:r>
    </w:p>
    <w:p>
      <w:r>
        <w:rPr>
          <w:b/>
          <w:u w:val="single"/>
        </w:rPr>
        <w:t>770997</w:t>
      </w:r>
    </w:p>
    <w:p>
      <w:r>
        <w:t>Katapult daje nov pospešek trboveljskemu gospodarstvu</w:t>
        <w:br/>
        <w:br/>
        <w:t>https://t.co/0F1nvikSEO</w:t>
      </w:r>
    </w:p>
    <w:p>
      <w:r>
        <w:rPr>
          <w:b/>
          <w:u w:val="single"/>
        </w:rPr>
        <w:t>770998</w:t>
      </w:r>
    </w:p>
    <w:p>
      <w:r>
        <w:t>#CSD Ali je pogoj za zaposlitev na CSD-ju biti jebeno aroganten, zafrustriran, zdolgočasen ? Ali pa te sploh ni. Oh wait ... kofi tajm.</w:t>
      </w:r>
    </w:p>
    <w:p>
      <w:r>
        <w:rPr>
          <w:b/>
          <w:u w:val="single"/>
        </w:rPr>
        <w:t>770999</w:t>
      </w:r>
    </w:p>
    <w:p>
      <w:r>
        <w:t>Začetek novega mednarodnega projekta internacionalizacije od doma Master@home #mednaordnosodelovanje #erasmus https://t.co/AJH0mIo0Vw</w:t>
      </w:r>
    </w:p>
    <w:p>
      <w:r>
        <w:rPr>
          <w:b/>
          <w:u w:val="single"/>
        </w:rPr>
        <w:t>771000</w:t>
      </w:r>
    </w:p>
    <w:p>
      <w:r>
        <w:t>Za razliko od nas pa imajo moderna vojaška vozila in letala, in vojsko, ki ne razpada, ker niso butasti. #varnost https://t.co/zX0S80WjE2</w:t>
      </w:r>
    </w:p>
    <w:p>
      <w:r>
        <w:rPr>
          <w:b/>
          <w:u w:val="single"/>
        </w:rPr>
        <w:t>771001</w:t>
      </w:r>
    </w:p>
    <w:p>
      <w:r>
        <w:t>Slastne dobrote in prave pice iz krušne peči #obzeleznici #penzionkracun #loce https://t.co/NOQzWadRl2</w:t>
      </w:r>
    </w:p>
    <w:p>
      <w:r>
        <w:rPr>
          <w:b/>
          <w:u w:val="single"/>
        </w:rPr>
        <w:t>771002</w:t>
      </w:r>
    </w:p>
    <w:p>
      <w:r>
        <w:t>Ne spreglejte dogodka SPID: Študenti Oddelka za tekstilstvo Naravoslovnotehniške fakultete v sodelovanju z NTF... http://t.co/NSiffhLxn6</w:t>
      </w:r>
    </w:p>
    <w:p>
      <w:r>
        <w:rPr>
          <w:b/>
          <w:u w:val="single"/>
        </w:rPr>
        <w:t>771003</w:t>
      </w:r>
    </w:p>
    <w:p>
      <w:r>
        <w:t>@strankaSDS @strankaSD To pravijo podporniki danšnjih komunističnih diktatorjev in islamskega terorizma.</w:t>
      </w:r>
    </w:p>
    <w:p>
      <w:r>
        <w:rPr>
          <w:b/>
          <w:u w:val="single"/>
        </w:rPr>
        <w:t>771004</w:t>
      </w:r>
    </w:p>
    <w:p>
      <w:r>
        <w:t>Predsednik Pahor s PR Erdoganom o terorističnih napadih v EU določi še mejo med obema državama.</w:t>
      </w:r>
    </w:p>
    <w:p>
      <w:r>
        <w:rPr>
          <w:b/>
          <w:u w:val="single"/>
        </w:rPr>
        <w:t>771005</w:t>
      </w:r>
    </w:p>
    <w:p>
      <w:r>
        <w:t>Dva dni se hvalijo @mnz o zasegu par pokalic, vse skupaj je pič..n dim,  glede na promet, ki se odvija v EU.</w:t>
      </w:r>
    </w:p>
    <w:p>
      <w:r>
        <w:rPr>
          <w:b/>
          <w:u w:val="single"/>
        </w:rPr>
        <w:t>771006</w:t>
      </w:r>
    </w:p>
    <w:p>
      <w:r>
        <w:t>Čestitke angleški policiji za ustrezno delovanje s tem ko je ustrelila terorista. Pri nas jih z odprtimi rokami sprejemamo.</w:t>
      </w:r>
    </w:p>
    <w:p>
      <w:r>
        <w:rPr>
          <w:b/>
          <w:u w:val="single"/>
        </w:rPr>
        <w:t>771007</w:t>
      </w:r>
    </w:p>
    <w:p>
      <w:r>
        <w:t>@pongiSLO Karkol kličeš (metro, laguna, cammeo), dej dejansko poklič, k če se usedeš v taksi brez klica, je petkrat dražje.</w:t>
      </w:r>
    </w:p>
    <w:p>
      <w:r>
        <w:rPr>
          <w:b/>
          <w:u w:val="single"/>
        </w:rPr>
        <w:t>771008</w:t>
      </w:r>
    </w:p>
    <w:p>
      <w:r>
        <w:t>@jezandr4 @BesenKotPes @JoAnnaOfArc1 @ArnulfusRex ...Besni nena pije...mogoče mu je pa pek fuknlo, ko je prebral tvoj tvit...😜</w:t>
      </w:r>
    </w:p>
    <w:p>
      <w:r>
        <w:rPr>
          <w:b/>
          <w:u w:val="single"/>
        </w:rPr>
        <w:t>771009</w:t>
      </w:r>
    </w:p>
    <w:p>
      <w:r>
        <w:t>Idealna prilika za naš parlament, da sprejmejo vse nebulozne zakone, ki jih majo na lagerju #kruhainiger</w:t>
      </w:r>
    </w:p>
    <w:p>
      <w:r>
        <w:rPr>
          <w:b/>
          <w:u w:val="single"/>
        </w:rPr>
        <w:t>771010</w:t>
      </w:r>
    </w:p>
    <w:p>
      <w:r>
        <w:t>Komentar .@MilanZver Obmejni spor s Hrvaško je mogoče rešiti le z dialogom https://t.co/6joYT20BNZ</w:t>
      </w:r>
    </w:p>
    <w:p>
      <w:r>
        <w:rPr>
          <w:b/>
          <w:u w:val="single"/>
        </w:rPr>
        <w:t>771011</w:t>
      </w:r>
    </w:p>
    <w:p>
      <w:r>
        <w:t>@Tami777 čudno da ne probavajo katere tablete so najboljše proti januarski depresiji?</w:t>
      </w:r>
    </w:p>
    <w:p>
      <w:r>
        <w:rPr>
          <w:b/>
          <w:u w:val="single"/>
        </w:rPr>
        <w:t>771012</w:t>
      </w:r>
    </w:p>
    <w:p>
      <w:r>
        <w:t>@MartinaKenda 120 &amp;amp;180 papir, pa gobce 100, zelene ATGREEN, poj pa še 150, ta'čtne ATSOFT.</w:t>
      </w:r>
    </w:p>
    <w:p>
      <w:r>
        <w:rPr>
          <w:b/>
          <w:u w:val="single"/>
        </w:rPr>
        <w:t>771013</w:t>
      </w:r>
    </w:p>
    <w:p>
      <w:r>
        <w:t>Profitabilnost. Thanet: baje profitabilen a z zelo majhno maržo. TEŠ6: 70 milijonov letne izgube.</w:t>
      </w:r>
    </w:p>
    <w:p>
      <w:r>
        <w:rPr>
          <w:b/>
          <w:u w:val="single"/>
        </w:rPr>
        <w:t>771014</w:t>
      </w:r>
    </w:p>
    <w:p>
      <w:r>
        <w:t>@FliserB Saj to je že butalski čevljar Dideldač  https://t.co/MD1EmlidWs uganil: "Če sam ne znam, sem pa tja, bom pa druge učil".</w:t>
      </w:r>
    </w:p>
    <w:p>
      <w:r>
        <w:rPr>
          <w:b/>
          <w:u w:val="single"/>
        </w:rPr>
        <w:t>771015</w:t>
      </w:r>
    </w:p>
    <w:p>
      <w:r>
        <w:t>Ata in mama, pustita sodišče in sicialno. Sama dajta vzgojiteljici, kar ji gre.</w:t>
        <w:br/>
        <w:br/>
        <w:t>https://t.co/Xz1a7pEbU6</w:t>
      </w:r>
    </w:p>
    <w:p>
      <w:r>
        <w:rPr>
          <w:b/>
          <w:u w:val="single"/>
        </w:rPr>
        <w:t>771016</w:t>
      </w:r>
    </w:p>
    <w:p>
      <w:r>
        <w:t xml:space="preserve">☆FAŠISTI-LEVICE:☆ </w:t>
        <w:br/>
        <w:t xml:space="preserve">..Tujega nočejo, ☆NLB-ja☆ ne dajo. </w:t>
        <w:br/>
        <w:t xml:space="preserve">...☆NLB☆=banka za tajkunske kredite, pranje denarja, zaposlitev </w:t>
        <w:br/>
        <w:t>UDBA-vcev.</w:t>
      </w:r>
    </w:p>
    <w:p>
      <w:r>
        <w:rPr>
          <w:b/>
          <w:u w:val="single"/>
        </w:rPr>
        <w:t>771017</w:t>
      </w:r>
    </w:p>
    <w:p>
      <w:r>
        <w:t>@Max970 @masa25golob Opozorilo pri butcih, ne bi pomagalo. Prtljaga v avto pa gres.Nic lepsega. 😖😤</w:t>
      </w:r>
    </w:p>
    <w:p>
      <w:r>
        <w:rPr>
          <w:b/>
          <w:u w:val="single"/>
        </w:rPr>
        <w:t>771018</w:t>
      </w:r>
    </w:p>
    <w:p>
      <w:r>
        <w:t xml:space="preserve">@vladaRS #ABratušek uvaja integriran javni potniški promet #IJPP </w:t>
        <w:br/>
        <w:t>Vozovnice so se že podražile https://t.co/R4VmVWkTpK</w:t>
      </w:r>
    </w:p>
    <w:p>
      <w:r>
        <w:rPr>
          <w:b/>
          <w:u w:val="single"/>
        </w:rPr>
        <w:t>771019</w:t>
      </w:r>
    </w:p>
    <w:p>
      <w:r>
        <w:t>@leaathenatabako @BorisJereb Ti povem, to je sam zato, da mal folk zjebejo ob še vedno zaprti Litijski.</w:t>
      </w:r>
    </w:p>
    <w:p>
      <w:r>
        <w:rPr>
          <w:b/>
          <w:u w:val="single"/>
        </w:rPr>
        <w:t>771020</w:t>
      </w:r>
    </w:p>
    <w:p>
      <w:r>
        <w:t xml:space="preserve">Naciji očitno ne marajo niti vegetarijancev. </w:t>
        <w:br/>
        <w:t>(Nenavadno, glede na to, da njihov idol Adolf ni jedel mesa.) https://t.co/G0ldrkAZ4L</w:t>
      </w:r>
    </w:p>
    <w:p>
      <w:r>
        <w:rPr>
          <w:b/>
          <w:u w:val="single"/>
        </w:rPr>
        <w:t>771021</w:t>
      </w:r>
    </w:p>
    <w:p>
      <w:r>
        <w:t>@jernejsavel Dosti jih je šlo na Goričko.Tam si kruh sam pečeš, ker ga v trgovini ne dobiš. Sem še vedno v Domu Lukavci, pečem krofe.</w:t>
      </w:r>
    </w:p>
    <w:p>
      <w:r>
        <w:rPr>
          <w:b/>
          <w:u w:val="single"/>
        </w:rPr>
        <w:t>771022</w:t>
      </w:r>
    </w:p>
    <w:p>
      <w:r>
        <w:t>@Libertarec mentalno še kar živijo v 70., 80. Nekateri primerki še par desetletij nazaj.</w:t>
      </w:r>
    </w:p>
    <w:p>
      <w:r>
        <w:rPr>
          <w:b/>
          <w:u w:val="single"/>
        </w:rPr>
        <w:t>771023</w:t>
      </w:r>
    </w:p>
    <w:p>
      <w:r>
        <w:t>Če bi vaš MSM malo manj zavajal bi imeli danes normalno vlado , ne pa Cirkus Serpentinšek - Erjavec - Cerar Orfei https://t.co/ToEib4Itbj</w:t>
      </w:r>
    </w:p>
    <w:p>
      <w:r>
        <w:rPr>
          <w:b/>
          <w:u w:val="single"/>
        </w:rPr>
        <w:t>771024</w:t>
      </w:r>
    </w:p>
    <w:p>
      <w:r>
        <w:t>Izmed vseh jedi na žlico je tale pri nas zagotovo med tremi najljubšimi! 😊</w:t>
        <w:br/>
        <w:br/>
        <w:t>#gustpikasi https://t.co/Uo8oaEQewo</w:t>
      </w:r>
    </w:p>
    <w:p>
      <w:r>
        <w:rPr>
          <w:b/>
          <w:u w:val="single"/>
        </w:rPr>
        <w:t>771025</w:t>
      </w:r>
    </w:p>
    <w:p>
      <w:r>
        <w:t>@KaktusKaktus Hja, le osvesti se.. prec se ti lahko zgodi, da naslednjič ko greš mimo teh čopsov dobiš špric deodoranta, pa ne pod pajsko..</w:t>
      </w:r>
    </w:p>
    <w:p>
      <w:r>
        <w:rPr>
          <w:b/>
          <w:u w:val="single"/>
        </w:rPr>
        <w:t>771026</w:t>
      </w:r>
    </w:p>
    <w:p>
      <w:r>
        <w:t>@MarkoPavlisic Odvisno od tega, ali je na koncu sploh potrebno deliti oz. koga je še treba poslat v gulag, da ne bo potrebno.</w:t>
      </w:r>
    </w:p>
    <w:p>
      <w:r>
        <w:rPr>
          <w:b/>
          <w:u w:val="single"/>
        </w:rPr>
        <w:t>771027</w:t>
      </w:r>
    </w:p>
    <w:p>
      <w:r>
        <w:t>@RomanVodeb Sem pa mislil, da boš pozdravil to gesto da pošiljajo eno bjondinko k psihiatru....:)) ^^</w:t>
      </w:r>
    </w:p>
    <w:p>
      <w:r>
        <w:rPr>
          <w:b/>
          <w:u w:val="single"/>
        </w:rPr>
        <w:t>771028</w:t>
      </w:r>
    </w:p>
    <w:p>
      <w:r>
        <w:t>Fino je vsaj to, da so obtožani izobešanja Titove slike na volišču užaljeni, da jim to podtikajo.</w:t>
      </w:r>
    </w:p>
    <w:p>
      <w:r>
        <w:rPr>
          <w:b/>
          <w:u w:val="single"/>
        </w:rPr>
        <w:t>771029</w:t>
      </w:r>
    </w:p>
    <w:p>
      <w:r>
        <w:t>Me zanima kakšna bo volilna udeležba. A te naše politike sploh še kdo podpira? Razen če se mu ne gre za lastno ritko #volitve #RauSlovenia</w:t>
      </w:r>
    </w:p>
    <w:p>
      <w:r>
        <w:rPr>
          <w:b/>
          <w:u w:val="single"/>
        </w:rPr>
        <w:t>771030</w:t>
      </w:r>
    </w:p>
    <w:p>
      <w:r>
        <w:t>@JernejStromajer @jelka_godec Če bi vi komunisti sploh razumeli besedilo, je sploh ne bi peli.</w:t>
      </w:r>
    </w:p>
    <w:p>
      <w:r>
        <w:rPr>
          <w:b/>
          <w:u w:val="single"/>
        </w:rPr>
        <w:t>771031</w:t>
      </w:r>
    </w:p>
    <w:p>
      <w:r>
        <w:t>@PStendler @rokomavh @kokochannel12 @zaslovenijo2 @Fitzroy1985 Aha, potem pri polni zavesti klamfate neumnosti.</w:t>
      </w:r>
    </w:p>
    <w:p>
      <w:r>
        <w:rPr>
          <w:b/>
          <w:u w:val="single"/>
        </w:rPr>
        <w:t>771032</w:t>
      </w:r>
    </w:p>
    <w:p>
      <w:r>
        <w:t>@Libertarec No, daj še fizično pejdi v Libijo,Irak, Sirijo  mal pomodrovat, kje se mora kdo zarediti...</w:t>
      </w:r>
    </w:p>
    <w:p>
      <w:r>
        <w:rPr>
          <w:b/>
          <w:u w:val="single"/>
        </w:rPr>
        <w:t>771033</w:t>
      </w:r>
    </w:p>
    <w:p>
      <w:r>
        <w:t>Taki gnari pa ma vsaki drugi samo eno uporabno nogo... #fuzbal #derbianglija</w:t>
      </w:r>
    </w:p>
    <w:p>
      <w:r>
        <w:rPr>
          <w:b/>
          <w:u w:val="single"/>
        </w:rPr>
        <w:t>771034</w:t>
      </w:r>
    </w:p>
    <w:p>
      <w:r>
        <w:t>@rokschuster pa piz... jim na nosu zrastla.</w:t>
        <w:br/>
        <w:t>Kaj ne pove: "sedi tuki 5ur in čakaj"-pol pa naj preseneti po 4,5 urah...vsi happy! #kamelar</w:t>
      </w:r>
    </w:p>
    <w:p>
      <w:r>
        <w:rPr>
          <w:b/>
          <w:u w:val="single"/>
        </w:rPr>
        <w:t>771035</w:t>
      </w:r>
    </w:p>
    <w:p>
      <w:r>
        <w:t>@thenewestaj @umijosek @karmennovak @ItaqRina Dva mačka, brez psa, žena in hčerka z dolgimi lasmi.</w:t>
      </w:r>
    </w:p>
    <w:p>
      <w:r>
        <w:rPr>
          <w:b/>
          <w:u w:val="single"/>
        </w:rPr>
        <w:t>771036</w:t>
      </w:r>
    </w:p>
    <w:p>
      <w:r>
        <w:t>@JelenaJal @EPameten @marijanli Žvižgali so,ker so pozabili da so njihovi maturantski časi že davno mimo</w:t>
      </w:r>
    </w:p>
    <w:p>
      <w:r>
        <w:rPr>
          <w:b/>
          <w:u w:val="single"/>
        </w:rPr>
        <w:t>771037</w:t>
      </w:r>
    </w:p>
    <w:p>
      <w:r>
        <w:t>če sta politična levica turbokapitalist jankovič in ultrabogatun matjaž han, pa tudi prav https://t.co/rbgaam1gLB</w:t>
      </w:r>
    </w:p>
    <w:p>
      <w:r>
        <w:rPr>
          <w:b/>
          <w:u w:val="single"/>
        </w:rPr>
        <w:t>771038</w:t>
      </w:r>
    </w:p>
    <w:p>
      <w:r>
        <w:t>Če morilca ne bodo našli (hoteli najti), bo najbrž kriv kar dr. Novič.</w:t>
        <w:br/>
        <w:br/>
        <w:t>https://t.co/Vxy9zQNTqq</w:t>
      </w:r>
    </w:p>
    <w:p>
      <w:r>
        <w:rPr>
          <w:b/>
          <w:u w:val="single"/>
        </w:rPr>
        <w:t>771039</w:t>
      </w:r>
    </w:p>
    <w:p>
      <w:r>
        <w:t>Ta rdeči že kar dolgo strašijo po Kopru. https://t.co/okFC5EVLmD via @Nova24TV</w:t>
      </w:r>
    </w:p>
    <w:p>
      <w:r>
        <w:rPr>
          <w:b/>
          <w:u w:val="single"/>
        </w:rPr>
        <w:t>771040</w:t>
      </w:r>
    </w:p>
    <w:p>
      <w:r>
        <w:t>@mgajver Te levičarske nove agende težko slediš, sedaj bi že zadekal ženske.</w:t>
        <w:br/>
        <w:t>😂😂🤪🤪</w:t>
      </w:r>
    </w:p>
    <w:p>
      <w:r>
        <w:rPr>
          <w:b/>
          <w:u w:val="single"/>
        </w:rPr>
        <w:t>771041</w:t>
      </w:r>
    </w:p>
    <w:p>
      <w:r>
        <w:t>@Skolobrinski Ta bolševistična baraba nikoli v življenju ni za svoj gobec kupil niti enega sendviča, žre pa pri vsakem koritu! #bolan</w:t>
      </w:r>
    </w:p>
    <w:p>
      <w:r>
        <w:rPr>
          <w:b/>
          <w:u w:val="single"/>
        </w:rPr>
        <w:t>771042</w:t>
      </w:r>
    </w:p>
    <w:p>
      <w:r>
        <w:t>Klasika notranjega dizajna: brezčasna lepota in eleganca lesenih talnih oblog https://t.co/CGSbrKYoLb</w:t>
      </w:r>
    </w:p>
    <w:p>
      <w:r>
        <w:rPr>
          <w:b/>
          <w:u w:val="single"/>
        </w:rPr>
        <w:t>771043</w:t>
      </w:r>
    </w:p>
    <w:p>
      <w:r>
        <w:t>@kokochannel12 @Tevilevi @FrancBreznikSDS Če kaj, obvladajo manipulacije. Bljek!😎</w:t>
      </w:r>
    </w:p>
    <w:p>
      <w:r>
        <w:rPr>
          <w:b/>
          <w:u w:val="single"/>
        </w:rPr>
        <w:t>771044</w:t>
      </w:r>
    </w:p>
    <w:p>
      <w:r>
        <w:t>@chatek Menda posilstvo ni nič hudega, če je moški povabljen v stanovanje</w:t>
        <w:br/>
        <w:t>https://t.co/9qM2sNSeFd</w:t>
      </w:r>
    </w:p>
    <w:p>
      <w:r>
        <w:rPr>
          <w:b/>
          <w:u w:val="single"/>
        </w:rPr>
        <w:t>771045</w:t>
      </w:r>
    </w:p>
    <w:p>
      <w:r>
        <w:t>@Nova24TV V Romuniji je kipnil čez noč Pontino vlado. Požar v night clubu, več kot 60 mrtvih, "naključen", en teden kasneje vlade NI bilo</w:t>
      </w:r>
    </w:p>
    <w:p>
      <w:r>
        <w:rPr>
          <w:b/>
          <w:u w:val="single"/>
        </w:rPr>
        <w:t>771046</w:t>
      </w:r>
    </w:p>
    <w:p>
      <w:r>
        <w:t>@rtvslo Ce ne bi izzivali ne bi dobili to kar so iskali.Zalostno je to da te uboge palestince posiljajo verske vodje u smrt za bedn drobiz.</w:t>
      </w:r>
    </w:p>
    <w:p>
      <w:r>
        <w:rPr>
          <w:b/>
          <w:u w:val="single"/>
        </w:rPr>
        <w:t>771047</w:t>
      </w:r>
    </w:p>
    <w:p>
      <w:r>
        <w:t>@KleStrom Ta ima po mojem, služben avto in zakaj zaboga bi potem uničeval svoje čevlje??!!</w:t>
        <w:br/>
        <w:t>Gorenjc pač!</w:t>
      </w:r>
    </w:p>
    <w:p>
      <w:r>
        <w:rPr>
          <w:b/>
          <w:u w:val="single"/>
        </w:rPr>
        <w:t>771048</w:t>
      </w:r>
    </w:p>
    <w:p>
      <w:r>
        <w:t>A če je na kolesarski stezi nafukan ves sneg tega sveta, moram na cesto, ali se lahko furam po pločniku? Za Samovo ulico sprašujem.</w:t>
      </w:r>
    </w:p>
    <w:p>
      <w:r>
        <w:rPr>
          <w:b/>
          <w:u w:val="single"/>
        </w:rPr>
        <w:t>771049</w:t>
      </w:r>
    </w:p>
    <w:p>
      <w:r>
        <w:t>PODPIŠITE! DELITE! Povejmo jim da niso duše živali nič manj vredne od papeževe!... http://t.co/BL6ogwnDsH</w:t>
      </w:r>
    </w:p>
    <w:p>
      <w:r>
        <w:rPr>
          <w:b/>
          <w:u w:val="single"/>
        </w:rPr>
        <w:t>771050</w:t>
      </w:r>
    </w:p>
    <w:p>
      <w:r>
        <w:t>@MojcaStamberger @SpletnaMladina Zakaj si osebno prizadeta. Verjetno ti manjka poseben vitamin.</w:t>
      </w:r>
    </w:p>
    <w:p>
      <w:r>
        <w:rPr>
          <w:b/>
          <w:u w:val="single"/>
        </w:rPr>
        <w:t>771051</w:t>
      </w:r>
    </w:p>
    <w:p>
      <w:r>
        <w:t>Dandelion Children podarjajo debitantski CD in majico. Nagradno vprašanje:Kako se imenuje nov album skupine? Replyje sprejemamo do 17.2.</w:t>
      </w:r>
    </w:p>
    <w:p>
      <w:r>
        <w:rPr>
          <w:b/>
          <w:u w:val="single"/>
        </w:rPr>
        <w:t>771052</w:t>
      </w:r>
    </w:p>
    <w:p>
      <w:r>
        <w:t>@Maks89116442 @Matej_Klaric @peterjancic Klarić in klarići, počno tisto, kar edino znajo : s tujim kurcem po kropilah mahajo!</w:t>
      </w:r>
    </w:p>
    <w:p>
      <w:r>
        <w:rPr>
          <w:b/>
          <w:u w:val="single"/>
        </w:rPr>
        <w:t>771053</w:t>
      </w:r>
    </w:p>
    <w:p>
      <w:r>
        <w:t>Tajni pogovori med Mourinhom in PSG-jem #fuzbal #nogomet #ligaprvakov - http://t.co/mCEuYJUt</w:t>
      </w:r>
    </w:p>
    <w:p>
      <w:r>
        <w:rPr>
          <w:b/>
          <w:u w:val="single"/>
        </w:rPr>
        <w:t>771054</w:t>
      </w:r>
    </w:p>
    <w:p>
      <w:r>
        <w:t>@iztokgartner Mah glej... Iz tedna v teden si nekaj zmisljujes in vcasih rata vcasih ne :)</w:t>
      </w:r>
    </w:p>
    <w:p>
      <w:r>
        <w:rPr>
          <w:b/>
          <w:u w:val="single"/>
        </w:rPr>
        <w:t>771055</w:t>
      </w:r>
    </w:p>
    <w:p>
      <w:r>
        <w:t>@GregorVirant1 @MarkoPavlisic @NeuroVirtu @JaniModern čudno tu je, da levičarji govorijo o poenostavitvi države. To se ne more končat dobro.</w:t>
      </w:r>
    </w:p>
    <w:p>
      <w:r>
        <w:rPr>
          <w:b/>
          <w:u w:val="single"/>
        </w:rPr>
        <w:t>771056</w:t>
      </w:r>
    </w:p>
    <w:p>
      <w:r>
        <w:t>Kam na izlet za 3-4 dni, s vlakom ali avtom. Ima kdo kak predlog za kakšen jesenski roadtrip v manjša mesteca... :)</w:t>
      </w:r>
    </w:p>
    <w:p>
      <w:r>
        <w:rPr>
          <w:b/>
          <w:u w:val="single"/>
        </w:rPr>
        <w:t>771057</w:t>
      </w:r>
    </w:p>
    <w:p>
      <w:r>
        <w:t>@th0r Mi mogoče lahko svetuješ, kaj narest. i4 pri klicu ne dela mikrofon, pri skype klicu deluje normalno!</w:t>
      </w:r>
    </w:p>
    <w:p>
      <w:r>
        <w:rPr>
          <w:b/>
          <w:u w:val="single"/>
        </w:rPr>
        <w:t>771058</w:t>
      </w:r>
    </w:p>
    <w:p>
      <w:r>
        <w:t>Včeraj je kraj Nova vas-Bloke izmerilo najnižjo temperaturo zraka v letu 2018! Več na https://t.co/8DmqhVxCvq https://t.co/P4Ueat90kg</w:t>
      </w:r>
    </w:p>
    <w:p>
      <w:r>
        <w:rPr>
          <w:b/>
          <w:u w:val="single"/>
        </w:rPr>
        <w:t>771059</w:t>
      </w:r>
    </w:p>
    <w:p>
      <w:r>
        <w:t>AKCIJA STAR PAPIR! *** ZASAVJE POZOR****</w:t>
        <w:br/>
        <w:br/>
        <w:t>Še vedno poteka akcija zbiranja starega papirja. Naredite podobno... https://t.co/WxFhI7bplh</w:t>
      </w:r>
    </w:p>
    <w:p>
      <w:r>
        <w:rPr>
          <w:b/>
          <w:u w:val="single"/>
        </w:rPr>
        <w:t>771060</w:t>
      </w:r>
    </w:p>
    <w:p>
      <w:r>
        <w:t>MODERNI EKO »ŠTRBUNK« tudi v LJUBLJANI 🤗</w:t>
        <w:br/>
        <w:br/>
        <w:t>https://t.co/CsmB8WXcMz https://t.co/5WYDeBoOhl</w:t>
      </w:r>
    </w:p>
    <w:p>
      <w:r>
        <w:rPr>
          <w:b/>
          <w:u w:val="single"/>
        </w:rPr>
        <w:t>771061</w:t>
      </w:r>
    </w:p>
    <w:p>
      <w:r>
        <w:t>@BojanPozar @DrzavljanK @policija_si @vladaRS Se zdi kot da gre za mentalne dediče kočevskih klavcev.</w:t>
      </w:r>
    </w:p>
    <w:p>
      <w:r>
        <w:rPr>
          <w:b/>
          <w:u w:val="single"/>
        </w:rPr>
        <w:t>771062</w:t>
      </w:r>
    </w:p>
    <w:p>
      <w:r>
        <w:t>@ProfAljosa @SiolNEWS In potem, vse tiho je bilo... #gostilniškonatolcevanje</w:t>
      </w:r>
    </w:p>
    <w:p>
      <w:r>
        <w:rPr>
          <w:b/>
          <w:u w:val="single"/>
        </w:rPr>
        <w:t>771063</w:t>
      </w:r>
    </w:p>
    <w:p>
      <w:r>
        <w:t>@lenci53 Ja seveda, saj so pozabili na vse, obujajo pa samo še fašistične, ustaške, simbole. Pa ne za dom spre mni in podobne traparije.</w:t>
      </w:r>
    </w:p>
    <w:p>
      <w:r>
        <w:rPr>
          <w:b/>
          <w:u w:val="single"/>
        </w:rPr>
        <w:t>771064</w:t>
      </w:r>
    </w:p>
    <w:p>
      <w:r>
        <w:t>@lucijausaj Poljaki so že budni in enkrat so nas že rešili, takrat smo jim pomagali, sedaj pa slabo kaže.</w:t>
      </w:r>
    </w:p>
    <w:p>
      <w:r>
        <w:rPr>
          <w:b/>
          <w:u w:val="single"/>
        </w:rPr>
        <w:t>771065</w:t>
      </w:r>
    </w:p>
    <w:p>
      <w:r>
        <w:t>Parkirala sem.</w:t>
        <w:br/>
        <w:t>Ne grem nikamor več. Mulci danes na kolesih tekmujejo kateri si dlje upa pelat v nasprotno smer proti avtomobilu. 😡</w:t>
      </w:r>
    </w:p>
    <w:p>
      <w:r>
        <w:rPr>
          <w:b/>
          <w:u w:val="single"/>
        </w:rPr>
        <w:t>771066</w:t>
      </w:r>
    </w:p>
    <w:p>
      <w:r>
        <w:t>@ZigaTurk Kako pa deluje ta mehka cenzura? Če je veliko gnjavatorjev, ki jim tvit ni všeč, potem tvitr omeji "availability"?</w:t>
      </w:r>
    </w:p>
    <w:p>
      <w:r>
        <w:rPr>
          <w:b/>
          <w:u w:val="single"/>
        </w:rPr>
        <w:t>771067</w:t>
      </w:r>
    </w:p>
    <w:p>
      <w:r>
        <w:t>@MatevzNovak @DeFlasker @AltR_Paulin @Alex4aleksandra Še ena neumnost, ki pa ne bo poceni...</w:t>
      </w:r>
    </w:p>
    <w:p>
      <w:r>
        <w:rPr>
          <w:b/>
          <w:u w:val="single"/>
        </w:rPr>
        <w:t>771068</w:t>
      </w:r>
    </w:p>
    <w:p>
      <w:r>
        <w:t>nedelja?  ta teden je bil turboooooo.. sedaj pa glavo na paso in v Atinu na kafooo</w:t>
      </w:r>
    </w:p>
    <w:p>
      <w:r>
        <w:rPr>
          <w:b/>
          <w:u w:val="single"/>
        </w:rPr>
        <w:t>771069</w:t>
      </w:r>
    </w:p>
    <w:p>
      <w:r>
        <w:t>Zdenki ni bilo nič nerodno zaradi Frankove masaže v spodnjicah 😇😁😃🥰https://t.co/ZqrNveFnLP #kmetija https://t.co/tAQjdTGyF3</w:t>
      </w:r>
    </w:p>
    <w:p>
      <w:r>
        <w:rPr>
          <w:b/>
          <w:u w:val="single"/>
        </w:rPr>
        <w:t>771070</w:t>
      </w:r>
    </w:p>
    <w:p>
      <w:r>
        <w:t>Evo, to sm rabu. Go for e-skate in dodatno zavarovanje. Mogoče tudi kite. https://t.co/yZHR8x9u1s</w:t>
      </w:r>
    </w:p>
    <w:p>
      <w:r>
        <w:rPr>
          <w:b/>
          <w:u w:val="single"/>
        </w:rPr>
        <w:t>771071</w:t>
      </w:r>
    </w:p>
    <w:p>
      <w:r>
        <w:t>To pa ti naredi prenosljiva spolna bolezen. Prvo udari na možgane. https://t.co/KP4fGXhBy5</w:t>
      </w:r>
    </w:p>
    <w:p>
      <w:r>
        <w:rPr>
          <w:b/>
          <w:u w:val="single"/>
        </w:rPr>
        <w:t>771072</w:t>
      </w:r>
    </w:p>
    <w:p>
      <w:r>
        <w:t>Seveda je plačilna disciplina stvar kulture. Poslovne kulture izpolniti obveznost, ki si jo prevzel. #tarca</w:t>
      </w:r>
    </w:p>
    <w:p>
      <w:r>
        <w:rPr>
          <w:b/>
          <w:u w:val="single"/>
        </w:rPr>
        <w:t>771073</w:t>
      </w:r>
    </w:p>
    <w:p>
      <w:r>
        <w:t>Naši evropski poslanci odgovarjajo, kako dvigniti volilno udeležbo #EUvolitve19 #tokratgremvolit https://t.co/pb8y1Y2trY</w:t>
      </w:r>
    </w:p>
    <w:p>
      <w:r>
        <w:rPr>
          <w:b/>
          <w:u w:val="single"/>
        </w:rPr>
        <w:t>771074</w:t>
      </w:r>
    </w:p>
    <w:p>
      <w:r>
        <w:t>Gospod golman, bravo! Se bo pač zapisal v zgodovino, v LP ni še noben tako zafukal!  🤣🤣🤣 #ligaprvakov #championsleague</w:t>
      </w:r>
    </w:p>
    <w:p>
      <w:r>
        <w:rPr>
          <w:b/>
          <w:u w:val="single"/>
        </w:rPr>
        <w:t>771075</w:t>
      </w:r>
    </w:p>
    <w:p>
      <w:r>
        <w:t>@strankaSD @DominikaSvarc Ste kot pomarančni olupek, prazni, votli...  Ni mi jasno, kako lahko s takšnimi puhlicami sploh koga prepričate???</w:t>
      </w:r>
    </w:p>
    <w:p>
      <w:r>
        <w:rPr>
          <w:b/>
          <w:u w:val="single"/>
        </w:rPr>
        <w:t>771076</w:t>
      </w:r>
    </w:p>
    <w:p>
      <w:r>
        <w:t>@MihaZejn @drfilomena Ce mas pobrendan avto se ti ful obrestuje, če se obnašaš na cesti.</w:t>
      </w:r>
    </w:p>
    <w:p>
      <w:r>
        <w:rPr>
          <w:b/>
          <w:u w:val="single"/>
        </w:rPr>
        <w:t>771077</w:t>
      </w:r>
    </w:p>
    <w:p>
      <w:r>
        <w:t>@Lovrostanta Alah nas obvaruj pred pomanjkanjem hrane in preobilice besed #Turškipregovor</w:t>
      </w:r>
    </w:p>
    <w:p>
      <w:r>
        <w:rPr>
          <w:b/>
          <w:u w:val="single"/>
        </w:rPr>
        <w:t>771078</w:t>
      </w:r>
    </w:p>
    <w:p>
      <w:r>
        <w:t>@DamjanTo @Libertarec Zelo rad pohvalim, prav uživam v tem (malo preglejte moje tvite). Po neumnostih pa sekam in vedno bom, seveda.</w:t>
      </w:r>
    </w:p>
    <w:p>
      <w:r>
        <w:rPr>
          <w:b/>
          <w:u w:val="single"/>
        </w:rPr>
        <w:t>771079</w:t>
      </w:r>
    </w:p>
    <w:p>
      <w:r>
        <w:t>Posojilodajalko stranke SDS zaradi pranja denarja preiskujejo organi Avstrije, Madžarske, Slovaške, Slovenije in BiH https://t.co/LwMAQ94gyy</w:t>
      </w:r>
    </w:p>
    <w:p>
      <w:r>
        <w:rPr>
          <w:b/>
          <w:u w:val="single"/>
        </w:rPr>
        <w:t>771080</w:t>
      </w:r>
    </w:p>
    <w:p>
      <w:r>
        <w:t>@intelenktualka Kr rezerviraj si, ker glede na tempo, se greš najkasneje konc tedna tetovirat :)</w:t>
      </w:r>
    </w:p>
    <w:p>
      <w:r>
        <w:rPr>
          <w:b/>
          <w:u w:val="single"/>
        </w:rPr>
        <w:t>771081</w:t>
      </w:r>
    </w:p>
    <w:p>
      <w:r>
        <w:t>@Libertarec Dokler v studio spustijo tebe in tebi podobne, lahko prenasajo tudi partijo kart iz lokala v Presnici.</w:t>
      </w:r>
    </w:p>
    <w:p>
      <w:r>
        <w:rPr>
          <w:b/>
          <w:u w:val="single"/>
        </w:rPr>
        <w:t>771082</w:t>
      </w:r>
    </w:p>
    <w:p>
      <w:r>
        <w:t>@Jaka70581608 Pa ja, poleg še zlat okvir v katerem bo razstavljena rdeča partijska knjižica komunista Milana Zvera. #kameleon</w:t>
      </w:r>
    </w:p>
    <w:p>
      <w:r>
        <w:rPr>
          <w:b/>
          <w:u w:val="single"/>
        </w:rPr>
        <w:t>771083</w:t>
      </w:r>
    </w:p>
    <w:p>
      <w:r>
        <w:t>Se spomnite poslanca Pucka? Tokratni sklic bo očitno imel malo morje puckov. Večina jih niti ne bo morala menjati stranke. #SezonaPuckovanja</w:t>
      </w:r>
    </w:p>
    <w:p>
      <w:r>
        <w:rPr>
          <w:b/>
          <w:u w:val="single"/>
        </w:rPr>
        <w:t>771084</w:t>
      </w:r>
    </w:p>
    <w:p>
      <w:r>
        <w:t>Adrenalin se viša pred začetkom prve tekme v pokalu EHF proti KPR Gwardia Opole.</w:t>
        <w:br/>
        <w:br/>
        <w:t xml:space="preserve">Gremo na zmago!!! </w:t>
        <w:br/>
        <w:br/>
        <w:t>Forza Kopeeeer!!!</w:t>
      </w:r>
    </w:p>
    <w:p>
      <w:r>
        <w:rPr>
          <w:b/>
          <w:u w:val="single"/>
        </w:rPr>
        <w:t>771085</w:t>
      </w:r>
    </w:p>
    <w:p>
      <w:r>
        <w:t>@AntonZmavc @KilgoreSH5 @Metod_Berlec Ne. On je prikrit fafač črnih kurcev, s tem, da ga kasneje zapopade slaba vest, hence tale objava.</w:t>
      </w:r>
    </w:p>
    <w:p>
      <w:r>
        <w:rPr>
          <w:b/>
          <w:u w:val="single"/>
        </w:rPr>
        <w:t>771086</w:t>
      </w:r>
    </w:p>
    <w:p>
      <w:r>
        <w:t>Na Pohorju ponujajo kuharju 2000 neto. Pa ga ne dobijo. En se je javil, da bi samo preko vikenda, če lahko dobi na roko.</w:t>
      </w:r>
    </w:p>
    <w:p>
      <w:r>
        <w:rPr>
          <w:b/>
          <w:u w:val="single"/>
        </w:rPr>
        <w:t>771087</w:t>
      </w:r>
    </w:p>
    <w:p>
      <w:r>
        <w:t>@VeraG_KR @Ivan_Radich In vaša sorodnica je bila pri teh letih že indoktrinirana.</w:t>
      </w:r>
    </w:p>
    <w:p>
      <w:r>
        <w:rPr>
          <w:b/>
          <w:u w:val="single"/>
        </w:rPr>
        <w:t>771088</w:t>
      </w:r>
    </w:p>
    <w:p>
      <w:r>
        <w:t>PODARIM GRADIVO ZA STROKOVNI IZPIT https://t.co/DQI5oDERL8 #mladiucitelj #ucitelj: Če je še bi ga jaz. Ampak po pošti. Lp</w:t>
      </w:r>
    </w:p>
    <w:p>
      <w:r>
        <w:rPr>
          <w:b/>
          <w:u w:val="single"/>
        </w:rPr>
        <w:t>771089</w:t>
      </w:r>
    </w:p>
    <w:p>
      <w:r>
        <w:t>@sgsonjasg @kaoJanezJansa @zaslovenijo2 @miran_lipovec @drfilomena @CaCapuder V Avstriji pa poslali v arest?!</w:t>
      </w:r>
    </w:p>
    <w:p>
      <w:r>
        <w:rPr>
          <w:b/>
          <w:u w:val="single"/>
        </w:rPr>
        <w:t>771090</w:t>
      </w:r>
    </w:p>
    <w:p>
      <w:r>
        <w:t>Imaš še 345.600 sekund …</w:t>
        <w:br/>
        <w:br/>
        <w:t xml:space="preserve">… samo še 4 dni, da izkoristiš  POLETNI KUPON za -20% na modna sončna očala! 󾍇 </w:t>
        <w:br/>
        <w:br/>
        <w:t>Klikni... https://t.co/UZSf3woGdV</w:t>
      </w:r>
    </w:p>
    <w:p>
      <w:r>
        <w:rPr>
          <w:b/>
          <w:u w:val="single"/>
        </w:rPr>
        <w:t>771091</w:t>
      </w:r>
    </w:p>
    <w:p>
      <w:r>
        <w:t>@Helena_6666 Resnica boli, zelo boli, čeprav mislim, da ga je voditelj precenil?</w:t>
      </w:r>
    </w:p>
    <w:p>
      <w:r>
        <w:rPr>
          <w:b/>
          <w:u w:val="single"/>
        </w:rPr>
        <w:t>771092</w:t>
      </w:r>
    </w:p>
    <w:p>
      <w:r>
        <w:t>Ko že misliš da lepše ne gre, preseneti s takimi umetninami. Uau. #Pcakes #MadeInSlovenia https://t.co/ckCv4UU0n6</w:t>
      </w:r>
    </w:p>
    <w:p>
      <w:r>
        <w:rPr>
          <w:b/>
          <w:u w:val="single"/>
        </w:rPr>
        <w:t>771093</w:t>
      </w:r>
    </w:p>
    <w:p>
      <w:r>
        <w:t>Klin se s klinom zbija! @ZigaTurk v delovno skupine Evropske komisijo prinaša svež pristop. https://t.co/d0HcTsFqa5</w:t>
      </w:r>
    </w:p>
    <w:p>
      <w:r>
        <w:rPr>
          <w:b/>
          <w:u w:val="single"/>
        </w:rPr>
        <w:t>771094</w:t>
      </w:r>
    </w:p>
    <w:p>
      <w:r>
        <w:t>Tako kot se je nekje v tujini postavila Lara se lahko postavi izključno samo totalni idiot. https://t.co/oBP7HRk4X5</w:t>
      </w:r>
    </w:p>
    <w:p>
      <w:r>
        <w:rPr>
          <w:b/>
          <w:u w:val="single"/>
        </w:rPr>
        <w:t>771095</w:t>
      </w:r>
    </w:p>
    <w:p>
      <w:r>
        <w:t xml:space="preserve">Pikado ni gostilniški šport. Ker lahko z nagrado tekmovalec časti več kot eno rundo v gostilni. </w:t>
        <w:br/>
        <w:br/>
        <w:t>https://t.co/Q2oadFzVzj</w:t>
      </w:r>
    </w:p>
    <w:p>
      <w:r>
        <w:rPr>
          <w:b/>
          <w:u w:val="single"/>
        </w:rPr>
        <w:t>771096</w:t>
      </w:r>
    </w:p>
    <w:p>
      <w:r>
        <w:t>Tudi posušene kakce, nekateri (beri: moj). RT @Pegatka: @galar Nisem prepričana. Psi imajo radi hrano, ki smrdi, npr. posušene vampe.</w:t>
      </w:r>
    </w:p>
    <w:p>
      <w:r>
        <w:rPr>
          <w:b/>
          <w:u w:val="single"/>
        </w:rPr>
        <w:t>771097</w:t>
      </w:r>
    </w:p>
    <w:p>
      <w:r>
        <w:t>@potepuski rdeče jopice zrihtala muršićka. na naročilnico. pisarniški materijal</w:t>
      </w:r>
    </w:p>
    <w:p>
      <w:r>
        <w:rPr>
          <w:b/>
          <w:u w:val="single"/>
        </w:rPr>
        <w:t>771098</w:t>
      </w:r>
    </w:p>
    <w:p>
      <w:r>
        <w:t>@medeja Vsekakor ritem ne sme biti močan, zato mirna, nevsiljiva in iz ozadja, ker v bistvu gledamo vase.</w:t>
      </w:r>
    </w:p>
    <w:p>
      <w:r>
        <w:rPr>
          <w:b/>
          <w:u w:val="single"/>
        </w:rPr>
        <w:t>771099</w:t>
      </w:r>
    </w:p>
    <w:p>
      <w:r>
        <w:t>@MitjaIrsic Kupimo jim karte za Venezuelo! Nazaj pa naj avion pripelje prave Slovence, ki tam ne morjo ne živet, ne umret!</w:t>
      </w:r>
    </w:p>
    <w:p>
      <w:r>
        <w:rPr>
          <w:b/>
          <w:u w:val="single"/>
        </w:rPr>
        <w:t>771100</w:t>
      </w:r>
    </w:p>
    <w:p>
      <w:r>
        <w:t>@SabinaVader Pripelji mene. Odlično špilam bedaka, tako da te potem spet kako leto ne bodo vprašali.</w:t>
      </w:r>
    </w:p>
    <w:p>
      <w:r>
        <w:rPr>
          <w:b/>
          <w:u w:val="single"/>
        </w:rPr>
        <w:t>771101</w:t>
      </w:r>
    </w:p>
    <w:p>
      <w:r>
        <w:t>Kluce sva zaklenili v avto. Hvala bogu za fotra gasilca in miljon poznanstev, ker sva kluce dobile v 40min nazaj!</w:t>
      </w:r>
    </w:p>
    <w:p>
      <w:r>
        <w:rPr>
          <w:b/>
          <w:u w:val="single"/>
        </w:rPr>
        <w:t>771102</w:t>
      </w:r>
    </w:p>
    <w:p>
      <w:r>
        <w:t>@TomazLisec Ti mediji nočejo razumeti, da je to grda manipulacija z javnostjo.</w:t>
      </w:r>
    </w:p>
    <w:p>
      <w:r>
        <w:rPr>
          <w:b/>
          <w:u w:val="single"/>
        </w:rPr>
        <w:t>771103</w:t>
      </w:r>
    </w:p>
    <w:p>
      <w:r>
        <w:t>@jozesket68 @TankoJoze Ja zanimiv predlog..tistim v hribih več, na ravnini pa še enkrat več..Parcele perutnine Ptuj..pa to..</w:t>
      </w:r>
    </w:p>
    <w:p>
      <w:r>
        <w:rPr>
          <w:b/>
          <w:u w:val="single"/>
        </w:rPr>
        <w:t>771104</w:t>
      </w:r>
    </w:p>
    <w:p>
      <w:r>
        <w:t>@AlesJensterle @Miran7777 Naša desnica se jih zelo boji. Bolj kot komunistov.</w:t>
      </w:r>
    </w:p>
    <w:p>
      <w:r>
        <w:rPr>
          <w:b/>
          <w:u w:val="single"/>
        </w:rPr>
        <w:t>771105</w:t>
      </w:r>
    </w:p>
    <w:p>
      <w:r>
        <w:t>@tyschew sm odprla account, ampak mi je totalno konfuzen... na UX so, v vsem svojem žaru, mal pozabil.</w:t>
      </w:r>
    </w:p>
    <w:p>
      <w:r>
        <w:rPr>
          <w:b/>
          <w:u w:val="single"/>
        </w:rPr>
        <w:t>771106</w:t>
      </w:r>
    </w:p>
    <w:p>
      <w:r>
        <w:t>Terapevtske kvačkane hobotnice za dobro počutje nedonošenčkov https://t.co/nVNUuMQdCi https://t.co/65WpbF4548</w:t>
      </w:r>
    </w:p>
    <w:p>
      <w:r>
        <w:rPr>
          <w:b/>
          <w:u w:val="single"/>
        </w:rPr>
        <w:t>771107</w:t>
      </w:r>
    </w:p>
    <w:p>
      <w:r>
        <w:t>@YanchMb @had @qz Pa saj nisem glih na paleodieti. Če sem v socialno varstvenem zavodu.</w:t>
      </w:r>
    </w:p>
    <w:p>
      <w:r>
        <w:rPr>
          <w:b/>
          <w:u w:val="single"/>
        </w:rPr>
        <w:t>771108</w:t>
      </w:r>
    </w:p>
    <w:p>
      <w:r>
        <w:t>To verjetno razlozi, zakaj so babice vedno kofe za darila nosile  ...https://t.co/fBaMGfTntZ</w:t>
      </w:r>
    </w:p>
    <w:p>
      <w:r>
        <w:rPr>
          <w:b/>
          <w:u w:val="single"/>
        </w:rPr>
        <w:t>771109</w:t>
      </w:r>
    </w:p>
    <w:p>
      <w:r>
        <w:t>Brez skrbi, tisti, ki smo služili v četrti najmočnejši armadi v Evropi, imamo 'dosje o JLA' vgrajen v možgane.#NobenaCenzuraNePomaga</w:t>
      </w:r>
    </w:p>
    <w:p>
      <w:r>
        <w:rPr>
          <w:b/>
          <w:u w:val="single"/>
        </w:rPr>
        <w:t>771110</w:t>
      </w:r>
    </w:p>
    <w:p>
      <w:r>
        <w:t>@Libertarec Takšna ikona, za njo pa strahopetec ali kurji drek kot pravijo američani</w:t>
      </w:r>
    </w:p>
    <w:p>
      <w:r>
        <w:rPr>
          <w:b/>
          <w:u w:val="single"/>
        </w:rPr>
        <w:t>771111</w:t>
      </w:r>
    </w:p>
    <w:p>
      <w:r>
        <w:t>@GregaBorinc @zballe @z8_LJ Za penale bi menjal Oblaka za Krula, če se strelja serije. Drugače pa kravo, iz igre dobro brani ;)</w:t>
      </w:r>
    </w:p>
    <w:p>
      <w:r>
        <w:rPr>
          <w:b/>
          <w:u w:val="single"/>
        </w:rPr>
        <w:t>771112</w:t>
      </w:r>
    </w:p>
    <w:p>
      <w:r>
        <w:t>To je demokracija ala Ziga Turk.Me je blokiral, Resnica boli, upam pa, da ce zmaga desna obcija ne dobi kaksnega mesta v vladi</w:t>
      </w:r>
    </w:p>
    <w:p>
      <w:r>
        <w:rPr>
          <w:b/>
          <w:u w:val="single"/>
        </w:rPr>
        <w:t>771113</w:t>
      </w:r>
    </w:p>
    <w:p>
      <w:r>
        <w:t>@RokAvbar Hvala za pohvale. Trudili se bomo, da jih bomo še naprej vredni. #RadiPomagamo - že 110 let. #RumeniAngeli</w:t>
      </w:r>
    </w:p>
    <w:p>
      <w:r>
        <w:rPr>
          <w:b/>
          <w:u w:val="single"/>
        </w:rPr>
        <w:t>771114</w:t>
      </w:r>
    </w:p>
    <w:p>
      <w:r>
        <w:t>@Chuppacadabra To, da verjetno mislijo, da so vsi moški taki kot pišoči, (pa ne upajo vprašati 🤔) se mi zdi še bolj mem.</w:t>
      </w:r>
    </w:p>
    <w:p>
      <w:r>
        <w:rPr>
          <w:b/>
          <w:u w:val="single"/>
        </w:rPr>
        <w:t>771115</w:t>
      </w:r>
    </w:p>
    <w:p>
      <w:r>
        <w:t>@FerdinandPusnik @cikibucka @BozidarBiscan Tale ženska jurišna obvlada samo juriš do šanka pa kozle streljat.</w:t>
      </w:r>
    </w:p>
    <w:p>
      <w:r>
        <w:rPr>
          <w:b/>
          <w:u w:val="single"/>
        </w:rPr>
        <w:t>771116</w:t>
      </w:r>
    </w:p>
    <w:p>
      <w:r>
        <w:t>Sam je res nevarna ta naša meja (južna) s to rezilno žico. Lahko bi jo umaknili, bi bilo precej varneje. https://t.co/8r5DdChB0c</w:t>
      </w:r>
    </w:p>
    <w:p>
      <w:r>
        <w:rPr>
          <w:b/>
          <w:u w:val="single"/>
        </w:rPr>
        <w:t>771117</w:t>
      </w:r>
    </w:p>
    <w:p>
      <w:r>
        <w:t>Edini način, da sfuram to izpitno, so litri čaja in par kav na dan. #hidracija https://t.co/i9kdY2rAIl</w:t>
      </w:r>
    </w:p>
    <w:p>
      <w:r>
        <w:rPr>
          <w:b/>
          <w:u w:val="single"/>
        </w:rPr>
        <w:t>771118</w:t>
      </w:r>
    </w:p>
    <w:p>
      <w:r>
        <w:t>Če bi bil vpleten v žilne opornice, bi jo odnesel, ne da bi se ti las skrivil. https://t.co/Ml83BxMk2v</w:t>
      </w:r>
    </w:p>
    <w:p>
      <w:r>
        <w:rPr>
          <w:b/>
          <w:u w:val="single"/>
        </w:rPr>
        <w:t>771119</w:t>
      </w:r>
    </w:p>
    <w:p>
      <w:r>
        <w:t>@bogdan28 @MarkoFratnik Prej bi rekla, da jim sonce ne zaneti slame, ne možganov.</w:t>
      </w:r>
    </w:p>
    <w:p>
      <w:r>
        <w:rPr>
          <w:b/>
          <w:u w:val="single"/>
        </w:rPr>
        <w:t>771120</w:t>
      </w:r>
    </w:p>
    <w:p>
      <w:r>
        <w:t>@BernardBrscic Če ti kaj ne paše pa idi od koder si pač prišel! Neki na ić nam ne bojo solili pameti!</w:t>
      </w:r>
    </w:p>
    <w:p>
      <w:r>
        <w:rPr>
          <w:b/>
          <w:u w:val="single"/>
        </w:rPr>
        <w:t>771121</w:t>
      </w:r>
    </w:p>
    <w:p>
      <w:r>
        <w:t>Apartmajska hiša - Sv. Primož na Pohorju &amp;gt;&amp;gt; https://t.co/BieGPZKqMv #dražbe #nepremičnine</w:t>
      </w:r>
    </w:p>
    <w:p>
      <w:r>
        <w:rPr>
          <w:b/>
          <w:u w:val="single"/>
        </w:rPr>
        <w:t>771122</w:t>
      </w:r>
    </w:p>
    <w:p>
      <w:r>
        <w:t>Mater vola, ljudje! Deodorant!!!! In to sredi novembra v niti ne tako majhnem prostoru... 😷</w:t>
      </w:r>
    </w:p>
    <w:p>
      <w:r>
        <w:rPr>
          <w:b/>
          <w:u w:val="single"/>
        </w:rPr>
        <w:t>771123</w:t>
      </w:r>
    </w:p>
    <w:p>
      <w:r>
        <w:t>Pevka je presenetila s krajšo, ognjeno rdečo pričesko. https://t.co/0Pe3VBdTJo</w:t>
      </w:r>
    </w:p>
    <w:p>
      <w:r>
        <w:rPr>
          <w:b/>
          <w:u w:val="single"/>
        </w:rPr>
        <w:t>771124</w:t>
      </w:r>
    </w:p>
    <w:p>
      <w:r>
        <w:t>Genialc je dosegel, da je restavracija, ki ne obstaja, postala najboljša v Londonu 😃</w:t>
        <w:br/>
        <w:br/>
        <w:t>https://t.co/5JXvXQEWfd</w:t>
      </w:r>
    </w:p>
    <w:p>
      <w:r>
        <w:rPr>
          <w:b/>
          <w:u w:val="single"/>
        </w:rPr>
        <w:t>771125</w:t>
      </w:r>
    </w:p>
    <w:p>
      <w:r>
        <w:t>Nato še ni bil nikoli tako močan, enoten in artikuliran. #WeAreNATO</w:t>
        <w:br/>
        <w:br/>
        <w:t>https://t.co/38Qlwf9IjM</w:t>
      </w:r>
    </w:p>
    <w:p>
      <w:r>
        <w:rPr>
          <w:b/>
          <w:u w:val="single"/>
        </w:rPr>
        <w:t>771126</w:t>
      </w:r>
    </w:p>
    <w:p>
      <w:r>
        <w:t>Dober, cenovno dostopen prenosnik, 13'' ali manj, in kje v SLO ga kupiti. Go tvitosfera, go!</w:t>
      </w:r>
    </w:p>
    <w:p>
      <w:r>
        <w:rPr>
          <w:b/>
          <w:u w:val="single"/>
        </w:rPr>
        <w:t>771127</w:t>
      </w:r>
    </w:p>
    <w:p>
      <w:r>
        <w:t>Sej bojo kmalu kitajci, ki so kao antikapital vse obvladal pa bo lepša uniformirana in tovarniška prihodnost. https://t.co/tfYGxu2og1</w:t>
      </w:r>
    </w:p>
    <w:p>
      <w:r>
        <w:rPr>
          <w:b/>
          <w:u w:val="single"/>
        </w:rPr>
        <w:t>771128</w:t>
      </w:r>
    </w:p>
    <w:p>
      <w:r>
        <w:t>@irenakafol Poslušajte levega insajderja, ki so ga spremenili v outsajderja, da bi postal insajder na desnici #krt_voluharski</w:t>
      </w:r>
    </w:p>
    <w:p>
      <w:r>
        <w:rPr>
          <w:b/>
          <w:u w:val="single"/>
        </w:rPr>
        <w:t>771129</w:t>
      </w:r>
    </w:p>
    <w:p>
      <w:r>
        <w:t>@nejkom @drfilomena @barjanski Pa Prlekija in Prekmurje, Ptujsko polje - sfuzla se ti od občin.</w:t>
      </w:r>
    </w:p>
    <w:p>
      <w:r>
        <w:rPr>
          <w:b/>
          <w:u w:val="single"/>
        </w:rPr>
        <w:t>771130</w:t>
      </w:r>
    </w:p>
    <w:p>
      <w:r>
        <w:t>@petrasovdat @praprotnix Zelo redko in tudi ne spremljamo. Zal je tega oglasevanja zelo veliko.</w:t>
      </w:r>
    </w:p>
    <w:p>
      <w:r>
        <w:rPr>
          <w:b/>
          <w:u w:val="single"/>
        </w:rPr>
        <w:t>771131</w:t>
      </w:r>
    </w:p>
    <w:p>
      <w:r>
        <w:t>@SSN_pr Starši so zagotovo levajzi,sicer bi hčerko še pravočasno posvarili pred nevarnostjo divjakov. Predvsem ti so dovzetni do drugih ras.</w:t>
      </w:r>
    </w:p>
    <w:p>
      <w:r>
        <w:rPr>
          <w:b/>
          <w:u w:val="single"/>
        </w:rPr>
        <w:t>771132</w:t>
      </w:r>
    </w:p>
    <w:p>
      <w:r>
        <w:t>Če kdo ne ve kaj je grozdje, ki to sploh ni, naj pogleda v npr..hoferju...plastika po skoraj 5 EUR / kg... #fact smo res šli čisto u kurac?</w:t>
      </w:r>
    </w:p>
    <w:p>
      <w:r>
        <w:rPr>
          <w:b/>
          <w:u w:val="single"/>
        </w:rPr>
        <w:t>771133</w:t>
      </w:r>
    </w:p>
    <w:p>
      <w:r>
        <w:t>@leaathenatabako Js ga zjutri :) zvečer mi bolj hladen paše :) v šumfih pa ne spim, mam tople noge :)</w:t>
      </w:r>
    </w:p>
    <w:p>
      <w:r>
        <w:rPr>
          <w:b/>
          <w:u w:val="single"/>
        </w:rPr>
        <w:t>771134</w:t>
      </w:r>
    </w:p>
    <w:p>
      <w:r>
        <w:t>@strupko na posnetku je grozno videt. se dobro, da je foter tako hitro odreagiral.</w:t>
      </w:r>
    </w:p>
    <w:p>
      <w:r>
        <w:rPr>
          <w:b/>
          <w:u w:val="single"/>
        </w:rPr>
        <w:t>771135</w:t>
      </w:r>
    </w:p>
    <w:p>
      <w:r>
        <w:t>22. krog 3.SNL-V:</w:t>
        <w:br/>
        <w:t>Hotiza-Tromejnik 2:0</w:t>
        <w:br/>
        <w:t>Lušt Beltinci-Turnišče 3:0</w:t>
        <w:br/>
        <w:t>Bogojina-Črenšovci 0:4</w:t>
        <w:br/>
        <w:t>Grad Odranci 3:1</w:t>
      </w:r>
    </w:p>
    <w:p>
      <w:r>
        <w:rPr>
          <w:b/>
          <w:u w:val="single"/>
        </w:rPr>
        <w:t>771136</w:t>
      </w:r>
    </w:p>
    <w:p>
      <w:r>
        <w:t>#jutranjerazvajanje gozdne #jagode &amp;amp; #penina #muskatnapenina #jeruzalem #ormoz #enoteka #SiSQSpitits https://t.co/hRRLIgmMNu</w:t>
      </w:r>
    </w:p>
    <w:p>
      <w:r>
        <w:rPr>
          <w:b/>
          <w:u w:val="single"/>
        </w:rPr>
        <w:t>771137</w:t>
      </w:r>
    </w:p>
    <w:p>
      <w:r>
        <w:t>@petra_jansa Ta komihisterija je smešna. V Italijo hodijo slovenske upokojene izobraženke stanovanja pucat in cucke sprehajat.</w:t>
      </w:r>
    </w:p>
    <w:p>
      <w:r>
        <w:rPr>
          <w:b/>
          <w:u w:val="single"/>
        </w:rPr>
        <w:t>771138</w:t>
      </w:r>
    </w:p>
    <w:p>
      <w:r>
        <w:t>Z njim se boste hitro zaščitili pred virusi in prehladi, okrepili celo telo, si povrnili dobro počutje. Poskusite! https://t.co/QZrlQCdfEp</w:t>
      </w:r>
    </w:p>
    <w:p>
      <w:r>
        <w:rPr>
          <w:b/>
          <w:u w:val="single"/>
        </w:rPr>
        <w:t>771139</w:t>
      </w:r>
    </w:p>
    <w:p>
      <w:r>
        <w:t>Cenzurirano: Osumljeni dveh posilstev Safini že prej na pogojni stepel dve ženski https://t.co/dpbQnL9AgA</w:t>
      </w:r>
    </w:p>
    <w:p>
      <w:r>
        <w:rPr>
          <w:b/>
          <w:u w:val="single"/>
        </w:rPr>
        <w:t>771140</w:t>
      </w:r>
    </w:p>
    <w:p>
      <w:r>
        <w:t>Avstrijska policija v Gradcu preprečila teroristični napad na božični sejem, ki ga je načrtoval bosanski musliman https://t.co/tGrlfoDq1h</w:t>
      </w:r>
    </w:p>
    <w:p>
      <w:r>
        <w:rPr>
          <w:b/>
          <w:u w:val="single"/>
        </w:rPr>
        <w:t>771141</w:t>
      </w:r>
    </w:p>
    <w:p>
      <w:r>
        <w:t>@milijonar Kamera, baterija in OLED. Sploh če si bil na X zdaj in si se navadil na ne-LCD zaslon.</w:t>
        <w:br/>
        <w:t>Vsaj zame so to top razlogi.</w:t>
      </w:r>
    </w:p>
    <w:p>
      <w:r>
        <w:rPr>
          <w:b/>
          <w:u w:val="single"/>
        </w:rPr>
        <w:t>771142</w:t>
      </w:r>
    </w:p>
    <w:p>
      <w:r>
        <w:t>@RevijaReporter A bi g.Orban smel še tu pri nas kanditirati za precednika ???</w:t>
      </w:r>
    </w:p>
    <w:p>
      <w:r>
        <w:rPr>
          <w:b/>
          <w:u w:val="single"/>
        </w:rPr>
        <w:t>771143</w:t>
      </w:r>
    </w:p>
    <w:p>
      <w:r>
        <w:t>Mladenči zdaj se pije ki hrepene dočakat dan Prost ko je bil očakov srce razjasni in oko naj zdrobe bode vas si spone ki jim še teže</w:t>
      </w:r>
    </w:p>
    <w:p>
      <w:r>
        <w:rPr>
          <w:b/>
          <w:u w:val="single"/>
        </w:rPr>
        <w:t>771144</w:t>
      </w:r>
    </w:p>
    <w:p>
      <w:r>
        <w:t>@hrastelj @zasledovalec70 Sem hotel že prej priti na pivo, pa mi penzija ne dopušča, se vidimo decembra 2020😞🍻😄</w:t>
      </w:r>
    </w:p>
    <w:p>
      <w:r>
        <w:rPr>
          <w:b/>
          <w:u w:val="single"/>
        </w:rPr>
        <w:t>771145</w:t>
      </w:r>
    </w:p>
    <w:p>
      <w:r>
        <w:t>Erjavec mandat zakljucuje sorazmerno s tem kot ga je prebrodil... na plazi z nogami v zrak... #tarca #PenzijePaDol</w:t>
      </w:r>
    </w:p>
    <w:p>
      <w:r>
        <w:rPr>
          <w:b/>
          <w:u w:val="single"/>
        </w:rPr>
        <w:t>771146</w:t>
      </w:r>
    </w:p>
    <w:p>
      <w:r>
        <w:t>@ModernaKmetica Tudi jaz ene 5let nazaj. :)))) Druga opcija je bil cirkus. 😱</w:t>
      </w:r>
    </w:p>
    <w:p>
      <w:r>
        <w:rPr>
          <w:b/>
          <w:u w:val="single"/>
        </w:rPr>
        <w:t>771147</w:t>
      </w:r>
    </w:p>
    <w:p>
      <w:r>
        <w:t>Imperij Nova24TV dosegel rekordno branost in daleč zadaj pustil osrednje tranzicijske medije! https://t.co/BWtTPCnu1p via @Nova24TV</w:t>
      </w:r>
    </w:p>
    <w:p>
      <w:r>
        <w:rPr>
          <w:b/>
          <w:u w:val="single"/>
        </w:rPr>
        <w:t>771148</w:t>
      </w:r>
    </w:p>
    <w:p>
      <w:r>
        <w:t>@Chuppacadabra @SpletnaMladina Komentiral sem odlomek. Če članek ni naštelan v tej smeri, se opravičujem in sem bedak jaz. 😎</w:t>
      </w:r>
    </w:p>
    <w:p>
      <w:r>
        <w:rPr>
          <w:b/>
          <w:u w:val="single"/>
        </w:rPr>
        <w:t>771149</w:t>
      </w:r>
    </w:p>
    <w:p>
      <w:r>
        <w:t>Ko misliš, da ne zmoreš si najmočnejši. No prav, dajmo še te tri kose pizze pojest pa ta pir spit ...</w:t>
      </w:r>
    </w:p>
    <w:p>
      <w:r>
        <w:rPr>
          <w:b/>
          <w:u w:val="single"/>
        </w:rPr>
        <w:t>771150</w:t>
      </w:r>
    </w:p>
    <w:p>
      <w:r>
        <w:t>Zmagujejo zato, ker je v SI levica in rdeča zvezda religija, močnejša kot katerakoli druga. Iracionalno. https://t.co/sbPGsyD7ZK</w:t>
      </w:r>
    </w:p>
    <w:p>
      <w:r>
        <w:rPr>
          <w:b/>
          <w:u w:val="single"/>
        </w:rPr>
        <w:t>771151</w:t>
      </w:r>
    </w:p>
    <w:p>
      <w:r>
        <w:t>Ko ti zalepijo usta, zvežejo roke, noge, telo in se nato začudeno sprašujejo, zakaj pojoč ne tekaš po stopnicah...</w:t>
      </w:r>
    </w:p>
    <w:p>
      <w:r>
        <w:rPr>
          <w:b/>
          <w:u w:val="single"/>
        </w:rPr>
        <w:t>771152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771153</w:t>
      </w:r>
    </w:p>
    <w:p>
      <w:r>
        <w:t>Srcek moj srecno pot pogresala te bom komaj cakam da spet prides nazaj 💜💜💗💗💗💘💘</w:t>
      </w:r>
    </w:p>
    <w:p>
      <w:r>
        <w:rPr>
          <w:b/>
          <w:u w:val="single"/>
        </w:rPr>
        <w:t>771154</w:t>
      </w:r>
    </w:p>
    <w:p>
      <w:r>
        <w:t>@MO_RS bo na območje Postojne dostavilo električne agregate. Več: http://t.co/do4BAfof7u</w:t>
      </w:r>
    </w:p>
    <w:p>
      <w:r>
        <w:rPr>
          <w:b/>
          <w:u w:val="single"/>
        </w:rPr>
        <w:t>771155</w:t>
      </w:r>
    </w:p>
    <w:p>
      <w:r>
        <w:t>Milec ne more igrat za spodnje fukovce, kamuli za reprezentanco... keku se kisa. #srcebije</w:t>
      </w:r>
    </w:p>
    <w:p>
      <w:r>
        <w:rPr>
          <w:b/>
          <w:u w:val="single"/>
        </w:rPr>
        <w:t>771156</w:t>
      </w:r>
    </w:p>
    <w:p>
      <w:r>
        <w:t>@KeyserSozeSi mene je zaradi pohvale pravopisa v tem tvitu blokiral...pazi se</w:t>
      </w:r>
    </w:p>
    <w:p>
      <w:r>
        <w:rPr>
          <w:b/>
          <w:u w:val="single"/>
        </w:rPr>
        <w:t>771157</w:t>
      </w:r>
    </w:p>
    <w:p>
      <w:r>
        <w:t>@AlenkaJerajSDS @BorutPahor Še vedno ni dorasel siutuaciji,ko bo velik bo šele predsednik vdeh Slovencev.</w:t>
      </w:r>
    </w:p>
    <w:p>
      <w:r>
        <w:rPr>
          <w:b/>
          <w:u w:val="single"/>
        </w:rPr>
        <w:t>771158</w:t>
      </w:r>
    </w:p>
    <w:p>
      <w:r>
        <w:t>@SlanaZagar @nadkaku Ob taki priliki pa žur mora bit'! Čestitam doktorici in botrci!</w:t>
      </w:r>
    </w:p>
    <w:p>
      <w:r>
        <w:rPr>
          <w:b/>
          <w:u w:val="single"/>
        </w:rPr>
        <w:t>771159</w:t>
      </w:r>
    </w:p>
    <w:p>
      <w:r>
        <w:t>Če je temu res tako, je zakon o TNP protiustaven.</w:t>
        <w:br/>
        <w:t>Mi kdo razloži, kakšni so sploh argumenti za to represijo!? https://t.co/L5y12b3k8F</w:t>
      </w:r>
    </w:p>
    <w:p>
      <w:r>
        <w:rPr>
          <w:b/>
          <w:u w:val="single"/>
        </w:rPr>
        <w:t>771160</w:t>
      </w:r>
    </w:p>
    <w:p>
      <w:r>
        <w:t>Ta teden v ND:  Sredi morja si le ena majhna pikica - Jasna Tuta, popotnica in jadralka, o svojem življenju na drugem koncu sveta</w:t>
      </w:r>
    </w:p>
    <w:p>
      <w:r>
        <w:rPr>
          <w:b/>
          <w:u w:val="single"/>
        </w:rPr>
        <w:t>771161</w:t>
      </w:r>
    </w:p>
    <w:p>
      <w:r>
        <w:t>@kalanderq @SikkPuppi @Moj_ca porka</w:t>
        <w:br/>
        <w:t>fiks</w:t>
        <w:br/>
        <w:t>A zdaj me pa boste še s knjigo zjeb...?! (.mobi linke sprejemam na ZS, prosimhvala)</w:t>
      </w:r>
    </w:p>
    <w:p>
      <w:r>
        <w:rPr>
          <w:b/>
          <w:u w:val="single"/>
        </w:rPr>
        <w:t>771162</w:t>
      </w:r>
    </w:p>
    <w:p>
      <w:r>
        <w:t>@Matej_T_Vatovec    Če ste že v Kopru bi vas lahko vse z rdečimi zastavami in  zvezdo poslali na zastojn ekskurzijo v Venezuelo.#lukenedamo</w:t>
      </w:r>
    </w:p>
    <w:p>
      <w:r>
        <w:rPr>
          <w:b/>
          <w:u w:val="single"/>
        </w:rPr>
        <w:t>771163</w:t>
      </w:r>
    </w:p>
    <w:p>
      <w:r>
        <w:t>Bližnje srečanje hrvaške policijske barkače s slovenskim policijsko ladjo. Na srečo na slovenskem kopnem. Naša... https://t.co/NTdt4J86QQ</w:t>
      </w:r>
    </w:p>
    <w:p>
      <w:r>
        <w:rPr>
          <w:b/>
          <w:u w:val="single"/>
        </w:rPr>
        <w:t>771164</w:t>
      </w:r>
    </w:p>
    <w:p>
      <w:r>
        <w:t>Od kar je dvorni gradbinec stranke SMC kupil betonarno, so vse odbojne ograje na AC po novem betonske. Naklucje? 🤔</w:t>
      </w:r>
    </w:p>
    <w:p>
      <w:r>
        <w:rPr>
          <w:b/>
          <w:u w:val="single"/>
        </w:rPr>
        <w:t>771165</w:t>
      </w:r>
    </w:p>
    <w:p>
      <w:r>
        <w:t>@EPameten @Kihotec @MuriMursic @MiroCerar @vladaRS @EU_Commission Pomirite se no... in pojejte svoj obrok antibiotikov.</w:t>
      </w:r>
    </w:p>
    <w:p>
      <w:r>
        <w:rPr>
          <w:b/>
          <w:u w:val="single"/>
        </w:rPr>
        <w:t>771166</w:t>
      </w:r>
    </w:p>
    <w:p>
      <w:r>
        <w:t>Ponedeljkov večer v stilu El clasico ... Erjavec pripoveduje zgodbice za lahko noč 😴</w:t>
      </w:r>
    </w:p>
    <w:p>
      <w:r>
        <w:rPr>
          <w:b/>
          <w:u w:val="single"/>
        </w:rPr>
        <w:t>771167</w:t>
      </w:r>
    </w:p>
    <w:p>
      <w:r>
        <w:t>@zasledovalec70 ti si še nikoli nisi opekel prstov, ko si jemal pekač iz pečice? :)</w:t>
      </w:r>
    </w:p>
    <w:p>
      <w:r>
        <w:rPr>
          <w:b/>
          <w:u w:val="single"/>
        </w:rPr>
        <w:t>771168</w:t>
      </w:r>
    </w:p>
    <w:p>
      <w:r>
        <w:t>@Urskitka Pol pa naj padejo dobre napitnine, da jo boš pozimi spet v kako eksotiko mahnila!</w:t>
      </w:r>
    </w:p>
    <w:p>
      <w:r>
        <w:rPr>
          <w:b/>
          <w:u w:val="single"/>
        </w:rPr>
        <w:t>771169</w:t>
      </w:r>
    </w:p>
    <w:p>
      <w:r>
        <w:t>@zaslovenijo2 @Kersterin12 @cashkee Kako že je Krivic dejal za enega od njih? #Pobalin</w:t>
      </w:r>
    </w:p>
    <w:p>
      <w:r>
        <w:rPr>
          <w:b/>
          <w:u w:val="single"/>
        </w:rPr>
        <w:t>771170</w:t>
      </w:r>
    </w:p>
    <w:p>
      <w:r>
        <w:t>@jocohud A maš dvojko? Ker če ja, pol jebeš ajfoun 10. In če imaš enko, ti je moj Nexus 5 vseeno kar malo fouš. : )</w:t>
      </w:r>
    </w:p>
    <w:p>
      <w:r>
        <w:rPr>
          <w:b/>
          <w:u w:val="single"/>
        </w:rPr>
        <w:t>771171</w:t>
      </w:r>
    </w:p>
    <w:p>
      <w:r>
        <w:t>Pleonazem.Cut in se posluh? Najbolj od vsega v resnici voh (nos) za populisticne natege ljudi. https://t.co/MUlqUu8Tfq</w:t>
      </w:r>
    </w:p>
    <w:p>
      <w:r>
        <w:rPr>
          <w:b/>
          <w:u w:val="single"/>
        </w:rPr>
        <w:t>771172</w:t>
      </w:r>
    </w:p>
    <w:p>
      <w:r>
        <w:t>ZADENI 2 VIP VSTOPNICI:</w:t>
        <w:br/>
        <w:br/>
        <w:t>»Freemasons, stalni gosti Collegiumovih potovanj prihajajo v petek ob svoji 10 obletnici... http://t.co/tOX7p4Jo3O</w:t>
      </w:r>
    </w:p>
    <w:p>
      <w:r>
        <w:rPr>
          <w:b/>
          <w:u w:val="single"/>
        </w:rPr>
        <w:t>771173</w:t>
      </w:r>
    </w:p>
    <w:p>
      <w:r>
        <w:t>https://t.co/xl7i4ITKBO</w:t>
        <w:br/>
        <w:t>V RS bi morali postaviti muzej zlorab pravosodja. Kanglerjev traktor bi bil odličen eksponat.</w:t>
      </w:r>
    </w:p>
    <w:p>
      <w:r>
        <w:rPr>
          <w:b/>
          <w:u w:val="single"/>
        </w:rPr>
        <w:t>771174</w:t>
      </w:r>
    </w:p>
    <w:p>
      <w:r>
        <w:t>Tudi terorist v Marseillu je bil v EU ilegalno in dober znanec policije.</w:t>
        <w:br/>
        <w:t>Naomi bi najbrž rekla: "Doktrina šoka."</w:t>
        <w:br/>
        <w:t>https://t.co/F7LKg05735</w:t>
      </w:r>
    </w:p>
    <w:p>
      <w:r>
        <w:rPr>
          <w:b/>
          <w:u w:val="single"/>
        </w:rPr>
        <w:t>771175</w:t>
      </w:r>
    </w:p>
    <w:p>
      <w:r>
        <w:t>Če se vam zdi 27ka v prometni konici natrpana, se še niste pelal s tramvajem do Firenc. Personal space raped at broad daylight.</w:t>
      </w:r>
    </w:p>
    <w:p>
      <w:r>
        <w:rPr>
          <w:b/>
          <w:u w:val="single"/>
        </w:rPr>
        <w:t>771176</w:t>
      </w:r>
    </w:p>
    <w:p>
      <w:r>
        <w:t>@DesaLevstek @leaathenatabako To pa ne, ti boljše delaš. In pri sladicah si carica, tu sem vajena čist.</w:t>
      </w:r>
    </w:p>
    <w:p>
      <w:r>
        <w:rPr>
          <w:b/>
          <w:u w:val="single"/>
        </w:rPr>
        <w:t>771177</w:t>
      </w:r>
    </w:p>
    <w:p>
      <w:r>
        <w:t>@MajaSimoneti Ni izbire, moraš se znajti! Zdaj luksuzen privez za 45 na Molatu, štrom, voda, direktno na plaži, konoba 50 m!</w:t>
      </w:r>
    </w:p>
    <w:p>
      <w:r>
        <w:rPr>
          <w:b/>
          <w:u w:val="single"/>
        </w:rPr>
        <w:t>771178</w:t>
      </w:r>
    </w:p>
    <w:p>
      <w:r>
        <w:t>"Šlo je za eno tako provokacijo", pravi zdaj Podobnikov Marjan. Ga že skrbi, da bo moral preveč žepe spraznit. #reva #odstrelvolkov</w:t>
      </w:r>
    </w:p>
    <w:p>
      <w:r>
        <w:rPr>
          <w:b/>
          <w:u w:val="single"/>
        </w:rPr>
        <w:t>771179</w:t>
      </w:r>
    </w:p>
    <w:p>
      <w:r>
        <w:t>@SamoGlavan Obvladajo "parkiranje" v množico, požiganje, kislina ... in razen v Parizu, so mediji dokaj varni ...</w:t>
      </w:r>
    </w:p>
    <w:p>
      <w:r>
        <w:rPr>
          <w:b/>
          <w:u w:val="single"/>
        </w:rPr>
        <w:t>771180</w:t>
      </w:r>
    </w:p>
    <w:p>
      <w:r>
        <w:t>@IgorZavrsnik @Nova24TV Za komuniste na oblasti to ni noben problem, povojno so zverinsko pobili  že 200.000 nedolžnih ljudi.</w:t>
      </w:r>
    </w:p>
    <w:p>
      <w:r>
        <w:rPr>
          <w:b/>
          <w:u w:val="single"/>
        </w:rPr>
        <w:t>771181</w:t>
      </w:r>
    </w:p>
    <w:p>
      <w:r>
        <w:t>Schengen. To, da te na avstrijsko-nemški meji v avtobusu zbudijo policisti z brzostrelkami.</w:t>
      </w:r>
    </w:p>
    <w:p>
      <w:r>
        <w:rPr>
          <w:b/>
          <w:u w:val="single"/>
        </w:rPr>
        <w:t>771182</w:t>
      </w:r>
    </w:p>
    <w:p>
      <w:r>
        <w:t>@list_novi Boratu se fuzla, nepristeven je vsak dan bolj, sramota, da mamo takega PRS</w:t>
      </w:r>
    </w:p>
    <w:p>
      <w:r>
        <w:rPr>
          <w:b/>
          <w:u w:val="single"/>
        </w:rPr>
        <w:t>771183</w:t>
      </w:r>
    </w:p>
    <w:p>
      <w:r>
        <w:t>@DKosir7 @vanfranco @madpixel To je moralo biti pa res šokantno spoznanje. Temu se običajno reče clickbait in je še kar bedna praksa.</w:t>
      </w:r>
    </w:p>
    <w:p>
      <w:r>
        <w:rPr>
          <w:b/>
          <w:u w:val="single"/>
        </w:rPr>
        <w:t>771184</w:t>
      </w:r>
    </w:p>
    <w:p>
      <w:r>
        <w:t>Človek se proba pregurati skozi prvi podopustniški delovnik pa se že drugič zavrtijo Kingstoni po radiu.</w:t>
      </w:r>
    </w:p>
    <w:p>
      <w:r>
        <w:rPr>
          <w:b/>
          <w:u w:val="single"/>
        </w:rPr>
        <w:t>771185</w:t>
      </w:r>
    </w:p>
    <w:p>
      <w:r>
        <w:t>v neki nepomembni zahojeni socialistični diktatorski jugi https://t.co/WRDOmOFgAF</w:t>
      </w:r>
    </w:p>
    <w:p>
      <w:r>
        <w:rPr>
          <w:b/>
          <w:u w:val="single"/>
        </w:rPr>
        <w:t>771186</w:t>
      </w:r>
    </w:p>
    <w:p>
      <w:r>
        <w:t>@_aney milenijci 😂 jaz isto, ditchnila vse torbice in samo še usnjen nahrbtnik</w:t>
      </w:r>
    </w:p>
    <w:p>
      <w:r>
        <w:rPr>
          <w:b/>
          <w:u w:val="single"/>
        </w:rPr>
        <w:t>771187</w:t>
      </w:r>
    </w:p>
    <w:p>
      <w:r>
        <w:t>ok. ima kdo uziten recept za tapiokin puding? 12 sem jih ze nardila in vsakic je bolj za kozlat. 🙏🏼</w:t>
      </w:r>
    </w:p>
    <w:p>
      <w:r>
        <w:rPr>
          <w:b/>
          <w:u w:val="single"/>
        </w:rPr>
        <w:t>771188</w:t>
      </w:r>
    </w:p>
    <w:p>
      <w:r>
        <w:t>Se samo meni čudno zdi, da se #Adient pohvali z zaposlitvijo pravnika v proizvodnji? @RTV_Slovenija #narobesvet</w:t>
      </w:r>
    </w:p>
    <w:p>
      <w:r>
        <w:rPr>
          <w:b/>
          <w:u w:val="single"/>
        </w:rPr>
        <w:t>771189</w:t>
      </w:r>
    </w:p>
    <w:p>
      <w:r>
        <w:t>Gasilci gredo v četrtek na proteste, ker se ne morejo zmenit z državo! Kaj če bo gorela vlada?</w:t>
      </w:r>
    </w:p>
    <w:p>
      <w:r>
        <w:rPr>
          <w:b/>
          <w:u w:val="single"/>
        </w:rPr>
        <w:t>771190</w:t>
      </w:r>
    </w:p>
    <w:p>
      <w:r>
        <w:t>@Scherbaumova @MuzejNOMaribor @ICOM_Slo @MuzejNZS Mirno, a še zmeraj čas za #museumselfie 😉</w:t>
      </w:r>
    </w:p>
    <w:p>
      <w:r>
        <w:rPr>
          <w:b/>
          <w:u w:val="single"/>
        </w:rPr>
        <w:t>771191</w:t>
      </w:r>
    </w:p>
    <w:p>
      <w:r>
        <w:t>Moška poslovna kravata na zalogi v spletni trgovini La Miriam - https://t.co/xpwSg0Vjm7 https://t.co/At7KzHRzFK</w:t>
      </w:r>
    </w:p>
    <w:p>
      <w:r>
        <w:rPr>
          <w:b/>
          <w:u w:val="single"/>
        </w:rPr>
        <w:t>771192</w:t>
      </w:r>
    </w:p>
    <w:p>
      <w:r>
        <w:t>@Max970 ...kaj če bi MI sklicali - sami sebe - in nakožuhali samooklicane parazite,enkrat za vselej ???!!!...(napalm death) press....</w:t>
      </w:r>
    </w:p>
    <w:p>
      <w:r>
        <w:rPr>
          <w:b/>
          <w:u w:val="single"/>
        </w:rPr>
        <w:t>771193</w:t>
      </w:r>
    </w:p>
    <w:p>
      <w:r>
        <w:t>@Hrastnikov @JazbarMatjaz mal trolam, ker vem kakšne ibunge so bile s tem bivakom.</w:t>
      </w:r>
    </w:p>
    <w:p>
      <w:r>
        <w:rPr>
          <w:b/>
          <w:u w:val="single"/>
        </w:rPr>
        <w:t>771194</w:t>
      </w:r>
    </w:p>
    <w:p>
      <w:r>
        <w:t>@BlogSlovenija Že, že, ampak za sodobnike je pamtivek pase. In je treba drugače kaj dokazat, kar prodajajo za novo-izum.</w:t>
      </w:r>
    </w:p>
    <w:p>
      <w:r>
        <w:rPr>
          <w:b/>
          <w:u w:val="single"/>
        </w:rPr>
        <w:t>771195</w:t>
      </w:r>
    </w:p>
    <w:p>
      <w:r>
        <w:t>Na Jesenicah postavili največji baterijski hranilnik elektrike v regiji https://t.co/z3CV9WxUWm #podjetja</w:t>
      </w:r>
    </w:p>
    <w:p>
      <w:r>
        <w:rPr>
          <w:b/>
          <w:u w:val="single"/>
        </w:rPr>
        <w:t>771196</w:t>
      </w:r>
    </w:p>
    <w:p>
      <w:r>
        <w:t>@1nekorektna @yrennia1 @BCestnik @focusonline danes lahko prepovedana</w:t>
        <w:br/>
        <w:t>#nacionalizem #islamofobija</w:t>
      </w:r>
    </w:p>
    <w:p>
      <w:r>
        <w:rPr>
          <w:b/>
          <w:u w:val="single"/>
        </w:rPr>
        <w:t>771197</w:t>
      </w:r>
    </w:p>
    <w:p>
      <w:r>
        <w:t>Kurc te gleda! Danes v Mariboru/KGB, jutri v Kranjski gori, v soboto v Novi Gorici, nedelja Štore! https://t.co/BHtjGMm5X2</w:t>
      </w:r>
    </w:p>
    <w:p>
      <w:r>
        <w:rPr>
          <w:b/>
          <w:u w:val="single"/>
        </w:rPr>
        <w:t>771198</w:t>
      </w:r>
    </w:p>
    <w:p>
      <w:r>
        <w:t>@TeodorOrtl @hrastelj In vsi starši ste tiho, samo na tviterju jamrate. V akcijo, pa bo!</w:t>
      </w:r>
    </w:p>
    <w:p>
      <w:r>
        <w:rPr>
          <w:b/>
          <w:u w:val="single"/>
        </w:rPr>
        <w:t>771199</w:t>
      </w:r>
    </w:p>
    <w:p>
      <w:r>
        <w:t>@Gen_ID_SLO Eno vprašanje. A če je človek bolan ga je treba ustrelit? Samo tolk, da vem za drugič.</w:t>
      </w:r>
    </w:p>
    <w:p>
      <w:r>
        <w:rPr>
          <w:b/>
          <w:u w:val="single"/>
        </w:rPr>
        <w:t>771200</w:t>
      </w:r>
    </w:p>
    <w:p>
      <w:r>
        <w:t>Se ena pogruntavščina kriminalca iz študentskih organizacij https://t.co/214aoXRrZC</w:t>
      </w:r>
    </w:p>
    <w:p>
      <w:r>
        <w:rPr>
          <w:b/>
          <w:u w:val="single"/>
        </w:rPr>
        <w:t>771201</w:t>
      </w:r>
    </w:p>
    <w:p>
      <w:r>
        <w:t>@MatevzNovak Ne bodo, ne bodo - dokler bo folk kupoval drek in ga plačval kot zlato, ne bo ! #peezdarije</w:t>
      </w:r>
    </w:p>
    <w:p>
      <w:r>
        <w:rPr>
          <w:b/>
          <w:u w:val="single"/>
        </w:rPr>
        <w:t>771202</w:t>
      </w:r>
    </w:p>
    <w:p>
      <w:r>
        <w:t>@Nova24TV popularnost mu dvigujejo njegovi uspehi, niti miša jih ne more zasenčiti, kaj šele črni zmazki</w:t>
      </w:r>
    </w:p>
    <w:p>
      <w:r>
        <w:rPr>
          <w:b/>
          <w:u w:val="single"/>
        </w:rPr>
        <w:t>771203</w:t>
      </w:r>
    </w:p>
    <w:p>
      <w:r>
        <w:t>@kjaklic ..in kaj sedaj? Kdo lahko to spremeni? Ugrabljena država gre svojo pot...</w:t>
      </w:r>
    </w:p>
    <w:p>
      <w:r>
        <w:rPr>
          <w:b/>
          <w:u w:val="single"/>
        </w:rPr>
        <w:t>771204</w:t>
      </w:r>
    </w:p>
    <w:p>
      <w:r>
        <w:t>@SmiljanPurger Dežman dokazuje, da se znaša tudi nad svojimi, kar potrjuje ogromno zanemarjenih partizanskih grobov.</w:t>
      </w:r>
    </w:p>
    <w:p>
      <w:r>
        <w:rPr>
          <w:b/>
          <w:u w:val="single"/>
        </w:rPr>
        <w:t>771205</w:t>
      </w:r>
    </w:p>
    <w:p>
      <w:r>
        <w:t>@matjazwinkler K da bi ful pekipapirja mečkal... Pa parkrat ‘Kurwa!’ vmes slišiš...</w:t>
      </w:r>
    </w:p>
    <w:p>
      <w:r>
        <w:rPr>
          <w:b/>
          <w:u w:val="single"/>
        </w:rPr>
        <w:t>771206</w:t>
      </w:r>
    </w:p>
    <w:p>
      <w:r>
        <w:t>@lukavalas @z8_LJ Pa Poljaki sploh slovijo po vrhunski kulinariki. 😀Kake pihne toti Požar.</w:t>
      </w:r>
    </w:p>
    <w:p>
      <w:r>
        <w:rPr>
          <w:b/>
          <w:u w:val="single"/>
        </w:rPr>
        <w:t>771207</w:t>
      </w:r>
    </w:p>
    <w:p>
      <w:r>
        <w:t>@lucijausaj Za tvoj najbrž ne 😃. Ti si utajevalka davkov, zato ne kokodakaj.🐔</w:t>
      </w:r>
    </w:p>
    <w:p>
      <w:r>
        <w:rPr>
          <w:b/>
          <w:u w:val="single"/>
        </w:rPr>
        <w:t>771208</w:t>
      </w:r>
    </w:p>
    <w:p>
      <w:r>
        <w:t>Upam, da mi sodelavci ne govorijo samo iz vljudnosti, da sem dobra cukrpekarca. Drugač jih bo jutri spet kap. https://t.co/JsOASF52G0</w:t>
      </w:r>
    </w:p>
    <w:p>
      <w:r>
        <w:rPr>
          <w:b/>
          <w:u w:val="single"/>
        </w:rPr>
        <w:t>771209</w:t>
      </w:r>
    </w:p>
    <w:p>
      <w:r>
        <w:t>Kaj je pojedel dvojno porcijo golaža ali je morda zganjal provokacije kot @JanezPogorelec ? https://t.co/t72B56rZ8r</w:t>
      </w:r>
    </w:p>
    <w:p>
      <w:r>
        <w:rPr>
          <w:b/>
          <w:u w:val="single"/>
        </w:rPr>
        <w:t>771210</w:t>
      </w:r>
    </w:p>
    <w:p>
      <w:r>
        <w:t>Gibanje je zdravje! V vročih dneh že pripravljamo vsebine za novo številko Novic Europa Donna. https://t.co/PWat1W8dhJ</w:t>
      </w:r>
    </w:p>
    <w:p>
      <w:r>
        <w:rPr>
          <w:b/>
          <w:u w:val="single"/>
        </w:rPr>
        <w:t>771211</w:t>
      </w:r>
    </w:p>
    <w:p>
      <w:r>
        <w:t>Pa kdo si je izmislil, da bo Narat namesto Vrabca, @RevijaReporter in @Nedeljski , kaksne nebuloze #NiRes #ProPlus</w:t>
      </w:r>
    </w:p>
    <w:p>
      <w:r>
        <w:rPr>
          <w:b/>
          <w:u w:val="single"/>
        </w:rPr>
        <w:t>771212</w:t>
      </w:r>
    </w:p>
    <w:p>
      <w:r>
        <w:t>Oglejte si TOP! prihajajoče dražbe motornih vozil, hiš, stanovanj in poslovnih prostorov. https://t.co/PdxqQhdehe https://t.co/FDr23w10Zf</w:t>
      </w:r>
    </w:p>
    <w:p>
      <w:r>
        <w:rPr>
          <w:b/>
          <w:u w:val="single"/>
        </w:rPr>
        <w:t>771213</w:t>
      </w:r>
    </w:p>
    <w:p>
      <w:r>
        <w:t>@rokomavh Evropa pripada Evropejcem. Levim opranoglavcem to ne bo nikoli samoumevno?!</w:t>
      </w:r>
    </w:p>
    <w:p>
      <w:r>
        <w:rPr>
          <w:b/>
          <w:u w:val="single"/>
        </w:rPr>
        <w:t>771214</w:t>
      </w:r>
    </w:p>
    <w:p>
      <w:r>
        <w:t>@russhie @tasosedova Je že rahlo debilno. Za všečke pa srčke nabirati je pa razgaljena rit za primitivce še kako potrebna.</w:t>
      </w:r>
    </w:p>
    <w:p>
      <w:r>
        <w:rPr>
          <w:b/>
          <w:u w:val="single"/>
        </w:rPr>
        <w:t>771215</w:t>
      </w:r>
    </w:p>
    <w:p>
      <w:r>
        <w:t>Zakaj (predvidevam da moski) arhitekti splanirajo zadimane luci na zenskih wcjih in une za mozolje stiskat v vinski kleti? Anybody?</w:t>
      </w:r>
    </w:p>
    <w:p>
      <w:r>
        <w:rPr>
          <w:b/>
          <w:u w:val="single"/>
        </w:rPr>
        <w:t>771216</w:t>
      </w:r>
    </w:p>
    <w:p>
      <w:r>
        <w:t>@EPameten na kakšnih zverinskih glavah so lahko rasli kodrčki in kitke https://t.co/SNCNcU2X8k</w:t>
      </w:r>
    </w:p>
    <w:p>
      <w:r>
        <w:rPr>
          <w:b/>
          <w:u w:val="single"/>
        </w:rPr>
        <w:t>771217</w:t>
      </w:r>
    </w:p>
    <w:p>
      <w:r>
        <w:t>@DonMarkoM @Che27Che Tole je neumnost saj na tem istem območju stoji industrija, lakirnica, avtocesta, železnica in letališče. ;)</w:t>
      </w:r>
    </w:p>
    <w:p>
      <w:r>
        <w:rPr>
          <w:b/>
          <w:u w:val="single"/>
        </w:rPr>
        <w:t>771218</w:t>
      </w:r>
    </w:p>
    <w:p>
      <w:r>
        <w:t>@LJ_Taksist recikradža ti je kad ti zaračunaju odvoz odpadkov in jih prodajajo naprej...</w:t>
      </w:r>
    </w:p>
    <w:p>
      <w:r>
        <w:rPr>
          <w:b/>
          <w:u w:val="single"/>
        </w:rPr>
        <w:t>771219</w:t>
      </w:r>
    </w:p>
    <w:p>
      <w:r>
        <w:t>Plastične so že solate, z njimi krmiš avtomate...</w:t>
        <w:br/>
        <w:t>~ Tomaž Domicelj, videl bankomat prej kot vsi mi.</w:t>
      </w:r>
    </w:p>
    <w:p>
      <w:r>
        <w:rPr>
          <w:b/>
          <w:u w:val="single"/>
        </w:rPr>
        <w:t>771220</w:t>
      </w:r>
    </w:p>
    <w:p>
      <w:r>
        <w:t>Pa se še najdejo človeški izmečki, ki se delajo norca iz punce in stvari, ki jih sporoča... https://t.co/zY6qJKzbmn</w:t>
      </w:r>
    </w:p>
    <w:p>
      <w:r>
        <w:rPr>
          <w:b/>
          <w:u w:val="single"/>
        </w:rPr>
        <w:t>771221</w:t>
      </w:r>
    </w:p>
    <w:p>
      <w:r>
        <w:t>Klinčevi sosedi nad mano spet vrtajo. Prsežem, ne mine teden, da bodisi ne bi vrtal, bodisi s čim razbijal. 🤬</w:t>
      </w:r>
    </w:p>
    <w:p>
      <w:r>
        <w:rPr>
          <w:b/>
          <w:u w:val="single"/>
        </w:rPr>
        <w:t>771222</w:t>
      </w:r>
    </w:p>
    <w:p>
      <w:r>
        <w:t>@Bond00775328617 @JJansaSDS Je delaj kreten Šarec in postavil lesenega Trumpa.</w:t>
      </w:r>
    </w:p>
    <w:p>
      <w:r>
        <w:rPr>
          <w:b/>
          <w:u w:val="single"/>
        </w:rPr>
        <w:t>771223</w:t>
      </w:r>
    </w:p>
    <w:p>
      <w:r>
        <w:t>hm, kako lahko Huawei oglasuje svoj telefon, da ima profesionalni fotoaparat? ni to zavajanje?</w:t>
        <w:br/>
        <w:t>#fotografske</w:t>
      </w:r>
    </w:p>
    <w:p>
      <w:r>
        <w:rPr>
          <w:b/>
          <w:u w:val="single"/>
        </w:rPr>
        <w:t>771224</w:t>
      </w:r>
    </w:p>
    <w:p>
      <w:r>
        <w:t>@andrazk @jkmcnk Različno. Vesoljski promet, traženje ruda i gubljenje vremrna, vzreja divjih prašičof in lubenic....</w:t>
      </w:r>
    </w:p>
    <w:p>
      <w:r>
        <w:rPr>
          <w:b/>
          <w:u w:val="single"/>
        </w:rPr>
        <w:t>771225</w:t>
      </w:r>
    </w:p>
    <w:p>
      <w:r>
        <w:t>Volkovi že na Gorenjskem: Nov masaker ovac pri Železnikih https://t.co/trK0UilUgw via @Nova24TV</w:t>
      </w:r>
    </w:p>
    <w:p>
      <w:r>
        <w:rPr>
          <w:b/>
          <w:u w:val="single"/>
        </w:rPr>
        <w:t>771226</w:t>
      </w:r>
    </w:p>
    <w:p>
      <w:r>
        <w:t>Rosenbauer panther vzbuja občudovanje s svojim dizajnom in zmogljivostmi.</w:t>
        <w:br/>
        <w:t>https://t.co/vIlf2zfeQb</w:t>
      </w:r>
    </w:p>
    <w:p>
      <w:r>
        <w:rPr>
          <w:b/>
          <w:u w:val="single"/>
        </w:rPr>
        <w:t>771227</w:t>
      </w:r>
    </w:p>
    <w:p>
      <w:r>
        <w:t>@DrLevch To moras bit res nor na vrocino, da v tem cajtu rines dol. Saj si lahk le v klimatiziranih prostorih</w:t>
      </w:r>
    </w:p>
    <w:p>
      <w:r>
        <w:rPr>
          <w:b/>
          <w:u w:val="single"/>
        </w:rPr>
        <w:t>771228</w:t>
      </w:r>
    </w:p>
    <w:p>
      <w:r>
        <w:t>Izmišljen penal. Še že pozna pritisk kalimerotov na sodnike in medije. #ogabno</w:t>
      </w:r>
    </w:p>
    <w:p>
      <w:r>
        <w:rPr>
          <w:b/>
          <w:u w:val="single"/>
        </w:rPr>
        <w:t>771229</w:t>
      </w:r>
    </w:p>
    <w:p>
      <w:r>
        <w:t>- Dej mi pliz prnes kartico iz torbice, k neki prek neta naročam.</w:t>
        <w:br/>
        <w:t>- *prnese vseh tisoč njenih torbic* Na! Kle nek mora bit.</w:t>
      </w:r>
    </w:p>
    <w:p>
      <w:r>
        <w:rPr>
          <w:b/>
          <w:u w:val="single"/>
        </w:rPr>
        <w:t>771230</w:t>
      </w:r>
    </w:p>
    <w:p>
      <w:r>
        <w:t>@blagovestGB @JJansaSDS @vladaRS @MiroCerar Med desnico in to ni NSi ali ostale levičarske stranke. Preziram pa vse bivše ali sedanje levake</w:t>
      </w:r>
    </w:p>
    <w:p>
      <w:r>
        <w:rPr>
          <w:b/>
          <w:u w:val="single"/>
        </w:rPr>
        <w:t>771231</w:t>
      </w:r>
    </w:p>
    <w:p>
      <w:r>
        <w:t>Koalicija v kateri bi bila tako Levica kot SD bi bila civilizacijska katastrofa.</w:t>
      </w:r>
    </w:p>
    <w:p>
      <w:r>
        <w:rPr>
          <w:b/>
          <w:u w:val="single"/>
        </w:rPr>
        <w:t>771232</w:t>
      </w:r>
    </w:p>
    <w:p>
      <w:r>
        <w:t>@dvladar Sprednje kolo je bilo butnjeno in so ga zamenjali. Zdaj pelje v ravni črti. 😉</w:t>
      </w:r>
    </w:p>
    <w:p>
      <w:r>
        <w:rPr>
          <w:b/>
          <w:u w:val="single"/>
        </w:rPr>
        <w:t>771233</w:t>
      </w:r>
    </w:p>
    <w:p>
      <w:r>
        <w:t>Lanizem: Vsi skakalci imajo rjave lase samo Timi ma modre. Skakalc ne more met modrih las.</w:t>
      </w:r>
    </w:p>
    <w:p>
      <w:r>
        <w:rPr>
          <w:b/>
          <w:u w:val="single"/>
        </w:rPr>
        <w:t>771234</w:t>
      </w:r>
    </w:p>
    <w:p>
      <w:r>
        <w:t>Si že priporočil prijateljem naše storitve? Kaj še čakaš? :) Prisluži si 40 € bonusa! #T2Ambasador https://t.co/J6AEk2FZl7</w:t>
      </w:r>
    </w:p>
    <w:p>
      <w:r>
        <w:rPr>
          <w:b/>
          <w:u w:val="single"/>
        </w:rPr>
        <w:t>771235</w:t>
      </w:r>
    </w:p>
    <w:p>
      <w:r>
        <w:t>@MarjanSekej @jozevolf Ta ni bil agresiven, sicer se ne bi silovito zabil. Ali je dremal ali pa "dremal".</w:t>
      </w:r>
    </w:p>
    <w:p>
      <w:r>
        <w:rPr>
          <w:b/>
          <w:u w:val="single"/>
        </w:rPr>
        <w:t>771236</w:t>
      </w:r>
    </w:p>
    <w:p>
      <w:r>
        <w:t>Resnica z uničenjem arhivov vendarle ni bila ustavljena, le upočasnjena.  https://t.co/VU7o8U7R5b via @Nova24TV</w:t>
      </w:r>
    </w:p>
    <w:p>
      <w:r>
        <w:rPr>
          <w:b/>
          <w:u w:val="single"/>
        </w:rPr>
        <w:t>771237</w:t>
      </w:r>
    </w:p>
    <w:p>
      <w:r>
        <w:t>@JedrtJF Moronija varnostnega teatra. Pač pozabljen kufer, ni baš nenavaden plac za kaj takega naredit. #opinion #mine</w:t>
      </w:r>
    </w:p>
    <w:p>
      <w:r>
        <w:rPr>
          <w:b/>
          <w:u w:val="single"/>
        </w:rPr>
        <w:t>771238</w:t>
      </w:r>
    </w:p>
    <w:p>
      <w:r>
        <w:t>Levičarji obljubljajo svetlo prihodnost drugorazrednim! https://t.co/jVB61IpgOE</w:t>
      </w:r>
    </w:p>
    <w:p>
      <w:r>
        <w:rPr>
          <w:b/>
          <w:u w:val="single"/>
        </w:rPr>
        <w:t>771239</w:t>
      </w:r>
    </w:p>
    <w:p>
      <w:r>
        <w:t>Ali krajše povedano: težava v Sloveniji ni beg možganov, pač pa prisotnost idiotov.</w:t>
      </w:r>
    </w:p>
    <w:p>
      <w:r>
        <w:rPr>
          <w:b/>
          <w:u w:val="single"/>
        </w:rPr>
        <w:t>771240</w:t>
      </w:r>
    </w:p>
    <w:p>
      <w:r>
        <w:t>Nogomet: Drava v »beltinški šumi« poletna in učinkovita https://t.co/k8qTKp6nhT</w:t>
      </w:r>
    </w:p>
    <w:p>
      <w:r>
        <w:rPr>
          <w:b/>
          <w:u w:val="single"/>
        </w:rPr>
        <w:t>771241</w:t>
      </w:r>
    </w:p>
    <w:p>
      <w:r>
        <w:t>@LajnarEU Marsikoga hitro zgrabi panika in odreagira idiotistično namesto, da bi pač sprejel kazen.</w:t>
      </w:r>
    </w:p>
    <w:p>
      <w:r>
        <w:rPr>
          <w:b/>
          <w:u w:val="single"/>
        </w:rPr>
        <w:t>771242</w:t>
      </w:r>
    </w:p>
    <w:p>
      <w:r>
        <w:t>@aleksandertusek dej nehi, že tko je sneg ves južen. Jaz mam še vsaj dva dni v planu na sedežnicah se furat.</w:t>
      </w:r>
    </w:p>
    <w:p>
      <w:r>
        <w:rPr>
          <w:b/>
          <w:u w:val="single"/>
        </w:rPr>
        <w:t>771243</w:t>
      </w:r>
    </w:p>
    <w:p>
      <w:r>
        <w:t>@GPreac Saj bova v cca 1,5 ure končala!!!</w:t>
        <w:br/>
        <w:t>Potem bova šla pa njihovo menzo na malico, zastonj, ker kuharice poznam.</w:t>
      </w:r>
    </w:p>
    <w:p>
      <w:r>
        <w:rPr>
          <w:b/>
          <w:u w:val="single"/>
        </w:rPr>
        <w:t>771244</w:t>
      </w:r>
    </w:p>
    <w:p>
      <w:r>
        <w:t>@GPreac @JoAnnaOfArc1 nikoli, ker imajo še vedno titija na zidih in so navadni milicajci</w:t>
      </w:r>
    </w:p>
    <w:p>
      <w:r>
        <w:rPr>
          <w:b/>
          <w:u w:val="single"/>
        </w:rPr>
        <w:t>771245</w:t>
      </w:r>
    </w:p>
    <w:p>
      <w:r>
        <w:t>@LapSaso Bo v večnih loviščih se lahko pasla po mili volji. Tam so neomejene možnosti.</w:t>
      </w:r>
    </w:p>
    <w:p>
      <w:r>
        <w:rPr>
          <w:b/>
          <w:u w:val="single"/>
        </w:rPr>
        <w:t>771246</w:t>
      </w:r>
    </w:p>
    <w:p>
      <w:r>
        <w:t>@butalskipolicaj @MitjaIrsic @RTV_Slovenija jokali ob smrti "velikega Hitlerja" #gamad_koloborantska</w:t>
      </w:r>
    </w:p>
    <w:p>
      <w:r>
        <w:rPr>
          <w:b/>
          <w:u w:val="single"/>
        </w:rPr>
        <w:t>771247</w:t>
      </w:r>
    </w:p>
    <w:p>
      <w:r>
        <w:t>@had Mogoče, ker se to pač vidi, za razliko o izsušitvi sivih celic pri nekaterih slovenskih politikih, kar pa se s prostim očesom ne vidi.</w:t>
      </w:r>
    </w:p>
    <w:p>
      <w:r>
        <w:rPr>
          <w:b/>
          <w:u w:val="single"/>
        </w:rPr>
        <w:t>771248</w:t>
      </w:r>
    </w:p>
    <w:p>
      <w:r>
        <w:t>Zaenkrat ni znano, zakaj se to dogaja in ali Google ta dva brskalnika namerno blokira, ali pa gre za napako.</w:t>
        <w:br/>
        <w:t>https://t.co/Id0hlkLtQa</w:t>
      </w:r>
    </w:p>
    <w:p>
      <w:r>
        <w:rPr>
          <w:b/>
          <w:u w:val="single"/>
        </w:rPr>
        <w:t>771249</w:t>
      </w:r>
    </w:p>
    <w:p>
      <w:r>
        <w:t>20 let klubskega festivala z Natriletnim in @smaaltokk, @orto @SpletnaMladina https://t.co/MxXywMcxwB</w:t>
      </w:r>
    </w:p>
    <w:p>
      <w:r>
        <w:rPr>
          <w:b/>
          <w:u w:val="single"/>
        </w:rPr>
        <w:t>771250</w:t>
      </w:r>
    </w:p>
    <w:p>
      <w:r>
        <w:t>@polikarbonat 14 dni nazaj je mladi mož (z mb tablicami na bmwju) pod planino Razor sprasval ce je se dalec Vogel in bikepark in zicnice.</w:t>
      </w:r>
    </w:p>
    <w:p>
      <w:r>
        <w:rPr>
          <w:b/>
          <w:u w:val="single"/>
        </w:rPr>
        <w:t>771251</w:t>
      </w:r>
    </w:p>
    <w:p>
      <w:r>
        <w:t>Zazvoni telefon v garderobi fitnesa. Oglasi se priletni gospod.</w:t>
        <w:br/>
        <w:t>Sledi oglas za zdrave sklepe.</w:t>
      </w:r>
    </w:p>
    <w:p>
      <w:r>
        <w:rPr>
          <w:b/>
          <w:u w:val="single"/>
        </w:rPr>
        <w:t>771252</w:t>
      </w:r>
    </w:p>
    <w:p>
      <w:r>
        <w:t>Včasih so o Zelenih govorili, da so kot lubenica - zunaj zeleni, od znotraj rdeči. Za Čušove zelene pa, da so od znotraj gnili. #volitve2018</w:t>
      </w:r>
    </w:p>
    <w:p>
      <w:r>
        <w:rPr>
          <w:b/>
          <w:u w:val="single"/>
        </w:rPr>
        <w:t>771253</w:t>
      </w:r>
    </w:p>
    <w:p>
      <w:r>
        <w:t>@borisvasev @cankarjevdom Njega res ne kaže puščati, da misli...vedno gre predaleč! https://t.co/fVL2KRS1PB</w:t>
      </w:r>
    </w:p>
    <w:p>
      <w:r>
        <w:rPr>
          <w:b/>
          <w:u w:val="single"/>
        </w:rPr>
        <w:t>771254</w:t>
      </w:r>
    </w:p>
    <w:p>
      <w:r>
        <w:t>@jkmcnk @KatarinaJenko Kar gre čez filter, ne gre nazaj. Drugo so primesi kisline, encimov in žolča.</w:t>
      </w:r>
    </w:p>
    <w:p>
      <w:r>
        <w:rPr>
          <w:b/>
          <w:u w:val="single"/>
        </w:rPr>
        <w:t>771255</w:t>
      </w:r>
    </w:p>
    <w:p>
      <w:r>
        <w:t>FDV tam so predlagatelji z možgansko protezo iz UKC Rakova Jelša https://t.co/woFirKIWEX</w:t>
      </w:r>
    </w:p>
    <w:p>
      <w:r>
        <w:rPr>
          <w:b/>
          <w:u w:val="single"/>
        </w:rPr>
        <w:t>771256</w:t>
      </w:r>
    </w:p>
    <w:p>
      <w:r>
        <w:t>@MatjazLicer In tu-pišoča sem se obremenjevala, ker sem nekoč natakarja prosila za pepeljugu, namesto pepeljare... 😳</w:t>
      </w:r>
    </w:p>
    <w:p>
      <w:r>
        <w:rPr>
          <w:b/>
          <w:u w:val="single"/>
        </w:rPr>
        <w:t>771257</w:t>
      </w:r>
    </w:p>
    <w:p>
      <w:r>
        <w:t>Pisana druščina od petih zjutraj. Pirina, s špehom, s kumino, s sirom, mešana...za vsak okus.  #pogača https://t.co/CrDP0Pv6lL</w:t>
      </w:r>
    </w:p>
    <w:p>
      <w:r>
        <w:rPr>
          <w:b/>
          <w:u w:val="single"/>
        </w:rPr>
        <w:t>771258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771259</w:t>
      </w:r>
    </w:p>
    <w:p>
      <w:r>
        <w:t>@JozeBiscak To je dobro. Ker če ne bo snežilo, bo deževalo. Ne želimo si spet kakšnih poplav.</w:t>
      </w:r>
    </w:p>
    <w:p>
      <w:r>
        <w:rPr>
          <w:b/>
          <w:u w:val="single"/>
        </w:rPr>
        <w:t>771260</w:t>
      </w:r>
    </w:p>
    <w:p>
      <w:r>
        <w:t>@VaneGosnik @iCinober Kaj ima Pučnik z njo. Ona je bolj za Bučkota. Današnja oddaja podn. #Volitve2018</w:t>
      </w:r>
    </w:p>
    <w:p>
      <w:r>
        <w:rPr>
          <w:b/>
          <w:u w:val="single"/>
        </w:rPr>
        <w:t>771261</w:t>
      </w:r>
    </w:p>
    <w:p>
      <w:r>
        <w:t>@AhasverMarinka Ampak gospa, saj pa vam mora biti jasno, da je revija Demokracija vsaj 10nstopniv POD šundom...</w:t>
      </w:r>
    </w:p>
    <w:p>
      <w:r>
        <w:rPr>
          <w:b/>
          <w:u w:val="single"/>
        </w:rPr>
        <w:t>771262</w:t>
      </w:r>
    </w:p>
    <w:p>
      <w:r>
        <w:t>@dragnslyr_ds @JernejStromajer @strankaSD Še par Štromajerjev pa bo SD neparlamentarna stranka. Kakšne kreše. Povsem Janšev jezik!🤬</w:t>
      </w:r>
    </w:p>
    <w:p>
      <w:r>
        <w:rPr>
          <w:b/>
          <w:u w:val="single"/>
        </w:rPr>
        <w:t>771263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771264</w:t>
      </w:r>
    </w:p>
    <w:p>
      <w:r>
        <w:t>@Pika_So @viktor_viktorh @TZdenko džudo princip, "kureba mukae, soreba okuru," ko nasprotnik prihaja ga pozdravi, ko odhaja ga pospremi</w:t>
      </w:r>
    </w:p>
    <w:p>
      <w:r>
        <w:rPr>
          <w:b/>
          <w:u w:val="single"/>
        </w:rPr>
        <w:t>771265</w:t>
      </w:r>
    </w:p>
    <w:p>
      <w:r>
        <w:t>Sinoči podeljeni nagradi »Delničarjem prijazna družba« in »Smeli borzni koraki«, ki sta ju prejeli Mercator in Nova KBM http://t.co/TCqQElDW</w:t>
      </w:r>
    </w:p>
    <w:p>
      <w:r>
        <w:rPr>
          <w:b/>
          <w:u w:val="single"/>
        </w:rPr>
        <w:t>771266</w:t>
      </w:r>
    </w:p>
    <w:p>
      <w:r>
        <w:t>Naši smukači popili preveč nežnega Rauchovega soka namesto Red Bulla #smučarija #hitrediscipile #streif #kavčstrokovnjak</w:t>
      </w:r>
    </w:p>
    <w:p>
      <w:r>
        <w:rPr>
          <w:b/>
          <w:u w:val="single"/>
        </w:rPr>
        <w:t>771267</w:t>
      </w:r>
    </w:p>
    <w:p>
      <w:r>
        <w:t>Leonard neusmiljen do svojih nekdanjih soigralcev https://t.co/PKcyRsjv84 #košarka @NBA @LAClippers @Raptors @kawhileonard</w:t>
      </w:r>
    </w:p>
    <w:p>
      <w:r>
        <w:rPr>
          <w:b/>
          <w:u w:val="single"/>
        </w:rPr>
        <w:t>771268</w:t>
      </w:r>
    </w:p>
    <w:p>
      <w:r>
        <w:t>če maš nad 800 tviter faloverjev bi mogo bit avtomatsko upravičen do statusa kulturnika</w:t>
      </w:r>
    </w:p>
    <w:p>
      <w:r>
        <w:rPr>
          <w:b/>
          <w:u w:val="single"/>
        </w:rPr>
        <w:t>771269</w:t>
      </w:r>
    </w:p>
    <w:p>
      <w:r>
        <w:t>@vinkovasle1 @TarcaRTVSLO @RTV_Slovenija Bo bo takrat bodo pa nastopili tisti iz prvih mest anket in spet bo Šarec zraven.🤪</w:t>
      </w:r>
    </w:p>
    <w:p>
      <w:r>
        <w:rPr>
          <w:b/>
          <w:u w:val="single"/>
        </w:rPr>
        <w:t>771270</w:t>
      </w:r>
    </w:p>
    <w:p>
      <w:r>
        <w:t>Moj lajf je en velk šmorn.</w:t>
        <w:br/>
        <w:t xml:space="preserve">Nabit in sladek. </w:t>
        <w:br/>
        <w:t>Maham še zadnjič iz @Odprtakuhna to sezono. https://t.co/uFlY2WHN8B</w:t>
      </w:r>
    </w:p>
    <w:p>
      <w:r>
        <w:rPr>
          <w:b/>
          <w:u w:val="single"/>
        </w:rPr>
        <w:t>771271</w:t>
      </w:r>
    </w:p>
    <w:p>
      <w:r>
        <w:t>@tomltoml že dolgo pravim..večina desničarjev so bolj papeški kot  papež..   medtem pa jih levaki jebajo z vsemi sredstvi..</w:t>
      </w:r>
    </w:p>
    <w:p>
      <w:r>
        <w:rPr>
          <w:b/>
          <w:u w:val="single"/>
        </w:rPr>
        <w:t>771272</w:t>
      </w:r>
    </w:p>
    <w:p>
      <w:r>
        <w:t>@stanejagergmaio @spagetyuse Očitno tam še delujejo organi pregona, pri nas že dolgo ne več - za vse.</w:t>
      </w:r>
    </w:p>
    <w:p>
      <w:r>
        <w:rPr>
          <w:b/>
          <w:u w:val="single"/>
        </w:rPr>
        <w:t>771273</w:t>
      </w:r>
    </w:p>
    <w:p>
      <w:r>
        <w:t>@zaslovenijo2 Marjan je eden od tistih, ki "donirajo", da ste nekateri lahko plačani, jebiga... @Diphenbachia</w:t>
      </w:r>
    </w:p>
    <w:p>
      <w:r>
        <w:rPr>
          <w:b/>
          <w:u w:val="single"/>
        </w:rPr>
        <w:t>771274</w:t>
      </w:r>
    </w:p>
    <w:p>
      <w:r>
        <w:t>Golmani s(m)o mogoče res čudni, ampak še 1x več dokazano kako pomembni pri zmagi ali porazu. #ligaprvakov #RealLiverpool</w:t>
      </w:r>
    </w:p>
    <w:p>
      <w:r>
        <w:rPr>
          <w:b/>
          <w:u w:val="single"/>
        </w:rPr>
        <w:t>771275</w:t>
      </w:r>
    </w:p>
    <w:p>
      <w:r>
        <w:t>Res, vsi imajo nekaj denarja za plačevanje tihotapcev, nekateri pa imajo precej denarja. https://t.co/6EExEQPSOi</w:t>
      </w:r>
    </w:p>
    <w:p>
      <w:r>
        <w:rPr>
          <w:b/>
          <w:u w:val="single"/>
        </w:rPr>
        <w:t>771276</w:t>
      </w:r>
    </w:p>
    <w:p>
      <w:r>
        <w:t>@andrejkaroli @mikeoldfield V glavi se mi je začel rolat en Magnificov komad ... :). Sicer pa, hvala za tega strica.</w:t>
      </w:r>
    </w:p>
    <w:p>
      <w:r>
        <w:rPr>
          <w:b/>
          <w:u w:val="single"/>
        </w:rPr>
        <w:t>771277</w:t>
      </w:r>
    </w:p>
    <w:p>
      <w:r>
        <w:t>@TomTrampus @tomltoml sam v DL je blo enih par res dobrih.. je pa Virant tolk hujša baraba..</w:t>
      </w:r>
    </w:p>
    <w:p>
      <w:r>
        <w:rPr>
          <w:b/>
          <w:u w:val="single"/>
        </w:rPr>
        <w:t>771278</w:t>
      </w:r>
    </w:p>
    <w:p>
      <w:r>
        <w:t>Levicarski Antifa teroristi so dobro podprti, tako s strani politikov kot financno. Ogabno! https://t.co/LDveBd2GGi</w:t>
      </w:r>
    </w:p>
    <w:p>
      <w:r>
        <w:rPr>
          <w:b/>
          <w:u w:val="single"/>
        </w:rPr>
        <w:t>771279</w:t>
      </w:r>
    </w:p>
    <w:p>
      <w:r>
        <w:t>Pod uzurpacijo primitvcev, so odnosi RKC z Judi in muslimani vzcveteli. Si morete misliti! https://t.co/RftBdRVer3</w:t>
      </w:r>
    </w:p>
    <w:p>
      <w:r>
        <w:rPr>
          <w:b/>
          <w:u w:val="single"/>
        </w:rPr>
        <w:t>771280</w:t>
      </w:r>
    </w:p>
    <w:p>
      <w:r>
        <w:t>Medtem ko čakam oddajo Pričevalci, sem pojedla pol škrniclja čipsa, spila deci portugalke in kurila v kaminu. Same lušne stvari! 🤣</w:t>
      </w:r>
    </w:p>
    <w:p>
      <w:r>
        <w:rPr>
          <w:b/>
          <w:u w:val="single"/>
        </w:rPr>
        <w:t>771281</w:t>
      </w:r>
    </w:p>
    <w:p>
      <w:r>
        <w:t>@bojan_krajnc Jastrebi so čudovite ptice brez blodenj o vojni. Gospodič pa ...</w:t>
      </w:r>
    </w:p>
    <w:p>
      <w:r>
        <w:rPr>
          <w:b/>
          <w:u w:val="single"/>
        </w:rPr>
        <w:t>771282</w:t>
      </w:r>
    </w:p>
    <w:p>
      <w:r>
        <w:t>@ZalaZZA Jp. Ujeti postajamo v fakin hladno arabsko vojno. Naj se šejki tam v kakšni oazi spopadejo mano a mano, pa naj streamajo v svet.</w:t>
      </w:r>
    </w:p>
    <w:p>
      <w:r>
        <w:rPr>
          <w:b/>
          <w:u w:val="single"/>
        </w:rPr>
        <w:t>771283</w:t>
      </w:r>
    </w:p>
    <w:p>
      <w:r>
        <w:t>@1nekorektna @UtripLjubljane Plača Soroš. Služi nobeden saj jim je uničenje otrok pomembnejše od denarja.</w:t>
      </w:r>
    </w:p>
    <w:p>
      <w:r>
        <w:rPr>
          <w:b/>
          <w:u w:val="single"/>
        </w:rPr>
        <w:t>771284</w:t>
      </w:r>
    </w:p>
    <w:p>
      <w:r>
        <w:t>@SlovenskeNovice Juho bi lahko sama skuhala, razen če v Turčiji ne dobiš govedine.</w:t>
      </w:r>
    </w:p>
    <w:p>
      <w:r>
        <w:rPr>
          <w:b/>
          <w:u w:val="single"/>
        </w:rPr>
        <w:t>771285</w:t>
      </w:r>
    </w:p>
    <w:p>
      <w:r>
        <w:t>@FranciKek Neokusno, a malo nam je to znano, a ne? Nerealne obljube, všečne, mi volivci pa ovce.</w:t>
      </w:r>
    </w:p>
    <w:p>
      <w:r>
        <w:rPr>
          <w:b/>
          <w:u w:val="single"/>
        </w:rPr>
        <w:t>771286</w:t>
      </w:r>
    </w:p>
    <w:p>
      <w:r>
        <w:t>Edinost sreča sprava prelepe žlahtne rožice ki nam oživlja žile ker dobro v srcu mislimo naj zdrobe njih roke si spone ki jim še teže</w:t>
      </w:r>
    </w:p>
    <w:p>
      <w:r>
        <w:rPr>
          <w:b/>
          <w:u w:val="single"/>
        </w:rPr>
        <w:t>771287</w:t>
      </w:r>
    </w:p>
    <w:p>
      <w:r>
        <w:t>Čiščenje pečice ni ravno lahka naloga. Čistila, namenjena trdovratni umazaniji, so polna močnih kemikalij, ki... https://t.co/8V8UU9CHar</w:t>
      </w:r>
    </w:p>
    <w:p>
      <w:r>
        <w:rPr>
          <w:b/>
          <w:u w:val="single"/>
        </w:rPr>
        <w:t>771288</w:t>
      </w:r>
    </w:p>
    <w:p>
      <w:r>
        <w:t>@toplovodar @Val202 Tek je preveč nevaren. Rekreativci cepajo kot muhe od kapi. Pa z vsem mogočim so naphani ti “športniki”.</w:t>
      </w:r>
    </w:p>
    <w:p>
      <w:r>
        <w:rPr>
          <w:b/>
          <w:u w:val="single"/>
        </w:rPr>
        <w:t>771289</w:t>
      </w:r>
    </w:p>
    <w:p>
      <w:r>
        <w:t>@petrasovdat Saj zastavo sami uredijo. Če lahko. Zastava stanovanja kot varščina za hipotekarni kredit.</w:t>
      </w:r>
    </w:p>
    <w:p>
      <w:r>
        <w:rPr>
          <w:b/>
          <w:u w:val="single"/>
        </w:rPr>
        <w:t>771290</w:t>
      </w:r>
    </w:p>
    <w:p>
      <w:r>
        <w:t>Rezultata MB in LJ v zadnjem krogu sta verjetno namenjena, da si fantje obeh moštev na stavnicah mal žepnine naberejo za čez praznike.</w:t>
      </w:r>
    </w:p>
    <w:p>
      <w:r>
        <w:rPr>
          <w:b/>
          <w:u w:val="single"/>
        </w:rPr>
        <w:t>771291</w:t>
      </w:r>
    </w:p>
    <w:p>
      <w:r>
        <w:t>UVODNIK. Veselimo se verouka po slovensko</w:t>
        <w:br/>
        <w:t>Editoriale. Rallegriamoci per il catechismo in sloveno https://t.co/42EKmuMdkx</w:t>
      </w:r>
    </w:p>
    <w:p>
      <w:r>
        <w:rPr>
          <w:b/>
          <w:u w:val="single"/>
        </w:rPr>
        <w:t>771292</w:t>
      </w:r>
    </w:p>
    <w:p>
      <w:r>
        <w:t>@apocalypsedone Demonstracije bi bile če bi bil Janša na oblasti, Ljubljana bi gorela. Tko pa po levuharsko vse tiho je bilo...</w:t>
      </w:r>
    </w:p>
    <w:p>
      <w:r>
        <w:rPr>
          <w:b/>
          <w:u w:val="single"/>
        </w:rPr>
        <w:t>771293</w:t>
      </w:r>
    </w:p>
    <w:p>
      <w:r>
        <w:t>Z muko sem sinu pokrpala precej uničeno najljubšo trenirko. Ampak se je splačalo. “Mami, carica si. Ljubim te!” ❤️❤️❤️</w:t>
      </w:r>
    </w:p>
    <w:p>
      <w:r>
        <w:rPr>
          <w:b/>
          <w:u w:val="single"/>
        </w:rPr>
        <w:t>771294</w:t>
      </w:r>
    </w:p>
    <w:p>
      <w:r>
        <w:t>Šentjurčani kar se dogaja v skladiščih bo potrebno stopiti v akcijo  lovljenja miši, ker oseba kot pravi, ni... http://t.co/tnowMraw6b</w:t>
      </w:r>
    </w:p>
    <w:p>
      <w:r>
        <w:rPr>
          <w:b/>
          <w:u w:val="single"/>
        </w:rPr>
        <w:t>771295</w:t>
      </w:r>
    </w:p>
    <w:p>
      <w:r>
        <w:t>@anzet tole medsebojno označevanje z mački in miškami počasi presega meje dobrega okusa</w:t>
      </w:r>
    </w:p>
    <w:p>
      <w:r>
        <w:rPr>
          <w:b/>
          <w:u w:val="single"/>
        </w:rPr>
        <w:t>771296</w:t>
      </w:r>
    </w:p>
    <w:p>
      <w:r>
        <w:t>@idnaAndrej @Marjan_Podobnik Ali ni škoda zgubljati besed za tega politikanta</w:t>
      </w:r>
    </w:p>
    <w:p>
      <w:r>
        <w:rPr>
          <w:b/>
          <w:u w:val="single"/>
        </w:rPr>
        <w:t>771297</w:t>
      </w:r>
    </w:p>
    <w:p>
      <w:r>
        <w:t>@sarecmarjan @APivec @ErjavecKarl Kralj je umrl, živijo kralj. Zahvale kar po tviterju. To je protokolarni bonton, ni kaj.</w:t>
      </w:r>
    </w:p>
    <w:p>
      <w:r>
        <w:rPr>
          <w:b/>
          <w:u w:val="single"/>
        </w:rPr>
        <w:t>771298</w:t>
      </w:r>
    </w:p>
    <w:p>
      <w:r>
        <w:t>Dišeči grahor (Lathyrus odoratus) prebuja žensko moč https://t.co/s6GBTQkVht https://t.co/BY7JyTtHX5</w:t>
      </w:r>
    </w:p>
    <w:p>
      <w:r>
        <w:rPr>
          <w:b/>
          <w:u w:val="single"/>
        </w:rPr>
        <w:t>771299</w:t>
      </w:r>
    </w:p>
    <w:p>
      <w:r>
        <w:t>@lukavalas dobro,to ni kle tema,ampak... še komu je neudeležba signal...bo slabo spal retvitnik</w:t>
      </w:r>
    </w:p>
    <w:p>
      <w:r>
        <w:rPr>
          <w:b/>
          <w:u w:val="single"/>
        </w:rPr>
        <w:t>771300</w:t>
      </w:r>
    </w:p>
    <w:p>
      <w:r>
        <w:t>Ne mešat uboge države v to. Vložite svoj denar in začnite. Garantiram, da boste dober gospodar. https://t.co/Y6fA2Vw654</w:t>
      </w:r>
    </w:p>
    <w:p>
      <w:r>
        <w:rPr>
          <w:b/>
          <w:u w:val="single"/>
        </w:rPr>
        <w:t>771301</w:t>
      </w:r>
    </w:p>
    <w:p>
      <w:r>
        <w:t xml:space="preserve">'kako bi konkretno rešili problem v zdravstvu?' </w:t>
        <w:br/>
        <w:t xml:space="preserve">Zidanšek :'z dobro voljo.' #tarča </w:t>
        <w:br/>
        <w:t>...dobra volja je najbolja, to si piši za uho...</w:t>
      </w:r>
    </w:p>
    <w:p>
      <w:r>
        <w:rPr>
          <w:b/>
          <w:u w:val="single"/>
        </w:rPr>
        <w:t>771302</w:t>
      </w:r>
    </w:p>
    <w:p>
      <w:r>
        <w:t xml:space="preserve">@MarkoPavlisic @MasaKociper Strah levičarjev pred levičarji. </w:t>
        <w:br/>
        <w:br/>
        <w:t>Neprecenljivo. 🍿🍿🍿</w:t>
      </w:r>
    </w:p>
    <w:p>
      <w:r>
        <w:rPr>
          <w:b/>
          <w:u w:val="single"/>
        </w:rPr>
        <w:t>771303</w:t>
      </w:r>
    </w:p>
    <w:p>
      <w:r>
        <w:t>Mesto žensk: Z umetnostjo o zgodovini splava https://t.co/SXdgwBfuyv https://t.co/nu5ZUFPlyg</w:t>
      </w:r>
    </w:p>
    <w:p>
      <w:r>
        <w:rPr>
          <w:b/>
          <w:u w:val="single"/>
        </w:rPr>
        <w:t>771304</w:t>
      </w:r>
    </w:p>
    <w:p>
      <w:r>
        <w:t>@Centrifuzija Ojej, zdaj žé iz čajnih vréčk skačejo! Jaz imam še (baje zadnjo) zalógo Jóže kamilic v naši ljubi domovini.</w:t>
      </w:r>
    </w:p>
    <w:p>
      <w:r>
        <w:rPr>
          <w:b/>
          <w:u w:val="single"/>
        </w:rPr>
        <w:t>771305</w:t>
      </w:r>
    </w:p>
    <w:p>
      <w:r>
        <w:t>@xmp125a IMO nedelovanje pravne države v teh primerih poveča rasne napetosti in moč ulice. Butli.</w:t>
      </w:r>
    </w:p>
    <w:p>
      <w:r>
        <w:rPr>
          <w:b/>
          <w:u w:val="single"/>
        </w:rPr>
        <w:t>771306</w:t>
      </w:r>
    </w:p>
    <w:p>
      <w:r>
        <w:t>Ena za @lavkeri  - najdaljši predaji med goli za #srcebije?</w:t>
        <w:br/>
        <w:br/>
        <w:t>(Mal sem vročičen in mi številke plešejo) https://t.co/4EjrNE39xm</w:t>
      </w:r>
    </w:p>
    <w:p>
      <w:r>
        <w:rPr>
          <w:b/>
          <w:u w:val="single"/>
        </w:rPr>
        <w:t>771307</w:t>
      </w:r>
    </w:p>
    <w:p>
      <w:r>
        <w:t>Rabite še kakšen dokaz, da so mainstream levičarji največji evropski zavezniki skrajnega islama? https://t.co/MbALdDB31k</w:t>
      </w:r>
    </w:p>
    <w:p>
      <w:r>
        <w:rPr>
          <w:b/>
          <w:u w:val="single"/>
        </w:rPr>
        <w:t>771308</w:t>
      </w:r>
    </w:p>
    <w:p>
      <w:r>
        <w:t>Ormož: Možnosti povezovanja prleških in haloških kmetovalcev https://t.co/fCvBe9w2AX</w:t>
      </w:r>
    </w:p>
    <w:p>
      <w:r>
        <w:rPr>
          <w:b/>
          <w:u w:val="single"/>
        </w:rPr>
        <w:t>771309</w:t>
      </w:r>
    </w:p>
    <w:p>
      <w:r>
        <w:t>@p_zoran Nimam pojma. Dva sem doslej videl. In vsak je bil drugačen. Nabildan pa ni bil obeden.</w:t>
      </w:r>
    </w:p>
    <w:p>
      <w:r>
        <w:rPr>
          <w:b/>
          <w:u w:val="single"/>
        </w:rPr>
        <w:t>771310</w:t>
      </w:r>
    </w:p>
    <w:p>
      <w:r>
        <w:t>Spet ta čas, ko čakam, pa ne dočakam. #jastrebi #Orlec #Cres https://t.co/o3gObi4PwK</w:t>
      </w:r>
    </w:p>
    <w:p>
      <w:r>
        <w:rPr>
          <w:b/>
          <w:u w:val="single"/>
        </w:rPr>
        <w:t>771311</w:t>
      </w:r>
    </w:p>
    <w:p>
      <w:r>
        <w:t>@cikibucka @DeFlasker Brez zaslombe v organih pregona se ne da dilat, vsaj dolgo ne.</w:t>
      </w:r>
    </w:p>
    <w:p>
      <w:r>
        <w:rPr>
          <w:b/>
          <w:u w:val="single"/>
        </w:rPr>
        <w:t>771312</w:t>
      </w:r>
    </w:p>
    <w:p>
      <w:r>
        <w:t>@vinkovasle1 torej to je napisal Rigelnikov sin ......zanimivo ,zelo zanimivo....</w:t>
      </w:r>
    </w:p>
    <w:p>
      <w:r>
        <w:rPr>
          <w:b/>
          <w:u w:val="single"/>
        </w:rPr>
        <w:t>771313</w:t>
      </w:r>
    </w:p>
    <w:p>
      <w:r>
        <w:t>Naj vam letos dobri decemberski možje prinesejo NAJ zimsko DARILO - Smučarske vozovnice za NAJ SMUČIŠČE SC CERKNO :-)</w:t>
      </w:r>
    </w:p>
    <w:p>
      <w:r>
        <w:rPr>
          <w:b/>
          <w:u w:val="single"/>
        </w:rPr>
        <w:t>771314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771315</w:t>
      </w:r>
    </w:p>
    <w:p>
      <w:r>
        <w:t>Doma izdelane maske iz paradižnika poskrbijo za prečudovito kožo https://t.co/c6N6NJOc4x https://t.co/hBkDbVIZK0</w:t>
      </w:r>
    </w:p>
    <w:p>
      <w:r>
        <w:rPr>
          <w:b/>
          <w:u w:val="single"/>
        </w:rPr>
        <w:t>771316</w:t>
      </w:r>
    </w:p>
    <w:p>
      <w:r>
        <w:t>Ne smemo pozabit, da je Janša v krizi panično klical trojko. Zdaj pa spet pametuje #novzacetek</w:t>
      </w:r>
    </w:p>
    <w:p>
      <w:r>
        <w:rPr>
          <w:b/>
          <w:u w:val="single"/>
        </w:rPr>
        <w:t>771317</w:t>
      </w:r>
    </w:p>
    <w:p>
      <w:r>
        <w:t>@VehovarAljaz @SumAndreja @Karitas46622347 Sajenje rožic ne pomaga. Kako bi jih pa spravil nazaj?</w:t>
      </w:r>
    </w:p>
    <w:p>
      <w:r>
        <w:rPr>
          <w:b/>
          <w:u w:val="single"/>
        </w:rPr>
        <w:t>771318</w:t>
      </w:r>
    </w:p>
    <w:p>
      <w:r>
        <w:t>Skakalci na tekmi v Nemčijo brez najbolj izkušenega člana | Ekipa24 https://t.co/yvrNjaqZcd https://t.co/dFkxSBoDXi</w:t>
      </w:r>
    </w:p>
    <w:p>
      <w:r>
        <w:rPr>
          <w:b/>
          <w:u w:val="single"/>
        </w:rPr>
        <w:t>771319</w:t>
      </w:r>
    </w:p>
    <w:p>
      <w:r>
        <w:t>Peticija proti nastanitvi prosilcev za azil v izpostavi azilnega centra na Debelem rtiču https://t.co/bcBerV7Eg2</w:t>
      </w:r>
    </w:p>
    <w:p>
      <w:r>
        <w:rPr>
          <w:b/>
          <w:u w:val="single"/>
        </w:rPr>
        <w:t>771320</w:t>
      </w:r>
    </w:p>
    <w:p>
      <w:r>
        <w:t>Ne boste uganili, kam je skušal skriti migrante pred vstopom v Slovenijo https://t.co/znFvQIKuIM</w:t>
      </w:r>
    </w:p>
    <w:p>
      <w:r>
        <w:rPr>
          <w:b/>
          <w:u w:val="single"/>
        </w:rPr>
        <w:t>771321</w:t>
      </w:r>
    </w:p>
    <w:p>
      <w:r>
        <w:t>@flajer @drfilomena Aja? Kaj pa je narobe? #razmišljamdabiprodajalprekoamazonapamezanima</w:t>
      </w:r>
    </w:p>
    <w:p>
      <w:r>
        <w:rPr>
          <w:b/>
          <w:u w:val="single"/>
        </w:rPr>
        <w:t>771322</w:t>
      </w:r>
    </w:p>
    <w:p>
      <w:r>
        <w:t>Ok, Olimpija je dala gol, sedaj lahko začne sodnik končno nepristransko soditi.</w:t>
      </w:r>
    </w:p>
    <w:p>
      <w:r>
        <w:rPr>
          <w:b/>
          <w:u w:val="single"/>
        </w:rPr>
        <w:t>771323</w:t>
      </w:r>
    </w:p>
    <w:p>
      <w:r>
        <w:t>Če mi kaj tlak dvigne je  pisun-špijun,ki misli da dober za Pulitzerja-ne verjamem da bo prigural dalj od Alzheimerja al Parkinsona! #Požar</w:t>
      </w:r>
    </w:p>
    <w:p>
      <w:r>
        <w:rPr>
          <w:b/>
          <w:u w:val="single"/>
        </w:rPr>
        <w:t>771324</w:t>
      </w:r>
    </w:p>
    <w:p>
      <w:r>
        <w:t>Bavarska meja se zapira, Avstrijska je že uspeha, Slovenska mora ostati zaprta. #dominoefekt https://t.co/tsL5VFmTZP</w:t>
      </w:r>
    </w:p>
    <w:p>
      <w:r>
        <w:rPr>
          <w:b/>
          <w:u w:val="single"/>
        </w:rPr>
        <w:t>771325</w:t>
      </w:r>
    </w:p>
    <w:p>
      <w:r>
        <w:t>@pjarc @uros_m @polikarbonat Ja, no, saj Uroševi dojenčki rabijo jeklene spence. #metalcodzibelke</w:t>
      </w:r>
    </w:p>
    <w:p>
      <w:r>
        <w:rPr>
          <w:b/>
          <w:u w:val="single"/>
        </w:rPr>
        <w:t>771326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771327</w:t>
      </w:r>
    </w:p>
    <w:p>
      <w:r>
        <w:t>Na slavo nič ne daj, ne plaši se zamer, sprejemaj mirno vse, pohvalo in kleveto in pusti s tepci vsak prepir! (Puškin)</w:t>
      </w:r>
    </w:p>
    <w:p>
      <w:r>
        <w:rPr>
          <w:b/>
          <w:u w:val="single"/>
        </w:rPr>
        <w:t>771328</w:t>
      </w:r>
    </w:p>
    <w:p>
      <w:r>
        <w:t>@Alex4Aleksandra @krtmen Kretensko bolano !!! Willkomen politika je samomorilska! Fajon,Vajgl Soltes se mi gabijo!!!!</w:t>
      </w:r>
    </w:p>
    <w:p>
      <w:r>
        <w:rPr>
          <w:b/>
          <w:u w:val="single"/>
        </w:rPr>
        <w:t>771329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771330</w:t>
      </w:r>
    </w:p>
    <w:p>
      <w:r>
        <w:t>@Domovina_je @AntonTomazic Katastrofa. Na grobu osamosvojitelja govorijo komunist. A si je to želel ali zaslužil?</w:t>
      </w:r>
    </w:p>
    <w:p>
      <w:r>
        <w:rPr>
          <w:b/>
          <w:u w:val="single"/>
        </w:rPr>
        <w:t>771331</w:t>
      </w:r>
    </w:p>
    <w:p>
      <w:r>
        <w:t>Ko mu je grozila interpelacija, se je potuhnil. Zdaj pa spet poje na kupu gnoja.... 😂</w:t>
      </w:r>
    </w:p>
    <w:p>
      <w:r>
        <w:rPr>
          <w:b/>
          <w:u w:val="single"/>
        </w:rPr>
        <w:t>771332</w:t>
      </w:r>
    </w:p>
    <w:p>
      <w:r>
        <w:t>Ciljno strmino Poligona lahko "v živo" spremljate tudi preko spletne kamere!</w:t>
        <w:br/>
        <w:br/>
        <w:t>https://t.co/qqtrKfWUNA</w:t>
      </w:r>
    </w:p>
    <w:p>
      <w:r>
        <w:rPr>
          <w:b/>
          <w:u w:val="single"/>
        </w:rPr>
        <w:t>771333</w:t>
      </w:r>
    </w:p>
    <w:p>
      <w:r>
        <w:t>Vzajemna bo slovenskim bolnišnicam podarila 3.400 otroških pižamic, najmlajše pa bo ob donacijah zabaval priljubljeni Ribič Pepe.</w:t>
      </w:r>
    </w:p>
    <w:p>
      <w:r>
        <w:rPr>
          <w:b/>
          <w:u w:val="single"/>
        </w:rPr>
        <w:t>771334</w:t>
      </w:r>
    </w:p>
    <w:p>
      <w:r>
        <w:t>@drfilomena @lukavalas @pengovsky @KatarinaDbr @Agathung Culukafrov res ne rabmo klele ...</w:t>
      </w:r>
    </w:p>
    <w:p>
      <w:r>
        <w:rPr>
          <w:b/>
          <w:u w:val="single"/>
        </w:rPr>
        <w:t>771335</w:t>
      </w:r>
    </w:p>
    <w:p>
      <w:r>
        <w:t>@PBohinc @borisvoncina @SloLibertarian @strankalevica Volonterski primitivec...</w:t>
      </w:r>
    </w:p>
    <w:p>
      <w:r>
        <w:rPr>
          <w:b/>
          <w:u w:val="single"/>
        </w:rPr>
        <w:t>771336</w:t>
      </w:r>
    </w:p>
    <w:p>
      <w:r>
        <w:t>Ljudje če hoče kaj res v naši državi spremeniti pojdite bolj aktivno v politiko kjer na Twitter ne boste kaj spremenili.</w:t>
      </w:r>
    </w:p>
    <w:p>
      <w:r>
        <w:rPr>
          <w:b/>
          <w:u w:val="single"/>
        </w:rPr>
        <w:t>771337</w:t>
      </w:r>
    </w:p>
    <w:p>
      <w:r>
        <w:t>Tole Preverjenih 9 na @PlanetTV je dokaz, da se mediji delajo norca iz politikov. In ljudi. Volitve za PR niso kviz.</w:t>
      </w:r>
    </w:p>
    <w:p>
      <w:r>
        <w:rPr>
          <w:b/>
          <w:u w:val="single"/>
        </w:rPr>
        <w:t>771338</w:t>
      </w:r>
    </w:p>
    <w:p>
      <w:r>
        <w:t>@petrasovdat ... in ti meni nakladaš, da v glavnem pešačiš v službo ... #helioport na strehi pa to.</w:t>
      </w:r>
    </w:p>
    <w:p>
      <w:r>
        <w:rPr>
          <w:b/>
          <w:u w:val="single"/>
        </w:rPr>
        <w:t>771339</w:t>
      </w:r>
    </w:p>
    <w:p>
      <w:r>
        <w:t>Uf, prav nerodno mi je; soseda si je skopala samoniklo višnjo, v zahvalo mi je pa še malo pospravila po vrtu.</w:t>
      </w:r>
    </w:p>
    <w:p>
      <w:r>
        <w:rPr>
          <w:b/>
          <w:u w:val="single"/>
        </w:rPr>
        <w:t>771340</w:t>
      </w:r>
    </w:p>
    <w:p>
      <w:r>
        <w:t>@MajdaSirca pred socializmom bo težko</w:t>
        <w:br/>
        <w:t>benito mussolini je bil v mladosti socialist</w:t>
      </w:r>
    </w:p>
    <w:p>
      <w:r>
        <w:rPr>
          <w:b/>
          <w:u w:val="single"/>
        </w:rPr>
        <w:t>771341</w:t>
      </w:r>
    </w:p>
    <w:p>
      <w:r>
        <w:t>@MitjaIrsic Ne reče se zastonj "politika je kurba", slednja se proda vsakemu, ki plača. Kurbirji dobijo tudi zastonj.</w:t>
      </w:r>
    </w:p>
    <w:p>
      <w:r>
        <w:rPr>
          <w:b/>
          <w:u w:val="single"/>
        </w:rPr>
        <w:t>771342</w:t>
      </w:r>
    </w:p>
    <w:p>
      <w:r>
        <w:t>PEDOFILI IN PEDERAŠI,KI POSVAJAJO OTROKE SO ENAKI BOLNIKI RABIJO PSIHIATRA,PEDOFILE TREBA KASTRIRAT IN RAZKRINKATI V SLIKI JAVNOSTI !!!</w:t>
      </w:r>
    </w:p>
    <w:p>
      <w:r>
        <w:rPr>
          <w:b/>
          <w:u w:val="single"/>
        </w:rPr>
        <w:t>771343</w:t>
      </w:r>
    </w:p>
    <w:p>
      <w:r>
        <w:t>@Pikowaru @Bicikelj Po videzu mi je zgledal iz Indije/Pakistana. Kralj res. Mogu bi ga še s svojim telefonom snemat. Moment hud res.</w:t>
      </w:r>
    </w:p>
    <w:p>
      <w:r>
        <w:rPr>
          <w:b/>
          <w:u w:val="single"/>
        </w:rPr>
        <w:t>771344</w:t>
      </w:r>
    </w:p>
    <w:p>
      <w:r>
        <w:t>@BojanPozar @24UR @IJoveva @TjasaSlokar Hopštaplerji so ji preprečili!Strah pred ognjenimi zublji❗️</w:t>
      </w:r>
    </w:p>
    <w:p>
      <w:r>
        <w:rPr>
          <w:b/>
          <w:u w:val="single"/>
        </w:rPr>
        <w:t>771345</w:t>
      </w:r>
    </w:p>
    <w:p>
      <w:r>
        <w:t>@petracj @xmp125a @markobandelli Blokirano v tujini. Lahko pogledaš z zamikom.</w:t>
      </w:r>
    </w:p>
    <w:p>
      <w:r>
        <w:rPr>
          <w:b/>
          <w:u w:val="single"/>
        </w:rPr>
        <w:t>771346</w:t>
      </w:r>
    </w:p>
    <w:p>
      <w:r>
        <w:t>10.maja bomo malo humanitarni, no ja, pa še rekreirali bomo. Je še kaj lepšega? https://t.co/9XqhvnY82e</w:t>
      </w:r>
    </w:p>
    <w:p>
      <w:r>
        <w:rPr>
          <w:b/>
          <w:u w:val="single"/>
        </w:rPr>
        <w:t>771347</w:t>
      </w:r>
    </w:p>
    <w:p>
      <w:r>
        <w:t>{ŠOKANTNA IZPOVED MEGY JEREBIC!}</w:t>
        <w:br/>
        <w:br/>
        <w:t>Splav, spolna bolezen, trojček ... To preprosto morate prebrati! https://t.co/pV617SlBCt</w:t>
      </w:r>
    </w:p>
    <w:p>
      <w:r>
        <w:rPr>
          <w:b/>
          <w:u w:val="single"/>
        </w:rPr>
        <w:t>771348</w:t>
      </w:r>
    </w:p>
    <w:p>
      <w:r>
        <w:t>Kdor dopušča pojav domoljubnih milic, je odgovoren za vse, kar ga lahko te storijo.</w:t>
        <w:br/>
        <w:br/>
        <w:t>Piše @juretrampus .</w:t>
        <w:br/>
        <w:br/>
        <w:t>https://t.co/6SAn3B6OH1</w:t>
      </w:r>
    </w:p>
    <w:p>
      <w:r>
        <w:rPr>
          <w:b/>
          <w:u w:val="single"/>
        </w:rPr>
        <w:t>771349</w:t>
      </w:r>
    </w:p>
    <w:p>
      <w:r>
        <w:t>Pravkar sem vido tipa laufat v dolgih hlačah in rokavih. Si nor? Maš jutri boksarsko tehtanje in hočeš zgubit vsak gram? Jaz bi zgorel! x)</w:t>
      </w:r>
    </w:p>
    <w:p>
      <w:r>
        <w:rPr>
          <w:b/>
          <w:u w:val="single"/>
        </w:rPr>
        <w:t>771350</w:t>
      </w:r>
    </w:p>
    <w:p>
      <w:r>
        <w:t>Ocitno jopice ne veljajo za delilateso....STA: Ruška občina umaknila obtožnico proti poslanki Muršičevi https://t.co/Cq3jxBvZiM</w:t>
      </w:r>
    </w:p>
    <w:p>
      <w:r>
        <w:rPr>
          <w:b/>
          <w:u w:val="single"/>
        </w:rPr>
        <w:t>771351</w:t>
      </w:r>
    </w:p>
    <w:p>
      <w:r>
        <w:t>@strankalevica Strokovnjaki za varnostna in logistična vprašanja. Pravzaprav ugotavljam, da ste taužentkinstlerji...</w:t>
      </w:r>
    </w:p>
    <w:p>
      <w:r>
        <w:rPr>
          <w:b/>
          <w:u w:val="single"/>
        </w:rPr>
        <w:t>771352</w:t>
      </w:r>
    </w:p>
    <w:p>
      <w:r>
        <w:t>@_Almita__  Če te tko hudo prizadel se ti javno opravičujem...vem pa kaj moje oči vidjo in možgani predelajo.</w:t>
        <w:br/>
        <w:t>X'S ima srečo ker rojen tukaj!</w:t>
      </w:r>
    </w:p>
    <w:p>
      <w:r>
        <w:rPr>
          <w:b/>
          <w:u w:val="single"/>
        </w:rPr>
        <w:t>771353</w:t>
      </w:r>
    </w:p>
    <w:p>
      <w:r>
        <w:t>@TomazLisec @petrasovdat Predlagam, da se zberejo partizanske enote in progo Reke sabotirajo. https://t.co/0kzewWDztH</w:t>
      </w:r>
    </w:p>
    <w:p>
      <w:r>
        <w:rPr>
          <w:b/>
          <w:u w:val="single"/>
        </w:rPr>
        <w:t>771354</w:t>
      </w:r>
    </w:p>
    <w:p>
      <w:r>
        <w:t>@leaathenatabako Pozabi vse za  2 dni,  pobozi kuža , idi na sprehod, pa na  enega... odpočij si.</w:t>
      </w:r>
    </w:p>
    <w:p>
      <w:r>
        <w:rPr>
          <w:b/>
          <w:u w:val="single"/>
        </w:rPr>
        <w:t>771355</w:t>
      </w:r>
    </w:p>
    <w:p>
      <w:r>
        <w:t>M. Ganzitti: ''Privoščimo si kdaj to zadovoljstvo in pojdimo na Kurešček, prosimo tudi za našo lepo domovino, da... https://t.co/0jlTJlkS1u</w:t>
      </w:r>
    </w:p>
    <w:p>
      <w:r>
        <w:rPr>
          <w:b/>
          <w:u w:val="single"/>
        </w:rPr>
        <w:t>771356</w:t>
      </w:r>
    </w:p>
    <w:p>
      <w:r>
        <w:t>Čokoladne remenke na sakšon küjkli, pa same mi v lampe letijo. Vö  z vraga so.</w:t>
      </w:r>
    </w:p>
    <w:p>
      <w:r>
        <w:rPr>
          <w:b/>
          <w:u w:val="single"/>
        </w:rPr>
        <w:t>771357</w:t>
      </w:r>
    </w:p>
    <w:p>
      <w:r>
        <w:t xml:space="preserve">Slovensko sistemski zelo primeren način, kako ostanejo prevaranti še vedno ne kaznovani! </w:t>
        <w:br/>
        <w:t>Vlada in Zakonodaja se samo še prodaja!</w:t>
      </w:r>
    </w:p>
    <w:p>
      <w:r>
        <w:rPr>
          <w:b/>
          <w:u w:val="single"/>
        </w:rPr>
        <w:t>771358</w:t>
      </w:r>
    </w:p>
    <w:p>
      <w:r>
        <w:t>Levičarji temu rečejo multikulturnost, ki nas bogati https://t.co/s794EQYxJr</w:t>
      </w:r>
    </w:p>
    <w:p>
      <w:r>
        <w:rPr>
          <w:b/>
          <w:u w:val="single"/>
        </w:rPr>
        <w:t>771359</w:t>
      </w:r>
    </w:p>
    <w:p>
      <w:r>
        <w:t>....pa kdaj še jih bo pamet dotaknila???? Sodniki, ali vas res ni nič sram?? https://t.co/RZ4n9bWdVl</w:t>
      </w:r>
    </w:p>
    <w:p>
      <w:r>
        <w:rPr>
          <w:b/>
          <w:u w:val="single"/>
        </w:rPr>
        <w:t>771360</w:t>
      </w:r>
    </w:p>
    <w:p>
      <w:r>
        <w:t>Kidričevo zakleto za Olimpijo #fuzbal #nogomet #ligaprvakov - http://t.co/3v1obAJ6Sk</w:t>
      </w:r>
    </w:p>
    <w:p>
      <w:r>
        <w:rPr>
          <w:b/>
          <w:u w:val="single"/>
        </w:rPr>
        <w:t>771361</w:t>
      </w:r>
    </w:p>
    <w:p>
      <w:r>
        <w:t>Novinarji dan začeli z grajskim zajtrkom v Posavskem muzeju Brežice, končali pa z degustacijo vin v vinski kleti... https://t.co/she5FCJ9iZ</w:t>
      </w:r>
    </w:p>
    <w:p>
      <w:r>
        <w:rPr>
          <w:b/>
          <w:u w:val="single"/>
        </w:rPr>
        <w:t>771362</w:t>
      </w:r>
    </w:p>
    <w:p>
      <w:r>
        <w:t>@MMilena @PrimozP Praviš, da poleg večnamenske posode in lesene kuhalnice moja kuhinja potrebuje še tretji kos kuhalnega pribora?!</w:t>
      </w:r>
    </w:p>
    <w:p>
      <w:r>
        <w:rPr>
          <w:b/>
          <w:u w:val="single"/>
        </w:rPr>
        <w:t>771363</w:t>
      </w:r>
    </w:p>
    <w:p>
      <w:r>
        <w:t>Slaviti Tita je v resnici rehabilitacija Hitlerja.</w:t>
        <w:br/>
        <w:t>Ali ubijaš z levo, ali desno je rezultat enak.</w:t>
        <w:br/>
        <w:t>Žrtve so neopredeljene...</w:t>
      </w:r>
    </w:p>
    <w:p>
      <w:r>
        <w:rPr>
          <w:b/>
          <w:u w:val="single"/>
        </w:rPr>
        <w:t>771364</w:t>
      </w:r>
    </w:p>
    <w:p>
      <w:r>
        <w:t>@vecer @Soba404 Po blamaži z dr. Novičem ne verjamem niti sodišču, kaj šele neki pooblaščenki.</w:t>
      </w:r>
    </w:p>
    <w:p>
      <w:r>
        <w:rPr>
          <w:b/>
          <w:u w:val="single"/>
        </w:rPr>
        <w:t>771365</w:t>
      </w:r>
    </w:p>
    <w:p>
      <w:r>
        <w:t>@hajdyXP Ajde, da bi grob kopal samo sebi. Ga pa še kljubu in hkrati pljuva navijačem v obraz.</w:t>
      </w:r>
    </w:p>
    <w:p>
      <w:r>
        <w:rPr>
          <w:b/>
          <w:u w:val="single"/>
        </w:rPr>
        <w:t>771366</w:t>
      </w:r>
    </w:p>
    <w:p>
      <w:r>
        <w:t>Delitev oblasti: v eni veji sami moški, v drugi same ženske</w:t>
        <w:br/>
        <w:t>https://t.co/HbCHVPClms https://t.co/HbCHVPClms</w:t>
      </w:r>
    </w:p>
    <w:p>
      <w:r>
        <w:rPr>
          <w:b/>
          <w:u w:val="single"/>
        </w:rPr>
        <w:t>771367</w:t>
      </w:r>
    </w:p>
    <w:p>
      <w:r>
        <w:t>@BojanPozar @SDS @JJansaSDS @vecer Res mi ni jasno kako Janša strelja takšne kozle.</w:t>
      </w:r>
    </w:p>
    <w:p>
      <w:r>
        <w:rPr>
          <w:b/>
          <w:u w:val="single"/>
        </w:rPr>
        <w:t>771368</w:t>
      </w:r>
    </w:p>
    <w:p>
      <w:r>
        <w:t>2 dni nazaj mi je negdanji TEŠ-delomrzneš na zs napisal da se počuti kot 'svetovlan', 'zemljan' in ne kot srb... https://t.co/z69GlIwxXj</w:t>
      </w:r>
    </w:p>
    <w:p>
      <w:r>
        <w:rPr>
          <w:b/>
          <w:u w:val="single"/>
        </w:rPr>
        <w:t>771369</w:t>
      </w:r>
    </w:p>
    <w:p>
      <w:r>
        <w:t>@indijanec @NPopivoda Še slabši za nas so delavci s plačo ki so nekoristni za skupnost.</w:t>
      </w:r>
    </w:p>
    <w:p>
      <w:r>
        <w:rPr>
          <w:b/>
          <w:u w:val="single"/>
        </w:rPr>
        <w:t>771370</w:t>
      </w:r>
    </w:p>
    <w:p>
      <w:r>
        <w:t>Buggati Chiron: 300mph. 490km/h. STIRISTO. DEVETDESET. KILOMETROV. NA. URO. Niso normalni. https://t.co/4Qdt9uC3xt</w:t>
      </w:r>
    </w:p>
    <w:p>
      <w:r>
        <w:rPr>
          <w:b/>
          <w:u w:val="single"/>
        </w:rPr>
        <w:t>771371</w:t>
      </w:r>
    </w:p>
    <w:p>
      <w:r>
        <w:t>Sramota! Tako so sodniki oropali Slovenijo | Žurnal24 https://t.co/Np3cqfznIa https://t.co/I1uv9lZH7l</w:t>
      </w:r>
    </w:p>
    <w:p>
      <w:r>
        <w:rPr>
          <w:b/>
          <w:u w:val="single"/>
        </w:rPr>
        <w:t>771372</w:t>
      </w:r>
    </w:p>
    <w:p>
      <w:r>
        <w:t>Včeraj sem bil na PC-ju cel dan brez neta, ker se mi ni dalo stegnit pol metra da bi kabel reconnectal.</w:t>
      </w:r>
    </w:p>
    <w:p>
      <w:r>
        <w:rPr>
          <w:b/>
          <w:u w:val="single"/>
        </w:rPr>
        <w:t>771373</w:t>
      </w:r>
    </w:p>
    <w:p>
      <w:r>
        <w:t>@nejkom Spet ti komunisti, ki z rdečo barvo kvarijo lepoto črnega mesta. #predvolilna</w:t>
      </w:r>
    </w:p>
    <w:p>
      <w:r>
        <w:rPr>
          <w:b/>
          <w:u w:val="single"/>
        </w:rPr>
        <w:t>771374</w:t>
      </w:r>
    </w:p>
    <w:p>
      <w:r>
        <w:t>To so sami doktorji ingenirji magistri prihodnost s takimi nazaj v 15-sto stoletje https://t.co/DtbBJWA3I2</w:t>
      </w:r>
    </w:p>
    <w:p>
      <w:r>
        <w:rPr>
          <w:b/>
          <w:u w:val="single"/>
        </w:rPr>
        <w:t>771375</w:t>
      </w:r>
    </w:p>
    <w:p>
      <w:r>
        <w:t>@intelektulukec Ooooo lupči a si prizadet ker si izpadel trot...no ja saj bo bolje....</w:t>
      </w:r>
    </w:p>
    <w:p>
      <w:r>
        <w:rPr>
          <w:b/>
          <w:u w:val="single"/>
        </w:rPr>
        <w:t>771376</w:t>
      </w:r>
    </w:p>
    <w:p>
      <w:r>
        <w:t>@ZigaTurk Mislim, da ma levica kar prav...prevec je barab v vladi in naj bo kriv sarec, ce ne bo slo, kar je pa dobrega, je pa za pozegnat.</w:t>
      </w:r>
    </w:p>
    <w:p>
      <w:r>
        <w:rPr>
          <w:b/>
          <w:u w:val="single"/>
        </w:rPr>
        <w:t>771377</w:t>
      </w:r>
    </w:p>
    <w:p>
      <w:r>
        <w:t>Tako....zdaj pa k @roksa007  na meso, potem pa @rokschuster vse gobe pobrat 😝😁😁😁 Uživajte v dnevu 😘🙋</w:t>
      </w:r>
    </w:p>
    <w:p>
      <w:r>
        <w:rPr>
          <w:b/>
          <w:u w:val="single"/>
        </w:rPr>
        <w:t>771378</w:t>
      </w:r>
    </w:p>
    <w:p>
      <w:r>
        <w:t xml:space="preserve">Pobiramo stave: kraja oz. kršitev česa jim bo prineala 102% podporo čez 2 tedna? </w:t>
        <w:br/>
        <w:t>https://t.co/lQVUNMn3Fo https://t.co/qIL0DXZK5K</w:t>
      </w:r>
    </w:p>
    <w:p>
      <w:r>
        <w:rPr>
          <w:b/>
          <w:u w:val="single"/>
        </w:rPr>
        <w:t>771379</w:t>
      </w:r>
    </w:p>
    <w:p>
      <w:r>
        <w:t>@JozeBiscak @Aleksan61182821 pa ne že spet 😳 ... očitno mi Orbanizacija dobro dene 😂😂😂</w:t>
      </w:r>
    </w:p>
    <w:p>
      <w:r>
        <w:rPr>
          <w:b/>
          <w:u w:val="single"/>
        </w:rPr>
        <w:t>771380</w:t>
      </w:r>
    </w:p>
    <w:p>
      <w:r>
        <w:t>Škofjeloški policisti so pravi junaki! Preberite, kaj so storili! https://t.co/4nLhEjVvhL</w:t>
      </w:r>
    </w:p>
    <w:p>
      <w:r>
        <w:rPr>
          <w:b/>
          <w:u w:val="single"/>
        </w:rPr>
        <w:t>771381</w:t>
      </w:r>
    </w:p>
    <w:p>
      <w:r>
        <w:t>@crico111 Vse najboljše na desno in naj bo res tako, kot je napisal butalski policaj! Zdravja, ti si dovolj videl, kaj pomeni, če ga ni 😎</w:t>
      </w:r>
    </w:p>
    <w:p>
      <w:r>
        <w:rPr>
          <w:b/>
          <w:u w:val="single"/>
        </w:rPr>
        <w:t>771382</w:t>
      </w:r>
    </w:p>
    <w:p>
      <w:r>
        <w:t>Glifosat: In mi imamo pa v Račah evropski center za proizvodnjo ...  https://t.co/8ru4kK8VwN</w:t>
      </w:r>
    </w:p>
    <w:p>
      <w:r>
        <w:rPr>
          <w:b/>
          <w:u w:val="single"/>
        </w:rPr>
        <w:t>771383</w:t>
      </w:r>
    </w:p>
    <w:p>
      <w:r>
        <w:t>Na TV pa izpade, k da je Stožce 12.000 razprodal model totalno brez posluha #šarlatandebalkan #vwelikikoncert</w:t>
      </w:r>
    </w:p>
    <w:p>
      <w:r>
        <w:rPr>
          <w:b/>
          <w:u w:val="single"/>
        </w:rPr>
        <w:t>771384</w:t>
      </w:r>
    </w:p>
    <w:p>
      <w:r>
        <w:t xml:space="preserve">Dve steni na Kongresnem trgu sta premalo. Očitno manjkajo še stenice. </w:t>
        <w:br/>
        <w:t>https://t.co/IRE5tiM8du</w:t>
      </w:r>
    </w:p>
    <w:p>
      <w:r>
        <w:rPr>
          <w:b/>
          <w:u w:val="single"/>
        </w:rPr>
        <w:t>771385</w:t>
      </w:r>
    </w:p>
    <w:p>
      <w:r>
        <w:t>@Jaka__Dolinar na penzioniste je pa kar pozabila,</w:t>
        <w:br/>
        <w:t>je nihče ni upal držat za #obljuba</w:t>
      </w:r>
    </w:p>
    <w:p>
      <w:r>
        <w:rPr>
          <w:b/>
          <w:u w:val="single"/>
        </w:rPr>
        <w:t>771386</w:t>
      </w:r>
    </w:p>
    <w:p>
      <w:r>
        <w:t xml:space="preserve">In spet se je izkazalo, da so </w:t>
        <w:br/>
        <w:t xml:space="preserve">komunisti 𝗽𝗿𝗼𝘁𝗶 𝘀𝘃𝗼𝗷𝗲𝗺𝘂 𝗻𝗮𝗿𝗼𝗱𝘂. </w:t>
        <w:br/>
        <w:t>Domobranci pa 𝘇𝗮 𝘀𝘃𝗼𝗷 𝗻𝗮𝗿𝗼𝗱!</w:t>
      </w:r>
    </w:p>
    <w:p>
      <w:r>
        <w:rPr>
          <w:b/>
          <w:u w:val="single"/>
        </w:rPr>
        <w:t>771387</w:t>
      </w:r>
    </w:p>
    <w:p>
      <w:r>
        <w:t>V zdravstvenem smislu je rast lastnike kapitala nagradila z več plastičimi operacijami, delavce pa z antidepresivi https://t.co/8hX5jJbjqL</w:t>
      </w:r>
    </w:p>
    <w:p>
      <w:r>
        <w:rPr>
          <w:b/>
          <w:u w:val="single"/>
        </w:rPr>
        <w:t>771388</w:t>
      </w:r>
    </w:p>
    <w:p>
      <w:r>
        <w:t>@anusmundi @savicdomen @SanjaLT kot da volis, sam da jo oddas prazno, pretrgano ali cez celo stran narises tica</w:t>
      </w:r>
    </w:p>
    <w:p>
      <w:r>
        <w:rPr>
          <w:b/>
          <w:u w:val="single"/>
        </w:rPr>
        <w:t>771389</w:t>
      </w:r>
    </w:p>
    <w:p>
      <w:r>
        <w:t>Arabs where are YOUR jews? Govor, ki bi ga morali obvezno poslušati vsi slovenski anarholevičarski palestinoljubci https://t.co/0mUSm704cv</w:t>
      </w:r>
    </w:p>
    <w:p>
      <w:r>
        <w:rPr>
          <w:b/>
          <w:u w:val="single"/>
        </w:rPr>
        <w:t>771390</w:t>
      </w:r>
    </w:p>
    <w:p>
      <w:r>
        <w:t>Coworking predstavlja obetaven pristop dela, da ti nadarjeni profesionalci učinkovito izrabijo svoj potencial http://t.co/z0MgWh5DzK</w:t>
      </w:r>
    </w:p>
    <w:p>
      <w:r>
        <w:rPr>
          <w:b/>
          <w:u w:val="single"/>
        </w:rPr>
        <w:t>771391</w:t>
      </w:r>
    </w:p>
    <w:p>
      <w:r>
        <w:t>@tomltoml pred bajto ima pa kip človeka,ki je dal pobiti rekordno število Slovencev..</w:t>
      </w:r>
    </w:p>
    <w:p>
      <w:r>
        <w:rPr>
          <w:b/>
          <w:u w:val="single"/>
        </w:rPr>
        <w:t>771392</w:t>
      </w:r>
    </w:p>
    <w:p>
      <w:r>
        <w:t>@zelenilka @darjapograjc V Afriki lačni, ti pa tkóle. Po jejpa tihbót, četje kejdo Njé!</w:t>
      </w:r>
    </w:p>
    <w:p>
      <w:r>
        <w:rPr>
          <w:b/>
          <w:u w:val="single"/>
        </w:rPr>
        <w:t>771393</w:t>
      </w:r>
    </w:p>
    <w:p>
      <w:r>
        <w:t>@krtmen @crico111 Če se kakšna ogabna coprnica sama razdeviči z (na primer) dildom, to šteje?</w:t>
      </w:r>
    </w:p>
    <w:p>
      <w:r>
        <w:rPr>
          <w:b/>
          <w:u w:val="single"/>
        </w:rPr>
        <w:t>771394</w:t>
      </w:r>
    </w:p>
    <w:p>
      <w:r>
        <w:t>Jao, ko so oči velike, ponudba še večja, vedno te dotolče...In sedaj razumem volka,kako se je počutil,ko je babico in rdečo kapico požrl.</w:t>
      </w:r>
    </w:p>
    <w:p>
      <w:r>
        <w:rPr>
          <w:b/>
          <w:u w:val="single"/>
        </w:rPr>
        <w:t>771395</w:t>
      </w:r>
    </w:p>
    <w:p>
      <w:r>
        <w:t>@glasNOsi @vinkovasle1 mater, pa mi smo ja v globoki pri(od)kriti diktaturi!</w:t>
      </w:r>
    </w:p>
    <w:p>
      <w:r>
        <w:rPr>
          <w:b/>
          <w:u w:val="single"/>
        </w:rPr>
        <w:t>771396</w:t>
      </w:r>
    </w:p>
    <w:p>
      <w:r>
        <w:t>@mahkovic_eva Pri meni pa ni slabosti, vendar mi umivanje zob sproži bruhanje, sploh pranje zadnjih zob 👀 #nisemedina #uff</w:t>
      </w:r>
    </w:p>
    <w:p>
      <w:r>
        <w:rPr>
          <w:b/>
          <w:u w:val="single"/>
        </w:rPr>
        <w:t>771397</w:t>
      </w:r>
    </w:p>
    <w:p>
      <w:r>
        <w:t>@Nogavicka_Pika Fuj to, brez proper sence, da lahko pir spijes in zakinkas...</w:t>
      </w:r>
    </w:p>
    <w:p>
      <w:r>
        <w:rPr>
          <w:b/>
          <w:u w:val="single"/>
        </w:rPr>
        <w:t>771398</w:t>
      </w:r>
    </w:p>
    <w:p>
      <w:r>
        <w:t>@PortalPolitikis Partizani so mu vse zločine oprostil pa se je od veselja zagugal  !</w:t>
      </w:r>
    </w:p>
    <w:p>
      <w:r>
        <w:rPr>
          <w:b/>
          <w:u w:val="single"/>
        </w:rPr>
        <w:t>771399</w:t>
      </w:r>
    </w:p>
    <w:p>
      <w:r>
        <w:t>@a_kocjan @BrankoGrims1 @vecer Najslaje pa se je smejati tistemu, ki si na svojem sekretu rit priščipne.</w:t>
      </w:r>
    </w:p>
    <w:p>
      <w:r>
        <w:rPr>
          <w:b/>
          <w:u w:val="single"/>
        </w:rPr>
        <w:t>771400</w:t>
      </w:r>
    </w:p>
    <w:p>
      <w:r>
        <w:t>@Pika_So Neee.. samo sobota je, rdeckarji pa v svojih javnosektorskih brezdelnih sluzbicah tvitajo samo med delovniki</w:t>
      </w:r>
    </w:p>
    <w:p>
      <w:r>
        <w:rPr>
          <w:b/>
          <w:u w:val="single"/>
        </w:rPr>
        <w:t>771401</w:t>
      </w:r>
    </w:p>
    <w:p>
      <w:r>
        <w:t>[ ARTish &amp;amp; URBANI UTRIP ] - torek, 22. maj | Hotel Park - Urban&amp;amp;Green | 16.00 - 20.00</w:t>
        <w:br/>
        <w:br/>
        <w:t>SODELUJE: Unikatni leseni glavniki LestetiComb</w:t>
      </w:r>
    </w:p>
    <w:p>
      <w:r>
        <w:rPr>
          <w:b/>
          <w:u w:val="single"/>
        </w:rPr>
        <w:t>771402</w:t>
      </w:r>
    </w:p>
    <w:p>
      <w:r>
        <w:t>@SanjaModric @stevilkeMMC Snorčki. Ker gre uvodna... spusti se v snorčijo majhno morsko vas...</w:t>
      </w:r>
    </w:p>
    <w:p>
      <w:r>
        <w:rPr>
          <w:b/>
          <w:u w:val="single"/>
        </w:rPr>
        <w:t>771403</w:t>
      </w:r>
    </w:p>
    <w:p>
      <w:r>
        <w:t>Smo si zs @enefceka razdelili use sowde wd predprodaje 16ih kartt za Ortokoncertt 24.4. #resneocitnareklama https://t.co/VCKs63Klxb</w:t>
      </w:r>
    </w:p>
    <w:p>
      <w:r>
        <w:rPr>
          <w:b/>
          <w:u w:val="single"/>
        </w:rPr>
        <w:t>771404</w:t>
      </w:r>
    </w:p>
    <w:p>
      <w:r>
        <w:t>@PrometejDD @pengovsky @IrenaSirena @kdobisimislil Peezda ste smešni v svojem hohštapleraju. 😂😂😂</w:t>
      </w:r>
    </w:p>
    <w:p>
      <w:r>
        <w:rPr>
          <w:b/>
          <w:u w:val="single"/>
        </w:rPr>
        <w:t>771405</w:t>
      </w:r>
    </w:p>
    <w:p>
      <w:r>
        <w:t xml:space="preserve">@MarkoPavlisic @Oga23 @ZanMahnic kordiš dejansko ne ve, kaj bi rad... </w:t>
        <w:br/>
        <w:t>in take butle imamo v parlamentu !!!</w:t>
      </w:r>
    </w:p>
    <w:p>
      <w:r>
        <w:rPr>
          <w:b/>
          <w:u w:val="single"/>
        </w:rPr>
        <w:t>771406</w:t>
      </w:r>
    </w:p>
    <w:p>
      <w:r>
        <w:t>@MihaelJurak @lucijausaj Si galaksijo zamenjal.Biti neumen ni greh,neumnost širiti,je pa že blizu!</w:t>
      </w:r>
    </w:p>
    <w:p>
      <w:r>
        <w:rPr>
          <w:b/>
          <w:u w:val="single"/>
        </w:rPr>
        <w:t>771407</w:t>
      </w:r>
    </w:p>
    <w:p>
      <w:r>
        <w:t>@RightHalfBrain Koser jih ne bo motil, ker zidje zganjajo enak fasizem kot oni</w:t>
      </w:r>
    </w:p>
    <w:p>
      <w:r>
        <w:rPr>
          <w:b/>
          <w:u w:val="single"/>
        </w:rPr>
        <w:t>771408</w:t>
      </w:r>
    </w:p>
    <w:p>
      <w:r>
        <w:t>@ModernaKmetica Zdravi so. In dirkajo. In se pokakajo. Boli jih organ za luno. In kavo. :)</w:t>
      </w:r>
    </w:p>
    <w:p>
      <w:r>
        <w:rPr>
          <w:b/>
          <w:u w:val="single"/>
        </w:rPr>
        <w:t>771409</w:t>
      </w:r>
    </w:p>
    <w:p>
      <w:r>
        <w:t>@MMilena @AndrejKokot Ker je hudičevo težko rezati tako na tanko. Pa varčevanje pri nabavi salamoreznic in brušenju rezil.</w:t>
      </w:r>
    </w:p>
    <w:p>
      <w:r>
        <w:rPr>
          <w:b/>
          <w:u w:val="single"/>
        </w:rPr>
        <w:t>771410</w:t>
      </w:r>
    </w:p>
    <w:p>
      <w:r>
        <w:t>@leaathenatabako Drugje so na bolj steklenih nogah, pr nas so do riti vsidrani v blato!</w:t>
      </w:r>
    </w:p>
    <w:p>
      <w:r>
        <w:rPr>
          <w:b/>
          <w:u w:val="single"/>
        </w:rPr>
        <w:t>771411</w:t>
      </w:r>
    </w:p>
    <w:p>
      <w:r>
        <w:t>@Nova24TV Res. Imam še strmi del sadovnjaka za poflaksati. Termin po njegovi izbiri.</w:t>
      </w:r>
    </w:p>
    <w:p>
      <w:r>
        <w:rPr>
          <w:b/>
          <w:u w:val="single"/>
        </w:rPr>
        <w:t>771412</w:t>
      </w:r>
    </w:p>
    <w:p>
      <w:r>
        <w:t>Ojej. Googlovi varnostni ključi za 2FA so narejeni na Kitajskem. #nionion https://t.co/aElgBAIOE5</w:t>
      </w:r>
    </w:p>
    <w:p>
      <w:r>
        <w:rPr>
          <w:b/>
          <w:u w:val="single"/>
        </w:rPr>
        <w:t>771413</w:t>
      </w:r>
    </w:p>
    <w:p>
      <w:r>
        <w:t xml:space="preserve">Ko gre socialistični eksperiment v kurac, to ni več socializem, ampak kapitalizem. Classy. </w:t>
        <w:br/>
        <w:br/>
        <w:t>thread https://t.co/bHIkngTdIA</w:t>
      </w:r>
    </w:p>
    <w:p>
      <w:r>
        <w:rPr>
          <w:b/>
          <w:u w:val="single"/>
        </w:rPr>
        <w:t>771414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771415</w:t>
      </w:r>
    </w:p>
    <w:p>
      <w:r>
        <w:t>@Dnevnik_si @StrankaLMS @MinZdravje Naj oni vrnejo denar, pa se bodo taka sranja hitro nehala.</w:t>
      </w:r>
    </w:p>
    <w:p>
      <w:r>
        <w:rPr>
          <w:b/>
          <w:u w:val="single"/>
        </w:rPr>
        <w:t>771416</w:t>
      </w:r>
    </w:p>
    <w:p>
      <w:r>
        <w:t>@LajnarEU @katarinacas Mulca je foter pokvaril. Odpeljalo se mu je. Čuj, Rastko, je pa še ena boljša od Katje.</w:t>
      </w:r>
    </w:p>
    <w:p>
      <w:r>
        <w:rPr>
          <w:b/>
          <w:u w:val="single"/>
        </w:rPr>
        <w:t>771417</w:t>
      </w:r>
    </w:p>
    <w:p>
      <w:r>
        <w:t>@SpletniO In pol se čudijo ,da dobivajo novinarji nogo ,ker noben noče več</w:t>
        <w:br/>
        <w:t>plačevat za take nebuloze...</w:t>
      </w:r>
    </w:p>
    <w:p>
      <w:r>
        <w:rPr>
          <w:b/>
          <w:u w:val="single"/>
        </w:rPr>
        <w:t>771418</w:t>
      </w:r>
    </w:p>
    <w:p>
      <w:r>
        <w:t>Združene enote lubadarjev in boljševikov uspešno uničujejo trud naših prednikov.</w:t>
      </w:r>
    </w:p>
    <w:p>
      <w:r>
        <w:rPr>
          <w:b/>
          <w:u w:val="single"/>
        </w:rPr>
        <w:t>771419</w:t>
      </w:r>
    </w:p>
    <w:p>
      <w:r>
        <w:t>@Platinis2 @BojanPozar @MatjaNemec Vse jasno. Zbežala je z infiltriranim Nemcem v partizanskih vrstah.</w:t>
        <w:br/>
        <w:t>https://t.co/Gq0Cum7WlY</w:t>
      </w:r>
    </w:p>
    <w:p>
      <w:r>
        <w:rPr>
          <w:b/>
          <w:u w:val="single"/>
        </w:rPr>
        <w:t>771420</w:t>
      </w:r>
    </w:p>
    <w:p>
      <w:r>
        <w:t>Migrantski kriminal: pet Alžircev v Metliki vlomilo v stanovanjsko hišo, obsojeni zgolj na pogojne kazni https://t.co/QKXstVklRJ</w:t>
      </w:r>
    </w:p>
    <w:p>
      <w:r>
        <w:rPr>
          <w:b/>
          <w:u w:val="single"/>
        </w:rPr>
        <w:t>771421</w:t>
      </w:r>
    </w:p>
    <w:p>
      <w:r>
        <w:t>RKC: Nadškof Stres je opozoril, da je opravičenost od plačevanja davkov božji dar in da se s tem ne gre hecati.</w:t>
      </w:r>
    </w:p>
    <w:p>
      <w:r>
        <w:rPr>
          <w:b/>
          <w:u w:val="single"/>
        </w:rPr>
        <w:t>771422</w:t>
      </w:r>
    </w:p>
    <w:p>
      <w:r>
        <w:t>@EnaSabina Sledi, sledi, luba duša,</w:t>
        <w:br/>
        <w:t>naj te rime brat veselje kuša,</w:t>
        <w:br/>
        <w:t>nazaj na pota stare slave,</w:t>
        <w:br/>
        <w:t>povzdignit nam jih je v višave! #nočnerime</w:t>
      </w:r>
    </w:p>
    <w:p>
      <w:r>
        <w:rPr>
          <w:b/>
          <w:u w:val="single"/>
        </w:rPr>
        <w:t>771423</w:t>
      </w:r>
    </w:p>
    <w:p>
      <w:r>
        <w:t>@t_celestina @Mateja_Rose Kolo in peš, v zelo slabem vremenu avtobus. Uporaba avta za pot na delo in nazaj je bedarija.</w:t>
      </w:r>
    </w:p>
    <w:p>
      <w:r>
        <w:rPr>
          <w:b/>
          <w:u w:val="single"/>
        </w:rPr>
        <w:t>771424</w:t>
      </w:r>
    </w:p>
    <w:p>
      <w:r>
        <w:t>Mi to vemo, a taglavni žele prav to. Absolutno oblast s pomočjo malo razvitejših primatov. https://t.co/e7luNIbkYu</w:t>
      </w:r>
    </w:p>
    <w:p>
      <w:r>
        <w:rPr>
          <w:b/>
          <w:u w:val="single"/>
        </w:rPr>
        <w:t>771425</w:t>
      </w:r>
    </w:p>
    <w:p>
      <w:r>
        <w:t>@symru @RichieKis Jaz s svojo fobijo pred temi propelerji vedno dobim sedez tako, da se mucim celo pot</w:t>
      </w:r>
    </w:p>
    <w:p>
      <w:r>
        <w:rPr>
          <w:b/>
          <w:u w:val="single"/>
        </w:rPr>
        <w:t>771426</w:t>
      </w:r>
    </w:p>
    <w:p>
      <w:r>
        <w:t>@iCinober @petracj Še delčka mozaika: obdukcija je bila dobesedno preprečena, župan Tavčar pa je prepovedal žalno izobešanje zastav po LJ.</w:t>
      </w:r>
    </w:p>
    <w:p>
      <w:r>
        <w:rPr>
          <w:b/>
          <w:u w:val="single"/>
        </w:rPr>
        <w:t>771427</w:t>
      </w:r>
    </w:p>
    <w:p>
      <w:r>
        <w:t>@pjarc @visitljubljana Aja, to! Njihov burger plac ostaja. Tole je pa nov lokal, na mestu, kjer je bila prej Hiša športa in tu pečejo pice.</w:t>
      </w:r>
    </w:p>
    <w:p>
      <w:r>
        <w:rPr>
          <w:b/>
          <w:u w:val="single"/>
        </w:rPr>
        <w:t>771428</w:t>
      </w:r>
    </w:p>
    <w:p>
      <w:r>
        <w:t>Pumptrack pod Sovičem: V Postojni navdušeno pumpajo - Foto: Valter Leban https://t.co/nQFeGFU2z2 https://t.co/QpwmHN7MXt</w:t>
      </w:r>
    </w:p>
    <w:p>
      <w:r>
        <w:rPr>
          <w:b/>
          <w:u w:val="single"/>
        </w:rPr>
        <w:t>771429</w:t>
      </w:r>
    </w:p>
    <w:p>
      <w:r>
        <w:t>Ker #fakeNews #Večer očitno resnica tako zelo boli, so me na twitterju kar blokirali!</w:t>
      </w:r>
    </w:p>
    <w:p>
      <w:r>
        <w:rPr>
          <w:b/>
          <w:u w:val="single"/>
        </w:rPr>
        <w:t>771430</w:t>
      </w:r>
    </w:p>
    <w:p>
      <w:r>
        <w:t>@ZmagoPlemeniti Tudi kip tita znajo prestrihat in pre vrnit pa to bo se najmanj</w:t>
      </w:r>
    </w:p>
    <w:p>
      <w:r>
        <w:rPr>
          <w:b/>
          <w:u w:val="single"/>
        </w:rPr>
        <w:t>771431</w:t>
      </w:r>
    </w:p>
    <w:p>
      <w:r>
        <w:t>Hujsat zacnem, ko pojemo ves cuker, ki smo ga dobili v decembru. Ker, stran pa ne bomo metal!</w:t>
      </w:r>
    </w:p>
    <w:p>
      <w:r>
        <w:rPr>
          <w:b/>
          <w:u w:val="single"/>
        </w:rPr>
        <w:t>771432</w:t>
      </w:r>
    </w:p>
    <w:p>
      <w:r>
        <w:t>Prihod Sneijderja v Carigrad obnorel navijače, video #fuzbal #nogomet #ligaprvakov - http://t.co/D8W0ybtn</w:t>
      </w:r>
    </w:p>
    <w:p>
      <w:r>
        <w:rPr>
          <w:b/>
          <w:u w:val="single"/>
        </w:rPr>
        <w:t>771433</w:t>
      </w:r>
    </w:p>
    <w:p>
      <w:r>
        <w:t>@TaTrenutek Če bo šlo tako naprej, bo čez nekaj let Incirlik rusko vojaško oporišče</w:t>
      </w:r>
    </w:p>
    <w:p>
      <w:r>
        <w:rPr>
          <w:b/>
          <w:u w:val="single"/>
        </w:rPr>
        <w:t>771434</w:t>
      </w:r>
    </w:p>
    <w:p>
      <w:r>
        <w:t>Ne spreglejte teh dražb v oktobru! Naprodaj so hiše in stanovanja v Ljubljani in na Obali, apartmaji in gostilne https://t.co/QdArsqrFVb</w:t>
      </w:r>
    </w:p>
    <w:p>
      <w:r>
        <w:rPr>
          <w:b/>
          <w:u w:val="single"/>
        </w:rPr>
        <w:t>771435</w:t>
      </w:r>
    </w:p>
    <w:p>
      <w:r>
        <w:t>Gol, priigrana enajstmetrovka in še podaja ... "Too sexy for my shirt" je pokopal nekdanji klub. https://t.co/vKknm2mdqB</w:t>
      </w:r>
    </w:p>
    <w:p>
      <w:r>
        <w:rPr>
          <w:b/>
          <w:u w:val="single"/>
        </w:rPr>
        <w:t>771436</w:t>
      </w:r>
    </w:p>
    <w:p>
      <w:r>
        <w:t>@DejanPogacnik @strankaSD Niso moji in niso krščanski. Zločinov OF - KPS - partizanov nihče ne prenosi!</w:t>
      </w:r>
    </w:p>
    <w:p>
      <w:r>
        <w:rPr>
          <w:b/>
          <w:u w:val="single"/>
        </w:rPr>
        <w:t>771437</w:t>
      </w:r>
    </w:p>
    <w:p>
      <w:r>
        <w:t>desna dilema:</w:t>
        <w:br/>
        <w:t>- najmlajši v CK KPS, šef naslednice, šef najslabše vlade, kralj Instagrama, a Naš</w:t>
        <w:br/>
        <w:t>- igralec s srednjo lesarsko, a posvojen</w:t>
      </w:r>
    </w:p>
    <w:p>
      <w:r>
        <w:rPr>
          <w:b/>
          <w:u w:val="single"/>
        </w:rPr>
        <w:t>771438</w:t>
      </w:r>
    </w:p>
    <w:p>
      <w:r>
        <w:t>@MatevzTurk @ZigaTurk Meni je pa vedno čudno, ko se pisker iz lonca norca dela.</w:t>
      </w:r>
    </w:p>
    <w:p>
      <w:r>
        <w:rPr>
          <w:b/>
          <w:u w:val="single"/>
        </w:rPr>
        <w:t>771439</w:t>
      </w:r>
    </w:p>
    <w:p>
      <w:r>
        <w:t>@AlanOrlic Kako boš pa 200 GB skuru? Ok, če si na torrentih potem razumem, drugače pa ni lih lahko.</w:t>
      </w:r>
    </w:p>
    <w:p>
      <w:r>
        <w:rPr>
          <w:b/>
          <w:u w:val="single"/>
        </w:rPr>
        <w:t>771440</w:t>
      </w:r>
    </w:p>
    <w:p>
      <w:r>
        <w:t>Levičarji prekinili minuto molka za dekle, ki jo je umoril migrant https://t.co/zommhKWW56</w:t>
      </w:r>
    </w:p>
    <w:p>
      <w:r>
        <w:rPr>
          <w:b/>
          <w:u w:val="single"/>
        </w:rPr>
        <w:t>771441</w:t>
      </w:r>
    </w:p>
    <w:p>
      <w:r>
        <w:t>Najboljši komad za popevko tedna. Galsujte. #emkej #wudisban #mrigs https://t.co/ucbGd7oPC3</w:t>
      </w:r>
    </w:p>
    <w:p>
      <w:r>
        <w:rPr>
          <w:b/>
          <w:u w:val="single"/>
        </w:rPr>
        <w:t>771442</w:t>
      </w:r>
    </w:p>
    <w:p>
      <w:r>
        <w:t>v usta sm si vrgla pest arasidov in na polno ugriznila v lupino od pistacije...</w:t>
      </w:r>
    </w:p>
    <w:p>
      <w:r>
        <w:rPr>
          <w:b/>
          <w:u w:val="single"/>
        </w:rPr>
        <w:t>771443</w:t>
      </w:r>
    </w:p>
    <w:p>
      <w:r>
        <w:t>Sirec Šami in šest piškavih Osnovnih šol | Radio Ognjišče https://t.co/abWbduaayh</w:t>
      </w:r>
    </w:p>
    <w:p>
      <w:r>
        <w:rPr>
          <w:b/>
          <w:u w:val="single"/>
        </w:rPr>
        <w:t>771444</w:t>
      </w:r>
    </w:p>
    <w:p>
      <w:r>
        <w:t>Do koder mi seže pogled, lepota zasanjana. Preorana polja, cvetoča drevesa, s soncem obsijani beli vršaci. Lepo je pri nas. #ifeelslovenia</w:t>
      </w:r>
    </w:p>
    <w:p>
      <w:r>
        <w:rPr>
          <w:b/>
          <w:u w:val="single"/>
        </w:rPr>
        <w:t>771445</w:t>
      </w:r>
    </w:p>
    <w:p>
      <w:r>
        <w:t>ŠKANDAL: Milijoni udeležencev #ZZR so bili rezultat Photoshopa, trdijo viri blizu SDSa, ki NI organiziral shoda.</w:t>
      </w:r>
    </w:p>
    <w:p>
      <w:r>
        <w:rPr>
          <w:b/>
          <w:u w:val="single"/>
        </w:rPr>
        <w:t>771446</w:t>
      </w:r>
    </w:p>
    <w:p>
      <w:r>
        <w:t>@JernejaJF @PrometejDD Jaz po tretji. :) Kutina, se pravi žganje iz kutin. Podobno kot viljamovka ...</w:t>
      </w:r>
    </w:p>
    <w:p>
      <w:r>
        <w:rPr>
          <w:b/>
          <w:u w:val="single"/>
        </w:rPr>
        <w:t>771447</w:t>
      </w:r>
    </w:p>
    <w:p>
      <w:r>
        <w:t>@IndijancTecumse Vsaj mizantrop nisem, ki bi trdil, da so si ljudje sami krivi, da so jim eko komunisti okrog domov naselili medvede.</w:t>
      </w:r>
    </w:p>
    <w:p>
      <w:r>
        <w:rPr>
          <w:b/>
          <w:u w:val="single"/>
        </w:rPr>
        <w:t>771448</w:t>
      </w:r>
    </w:p>
    <w:p>
      <w:r>
        <w:t>OMG, zopet porocila RTV, zobozdravnica noce, med sestra daje Rp,.. dajte rajsi Sarca prej obdelat, ostalo pa na koncu porocil!</w:t>
      </w:r>
    </w:p>
    <w:p>
      <w:r>
        <w:rPr>
          <w:b/>
          <w:u w:val="single"/>
        </w:rPr>
        <w:t>771449</w:t>
      </w:r>
    </w:p>
    <w:p>
      <w:r>
        <w:t>@StrankaSMC @sobotna @Delo To ni dovolj, želim si še več- dobiti še več in to mi je všeč... #sramota</w:t>
      </w:r>
    </w:p>
    <w:p>
      <w:r>
        <w:rPr>
          <w:b/>
          <w:u w:val="single"/>
        </w:rPr>
        <w:t>771450</w:t>
      </w:r>
    </w:p>
    <w:p>
      <w:r>
        <w:t>@vandkamel pa samo v pon jih lahko se fazaniramo. ns so cel tedn gonil, vsak dan sm prsla cist crna domov</w:t>
      </w:r>
    </w:p>
    <w:p>
      <w:r>
        <w:rPr>
          <w:b/>
          <w:u w:val="single"/>
        </w:rPr>
        <w:t>771451</w:t>
      </w:r>
    </w:p>
    <w:p>
      <w:r>
        <w:t>@anarhistM @DominikaSvarc Danes so očitno tekmovali v domislicah.</w:t>
        <w:br/>
        <w:t>Za isto KD 2 različni sodbi.</w:t>
        <w:br/>
        <w:br/>
        <w:t>Bong</w:t>
      </w:r>
    </w:p>
    <w:p>
      <w:r>
        <w:rPr>
          <w:b/>
          <w:u w:val="single"/>
        </w:rPr>
        <w:t>771452</w:t>
      </w:r>
    </w:p>
    <w:p>
      <w:r>
        <w:t>Cel dan oblačno in temno, da sem moral sredi dneva prižgati luč, zdaj mi pa solnce sveti direkt v ksiht! Ne moreš zmagat...</w:t>
      </w:r>
    </w:p>
    <w:p>
      <w:r>
        <w:rPr>
          <w:b/>
          <w:u w:val="single"/>
        </w:rPr>
        <w:t>771453</w:t>
      </w:r>
    </w:p>
    <w:p>
      <w:r>
        <w:t>@drfilomena Sindrom Izraelcev: vse je v redu, dokler z ene strani letijo rakete in droni, ko pa z druge prileti en kamen, je to terorizem.</w:t>
      </w:r>
    </w:p>
    <w:p>
      <w:r>
        <w:rPr>
          <w:b/>
          <w:u w:val="single"/>
        </w:rPr>
        <w:t>771454</w:t>
      </w:r>
    </w:p>
    <w:p>
      <w:r>
        <w:t>Pino Roveredo in Maurizio Soldà pripravljena na Begunstva  v Tartinijevi hiši v Piranu v sklopu PPF-a. https://t.co/sJ4HDZuhix</w:t>
      </w:r>
    </w:p>
    <w:p>
      <w:r>
        <w:rPr>
          <w:b/>
          <w:u w:val="single"/>
        </w:rPr>
        <w:t>771455</w:t>
      </w:r>
    </w:p>
    <w:p>
      <w:r>
        <w:t>@polikarbonat @madviper Jaz oa enega poznam, k mu je mama dvojne kopačke morala kupovat, ker je mel eno nogo večjo. A prasam, če smuča?</w:t>
      </w:r>
    </w:p>
    <w:p>
      <w:r>
        <w:rPr>
          <w:b/>
          <w:u w:val="single"/>
        </w:rPr>
        <w:t>771456</w:t>
      </w:r>
    </w:p>
    <w:p>
      <w:r>
        <w:t>Sramota, raje vržejo stran kot nahranijo katerega reveža ali živali https://t.co/m97TkYbEUc</w:t>
      </w:r>
    </w:p>
    <w:p>
      <w:r>
        <w:rPr>
          <w:b/>
          <w:u w:val="single"/>
        </w:rPr>
        <w:t>771457</w:t>
      </w:r>
    </w:p>
    <w:p>
      <w:r>
        <w:t>Bolje balon na nebu kot na cesti v rokah policiotov!@had@policiotistop https://t.co/vMH5WlxMlQ</w:t>
      </w:r>
    </w:p>
    <w:p>
      <w:r>
        <w:rPr>
          <w:b/>
          <w:u w:val="single"/>
        </w:rPr>
        <w:t>771458</w:t>
      </w:r>
    </w:p>
    <w:p>
      <w:r>
        <w:t xml:space="preserve">@DamirCrncec Ja, kaj pa bo šef Mossada rekel ? Kako je Izrael postal preslikava nacistične Nemčije ? </w:t>
        <w:br/>
        <w:t>Pardon! Krematoriji menjkajo .</w:t>
      </w:r>
    </w:p>
    <w:p>
      <w:r>
        <w:rPr>
          <w:b/>
          <w:u w:val="single"/>
        </w:rPr>
        <w:t>771459</w:t>
      </w:r>
    </w:p>
    <w:p>
      <w:r>
        <w:t>@martinvalic O, ti si pa nekam nedeljski! Čisto možno moj najljubši kos mesa. #Mljask</w:t>
        <w:br/>
        <w:t>Dober tek in na zdravje!</w:t>
      </w:r>
    </w:p>
    <w:p>
      <w:r>
        <w:rPr>
          <w:b/>
          <w:u w:val="single"/>
        </w:rPr>
        <w:t>771460</w:t>
      </w:r>
    </w:p>
    <w:p>
      <w:r>
        <w:t>@pengovsky še prekmalu bo prišla. crkljajte se do onemoglosti, nedeljska jutra so najbolj prava za to.</w:t>
      </w:r>
    </w:p>
    <w:p>
      <w:r>
        <w:rPr>
          <w:b/>
          <w:u w:val="single"/>
        </w:rPr>
        <w:t>771461</w:t>
      </w:r>
    </w:p>
    <w:p>
      <w:r>
        <w:t>Tole tumpovo, pardon, Trumpovo napenjanje mišic spet vodi v veliko sranje. On ga bo zakuhal nasrkali bodo(bomo) pa drugi.</w:t>
      </w:r>
    </w:p>
    <w:p>
      <w:r>
        <w:rPr>
          <w:b/>
          <w:u w:val="single"/>
        </w:rPr>
        <w:t>771462</w:t>
      </w:r>
    </w:p>
    <w:p>
      <w:r>
        <w:t>Ni niti ene same lastovke, ki ne naredi pomladi. Da bi vsaj ta priletela, pa da potem mirno čakamo še ostale #kjesipomlad</w:t>
      </w:r>
    </w:p>
    <w:p>
      <w:r>
        <w:rPr>
          <w:b/>
          <w:u w:val="single"/>
        </w:rPr>
        <w:t>771463</w:t>
      </w:r>
    </w:p>
    <w:p>
      <w:r>
        <w:t>@Ale90345415 @Jo_AnnaOfArt pognati jo od koder je prišla.............pa naj tam ureja po svojih načelih</w:t>
      </w:r>
    </w:p>
    <w:p>
      <w:r>
        <w:rPr>
          <w:b/>
          <w:u w:val="single"/>
        </w:rPr>
        <w:t>771464</w:t>
      </w:r>
    </w:p>
    <w:p>
      <w:r>
        <w:t>@Franc_Bogovic @strankaSLS @PhilHoganEU Goveda spet z veseljem perete umazano perilo v tuji javnosti.</w:t>
      </w:r>
    </w:p>
    <w:p>
      <w:r>
        <w:rPr>
          <w:b/>
          <w:u w:val="single"/>
        </w:rPr>
        <w:t>771465</w:t>
      </w:r>
    </w:p>
    <w:p>
      <w:r>
        <w:t>@ciro_ciril @bojansimm @peterjancic #plavi ne upa nikamor  iz Lj če ga ne spremljajo borci #lažnjivega_kurca, še najman pa na celjski grad</w:t>
      </w:r>
    </w:p>
    <w:p>
      <w:r>
        <w:rPr>
          <w:b/>
          <w:u w:val="single"/>
        </w:rPr>
        <w:t>771466</w:t>
      </w:r>
    </w:p>
    <w:p>
      <w:r>
        <w:t>Ker je zgodba Moskovičeve vile politično vroča, se je zgodovinar Podberšič  poglobil v arhive in ugotovil , kako... https://t.co/lTmt7vjcJM</w:t>
      </w:r>
    </w:p>
    <w:p>
      <w:r>
        <w:rPr>
          <w:b/>
          <w:u w:val="single"/>
        </w:rPr>
        <w:t>771467</w:t>
      </w:r>
    </w:p>
    <w:p>
      <w:r>
        <w:t>Minister @RomanJakic, predsednik in poveljnik GZS  - gasilci poenotili slovensko politio pri proračunu za 2014. http://t.co/6dYUzWB94l</w:t>
      </w:r>
    </w:p>
    <w:p>
      <w:r>
        <w:rPr>
          <w:b/>
          <w:u w:val="single"/>
        </w:rPr>
        <w:t>771468</w:t>
      </w:r>
    </w:p>
    <w:p>
      <w:r>
        <w:t>@DrustvoDoor Če moški ne plačuje preživnine je  to nasilje, če ženska ne plačuje je revica nima od kje vzeti...</w:t>
      </w:r>
    </w:p>
    <w:p>
      <w:r>
        <w:rPr>
          <w:b/>
          <w:u w:val="single"/>
        </w:rPr>
        <w:t>771469</w:t>
      </w:r>
    </w:p>
    <w:p>
      <w:r>
        <w:t>S samokolnico in vozičem sem vozil kozjo slamo iz gnojne jame na kup v Logu ali Ločnici.</w:t>
        <w:br/>
        <w:t>#kmečko #delo</w:t>
      </w:r>
    </w:p>
    <w:p>
      <w:r>
        <w:rPr>
          <w:b/>
          <w:u w:val="single"/>
        </w:rPr>
        <w:t>771470</w:t>
      </w:r>
    </w:p>
    <w:p>
      <w:r>
        <w:t>@zaslovenijo2 Ne, ne, to je dost bliz meje. Štajerske.</w:t>
        <w:br/>
        <w:t>Na Trojanah se verjetno varda skriva.</w:t>
      </w:r>
    </w:p>
    <w:p>
      <w:r>
        <w:rPr>
          <w:b/>
          <w:u w:val="single"/>
        </w:rPr>
        <w:t>771471</w:t>
      </w:r>
    </w:p>
    <w:p>
      <w:r>
        <w:t>Podjetje #Pipistrel  bo vstopilo v lastništvo goriškega letališča. https://t.co/Tt5fbGc690</w:t>
      </w:r>
    </w:p>
    <w:p>
      <w:r>
        <w:rPr>
          <w:b/>
          <w:u w:val="single"/>
        </w:rPr>
        <w:t>771472</w:t>
      </w:r>
    </w:p>
    <w:p>
      <w:r>
        <w:t>Cezarjeva krompirjeva solata s piščancem https://t.co/DGFPsroLHV https://t.co/Gz65reWwKl</w:t>
      </w:r>
    </w:p>
    <w:p>
      <w:r>
        <w:rPr>
          <w:b/>
          <w:u w:val="single"/>
        </w:rPr>
        <w:t>771473</w:t>
      </w:r>
    </w:p>
    <w:p>
      <w:r>
        <w:t>@antigravitypill Bolj kombajn za mlatenje prazne slame kot pa intelektualec.</w:t>
      </w:r>
    </w:p>
    <w:p>
      <w:r>
        <w:rPr>
          <w:b/>
          <w:u w:val="single"/>
        </w:rPr>
        <w:t>771474</w:t>
      </w:r>
    </w:p>
    <w:p>
      <w:r>
        <w:t>Kraljestvo za podcast, ko te v Parizu prebukirajo in 7h čakaš na zvezo... https://t.co/DgT27tqMn9</w:t>
      </w:r>
    </w:p>
    <w:p>
      <w:r>
        <w:rPr>
          <w:b/>
          <w:u w:val="single"/>
        </w:rPr>
        <w:t>771475</w:t>
      </w:r>
    </w:p>
    <w:p>
      <w:r>
        <w:t>@vinkovasle1 Verjemi, da me tu res ne zanimajo ne levi, ne desni. Ta komunikacija @ZanMahnic mi je preprosto odveč. Nevredna poslanca.</w:t>
      </w:r>
    </w:p>
    <w:p>
      <w:r>
        <w:rPr>
          <w:b/>
          <w:u w:val="single"/>
        </w:rPr>
        <w:t>771476</w:t>
      </w:r>
    </w:p>
    <w:p>
      <w:r>
        <w:t>@tokk93 Komunjaram bolj balkanci disijo, pa saj to mi nic novega. Mimgrede,kje je pa filthy animal,a je kaj voscil?</w:t>
      </w:r>
    </w:p>
    <w:p>
      <w:r>
        <w:rPr>
          <w:b/>
          <w:u w:val="single"/>
        </w:rPr>
        <w:t>771477</w:t>
      </w:r>
    </w:p>
    <w:p>
      <w:r>
        <w:t>@gorska_koza Prav res. Tako so jo napumpali, da sploh ne ve, kdo je ... Živi v milnem mehurčku samozaljubljenosti</w:t>
      </w:r>
    </w:p>
    <w:p>
      <w:r>
        <w:rPr>
          <w:b/>
          <w:u w:val="single"/>
        </w:rPr>
        <w:t>771478</w:t>
      </w:r>
    </w:p>
    <w:p>
      <w:r>
        <w:t>Komunisti so krivi....velecenjena gospa ste že bili kdaj v tujini? https://t.co/eXHOiZj48o</w:t>
      </w:r>
    </w:p>
    <w:p>
      <w:r>
        <w:rPr>
          <w:b/>
          <w:u w:val="single"/>
        </w:rPr>
        <w:t>771479</w:t>
      </w:r>
    </w:p>
    <w:p>
      <w:r>
        <w:t>@Tevilevi @SBobovnik @InfoTVSLO Lahko bi bilo še slabše, lahko bi jim kopačke čistila.</w:t>
      </w:r>
    </w:p>
    <w:p>
      <w:r>
        <w:rPr>
          <w:b/>
          <w:u w:val="single"/>
        </w:rPr>
        <w:t>771480</w:t>
      </w:r>
    </w:p>
    <w:p>
      <w:r>
        <w:t>@lesjakb @MatevzNovak @policija_si Saj imajo vardovci verjetno tudi račune iz Pikapolonice.</w:t>
      </w:r>
    </w:p>
    <w:p>
      <w:r>
        <w:rPr>
          <w:b/>
          <w:u w:val="single"/>
        </w:rPr>
        <w:t>771481</w:t>
      </w:r>
    </w:p>
    <w:p>
      <w:r>
        <w:t>V RIMSKIH TERMAH JE LEPO IN UREJENO</w:t>
        <w:br/>
        <w:t>Ko pa nas objame žametno topla in zdravilna termalna voda se počutimo božansko. https://t.co/rdsCZW4JgV</w:t>
      </w:r>
    </w:p>
    <w:p>
      <w:r>
        <w:rPr>
          <w:b/>
          <w:u w:val="single"/>
        </w:rPr>
        <w:t>771482</w:t>
      </w:r>
    </w:p>
    <w:p>
      <w:r>
        <w:t xml:space="preserve">@jkmcnk Ob tem me prime, da bi si z neošiljenim svinčnikom zvrtala luknjo v koleno. </w:t>
        <w:br/>
        <w:t>Dej si neki bolj normalnega najd, no! :)</w:t>
      </w:r>
    </w:p>
    <w:p>
      <w:r>
        <w:rPr>
          <w:b/>
          <w:u w:val="single"/>
        </w:rPr>
        <w:t>771483</w:t>
      </w:r>
    </w:p>
    <w:p>
      <w:r>
        <w:t xml:space="preserve">@jure_mali @sodnik Obupan poskus ustaviti neizbežno. </w:t>
        <w:br/>
        <w:br/>
        <w:t>Tale jeba bo žal imela globalni doseg.</w:t>
      </w:r>
    </w:p>
    <w:p>
      <w:r>
        <w:rPr>
          <w:b/>
          <w:u w:val="single"/>
        </w:rPr>
        <w:t>771484</w:t>
      </w:r>
    </w:p>
    <w:p>
      <w:r>
        <w:t>Treba bo spet začet migat. Ima kdo kak fajn predlog za glasbenega spremljevalca po tekaških poteh? Apple jih ne dela več. #itunes</w:t>
      </w:r>
    </w:p>
    <w:p>
      <w:r>
        <w:rPr>
          <w:b/>
          <w:u w:val="single"/>
        </w:rPr>
        <w:t>771485</w:t>
      </w:r>
    </w:p>
    <w:p>
      <w:r>
        <w:t>@loobadar A, ne, ne, za mačka pa mora imeti še en kup drugih jebivetrskih lastnosti.</w:t>
      </w:r>
    </w:p>
    <w:p>
      <w:r>
        <w:rPr>
          <w:b/>
          <w:u w:val="single"/>
        </w:rPr>
        <w:t>771486</w:t>
      </w:r>
    </w:p>
    <w:p>
      <w:r>
        <w:t>@BozidarBiscan @VaneGosnik Je to mesto, še vedno pod okupiracijo gverilske hunte?</w:t>
      </w:r>
    </w:p>
    <w:p>
      <w:r>
        <w:rPr>
          <w:b/>
          <w:u w:val="single"/>
        </w:rPr>
        <w:t>771487</w:t>
      </w:r>
    </w:p>
    <w:p>
      <w:r>
        <w:t>Hči je danes presenečeno vprašala, če nimamo self cleaning banje...</w:t>
        <w:br/>
        <w:t>Slaba mama😂</w:t>
      </w:r>
    </w:p>
    <w:p>
      <w:r>
        <w:rPr>
          <w:b/>
          <w:u w:val="single"/>
        </w:rPr>
        <w:t>771488</w:t>
      </w:r>
    </w:p>
    <w:p>
      <w:r>
        <w:t>@tweet_fairy čak, tam nekje do polnoletnosti naj bi ga imeli vsi. od tam dalje se začne jeba, ko se ne moreš več skrivati za starši.</w:t>
      </w:r>
    </w:p>
    <w:p>
      <w:r>
        <w:rPr>
          <w:b/>
          <w:u w:val="single"/>
        </w:rPr>
        <w:t>771489</w:t>
      </w:r>
    </w:p>
    <w:p>
      <w:r>
        <w:t>@nmusar @vinkovasle1 Pozdravljeni,  nas ne zanima prinašalec  novice, ampak kak kriminal se dogaja. Tudi vas bi moralo! LP Matija</w:t>
      </w:r>
    </w:p>
    <w:p>
      <w:r>
        <w:rPr>
          <w:b/>
          <w:u w:val="single"/>
        </w:rPr>
        <w:t>771490</w:t>
      </w:r>
    </w:p>
    <w:p>
      <w:r>
        <w:t>@MikroPolo super reklama ,......korupcija ,izsiljevanje ( farmacija ) ,podkupnine ,itn....😀</w:t>
      </w:r>
    </w:p>
    <w:p>
      <w:r>
        <w:rPr>
          <w:b/>
          <w:u w:val="single"/>
        </w:rPr>
        <w:t>771491</w:t>
      </w:r>
    </w:p>
    <w:p>
      <w:r>
        <w:t>Terme Snovik vam 29.4-1.5. ob nakupu vstopnice za 4-urno kopanje pripravijo brezplačen čaj z termalno vodo + zelišči https://t.co/ka4sctoy4c</w:t>
      </w:r>
    </w:p>
    <w:p>
      <w:r>
        <w:rPr>
          <w:b/>
          <w:u w:val="single"/>
        </w:rPr>
        <w:t>771492</w:t>
      </w:r>
    </w:p>
    <w:p>
      <w:r>
        <w:t>@MarjeticaM Dostikrat mi gredo "kaonaši" močno na jetra. Ampak čisto vsiglih pa niso.</w:t>
      </w:r>
    </w:p>
    <w:p>
      <w:r>
        <w:rPr>
          <w:b/>
          <w:u w:val="single"/>
        </w:rPr>
        <w:t>771493</w:t>
      </w:r>
    </w:p>
    <w:p>
      <w:r>
        <w:t>@PetraGreiner @shyam2001 Moram še prej mojega dilerja za GDPR vprašat. Vabilo pa ostane.</w:t>
      </w:r>
    </w:p>
    <w:p>
      <w:r>
        <w:rPr>
          <w:b/>
          <w:u w:val="single"/>
        </w:rPr>
        <w:t>771494</w:t>
      </w:r>
    </w:p>
    <w:p>
      <w:r>
        <w:t>[Video] Ljudem na Kubi je prekipelo, kubanski komunistični predsednik moral z mercedesom zbežati iz havanske soseske https://t.co/SV1fFkfhzN</w:t>
      </w:r>
    </w:p>
    <w:p>
      <w:r>
        <w:rPr>
          <w:b/>
          <w:u w:val="single"/>
        </w:rPr>
        <w:t>771495</w:t>
      </w:r>
    </w:p>
    <w:p>
      <w:r>
        <w:t>@ProfAljosa Sunk cost je sedaj. Pred dokapitalizacijo pa ne bi bil...Ampak pol pridemo do vprašanja komu je ustrezal tak potek dogodkov...</w:t>
      </w:r>
    </w:p>
    <w:p>
      <w:r>
        <w:rPr>
          <w:b/>
          <w:u w:val="single"/>
        </w:rPr>
        <w:t>771496</w:t>
      </w:r>
    </w:p>
    <w:p>
      <w:r>
        <w:t>Po 15 min sem šel ven. Kot na maturi. S tem, da sem maturo opravil. #magnetnaresonanca</w:t>
      </w:r>
    </w:p>
    <w:p>
      <w:r>
        <w:rPr>
          <w:b/>
          <w:u w:val="single"/>
        </w:rPr>
        <w:t>771497</w:t>
      </w:r>
    </w:p>
    <w:p>
      <w:r>
        <w:t>Avtor tega članka na @Eurosport naj gre čimprej prodajat bučke na tržnico, ker za drugo ni sposoben.</w:t>
        <w:br/>
        <w:t>@peterprevc  https://t.co/5fLGa79wIf</w:t>
      </w:r>
    </w:p>
    <w:p>
      <w:r>
        <w:rPr>
          <w:b/>
          <w:u w:val="single"/>
        </w:rPr>
        <w:t>771498</w:t>
      </w:r>
    </w:p>
    <w:p>
      <w:r>
        <w:t xml:space="preserve">Vsi ti "okoljevarstveniki" Mladi, stari - </w:t>
        <w:br/>
        <w:t>so kot lubenice</w:t>
        <w:br/>
        <w:t>Zeleni na zunaj, vedno rdeči navznotraj! https://t.co/0pDtF0lB9m</w:t>
      </w:r>
    </w:p>
    <w:p>
      <w:r>
        <w:rPr>
          <w:b/>
          <w:u w:val="single"/>
        </w:rPr>
        <w:t>771499</w:t>
      </w:r>
    </w:p>
    <w:p>
      <w:r>
        <w:t>@TVOdmevi  glede na uspešnost pri  oploditvah kdaj bo možnost v SLO tudi nadomestnih mater</w:t>
      </w:r>
    </w:p>
    <w:p>
      <w:r>
        <w:rPr>
          <w:b/>
          <w:u w:val="single"/>
        </w:rPr>
        <w:t>771500</w:t>
      </w:r>
    </w:p>
    <w:p>
      <w:r>
        <w:t>Muho sm kr s knjigo po steni pocla in dala nazaj na nocno polico. Naj me nekdo spomne, da jo mal obrisem, preden jo zacnem brat.</w:t>
      </w:r>
    </w:p>
    <w:p>
      <w:r>
        <w:rPr>
          <w:b/>
          <w:u w:val="single"/>
        </w:rPr>
        <w:t>771501</w:t>
      </w:r>
    </w:p>
    <w:p>
      <w:r>
        <w:t>Če tega ne naredijo ministri za infrastrukturo, je akcija "sitularjev" nadvse dobrodošla ... https://t.co/PD3VddnPQ8</w:t>
      </w:r>
    </w:p>
    <w:p>
      <w:r>
        <w:rPr>
          <w:b/>
          <w:u w:val="single"/>
        </w:rPr>
        <w:t>771502</w:t>
      </w:r>
    </w:p>
    <w:p>
      <w:r>
        <w:t>Dekleta in mlajše #ženske ste vljudno vabljene na mednarodno ekumensko #romanje mlajših žensk https://t.co/uui2aUXtut #mladi #ženska</w:t>
      </w:r>
    </w:p>
    <w:p>
      <w:r>
        <w:rPr>
          <w:b/>
          <w:u w:val="single"/>
        </w:rPr>
        <w:t>771503</w:t>
      </w:r>
    </w:p>
    <w:p>
      <w:r>
        <w:t>Nuska v #zivookah . Ugasnil sem vse telefone. Odklopil sem se... to je to.</w:t>
        <w:br/>
        <w:t>Hvala @Val202 ! Hvala Alfa in Piki!</w:t>
      </w:r>
    </w:p>
    <w:p>
      <w:r>
        <w:rPr>
          <w:b/>
          <w:u w:val="single"/>
        </w:rPr>
        <w:t>771504</w:t>
      </w:r>
    </w:p>
    <w:p>
      <w:r>
        <w:t>@FranciKek Top igralec, premalo omenjan danes za moje pojme. Tvoj prvi tvit me je spomnil direktno nanj.</w:t>
      </w:r>
    </w:p>
    <w:p>
      <w:r>
        <w:rPr>
          <w:b/>
          <w:u w:val="single"/>
        </w:rPr>
        <w:t>771505</w:t>
      </w:r>
    </w:p>
    <w:p>
      <w:r>
        <w:t>@Skravzlana @bnina_ Itak.... Pa takrat Tut če ne spijo ne bojo valda več meni težil</w:t>
      </w:r>
    </w:p>
    <w:p>
      <w:r>
        <w:rPr>
          <w:b/>
          <w:u w:val="single"/>
        </w:rPr>
        <w:t>771506</w:t>
      </w:r>
    </w:p>
    <w:p>
      <w:r>
        <w:t>Ponoči, ko bi mogla spat, mi delajo še tiste možganske celice, za katere nisem sploh vedla, da jih mam. 😔</w:t>
      </w:r>
    </w:p>
    <w:p>
      <w:r>
        <w:rPr>
          <w:b/>
          <w:u w:val="single"/>
        </w:rPr>
        <w:t>771507</w:t>
      </w:r>
    </w:p>
    <w:p>
      <w:r>
        <w:t xml:space="preserve">Sposobni ste izpeljati vsako humano Akcijo!  </w:t>
        <w:br/>
        <w:t>Niste pa sposobni se osvoboditi od Krimi- Mafijske oblasti, ko vas ves čas ropa!</w:t>
      </w:r>
    </w:p>
    <w:p>
      <w:r>
        <w:rPr>
          <w:b/>
          <w:u w:val="single"/>
        </w:rPr>
        <w:t>771508</w:t>
      </w:r>
    </w:p>
    <w:p>
      <w:r>
        <w:t>@PBohinc @strankalevica @strankaSD @tfajon Fajonkini inženirji in Cerarjeva delovna sila malo žurata...</w:t>
      </w:r>
    </w:p>
    <w:p>
      <w:r>
        <w:rPr>
          <w:b/>
          <w:u w:val="single"/>
        </w:rPr>
        <w:t>771509</w:t>
      </w:r>
    </w:p>
    <w:p>
      <w:r>
        <w:t>Neumnost. Kaksen dan delovne prakse v podjetju bi prav prisel takim. https://t.co/OsuFdJUwpU</w:t>
      </w:r>
    </w:p>
    <w:p>
      <w:r>
        <w:rPr>
          <w:b/>
          <w:u w:val="single"/>
        </w:rPr>
        <w:t>771510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771511</w:t>
      </w:r>
    </w:p>
    <w:p>
      <w:r>
        <w:t>@LahovnikMatej @MatjaNemec Žalosti me njihova vrnitev v etatistično dogmatičnost namesto gradnje odprte in propulzivne družbe 😟</w:t>
      </w:r>
    </w:p>
    <w:p>
      <w:r>
        <w:rPr>
          <w:b/>
          <w:u w:val="single"/>
        </w:rPr>
        <w:t>771512</w:t>
      </w:r>
    </w:p>
    <w:p>
      <w:r>
        <w:t>@strankaSDS @TankoJoze Vlažna drva so ekološki čudež proti premogom, ki smo jih morali kuriti 70 let.</w:t>
      </w:r>
    </w:p>
    <w:p>
      <w:r>
        <w:rPr>
          <w:b/>
          <w:u w:val="single"/>
        </w:rPr>
        <w:t>771513</w:t>
      </w:r>
    </w:p>
    <w:p>
      <w:r>
        <w:t>Ko bo spil še malo več bo pa dobil PIŠIJAS, ki bo nespodbiten dokaz na mednožju in riti. https://t.co/SJ4ur2J39Y</w:t>
      </w:r>
    </w:p>
    <w:p>
      <w:r>
        <w:rPr>
          <w:b/>
          <w:u w:val="single"/>
        </w:rPr>
        <w:t>771514</w:t>
      </w:r>
    </w:p>
    <w:p>
      <w:r>
        <w:t>@Japreva @AnaOstricki @madpixel Jaz odgovarjam s srčki. Pa lupčke jim pošiljam.</w:t>
      </w:r>
    </w:p>
    <w:p>
      <w:r>
        <w:rPr>
          <w:b/>
          <w:u w:val="single"/>
        </w:rPr>
        <w:t>771515</w:t>
      </w:r>
    </w:p>
    <w:p>
      <w:r>
        <w:t>Šestan: občina Postojna je razpustila štab civilne zaščite in imenovala nov krizni štab.</w:t>
      </w:r>
    </w:p>
    <w:p>
      <w:r>
        <w:rPr>
          <w:b/>
          <w:u w:val="single"/>
        </w:rPr>
        <w:t>771516</w:t>
      </w:r>
    </w:p>
    <w:p>
      <w:r>
        <w:t>FOTO: Dolenjsko martinovanje in rumeni muškat Vina Opara - https://t.co/MVjXDn27rS</w:t>
      </w:r>
    </w:p>
    <w:p>
      <w:r>
        <w:rPr>
          <w:b/>
          <w:u w:val="single"/>
        </w:rPr>
        <w:t>771517</w:t>
      </w:r>
    </w:p>
    <w:p>
      <w:r>
        <w:t>Edino merodajno telo so vstajniki pred sodišči. Vse ostalo je fake / zarota 😊 https://t.co/jYJkzIKaZt</w:t>
      </w:r>
    </w:p>
    <w:p>
      <w:r>
        <w:rPr>
          <w:b/>
          <w:u w:val="single"/>
        </w:rPr>
        <w:t>771518</w:t>
      </w:r>
    </w:p>
    <w:p>
      <w:r>
        <w:t>@uporabnastran Kako? S čim? Jaz še vedno nimam recepta. Če zagrabi ponoči in se z migreno zbudim, je ni tablete, ki bi pomagala.</w:t>
      </w:r>
    </w:p>
    <w:p>
      <w:r>
        <w:rPr>
          <w:b/>
          <w:u w:val="single"/>
        </w:rPr>
        <w:t>771519</w:t>
      </w:r>
    </w:p>
    <w:p>
      <w:r>
        <w:t>Ucenje zakonov na pamet. 8. dan pa cista blokada v glavi. Cas za dopust? 😒 https://t.co/VxgKaFeUr8</w:t>
      </w:r>
    </w:p>
    <w:p>
      <w:r>
        <w:rPr>
          <w:b/>
          <w:u w:val="single"/>
        </w:rPr>
        <w:t>771520</w:t>
      </w:r>
    </w:p>
    <w:p>
      <w:r>
        <w:t>@lukavolk1 @surfon verjetno posušena trava, al pa silirana. Bo moral kakšen kmet pojasnit.</w:t>
      </w:r>
    </w:p>
    <w:p>
      <w:r>
        <w:rPr>
          <w:b/>
          <w:u w:val="single"/>
        </w:rPr>
        <w:t>771521</w:t>
      </w:r>
    </w:p>
    <w:p>
      <w:r>
        <w:t>@Pertinacal Kako naj torej argumentiram, da zelim oglasevati na pop tv, ker je najbolj gledana tv? Rabim neko “dokazilo”, da je res</w:t>
      </w:r>
    </w:p>
    <w:p>
      <w:r>
        <w:rPr>
          <w:b/>
          <w:u w:val="single"/>
        </w:rPr>
        <w:t>771522</w:t>
      </w:r>
    </w:p>
    <w:p>
      <w:r>
        <w:t>@markopahor Ne morem verjet kako so eni zapeli za ta rdeci alarm kot ultimativno svetinjo in locnico med varnim in nevarnim.</w:t>
      </w:r>
    </w:p>
    <w:p>
      <w:r>
        <w:rPr>
          <w:b/>
          <w:u w:val="single"/>
        </w:rPr>
        <w:t>771523</w:t>
      </w:r>
    </w:p>
    <w:p>
      <w:r>
        <w:t>@Julka58102006 @PBohinc @Zvezaborcev_NOB Ne, jaz nič ne grešim. Grešijo komunisti pa taki tiči kot Panik Greta, ki se lažejo 48 ur na dan.</w:t>
      </w:r>
    </w:p>
    <w:p>
      <w:r>
        <w:rPr>
          <w:b/>
          <w:u w:val="single"/>
        </w:rPr>
        <w:t>771524</w:t>
      </w:r>
    </w:p>
    <w:p>
      <w:r>
        <w:t>@petrasovdat Organizirajte bootcamp, povabite predlagatelje, resornega ministra, sefico generalstaba, lepo Nataso... in napisite reportazo.</w:t>
      </w:r>
    </w:p>
    <w:p>
      <w:r>
        <w:rPr>
          <w:b/>
          <w:u w:val="single"/>
        </w:rPr>
        <w:t>771525</w:t>
      </w:r>
    </w:p>
    <w:p>
      <w:r>
        <w:t xml:space="preserve">@vespasji @AdriaAirways @24ur_com @Dnevnik_si Če ti kej ne paše, greš lahko peš. </w:t>
        <w:br/>
        <w:t>Adria P.R.</w:t>
      </w:r>
    </w:p>
    <w:p>
      <w:r>
        <w:rPr>
          <w:b/>
          <w:u w:val="single"/>
        </w:rPr>
        <w:t>771526</w:t>
      </w:r>
    </w:p>
    <w:p>
      <w:r>
        <w:t>@kriznimenedzer @Nova24TV Če ti pas jebe mater ne mijavkaš, logično je da lajaš. Jel tako Svetlana. Naj živi zveza norcev.</w:t>
      </w:r>
    </w:p>
    <w:p>
      <w:r>
        <w:rPr>
          <w:b/>
          <w:u w:val="single"/>
        </w:rPr>
        <w:t>771527</w:t>
      </w:r>
    </w:p>
    <w:p>
      <w:r>
        <w:t>@xxx24241454 @ZigaTurk @AntonStihec @strankaSD @strankalevica Saj jih bodo slejkoprej prodali, brez skrbi.</w:t>
      </w:r>
    </w:p>
    <w:p>
      <w:r>
        <w:rPr>
          <w:b/>
          <w:u w:val="single"/>
        </w:rPr>
        <w:t>771528</w:t>
      </w:r>
    </w:p>
    <w:p>
      <w:r>
        <w:t>Zaradi goljufivih manipulacij z dizelskimi motorji naj bi bili kupci ob 77 milijard €.</w:t>
        <w:br/>
        <w:t>https://t.co/3NmzVFwO0M</w:t>
      </w:r>
    </w:p>
    <w:p>
      <w:r>
        <w:rPr>
          <w:b/>
          <w:u w:val="single"/>
        </w:rPr>
        <w:t>771529</w:t>
      </w:r>
    </w:p>
    <w:p>
      <w:r>
        <w:t>@pikapoka_jelen Tudi v tej kampanji se poslužujejo uničevanja naših plakatov! To vse pove o njihovih osebnostih.</w:t>
      </w:r>
    </w:p>
    <w:p>
      <w:r>
        <w:rPr>
          <w:b/>
          <w:u w:val="single"/>
        </w:rPr>
        <w:t>771530</w:t>
      </w:r>
    </w:p>
    <w:p>
      <w:r>
        <w:t>Basni o plesni....</w:t>
        <w:br/>
        <w:t>https://t.co/Q7QOtXpaxx</w:t>
        <w:br/>
        <w:t xml:space="preserve">ali (KDO VE) ZAKAJ @RTV_Slovenija še vedno ni kupila </w:t>
        <w:br/>
        <w:t>NOVE lasulje za LJERKO</w:t>
        <w:br/>
        <w:t>in OPEKE za JOŽETA!</w:t>
      </w:r>
    </w:p>
    <w:p>
      <w:r>
        <w:rPr>
          <w:b/>
          <w:u w:val="single"/>
        </w:rPr>
        <w:t>771531</w:t>
      </w:r>
    </w:p>
    <w:p>
      <w:r>
        <w:t>Takšna je usoda nas moških. Brez tiča babe ne morejo, brez jajc pa komot. https://t.co/pGfK8WGmDh</w:t>
      </w:r>
    </w:p>
    <w:p>
      <w:r>
        <w:rPr>
          <w:b/>
          <w:u w:val="single"/>
        </w:rPr>
        <w:t>771532</w:t>
      </w:r>
    </w:p>
    <w:p>
      <w:r>
        <w:t>@petrasovdat Eden mu ne bo dost...🤪🥃🍾, mu še jaz primaknem-ker tole je pa res OK.</w:t>
      </w:r>
    </w:p>
    <w:p>
      <w:r>
        <w:rPr>
          <w:b/>
          <w:u w:val="single"/>
        </w:rPr>
        <w:t>771533</w:t>
      </w:r>
    </w:p>
    <w:p>
      <w:r>
        <w:t>Nisem dobil nobenega dokumenta, da sem črnograditelj. Ob spremljanju medijev je bil prizadet. #maher</w:t>
      </w:r>
    </w:p>
    <w:p>
      <w:r>
        <w:rPr>
          <w:b/>
          <w:u w:val="single"/>
        </w:rPr>
        <w:t>771534</w:t>
      </w:r>
    </w:p>
    <w:p>
      <w:r>
        <w:t>@lucijausaj Fok ne razume, da je Komunističnhp nanifest napisal Židovski Komunist. Kdo še bere klasiko. In to v času evropske romantike!</w:t>
      </w:r>
    </w:p>
    <w:p>
      <w:r>
        <w:rPr>
          <w:b/>
          <w:u w:val="single"/>
        </w:rPr>
        <w:t>771535</w:t>
      </w:r>
    </w:p>
    <w:p>
      <w:r>
        <w:t>@ZavodPremiki @PeterSvetina Če zdajle pridem, me bo rešilc odpeljal, se moram najprej pozdraviti. Potem pa res pridem.</w:t>
      </w:r>
    </w:p>
    <w:p>
      <w:r>
        <w:rPr>
          <w:b/>
          <w:u w:val="single"/>
        </w:rPr>
        <w:t>771536</w:t>
      </w:r>
    </w:p>
    <w:p>
      <w:r>
        <w:t>@PStendler zaganjaš se v človeka...on je v videu vse povedal...ti ga pa nočeš pogledat ker veš da bi spet izpadel #butl.... :-))</w:t>
      </w:r>
    </w:p>
    <w:p>
      <w:r>
        <w:rPr>
          <w:b/>
          <w:u w:val="single"/>
        </w:rPr>
        <w:t>771537</w:t>
      </w:r>
    </w:p>
    <w:p>
      <w:r>
        <w:t>Po več kot letu za zapahi častni predsednik turške Amnesty izpuščen: https://t.co/UpQuGOoHOl https://t.co/Q2b5n9zysY</w:t>
      </w:r>
    </w:p>
    <w:p>
      <w:r>
        <w:rPr>
          <w:b/>
          <w:u w:val="single"/>
        </w:rPr>
        <w:t>771538</w:t>
      </w:r>
    </w:p>
    <w:p>
      <w:r>
        <w:t>@Dr_Eclectic @JozeBizjak Ni me rabimo antikomunistov, ampak opcijo, ki podpira prost trg.</w:t>
      </w:r>
    </w:p>
    <w:p>
      <w:r>
        <w:rPr>
          <w:b/>
          <w:u w:val="single"/>
        </w:rPr>
        <w:t>771539</w:t>
      </w:r>
    </w:p>
    <w:p>
      <w:r>
        <w:t>@SillyInnerVoice Ej, sej folk postaja vedno bolj čuden. Ne vem, kam bo to peljalo drugače.</w:t>
      </w:r>
    </w:p>
    <w:p>
      <w:r>
        <w:rPr>
          <w:b/>
          <w:u w:val="single"/>
        </w:rPr>
        <w:t>771540</w:t>
      </w:r>
    </w:p>
    <w:p>
      <w:r>
        <w:t>Slovenski odbojkarji @SloVolley se na zadnji tekmi prvega dela #SP merijo z Italijani. https://t.co/YQUir4HsS2</w:t>
      </w:r>
    </w:p>
    <w:p>
      <w:r>
        <w:rPr>
          <w:b/>
          <w:u w:val="single"/>
        </w:rPr>
        <w:t>771541</w:t>
      </w:r>
    </w:p>
    <w:p>
      <w:r>
        <w:t>@BV00084139 Ta dvig roke me pa na nekaj spominja, sicer pa so komunisti in fašisti skupaj praznovali 1. maj že leta 1941.</w:t>
      </w:r>
    </w:p>
    <w:p>
      <w:r>
        <w:rPr>
          <w:b/>
          <w:u w:val="single"/>
        </w:rPr>
        <w:t>771542</w:t>
      </w:r>
    </w:p>
    <w:p>
      <w:r>
        <w:t>@goyts Mahnič se laže tko, kt vsak mlad mulc, k ga napeleš, da se začne hvalt in zmišljevat! Mah nič...</w:t>
      </w:r>
    </w:p>
    <w:p>
      <w:r>
        <w:rPr>
          <w:b/>
          <w:u w:val="single"/>
        </w:rPr>
        <w:t>771543</w:t>
      </w:r>
    </w:p>
    <w:p>
      <w:r>
        <w:t>Horoskop: Tri usodne ženske, ki jih moški nikoli ne bo pozabil! - Astro - https://t.co/DOsk0IR9QK https://t.co/Q2efENjj7U</w:t>
      </w:r>
    </w:p>
    <w:p>
      <w:r>
        <w:rPr>
          <w:b/>
          <w:u w:val="single"/>
        </w:rPr>
        <w:t>771544</w:t>
      </w:r>
    </w:p>
    <w:p>
      <w:r>
        <w:t>@R10Vojko @Nova24TW @zaslovenijo2 To je hkrati zagotovilo, da bodo še naprej ostali neumni...^^</w:t>
      </w:r>
    </w:p>
    <w:p>
      <w:r>
        <w:rPr>
          <w:b/>
          <w:u w:val="single"/>
        </w:rPr>
        <w:t>771545</w:t>
      </w:r>
    </w:p>
    <w:p>
      <w:r>
        <w:t>.@PatricijaSulin: “Poslanci v #EP, ki niso doživeli komunističnega terorja, težko razumejo našo pot.” https://t.co/mBz0AphkDg</w:t>
      </w:r>
    </w:p>
    <w:p>
      <w:r>
        <w:rPr>
          <w:b/>
          <w:u w:val="single"/>
        </w:rPr>
        <w:t>771546</w:t>
      </w:r>
    </w:p>
    <w:p>
      <w:r>
        <w:t>Levičarji ga nosijo na majicah, a bil je velik rasist in zaničevalec homoseksualcev https://t.co/Dv1jq1kuwO</w:t>
      </w:r>
    </w:p>
    <w:p>
      <w:r>
        <w:rPr>
          <w:b/>
          <w:u w:val="single"/>
        </w:rPr>
        <w:t>771547</w:t>
      </w:r>
    </w:p>
    <w:p>
      <w:r>
        <w:t>@meglica @RadioSLOVENEC @JJansaSDS Z lahkoto ,če se počisti komigrabežljivo golazen iz Darsa.</w:t>
      </w:r>
    </w:p>
    <w:p>
      <w:r>
        <w:rPr>
          <w:b/>
          <w:u w:val="single"/>
        </w:rPr>
        <w:t>771548</w:t>
      </w:r>
    </w:p>
    <w:p>
      <w:r>
        <w:t>@Orleanska1 Ne bluzi. Flance @finance_si so rumeni tabloid, ki ga nihče ne jemlje resno.</w:t>
      </w:r>
    </w:p>
    <w:p>
      <w:r>
        <w:rPr>
          <w:b/>
          <w:u w:val="single"/>
        </w:rPr>
        <w:t>771549</w:t>
      </w:r>
    </w:p>
    <w:p>
      <w:r>
        <w:t>Pnevmatsko kladivo? Ne, #berlin v nedeljo ob 6h. #rave https://t.co/TlQSngSkPc</w:t>
      </w:r>
    </w:p>
    <w:p>
      <w:r>
        <w:rPr>
          <w:b/>
          <w:u w:val="single"/>
        </w:rPr>
        <w:t>771550</w:t>
      </w:r>
    </w:p>
    <w:p>
      <w:r>
        <w:t>@MarjeticaM Pajade, že izs peciklom sem neroda, s prikolo bi ziher bila še bolj .. 🚴‍♀️🤣</w:t>
      </w:r>
    </w:p>
    <w:p>
      <w:r>
        <w:rPr>
          <w:b/>
          <w:u w:val="single"/>
        </w:rPr>
        <w:t>771551</w:t>
      </w:r>
    </w:p>
    <w:p>
      <w:r>
        <w:t>Cekini letijo v nebo, ko je bog delil pamet vas zraven ni blo. #recyclerecycleman</w:t>
      </w:r>
    </w:p>
    <w:p>
      <w:r>
        <w:rPr>
          <w:b/>
          <w:u w:val="single"/>
        </w:rPr>
        <w:t>771552</w:t>
      </w:r>
    </w:p>
    <w:p>
      <w:r>
        <w:t>@Centrifuzija Rumeni pas ni za slovencelne, kultura voznje je podn, redko kdo pozna pravilo zadrge, pa se bi se naslo, to me pograbi, grrr</w:t>
      </w:r>
    </w:p>
    <w:p>
      <w:r>
        <w:rPr>
          <w:b/>
          <w:u w:val="single"/>
        </w:rPr>
        <w:t>771553</w:t>
      </w:r>
    </w:p>
    <w:p>
      <w:r>
        <w:t>Huda je borba z kilogrami!!!</w:t>
        <w:br/>
        <w:t>Po celem tednu žrtja samo 2kg šel gor.</w:t>
        <w:br/>
        <w:t>Kak nasvet za dvig? (No McDonalds)</w:t>
      </w:r>
    </w:p>
    <w:p>
      <w:r>
        <w:rPr>
          <w:b/>
          <w:u w:val="single"/>
        </w:rPr>
        <w:t>771554</w:t>
      </w:r>
    </w:p>
    <w:p>
      <w:r>
        <w:t>@MiranOrnik Čudno je tudi, da so se kar vozili mimo meje. Gor dol. Zanimivo! 🤔</w:t>
      </w:r>
    </w:p>
    <w:p>
      <w:r>
        <w:rPr>
          <w:b/>
          <w:u w:val="single"/>
        </w:rPr>
        <w:t>771555</w:t>
      </w:r>
    </w:p>
    <w:p>
      <w:r>
        <w:t>...upajmo,da ne bo  kmalu "obrednega" fundamentalističnega pobijanja ljudi - glej "WILLKOMMEN" Evropo !!!! https://t.co/XR6HcZQBw8</w:t>
      </w:r>
    </w:p>
    <w:p>
      <w:r>
        <w:rPr>
          <w:b/>
          <w:u w:val="single"/>
        </w:rPr>
        <w:t>771556</w:t>
      </w:r>
    </w:p>
    <w:p>
      <w:r>
        <w:t>Bil sem mlad, neumen, wannabe. Danes mi na kraj pameti ne pade, da bi žensko imenoval kako drugače, kot ženska.</w:t>
        <w:br/>
        <w:t>https://t.co/GWuqKxLmlg</w:t>
      </w:r>
    </w:p>
    <w:p>
      <w:r>
        <w:rPr>
          <w:b/>
          <w:u w:val="single"/>
        </w:rPr>
        <w:t>771557</w:t>
      </w:r>
    </w:p>
    <w:p>
      <w:r>
        <w:t>Anti janševska retorika pred in med volilno kampanjo M.Novak ni prav nič koristila saj so jo po rezultatih sodeč,levaki množično ignorirali</w:t>
      </w:r>
    </w:p>
    <w:p>
      <w:r>
        <w:rPr>
          <w:b/>
          <w:u w:val="single"/>
        </w:rPr>
        <w:t>771558</w:t>
      </w:r>
    </w:p>
    <w:p>
      <w:r>
        <w:t>@Svarun_K normalna sluzba ima 8urni delavnik. al rabis sodelavca, razporedit delo drugim, al pa mas slab time mngmnt.</w:t>
      </w:r>
    </w:p>
    <w:p>
      <w:r>
        <w:rPr>
          <w:b/>
          <w:u w:val="single"/>
        </w:rPr>
        <w:t>771559</w:t>
      </w:r>
    </w:p>
    <w:p>
      <w:r>
        <w:t>@Donfarfezi Seveda je. Ampak najbolje je nas, ki jim dajemo kruh u drek dajat...</w:t>
      </w:r>
    </w:p>
    <w:p>
      <w:r>
        <w:rPr>
          <w:b/>
          <w:u w:val="single"/>
        </w:rPr>
        <w:t>771560</w:t>
      </w:r>
    </w:p>
    <w:p>
      <w:r>
        <w:t>@Darko_Bulat Ja, lepo, pa človeku gre še na bruhanje zravn. Čista #dialektika 🤮</w:t>
      </w:r>
    </w:p>
    <w:p>
      <w:r>
        <w:rPr>
          <w:b/>
          <w:u w:val="single"/>
        </w:rPr>
        <w:t>771561</w:t>
      </w:r>
    </w:p>
    <w:p>
      <w:r>
        <w:t>@MiklaMitja Ti, ne zameri moji ignoranci... :P Ampak, kdo naj bi bil ta Kamenjas? :P</w:t>
      </w:r>
    </w:p>
    <w:p>
      <w:r>
        <w:rPr>
          <w:b/>
          <w:u w:val="single"/>
        </w:rPr>
        <w:t>771562</w:t>
      </w:r>
    </w:p>
    <w:p>
      <w:r>
        <w:t>Streljanje v Strasbourgu: vsaj štirje mrtvi in enajst ranjenih, strelec na begu (video, spremljamo) #strasbourg https://t.co/Nv3rWt0kW7</w:t>
      </w:r>
    </w:p>
    <w:p>
      <w:r>
        <w:rPr>
          <w:b/>
          <w:u w:val="single"/>
        </w:rPr>
        <w:t>771563</w:t>
      </w:r>
    </w:p>
    <w:p>
      <w:r>
        <w:t>Hmm...torej komedijantski tišler k babi zmešani...#ViciSeSamiPišejo https://t.co/kOPGNYSWyS</w:t>
      </w:r>
    </w:p>
    <w:p>
      <w:r>
        <w:rPr>
          <w:b/>
          <w:u w:val="single"/>
        </w:rPr>
        <w:t>771564</w:t>
      </w:r>
    </w:p>
    <w:p>
      <w:r>
        <w:t>1.DKJS - UKOM: 3 sestavine za uspešno krizno komuniciranje: Načrtovanje, usposabljanje in zdrava pamet ter analiza situacije #PRSS #1PRJS</w:t>
      </w:r>
    </w:p>
    <w:p>
      <w:r>
        <w:rPr>
          <w:b/>
          <w:u w:val="single"/>
        </w:rPr>
        <w:t>771565</w:t>
      </w:r>
    </w:p>
    <w:p>
      <w:r>
        <w:t>@JazbarMatjaz Nujno, da rešimo planet. 😁Sortiranje smeti imam že v malih možganih.</w:t>
      </w:r>
    </w:p>
    <w:p>
      <w:r>
        <w:rPr>
          <w:b/>
          <w:u w:val="single"/>
        </w:rPr>
        <w:t>771566</w:t>
      </w:r>
    </w:p>
    <w:p>
      <w:r>
        <w:t>Batagelj glede Certe Holding: Prevzem je bil težak, a rezultat je sladek https://t.co/gQInRCcDmR #podjetja</w:t>
      </w:r>
    </w:p>
    <w:p>
      <w:r>
        <w:rPr>
          <w:b/>
          <w:u w:val="single"/>
        </w:rPr>
        <w:t>771567</w:t>
      </w:r>
    </w:p>
    <w:p>
      <w:r>
        <w:t>@crico111 Črnci so tko največji rasisti, še za Jezusa mislejo da je bil črn :)</w:t>
      </w:r>
    </w:p>
    <w:p>
      <w:r>
        <w:rPr>
          <w:b/>
          <w:u w:val="single"/>
        </w:rPr>
        <w:t>771568</w:t>
      </w:r>
    </w:p>
    <w:p>
      <w:r>
        <w:t>Včerajšnji večer je bil res prijeten. Zahvala vsem udeležencem in inštruktorci Simoni Glavan.</w:t>
        <w:br/>
        <w:t>Zaradi velikega... https://t.co/HpUcMhN5ph</w:t>
      </w:r>
    </w:p>
    <w:p>
      <w:r>
        <w:rPr>
          <w:b/>
          <w:u w:val="single"/>
        </w:rPr>
        <w:t>771569</w:t>
      </w:r>
    </w:p>
    <w:p>
      <w:r>
        <w:t>@robijakomin @primorskiD @poljankadolhar @SandorTence @MarioMagajna Sodeč po obrazu, je čas da ji kupite Topolino</w:t>
      </w:r>
    </w:p>
    <w:p>
      <w:r>
        <w:rPr>
          <w:b/>
          <w:u w:val="single"/>
        </w:rPr>
        <w:t>771570</w:t>
      </w:r>
    </w:p>
    <w:p>
      <w:r>
        <w:t>@lbeethoven39 V tem propagandnem revoltu parol,simbolov,rituala,pa res nimajo,kaj kulturno življenjskega..srp,kladivo,krvava zvezda pa smrt!</w:t>
      </w:r>
    </w:p>
    <w:p>
      <w:r>
        <w:rPr>
          <w:b/>
          <w:u w:val="single"/>
        </w:rPr>
        <w:t>771571</w:t>
      </w:r>
    </w:p>
    <w:p>
      <w:r>
        <w:t>@leaathenatabako @MiranStajerc Ja sej s kavca sm tud jst najboljsa kirurginja, zdravstvena tehnica, fuzbal selektorica pa se kej. 🤣🤣</w:t>
      </w:r>
    </w:p>
    <w:p>
      <w:r>
        <w:rPr>
          <w:b/>
          <w:u w:val="single"/>
        </w:rPr>
        <w:t>771572</w:t>
      </w:r>
    </w:p>
    <w:p>
      <w:r>
        <w:t>Ker se Hrvaška obnaša kot razvajena najstnica... bi ji mogli za kazen postaviti mejo... na Krku #arbitraza</w:t>
      </w:r>
    </w:p>
    <w:p>
      <w:r>
        <w:rPr>
          <w:b/>
          <w:u w:val="single"/>
        </w:rPr>
        <w:t>771573</w:t>
      </w:r>
    </w:p>
    <w:p>
      <w:r>
        <w:t>@GregorBlog In takim negativa kar seka iz čivkov in zato vsake toliko prezračim mehurček 💪😊</w:t>
      </w:r>
    </w:p>
    <w:p>
      <w:r>
        <w:rPr>
          <w:b/>
          <w:u w:val="single"/>
        </w:rPr>
        <w:t>771574</w:t>
      </w:r>
    </w:p>
    <w:p>
      <w:r>
        <w:t>@strankaSDS Pacienti, zakaj ste zboleli in zdaj povzročate čakalne vrste v bolnišnicah🤔</w:t>
      </w:r>
    </w:p>
    <w:p>
      <w:r>
        <w:rPr>
          <w:b/>
          <w:u w:val="single"/>
        </w:rPr>
        <w:t>771575</w:t>
      </w:r>
    </w:p>
    <w:p>
      <w:r>
        <w:t>...Ahmad bi jih lahko vsaj nekoliko uredil, preden so začeli z debilnim" levičarjenjem"... https://t.co/Eku3d7WYMR</w:t>
      </w:r>
    </w:p>
    <w:p>
      <w:r>
        <w:rPr>
          <w:b/>
          <w:u w:val="single"/>
        </w:rPr>
        <w:t>771576</w:t>
      </w:r>
    </w:p>
    <w:p>
      <w:r>
        <w:t>Mickovic (SURF FOOD): V šolah učijo učence o zapletenih enačbah in ne o tem, ko naj si pripravijo polnovreden obrok. #odvildovilic</w:t>
      </w:r>
    </w:p>
    <w:p>
      <w:r>
        <w:rPr>
          <w:b/>
          <w:u w:val="single"/>
        </w:rPr>
        <w:t>771577</w:t>
      </w:r>
    </w:p>
    <w:p>
      <w:r>
        <w:t>@AjdaGorenc @ZiwiPets Čakaj malo! Kaj je to za en kupček zgaranih živali? Muc in kuža? Nekam megleno vidim. :D</w:t>
      </w:r>
    </w:p>
    <w:p>
      <w:r>
        <w:rPr>
          <w:b/>
          <w:u w:val="single"/>
        </w:rPr>
        <w:t>771578</w:t>
      </w:r>
    </w:p>
    <w:p>
      <w:r>
        <w:t>@IphigenieNoemi itak, skrbi ga, da bo moral sedaj delit pozornost z novim frendom in ga mora čim prej anulirat.</w:t>
      </w:r>
    </w:p>
    <w:p>
      <w:r>
        <w:rPr>
          <w:b/>
          <w:u w:val="single"/>
        </w:rPr>
        <w:t>771579</w:t>
      </w:r>
    </w:p>
    <w:p>
      <w:r>
        <w:t>@JJansaSDS @TankoJoze Hrvaska se je borila proti rdeci zvezdi. Zato "nasih" tam ne bo!! Tisto v Moskvi je pa res veselica, rdecezvezdasev.</w:t>
      </w:r>
    </w:p>
    <w:p>
      <w:r>
        <w:rPr>
          <w:b/>
          <w:u w:val="single"/>
        </w:rPr>
        <w:t>771580</w:t>
      </w:r>
    </w:p>
    <w:p>
      <w:r>
        <w:t>Bombonjera lepo zavita, vsebina ostaja vprašljiva. https://t.co/nkxgLsDW8k</w:t>
        <w:br/>
        <w:t>#gorenje #celje https://t.co/6bsGU8e3a3</w:t>
      </w:r>
    </w:p>
    <w:p>
      <w:r>
        <w:rPr>
          <w:b/>
          <w:u w:val="single"/>
        </w:rPr>
        <w:t>771581</w:t>
      </w:r>
    </w:p>
    <w:p>
      <w:r>
        <w:t>@freeeky vse priznam, nisem googlala. sej sodelavci isto pravjo, da je blo za salamonca. zamerl se mi je pr stvari za 5 eur. cmon.</w:t>
      </w:r>
    </w:p>
    <w:p>
      <w:r>
        <w:rPr>
          <w:b/>
          <w:u w:val="single"/>
        </w:rPr>
        <w:t>771582</w:t>
      </w:r>
    </w:p>
    <w:p>
      <w:r>
        <w:t>@lucijausaj Lažen profil. Da to tov. Fajon napiše, se ji gvišno posuši roka.</w:t>
      </w:r>
    </w:p>
    <w:p>
      <w:r>
        <w:rPr>
          <w:b/>
          <w:u w:val="single"/>
        </w:rPr>
        <w:t>771583</w:t>
      </w:r>
    </w:p>
    <w:p>
      <w:r>
        <w:t>Prodajal je vodo od hrenovk in dokazal, da so ljudje bedaki! – NAROBESVET https://t.co/GO30nhXAHb</w:t>
      </w:r>
    </w:p>
    <w:p>
      <w:r>
        <w:rPr>
          <w:b/>
          <w:u w:val="single"/>
        </w:rPr>
        <w:t>771584</w:t>
      </w:r>
    </w:p>
    <w:p>
      <w:r>
        <w:t>@Istefan1975 @serlah2017 @cikibucka @Nova24TV @JozeBiscak Niti ne, samo hinavcev in debilov ne prenašam 😉</w:t>
      </w:r>
    </w:p>
    <w:p>
      <w:r>
        <w:rPr>
          <w:b/>
          <w:u w:val="single"/>
        </w:rPr>
        <w:t>771585</w:t>
      </w:r>
    </w:p>
    <w:p>
      <w:r>
        <w:t xml:space="preserve">Banditenkinder: slovenskemu narodu ukradeni otroci </w:t>
        <w:br/>
        <w:t>Jutri ob 18. uri v Gregorčičevi dvorani - Ul. S. Francesco 20, Ts http://t.co/KadtTg6REy</w:t>
      </w:r>
    </w:p>
    <w:p>
      <w:r>
        <w:rPr>
          <w:b/>
          <w:u w:val="single"/>
        </w:rPr>
        <w:t>771586</w:t>
      </w:r>
    </w:p>
    <w:p>
      <w:r>
        <w:t>PEKING iz Budimpešte v aprilu 2016, od 358€ - povratna letalska karta</w:t>
        <w:br/>
        <w:t>https://t.co/wjklRuH6qO https://t.co/lclvQPJ5wj</w:t>
      </w:r>
    </w:p>
    <w:p>
      <w:r>
        <w:rPr>
          <w:b/>
          <w:u w:val="single"/>
        </w:rPr>
        <w:t>771587</w:t>
      </w:r>
    </w:p>
    <w:p>
      <w:r>
        <w:t>NP X6 490: dobro ohranjen jambor z 80% C v originalni futroli rabljen cca 50 ur. https://t.co/pKaReUPtwW https://t.co/LktjjCyeIq</w:t>
      </w:r>
    </w:p>
    <w:p>
      <w:r>
        <w:rPr>
          <w:b/>
          <w:u w:val="single"/>
        </w:rPr>
        <w:t>771588</w:t>
      </w:r>
    </w:p>
    <w:p>
      <w:r>
        <w:t>Požrtvovalni sodelavec je zjutraj poškodovanega kolega prinesel do reševalcev. https://t.co/WICQWma2Pn</w:t>
      </w:r>
    </w:p>
    <w:p>
      <w:r>
        <w:rPr>
          <w:b/>
          <w:u w:val="single"/>
        </w:rPr>
        <w:t>771589</w:t>
      </w:r>
    </w:p>
    <w:p>
      <w:r>
        <w:t>@Baldrick_57 @risinja Glede na to, da večina Čefurogradčanov voli opravilno nesposobnega kriminalca, obstajajo velike šanse za to.</w:t>
      </w:r>
    </w:p>
    <w:p>
      <w:r>
        <w:rPr>
          <w:b/>
          <w:u w:val="single"/>
        </w:rPr>
        <w:t>771590</w:t>
      </w:r>
    </w:p>
    <w:p>
      <w:r>
        <w:t>Po parih mesecih sem spet začela z jutranjo telovadbo.Kar medaljo bi si obesila okrog vratu.😃</w:t>
      </w:r>
    </w:p>
    <w:p>
      <w:r>
        <w:rPr>
          <w:b/>
          <w:u w:val="single"/>
        </w:rPr>
        <w:t>771591</w:t>
      </w:r>
    </w:p>
    <w:p>
      <w:r>
        <w:t>"Kdaj veš, da si v Ljubljani" po mariborsko.... ;-) #neverboring #justforfun #mariboristhefuture https://t.co/ebNBtTGwPb</w:t>
      </w:r>
    </w:p>
    <w:p>
      <w:r>
        <w:rPr>
          <w:b/>
          <w:u w:val="single"/>
        </w:rPr>
        <w:t>771592</w:t>
      </w:r>
    </w:p>
    <w:p>
      <w:r>
        <w:t>Samo Glavan na ETV o bedakih, ritih, rdečkarjih in drugih stvareh, ki nam niso v ponos:https://t.co/po9Yi4vYuA</w:t>
      </w:r>
    </w:p>
    <w:p>
      <w:r>
        <w:rPr>
          <w:b/>
          <w:u w:val="single"/>
        </w:rPr>
        <w:t>771593</w:t>
      </w:r>
    </w:p>
    <w:p>
      <w:r>
        <w:t>@DarkoKrajnc Pohvala vsem medgeneracijskim centrom, ki prispejo #AktivnaStarost.V centru v Lj. od 50 do 150 ljudi dnevno na aktivnostih.</w:t>
      </w:r>
    </w:p>
    <w:p>
      <w:r>
        <w:rPr>
          <w:b/>
          <w:u w:val="single"/>
        </w:rPr>
        <w:t>771594</w:t>
      </w:r>
    </w:p>
    <w:p>
      <w:r>
        <w:t>@tfajon Ko @tfajon , kil živi od mešana dreka  in dela duhovni razdor doma, steguje lovke še v tujino . Kdaj bomo odstranili mešetarje ?</w:t>
      </w:r>
    </w:p>
    <w:p>
      <w:r>
        <w:rPr>
          <w:b/>
          <w:u w:val="single"/>
        </w:rPr>
        <w:t>771595</w:t>
      </w:r>
    </w:p>
    <w:p>
      <w:r>
        <w:t>@jolandabuh Pogrešam edino to, da se klavc ni prej stegnil in za sabo potegnil še ostale komuniste.</w:t>
      </w:r>
    </w:p>
    <w:p>
      <w:r>
        <w:rPr>
          <w:b/>
          <w:u w:val="single"/>
        </w:rPr>
        <w:t>771596</w:t>
      </w:r>
    </w:p>
    <w:p>
      <w:r>
        <w:t>@LidlSLO @had To je pa dobra ideja! Dejte še kak tak jumbo v Belo krajino. Jaz bi s pistacijo. 😁</w:t>
      </w:r>
    </w:p>
    <w:p>
      <w:r>
        <w:rPr>
          <w:b/>
          <w:u w:val="single"/>
        </w:rPr>
        <w:t>771597</w:t>
      </w:r>
    </w:p>
    <w:p>
      <w:r>
        <w:t>@muchka72 Tito je od mrtvih vstal, zdaj ga bomo pa spet vsak dan samo žrli pa srali.</w:t>
      </w:r>
    </w:p>
    <w:p>
      <w:r>
        <w:rPr>
          <w:b/>
          <w:u w:val="single"/>
        </w:rPr>
        <w:t>771598</w:t>
      </w:r>
    </w:p>
    <w:p>
      <w:r>
        <w:t>@tasosedova @gregorbeslic Ker so ženski WC-ji po veliki večini precej bolj usrani kot moški.</w:t>
      </w:r>
    </w:p>
    <w:p>
      <w:r>
        <w:rPr>
          <w:b/>
          <w:u w:val="single"/>
        </w:rPr>
        <w:t>771599</w:t>
      </w:r>
    </w:p>
    <w:p>
      <w:r>
        <w:t>Mimogrede, danes mineva 110 let od njegovega rojstva. https://t.co/VoSzusAJNA</w:t>
      </w:r>
    </w:p>
    <w:p>
      <w:r>
        <w:rPr>
          <w:b/>
          <w:u w:val="single"/>
        </w:rPr>
        <w:t>771600</w:t>
      </w:r>
    </w:p>
    <w:p>
      <w:r>
        <w:t>Vizija Slovenije ni možna samo z takšnimi radikalnimi posegi. Koga še briga ustvarjanje. Franček Drenovec #javnatribunatrs</w:t>
      </w:r>
    </w:p>
    <w:p>
      <w:r>
        <w:rPr>
          <w:b/>
          <w:u w:val="single"/>
        </w:rPr>
        <w:t>771601</w:t>
      </w:r>
    </w:p>
    <w:p>
      <w:r>
        <w:t>Ameriška kongresna knjižnica bo arhivirala tvite. Tudi tiste o diareji in zažganem zajtrku, dodajajo.</w:t>
      </w:r>
    </w:p>
    <w:p>
      <w:r>
        <w:rPr>
          <w:b/>
          <w:u w:val="single"/>
        </w:rPr>
        <w:t>771602</w:t>
      </w:r>
    </w:p>
    <w:p>
      <w:r>
        <w:t>@Matej_T_Vatovec Spistovani gospe in gospodje kaj je vas program? Vrnitev v sfrj, oktobersko revolucijo ali v sodobni Novi primitivizem?</w:t>
      </w:r>
    </w:p>
    <w:p>
      <w:r>
        <w:rPr>
          <w:b/>
          <w:u w:val="single"/>
        </w:rPr>
        <w:t>771603</w:t>
      </w:r>
    </w:p>
    <w:p>
      <w:r>
        <w:t>@iCinober @hrastelj @krofek @LajnarEU @TCucnik @LidlSLO Namesto ledlučk v kabini ti ob diplačilu prvijejo 100 vatno žarnco : )</w:t>
      </w:r>
    </w:p>
    <w:p>
      <w:r>
        <w:rPr>
          <w:b/>
          <w:u w:val="single"/>
        </w:rPr>
        <w:t>771604</w:t>
      </w:r>
    </w:p>
    <w:p>
      <w:r>
        <w:t>@mzi_rs @vladaRS katastrofa, da vse upokojence spravljate v ZK kvoto, tile zgoraj prvorazredni s figo v žepu za tiste pod 500 evri.</w:t>
      </w:r>
    </w:p>
    <w:p>
      <w:r>
        <w:rPr>
          <w:b/>
          <w:u w:val="single"/>
        </w:rPr>
        <w:t>771605</w:t>
      </w:r>
    </w:p>
    <w:p>
      <w:r>
        <w:t>@Franek11064288 @tfajon @PES_PSE @strankaSD So jo že desničarji. Levičarji jo skušajo popravit</w:t>
      </w:r>
    </w:p>
    <w:p>
      <w:r>
        <w:rPr>
          <w:b/>
          <w:u w:val="single"/>
        </w:rPr>
        <w:t>771606</w:t>
      </w:r>
    </w:p>
    <w:p>
      <w:r>
        <w:t>@3K3G3B3 @irinkapan Irena janšistom težko kaj razložiš. Včasih verni partiji, danes fašizmu, jutri......!</w:t>
      </w:r>
    </w:p>
    <w:p>
      <w:r>
        <w:rPr>
          <w:b/>
          <w:u w:val="single"/>
        </w:rPr>
        <w:t>771607</w:t>
      </w:r>
    </w:p>
    <w:p>
      <w:r>
        <w:t>Nasprotnik Maribora v 3. kolu bo znova škotski Rangers, ki je izločil hrvaški Osijek. #uel #maribor</w:t>
      </w:r>
    </w:p>
    <w:p>
      <w:r>
        <w:rPr>
          <w:b/>
          <w:u w:val="single"/>
        </w:rPr>
        <w:t>771608</w:t>
      </w:r>
    </w:p>
    <w:p>
      <w:r>
        <w:t>Pozdrav iz voditeljskega stola : @ana tavčar v bluzi Nelizabeta ter broškah Lazovski.</w:t>
        <w:br/>
        <w:t>Oboje na voljo pri nas 😁 https://t.co/1P8Sdd2ZlH</w:t>
      </w:r>
    </w:p>
    <w:p>
      <w:r>
        <w:rPr>
          <w:b/>
          <w:u w:val="single"/>
        </w:rPr>
        <w:t>771609</w:t>
      </w:r>
    </w:p>
    <w:p>
      <w:r>
        <w:t>Danes predali ulične jedce v Ajdovščini #ecikliraj #ajdovščina https://t.co/XKCQ4Oypkm</w:t>
      </w:r>
    </w:p>
    <w:p>
      <w:r>
        <w:rPr>
          <w:b/>
          <w:u w:val="single"/>
        </w:rPr>
        <w:t>771610</w:t>
      </w:r>
    </w:p>
    <w:p>
      <w:r>
        <w:t>Poslanec Polnar je definitivno poslanec z največjo osebno intigriteto v parlamentu....take rabimo in bo veliko boljše v SLO</w:t>
      </w:r>
    </w:p>
    <w:p>
      <w:r>
        <w:rPr>
          <w:b/>
          <w:u w:val="single"/>
        </w:rPr>
        <w:t>771611</w:t>
      </w:r>
    </w:p>
    <w:p>
      <w:r>
        <w:t>Če greš v nevihti pod drevo,  si lahko 2 minuti kasneje moker in veliko hitreje mrtev ⚡️🌨 #bled</w:t>
      </w:r>
    </w:p>
    <w:p>
      <w:r>
        <w:rPr>
          <w:b/>
          <w:u w:val="single"/>
        </w:rPr>
        <w:t>771612</w:t>
      </w:r>
    </w:p>
    <w:p>
      <w:r>
        <w:t>@PerfidiaDonat @JazbarMatjaz Sej zato, ker imajo grde žene doma, imajo na šihtu koledarje manekenk. #betamoški</w:t>
      </w:r>
    </w:p>
    <w:p>
      <w:r>
        <w:rPr>
          <w:b/>
          <w:u w:val="single"/>
        </w:rPr>
        <w:t>771613</w:t>
      </w:r>
    </w:p>
    <w:p>
      <w:r>
        <w:t>@Smrkla12 Jst sm si zdaj malo zakurla, naj se mal bolj ogreje, rabm čez noč, delo kliče</w:t>
      </w:r>
    </w:p>
    <w:p>
      <w:r>
        <w:rPr>
          <w:b/>
          <w:u w:val="single"/>
        </w:rPr>
        <w:t>771614</w:t>
      </w:r>
    </w:p>
    <w:p>
      <w:r>
        <w:t>Modreci pravijo, da smo vsi iz istega gnezda in ko nekoga prizadeneš, v resnici prizadeneš samega sebe.</w:t>
        <w:br/>
        <w:t>Lepe sanje prijatelji.</w:t>
      </w:r>
    </w:p>
    <w:p>
      <w:r>
        <w:rPr>
          <w:b/>
          <w:u w:val="single"/>
        </w:rPr>
        <w:t>771615</w:t>
      </w:r>
    </w:p>
    <w:p>
      <w:r>
        <w:t>Frizer in kosilo uspela. Zdaj pa namesto počitka zmetavanje mrve plus košnja vrta. 😭 Kako bom žurala??????</w:t>
      </w:r>
    </w:p>
    <w:p>
      <w:r>
        <w:rPr>
          <w:b/>
          <w:u w:val="single"/>
        </w:rPr>
        <w:t>771616</w:t>
      </w:r>
    </w:p>
    <w:p>
      <w:r>
        <w:t>A veš tisto, ko Bojan Požar na svojem tračarskem spletnem tabloidu objavlja svoje lastne tvite kot 'prime' objave. #jebeludzbunjenog</w:t>
      </w:r>
    </w:p>
    <w:p>
      <w:r>
        <w:rPr>
          <w:b/>
          <w:u w:val="single"/>
        </w:rPr>
        <w:t>771617</w:t>
      </w:r>
    </w:p>
    <w:p>
      <w:r>
        <w:t>Mobilno komuniciranje v tujini je letos še ugodnejše: BREZSKRBNO BRSKANJE https://t.co/0MDUw6DBqD</w:t>
      </w:r>
    </w:p>
    <w:p>
      <w:r>
        <w:rPr>
          <w:b/>
          <w:u w:val="single"/>
        </w:rPr>
        <w:t>771618</w:t>
      </w:r>
    </w:p>
    <w:p>
      <w:r>
        <w:t>ODPRTE SO PRIJAVE ZA LUTKOVNE DELAVNICE V NOVEMBRU! Zbirajo jih na kud.krea@gmail.com, vabljeni! https://t.co/FjjoRoYmXn</w:t>
      </w:r>
    </w:p>
    <w:p>
      <w:r>
        <w:rPr>
          <w:b/>
          <w:u w:val="single"/>
        </w:rPr>
        <w:t>771619</w:t>
      </w:r>
    </w:p>
    <w:p>
      <w:r>
        <w:t>Je ze vstala in me prisla pozdravit in sla nazaj spat https://t.co/MhhHAWFD0a</w:t>
      </w:r>
    </w:p>
    <w:p>
      <w:r>
        <w:rPr>
          <w:b/>
          <w:u w:val="single"/>
        </w:rPr>
        <w:t>771620</w:t>
      </w:r>
    </w:p>
    <w:p>
      <w:r>
        <w:t>Veliki prekmursko-štajerski derbi z dodatno težo - Maribor 24, Mura 23, vmes še O - https://t.co/is7dPFF2XS</w:t>
      </w:r>
    </w:p>
    <w:p>
      <w:r>
        <w:rPr>
          <w:b/>
          <w:u w:val="single"/>
        </w:rPr>
        <w:t>771621</w:t>
      </w:r>
    </w:p>
    <w:p>
      <w:r>
        <w:t>@DrMatoR Kaj ni tvoj foter starejši od tebe vsaj 20 let? Moraš bit močnejši!</w:t>
        <w:br/>
        <w:br/>
        <w:t>To se bere, kot da je King Kong.</w:t>
      </w:r>
    </w:p>
    <w:p>
      <w:r>
        <w:rPr>
          <w:b/>
          <w:u w:val="single"/>
        </w:rPr>
        <w:t>771622</w:t>
      </w:r>
    </w:p>
    <w:p>
      <w:r>
        <w:t>@Soba404 @SuzanaLovec Viš, lahko bi jo še pravočasno ustavil, pa si jo v tem podpiral! Lucija se te bo lotila na Fuj24TV, boš videl! :)</w:t>
      </w:r>
    </w:p>
    <w:p>
      <w:r>
        <w:rPr>
          <w:b/>
          <w:u w:val="single"/>
        </w:rPr>
        <w:t>771623</w:t>
      </w:r>
    </w:p>
    <w:p>
      <w:r>
        <w:t>Se še ne zavedam kako lepo je, ko na listi izdatkov ni kabelske televizije. Zahvalite se popu.</w:t>
      </w:r>
    </w:p>
    <w:p>
      <w:r>
        <w:rPr>
          <w:b/>
          <w:u w:val="single"/>
        </w:rPr>
        <w:t>771624</w:t>
      </w:r>
    </w:p>
    <w:p>
      <w:r>
        <w:t>Zdaj je pa že trenutek za tisti zmagoslavni (in povsem nekoristni): "SEM VAM REKEL!!!"</w:t>
        <w:br/>
        <w:t>#2TIR #Glinscica #razpis #pripadanam</w:t>
      </w:r>
    </w:p>
    <w:p>
      <w:r>
        <w:rPr>
          <w:b/>
          <w:u w:val="single"/>
        </w:rPr>
        <w:t>771625</w:t>
      </w:r>
    </w:p>
    <w:p>
      <w:r>
        <w:t>@Libertarec Tu se le delno strinjam. Ker smo Slovenci tako navezani na nepremicnine, mladi zivijo v najemu, babice pa same tudi v 200 m2?!</w:t>
      </w:r>
    </w:p>
    <w:p>
      <w:r>
        <w:rPr>
          <w:b/>
          <w:u w:val="single"/>
        </w:rPr>
        <w:t>771626</w:t>
      </w:r>
    </w:p>
    <w:p>
      <w:r>
        <w:t>@NeuroVirtu Na severni meji ne potrebujemo diplomatov ali vojakov, temveč dr. specialiste za konstipacijo. Ker smo v dreku.</w:t>
      </w:r>
    </w:p>
    <w:p>
      <w:r>
        <w:rPr>
          <w:b/>
          <w:u w:val="single"/>
        </w:rPr>
        <w:t>771627</w:t>
      </w:r>
    </w:p>
    <w:p>
      <w:r>
        <w:t>@IvanSimi3 V dotičnem primeru Jankovičev je mnogo boljši stečaj in kazenski pregon, kdo ve koliko sranja bodo slednji še napravili...</w:t>
      </w:r>
    </w:p>
    <w:p>
      <w:r>
        <w:rPr>
          <w:b/>
          <w:u w:val="single"/>
        </w:rPr>
        <w:t>771628</w:t>
      </w:r>
    </w:p>
    <w:p>
      <w:r>
        <w:t>Jebemti preserancijo. Kot v Kranju, se pelješ z biciklom po centru, je pa kot bi igral na marimbo. https://t.co/LyxhbVq6ay</w:t>
      </w:r>
    </w:p>
    <w:p>
      <w:r>
        <w:rPr>
          <w:b/>
          <w:u w:val="single"/>
        </w:rPr>
        <w:t>771629</w:t>
      </w:r>
    </w:p>
    <w:p>
      <w:r>
        <w:t>@Kersterin12 Na mesto, da bi mi kdo rekel hvala, k sem enkrat, dvakrat..., volil stranko, me nekateri celo zmerjajo in blokirajo... :)</w:t>
      </w:r>
    </w:p>
    <w:p>
      <w:r>
        <w:rPr>
          <w:b/>
          <w:u w:val="single"/>
        </w:rPr>
        <w:t>771630</w:t>
      </w:r>
    </w:p>
    <w:p>
      <w:r>
        <w:t>Logično, vse našteto je moškega spola, ti si pa baba. 😉😁 https://t.co/tdvVPjtFzM</w:t>
      </w:r>
    </w:p>
    <w:p>
      <w:r>
        <w:rPr>
          <w:b/>
          <w:u w:val="single"/>
        </w:rPr>
        <w:t>771631</w:t>
      </w:r>
    </w:p>
    <w:p>
      <w:r>
        <w:t>Note to self: ne piši mailov v angleščini, ko si ful utrujena. Ker potem je izdelek na nivoju policaja iz Alo Alo https://t.co/Wmy6hB3Y6t</w:t>
      </w:r>
    </w:p>
    <w:p>
      <w:r>
        <w:rPr>
          <w:b/>
          <w:u w:val="single"/>
        </w:rPr>
        <w:t>771632</w:t>
      </w:r>
    </w:p>
    <w:p>
      <w:r>
        <w:t>@SpletnaMladina Bodo sedaj ostali dvakrat prwmislili preden Bodo še kdaj napadli Cro policaja</w:t>
      </w:r>
    </w:p>
    <w:p>
      <w:r>
        <w:rPr>
          <w:b/>
          <w:u w:val="single"/>
        </w:rPr>
        <w:t>771633</w:t>
      </w:r>
    </w:p>
    <w:p>
      <w:r>
        <w:t>@blagovestGB Ne. Nemoteno pisod spremljam le Radio Ognjišče,na Blokah  lovim tudi hrvaške katoliške postaje.</w:t>
      </w:r>
    </w:p>
    <w:p>
      <w:r>
        <w:rPr>
          <w:b/>
          <w:u w:val="single"/>
        </w:rPr>
        <w:t>771634</w:t>
      </w:r>
    </w:p>
    <w:p>
      <w:r>
        <w:t>@GabrijelPersin @simoncellinho Komunjare so čistilu vse po vrsti. Se kaksno knjigo bo treba prebrat,ne samo partijsko propagando</w:t>
      </w:r>
    </w:p>
    <w:p>
      <w:r>
        <w:rPr>
          <w:b/>
          <w:u w:val="single"/>
        </w:rPr>
        <w:t>771635</w:t>
      </w:r>
    </w:p>
    <w:p>
      <w:r>
        <w:t>Po dogodkih sodeč gredo Parni valjak na tretjo tradicionalno poslovilno turnejo.</w:t>
      </w:r>
    </w:p>
    <w:p>
      <w:r>
        <w:rPr>
          <w:b/>
          <w:u w:val="single"/>
        </w:rPr>
        <w:t>771636</w:t>
      </w:r>
    </w:p>
    <w:p>
      <w:r>
        <w:t>Kupla je nov TV, sedaj bo pa clanek na to temo ... Faaak, mozgan mi odmira ... https://t.co/47psQ95UeK</w:t>
      </w:r>
    </w:p>
    <w:p>
      <w:r>
        <w:rPr>
          <w:b/>
          <w:u w:val="single"/>
        </w:rPr>
        <w:t>771637</w:t>
      </w:r>
    </w:p>
    <w:p>
      <w:r>
        <w:t>Teptate Ustavno sodisce! Sram vas bodi. Volilci, glejte in se ucite, kam nas pelje levi blok!!!!!!!😱😱😱😱 https://t.co/ORGlJLaWxu</w:t>
      </w:r>
    </w:p>
    <w:p>
      <w:r>
        <w:rPr>
          <w:b/>
          <w:u w:val="single"/>
        </w:rPr>
        <w:t>771638</w:t>
      </w:r>
    </w:p>
    <w:p>
      <w:r>
        <w:t>@vremenolovec kaksno imas prognozo za jutri zjutraj? Da jim vem naprej povedat...  #hab2020 #preworld #rakican #profifotografi</w:t>
      </w:r>
    </w:p>
    <w:p>
      <w:r>
        <w:rPr>
          <w:b/>
          <w:u w:val="single"/>
        </w:rPr>
        <w:t>771639</w:t>
      </w:r>
    </w:p>
    <w:p>
      <w:r>
        <w:t>@uporabnastran Ta banka ma, samo si eni se nismo nalozil mobilne na telefon. 😇</w:t>
      </w:r>
    </w:p>
    <w:p>
      <w:r>
        <w:rPr>
          <w:b/>
          <w:u w:val="single"/>
        </w:rPr>
        <w:t>771640</w:t>
      </w:r>
    </w:p>
    <w:p>
      <w:r>
        <w:t>Glavni fašisti pa tukaj niso niti policaji niti vojaki, ampak zdravniki in psihologinje.</w:t>
      </w:r>
    </w:p>
    <w:p>
      <w:r>
        <w:rPr>
          <w:b/>
          <w:u w:val="single"/>
        </w:rPr>
        <w:t>771641</w:t>
      </w:r>
    </w:p>
    <w:p>
      <w:r>
        <w:t>Rožman: "Bizjak je bil kar zelo bolan 14 dni nazaj, potreboval bo nekaj časa, da pride na nivo."</w:t>
      </w:r>
    </w:p>
    <w:p>
      <w:r>
        <w:rPr>
          <w:b/>
          <w:u w:val="single"/>
        </w:rPr>
        <w:t>771642</w:t>
      </w:r>
    </w:p>
    <w:p>
      <w:r>
        <w:t>Slovenski parlament bi moral plačati influencerjem, da naredijo krajo sendvičev bolj kul.</w:t>
      </w:r>
    </w:p>
    <w:p>
      <w:r>
        <w:rPr>
          <w:b/>
          <w:u w:val="single"/>
        </w:rPr>
        <w:t>771643</w:t>
      </w:r>
    </w:p>
    <w:p>
      <w:r>
        <w:t>Ko poslanec Trček zamenja mikrofon za pikado, bo treba mal bonton pogledat.. @strankalevica #groznje #cirkus</w:t>
      </w:r>
    </w:p>
    <w:p>
      <w:r>
        <w:rPr>
          <w:b/>
          <w:u w:val="single"/>
        </w:rPr>
        <w:t>771644</w:t>
      </w:r>
    </w:p>
    <w:p>
      <w:r>
        <w:t>@leaathenatabako Ja ti bi morali it v vojsko za 18 mesecev. Saj ko so taki služili vojsko ni bilo takih neumnosti</w:t>
      </w:r>
    </w:p>
    <w:p>
      <w:r>
        <w:rPr>
          <w:b/>
          <w:u w:val="single"/>
        </w:rPr>
        <w:t>771645</w:t>
      </w:r>
    </w:p>
    <w:p>
      <w:r>
        <w:t>VRHOVNO SODIŠČE - tudi najvišje redno sodišče v Sloveniji pritrdilo stališčem VZMD:  ZBan-1L je protiustaven!</w:t>
        <w:br/>
        <w:br/>
        <w:t>https://t.co/3MjbMuVrsa</w:t>
      </w:r>
    </w:p>
    <w:p>
      <w:r>
        <w:rPr>
          <w:b/>
          <w:u w:val="single"/>
        </w:rPr>
        <w:t>771646</w:t>
      </w:r>
    </w:p>
    <w:p>
      <w:r>
        <w:t>@Matej_Klaric Ta pa kar Tajnikarja kopira. Nič hudega. Oni naj kar dokapitalizirajo Adrio s svojim denarjem. Njihov denar, njihova pravica.</w:t>
      </w:r>
    </w:p>
    <w:p>
      <w:r>
        <w:rPr>
          <w:b/>
          <w:u w:val="single"/>
        </w:rPr>
        <w:t>771647</w:t>
      </w:r>
    </w:p>
    <w:p>
      <w:r>
        <w:t>32 milijonov Akrapovičevega denarja? A veste, koliko kondomov za nezakonite migrante bi lahko kupili?#DebeliRtič</w:t>
      </w:r>
    </w:p>
    <w:p>
      <w:r>
        <w:rPr>
          <w:b/>
          <w:u w:val="single"/>
        </w:rPr>
        <w:t>771648</w:t>
      </w:r>
    </w:p>
    <w:p>
      <w:r>
        <w:t>Burke in burkeži v Cerknici. Do kdaj še? #pust #cerknica #run #piha #zebe #zima #nečutimprstovkotipkam https://t.co/g1FW3BIHtC</w:t>
      </w:r>
    </w:p>
    <w:p>
      <w:r>
        <w:rPr>
          <w:b/>
          <w:u w:val="single"/>
        </w:rPr>
        <w:t>771649</w:t>
      </w:r>
    </w:p>
    <w:p>
      <w:r>
        <w:t>@TjasaZ Čist nič ne pogrešam tega 😂... Spet po drugi strani je pa v kaki troli prevelka ledenica 😂</w:t>
      </w:r>
    </w:p>
    <w:p>
      <w:r>
        <w:rPr>
          <w:b/>
          <w:u w:val="single"/>
        </w:rPr>
        <w:t>771650</w:t>
      </w:r>
    </w:p>
    <w:p>
      <w:r>
        <w:t>@JiriKocica @jolandabuh @JJansaSDS Na udaru so razvite zahodne države z dobrim standardom. Ne pa neke bivše komunajzarske revne države.</w:t>
      </w:r>
    </w:p>
    <w:p>
      <w:r>
        <w:rPr>
          <w:b/>
          <w:u w:val="single"/>
        </w:rPr>
        <w:t>771651</w:t>
      </w:r>
    </w:p>
    <w:p>
      <w:r>
        <w:t>FOTO:Genom človeške ribice: daljši kot Vojna in mir, z več refreni kot skladbe Beatlov https://t.co/05ORmQWXcu</w:t>
      </w:r>
    </w:p>
    <w:p>
      <w:r>
        <w:rPr>
          <w:b/>
          <w:u w:val="single"/>
        </w:rPr>
        <w:t>771652</w:t>
      </w:r>
    </w:p>
    <w:p>
      <w:r>
        <w:t>@CerpinTaxt @mumbo360 @petrasovdat @JanLievJ @andrej_sraka Potem, ko bo plačal davek in denar investiral izven SLO!? #skisanimožgani</w:t>
      </w:r>
    </w:p>
    <w:p>
      <w:r>
        <w:rPr>
          <w:b/>
          <w:u w:val="single"/>
        </w:rPr>
        <w:t>771653</w:t>
      </w:r>
    </w:p>
    <w:p>
      <w:r>
        <w:t>Kdo na prisluhih v arbitrazi, kaze uvele pred-volilne misice in vpije k nacionalni varnosti vohunjenje režima za državljani!</w:t>
      </w:r>
    </w:p>
    <w:p>
      <w:r>
        <w:rPr>
          <w:b/>
          <w:u w:val="single"/>
        </w:rPr>
        <w:t>771654</w:t>
      </w:r>
    </w:p>
    <w:p>
      <w:r>
        <w:t>@janezgecc 2/2 islamizacije in arabizacije stare celine. Bo še vroče,verjemi mi!</w:t>
      </w:r>
    </w:p>
    <w:p>
      <w:r>
        <w:rPr>
          <w:b/>
          <w:u w:val="single"/>
        </w:rPr>
        <w:t>771655</w:t>
      </w:r>
    </w:p>
    <w:p>
      <w:r>
        <w:t>@risinja @vinkovasle1 @JozeBiscak No, svoje koristi in ugodje je postavila pred očeta. In po takih naj bi se zgledovali. Fuj.</w:t>
      </w:r>
    </w:p>
    <w:p>
      <w:r>
        <w:rPr>
          <w:b/>
          <w:u w:val="single"/>
        </w:rPr>
        <w:t>771656</w:t>
      </w:r>
    </w:p>
    <w:p>
      <w:r>
        <w:t>@hrastelj Marinirana vratovina na zaru. Odlicno. Cesnje nam je pa vcer toca stolkla, da ne bo plodov nekaj let.... Bomo pa vratovino....</w:t>
      </w:r>
    </w:p>
    <w:p>
      <w:r>
        <w:rPr>
          <w:b/>
          <w:u w:val="single"/>
        </w:rPr>
        <w:t>771657</w:t>
      </w:r>
    </w:p>
    <w:p>
      <w:r>
        <w:t>@RibicTine @JJansaSDS @ZCernac Ko celo gobčni politični nomad Jani Modeldolfek obmolkne....</w:t>
        <w:br/>
        <w:br/>
        <w:t>😁🤣😎 https://t.co/dnXe4wEDvL</w:t>
      </w:r>
    </w:p>
    <w:p>
      <w:r>
        <w:rPr>
          <w:b/>
          <w:u w:val="single"/>
        </w:rPr>
        <w:t>771658</w:t>
      </w:r>
    </w:p>
    <w:p>
      <w:r>
        <w:t xml:space="preserve">Zdaj vem, kaj bo moja zapuščina sinu. Žaga. </w:t>
        <w:br/>
        <w:t>Kaj bom zapustil hčeri, še ne vem.</w:t>
      </w:r>
    </w:p>
    <w:p>
      <w:r>
        <w:rPr>
          <w:b/>
          <w:u w:val="single"/>
        </w:rPr>
        <w:t>771659</w:t>
      </w:r>
    </w:p>
    <w:p>
      <w:r>
        <w:t>@Berry20275000 @Bojana61654450 @lucijausaj Koliko jezikov pa ta uspešen trgovec, beri prodajalec, obvlada?????</w:t>
      </w:r>
    </w:p>
    <w:p>
      <w:r>
        <w:rPr>
          <w:b/>
          <w:u w:val="single"/>
        </w:rPr>
        <w:t>771660</w:t>
      </w:r>
    </w:p>
    <w:p>
      <w:r>
        <w:t>@MiranStajerc Virusno. Ne ve kaj je. Čakamo. Tuširanje in calpol. Sranje je ker ima zatečena stopala in dlani, ki jo srbijo..</w:t>
      </w:r>
    </w:p>
    <w:p>
      <w:r>
        <w:rPr>
          <w:b/>
          <w:u w:val="single"/>
        </w:rPr>
        <w:t>771661</w:t>
      </w:r>
    </w:p>
    <w:p>
      <w:r>
        <w:t>#Prenosnik HP ProBook 450 G2, #HP, #Računalniki | Prenosniki #MEGABITE - #računalniki in #računalniška #oprema. https://t.co/AC215IFjRl</w:t>
      </w:r>
    </w:p>
    <w:p>
      <w:r>
        <w:rPr>
          <w:b/>
          <w:u w:val="single"/>
        </w:rPr>
        <w:t>771662</w:t>
      </w:r>
    </w:p>
    <w:p>
      <w:r>
        <w:t>Ogromno voznikov se med pešačenjem ne znajo držati desne strani pločnika. Desno pravilo jim postane tuje.</w:t>
      </w:r>
    </w:p>
    <w:p>
      <w:r>
        <w:rPr>
          <w:b/>
          <w:u w:val="single"/>
        </w:rPr>
        <w:t>771663</w:t>
      </w:r>
    </w:p>
    <w:p>
      <w:r>
        <w:t>Ne morš verjet: Levi bi bili za, ko bi to hoteli, ne bi pa bili njihovi! To si lahko omislijo samo popolni bedaki! https://t.co/Hin1OPfVT7</w:t>
      </w:r>
    </w:p>
    <w:p>
      <w:r>
        <w:rPr>
          <w:b/>
          <w:u w:val="single"/>
        </w:rPr>
        <w:t>771664</w:t>
      </w:r>
    </w:p>
    <w:p>
      <w:r>
        <w:t>@jdamijan Zarado tege želim še en mandat tej opciji. Ali se bodo usrali..pa naj spet densa opcija rešuje zagate?</w:t>
      </w:r>
    </w:p>
    <w:p>
      <w:r>
        <w:rPr>
          <w:b/>
          <w:u w:val="single"/>
        </w:rPr>
        <w:t>771665</w:t>
      </w:r>
    </w:p>
    <w:p>
      <w:r>
        <w:t>@vespasji Ene takele sem nosil 10 dni nepretrgoma. Najprej straža, potem teden dni terena, potem spet straža.</w:t>
      </w:r>
    </w:p>
    <w:p>
      <w:r>
        <w:rPr>
          <w:b/>
          <w:u w:val="single"/>
        </w:rPr>
        <w:t>771666</w:t>
      </w:r>
    </w:p>
    <w:p>
      <w:r>
        <w:t>Člani omizja "vaški godci" nasprotujemo obisku radikalnih leftardov @potero_alpopolo v naši bližini. https://t.co/iB21KNuERr</w:t>
      </w:r>
    </w:p>
    <w:p>
      <w:r>
        <w:rPr>
          <w:b/>
          <w:u w:val="single"/>
        </w:rPr>
        <w:t>771667</w:t>
      </w:r>
    </w:p>
    <w:p>
      <w:r>
        <w:t>@Darko_Bulat @cikibucka … in vedno pogisteje jih bomo nosili.</w:t>
        <w:br/>
        <w:t>Jaz grem v ponedeljek v @armyshop</w:t>
      </w:r>
    </w:p>
    <w:p>
      <w:r>
        <w:rPr>
          <w:b/>
          <w:u w:val="single"/>
        </w:rPr>
        <w:t>771668</w:t>
      </w:r>
    </w:p>
    <w:p>
      <w:r>
        <w:t>levičarski huligan skoraj napadel dijaka  ki je mirno bral knjigo</w:t>
        <w:br/>
        <w:t>https://t.co/T5ZrjCGOZb</w:t>
      </w:r>
    </w:p>
    <w:p>
      <w:r>
        <w:rPr>
          <w:b/>
          <w:u w:val="single"/>
        </w:rPr>
        <w:t>771669</w:t>
      </w:r>
    </w:p>
    <w:p>
      <w:r>
        <w:t>Pozor vsi ljubitelji zinovske kulture! V torek, ob 18.00, v UGM, predstavitev petih izvodov fotozina REBUS +... https://t.co/G1ingk3laC</w:t>
      </w:r>
    </w:p>
    <w:p>
      <w:r>
        <w:rPr>
          <w:b/>
          <w:u w:val="single"/>
        </w:rPr>
        <w:t>771670</w:t>
      </w:r>
    </w:p>
    <w:p>
      <w:r>
        <w:t>@GorPri1 @SpletnaMladina Na ulici pri Mehletu, karton pri Slonu, kakšen kiosk, saj so jih preganjali tisti z rdečo zvezdo takrat 😂</w:t>
      </w:r>
    </w:p>
    <w:p>
      <w:r>
        <w:rPr>
          <w:b/>
          <w:u w:val="single"/>
        </w:rPr>
        <w:t>771671</w:t>
      </w:r>
    </w:p>
    <w:p>
      <w:r>
        <w:t>Sveže:</w:t>
        <w:br/>
        <w:t>Jutri prihaja nova politična kriptovaluta Serpentinšek.</w:t>
        <w:br/>
        <w:t>Vse ostale stranke imajo novo kriptovaluto- Teslo.</w:t>
        <w:br/>
        <w:t>Jutri vse pojasnimo.</w:t>
      </w:r>
    </w:p>
    <w:p>
      <w:r>
        <w:rPr>
          <w:b/>
          <w:u w:val="single"/>
        </w:rPr>
        <w:t>771672</w:t>
      </w:r>
    </w:p>
    <w:p>
      <w:r>
        <w:t>@Nova24TV Nagnati vse te jugonostalgicne kretene v https://t.co/wXPuTqwVAV naj tam uvedejo samoupravljanje!</w:t>
      </w:r>
    </w:p>
    <w:p>
      <w:r>
        <w:rPr>
          <w:b/>
          <w:u w:val="single"/>
        </w:rPr>
        <w:t>771673</w:t>
      </w:r>
    </w:p>
    <w:p>
      <w:r>
        <w:t>@RTV_Slovenija A lahko Ljerki nabavte novo lasuljo, prosim!? #odkrito govori gluposti!</w:t>
      </w:r>
    </w:p>
    <w:p>
      <w:r>
        <w:rPr>
          <w:b/>
          <w:u w:val="single"/>
        </w:rPr>
        <w:t>771674</w:t>
      </w:r>
    </w:p>
    <w:p>
      <w:r>
        <w:t>@lucijausaj Pizda tile otroc so pa strašn pametni iz generacije v generacijo bolj. To je pa čist druga fora kot pri psih nemških ovčarjih</w:t>
      </w:r>
    </w:p>
    <w:p>
      <w:r>
        <w:rPr>
          <w:b/>
          <w:u w:val="single"/>
        </w:rPr>
        <w:t>771675</w:t>
      </w:r>
    </w:p>
    <w:p>
      <w:r>
        <w:t>@eposavje Pa pol moram skakat s tviterja na dvk, pa programe šaltat... nič mi nisi v pomoč 😎 #zavsesemsama</w:t>
      </w:r>
    </w:p>
    <w:p>
      <w:r>
        <w:rPr>
          <w:b/>
          <w:u w:val="single"/>
        </w:rPr>
        <w:t>771676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771677</w:t>
      </w:r>
    </w:p>
    <w:p>
      <w:r>
        <w:t>Medtem laburisti: berejo Maotovo rdečo knjižico v parlamentu https://t.co/3OdAzdGRiV</w:t>
      </w:r>
    </w:p>
    <w:p>
      <w:r>
        <w:rPr>
          <w:b/>
          <w:u w:val="single"/>
        </w:rPr>
        <w:t>771678</w:t>
      </w:r>
    </w:p>
    <w:p>
      <w:r>
        <w:t>POZOR! Od danes naprej se bodo s takšnimi Škodami po avtocestah vozili naši policisti... Poglej si, kakšne so! https://t.co/TOt6elyBvw</w:t>
      </w:r>
    </w:p>
    <w:p>
      <w:r>
        <w:rPr>
          <w:b/>
          <w:u w:val="single"/>
        </w:rPr>
        <w:t>771679</w:t>
      </w:r>
    </w:p>
    <w:p>
      <w:r>
        <w:t>@nejcd Z vklopljeno to funcijo jih boš videl tudi v inboxu, čeprav ni prfektno, je bolje kot nič. Ne vem v čem je fora zacto šlamparijo.</w:t>
      </w:r>
    </w:p>
    <w:p>
      <w:r>
        <w:rPr>
          <w:b/>
          <w:u w:val="single"/>
        </w:rPr>
        <w:t>771680</w:t>
      </w:r>
    </w:p>
    <w:p>
      <w:r>
        <w:t>Strokovnjaki svarijo, povzročali naj bi hude bolezni ... https://t.co/kxf8gGr2cL</w:t>
      </w:r>
    </w:p>
    <w:p>
      <w:r>
        <w:rPr>
          <w:b/>
          <w:u w:val="single"/>
        </w:rPr>
        <w:t>771681</w:t>
      </w:r>
    </w:p>
    <w:p>
      <w:r>
        <w:t>@KeyserSozeSi @dreychee Polimerske spojine silicija, nastale z nadzorovano kondenzacijo ortosilikatne kisline? Mislim, da ni tkanina.</w:t>
      </w:r>
    </w:p>
    <w:p>
      <w:r>
        <w:rPr>
          <w:b/>
          <w:u w:val="single"/>
        </w:rPr>
        <w:t>771682</w:t>
      </w:r>
    </w:p>
    <w:p>
      <w:r>
        <w:t>Slovenski INTELEKTUALCI so Kvazi Intelektualci...!!!</w:t>
        <w:br/>
        <w:t>Naštejte mi Vsaj ENEGA ..!!!</w:t>
        <w:br/>
        <w:t>Če si BIL Komunist ali pa Da si... https://t.co/YyUhLC1WQH</w:t>
      </w:r>
    </w:p>
    <w:p>
      <w:r>
        <w:rPr>
          <w:b/>
          <w:u w:val="single"/>
        </w:rPr>
        <w:t>771683</w:t>
      </w:r>
    </w:p>
    <w:p>
      <w:r>
        <w:t>@KatarinaDbr @_MegWhite_ Na Fužinah ziher ne, tam so njegovega kolega prefukal.</w:t>
      </w:r>
    </w:p>
    <w:p>
      <w:r>
        <w:rPr>
          <w:b/>
          <w:u w:val="single"/>
        </w:rPr>
        <w:t>771684</w:t>
      </w:r>
    </w:p>
    <w:p>
      <w:r>
        <w:t>@Agathung Če bi vestno spremljala, bi vedela, da so že 3! Svoj fascikl bodo rabili.</w:t>
      </w:r>
    </w:p>
    <w:p>
      <w:r>
        <w:rPr>
          <w:b/>
          <w:u w:val="single"/>
        </w:rPr>
        <w:t>771685</w:t>
      </w:r>
    </w:p>
    <w:p>
      <w:r>
        <w:t>Komentator na ATP tenis TV pravi, da je močan veter v Dohi v prid Noletu!? Dvomim, on veter in pesek zagotovo ima v želodcu..@PevcPeter</w:t>
      </w:r>
    </w:p>
    <w:p>
      <w:r>
        <w:rPr>
          <w:b/>
          <w:u w:val="single"/>
        </w:rPr>
        <w:t>771686</w:t>
      </w:r>
    </w:p>
    <w:p>
      <w:r>
        <w:t>@VaneGosnik @SamoGlavan Ni se pravi moment. Ne pišite preveč ker vas bodo zasmehovali. Bo ali pa ne bo bo pokazal čas.</w:t>
      </w:r>
    </w:p>
    <w:p>
      <w:r>
        <w:rPr>
          <w:b/>
          <w:u w:val="single"/>
        </w:rPr>
        <w:t>771687</w:t>
      </w:r>
    </w:p>
    <w:p>
      <w:r>
        <w:t>BS in MF odpravljanje protiustavnosti izkoristila za dodatno udrihanje po razlaščenih? VZMD vabi »zamudnike« https://t.co/ppQuiW85t0</w:t>
      </w:r>
    </w:p>
    <w:p>
      <w:r>
        <w:rPr>
          <w:b/>
          <w:u w:val="single"/>
        </w:rPr>
        <w:t>771688</w:t>
      </w:r>
    </w:p>
    <w:p>
      <w:r>
        <w:t>@tomltoml @vladaRS BANDA SKORUMPIRANA......NE JAMRAJO AMPAK KRADEJO KO SRAKE!....</w:t>
      </w:r>
    </w:p>
    <w:p>
      <w:r>
        <w:rPr>
          <w:b/>
          <w:u w:val="single"/>
        </w:rPr>
        <w:t>771689</w:t>
      </w:r>
    </w:p>
    <w:p>
      <w:r>
        <w:t>Če #Slamnik ne dobite v "kaslc"</w:t>
        <w:br/>
        <w:t>#sampovem #komunala #vrtec #neganadomu #podražitve</w:t>
        <w:br/>
        <w:t>@ZeleniSlovenije @MladizeleniSLO https://t.co/dm6pyHfAuc</w:t>
      </w:r>
    </w:p>
    <w:p>
      <w:r>
        <w:rPr>
          <w:b/>
          <w:u w:val="single"/>
        </w:rPr>
        <w:t>771690</w:t>
      </w:r>
    </w:p>
    <w:p>
      <w:r>
        <w:t>Ena zate, sicer po mojem okusu. Bo pa zato darilce bolj po tvojem. Viva tvoj rd in hodi, veslaj, kolesari,... http://t.co/BBYcpzwwcA</w:t>
      </w:r>
    </w:p>
    <w:p>
      <w:r>
        <w:rPr>
          <w:b/>
          <w:u w:val="single"/>
        </w:rPr>
        <w:t>771691</w:t>
      </w:r>
    </w:p>
    <w:p>
      <w:r>
        <w:t>Aretacija zardi umora bolgarske novinarke: Policija odkrila brutalnega zločinca! - https://t.co/kljUpMXJOR https://t.co/s92g4SJhMY</w:t>
      </w:r>
    </w:p>
    <w:p>
      <w:r>
        <w:rPr>
          <w:b/>
          <w:u w:val="single"/>
        </w:rPr>
        <w:t>771692</w:t>
      </w:r>
    </w:p>
    <w:p>
      <w:r>
        <w:t>@Andr3jaL Vsak opravlja svoj posel.</w:t>
        <w:br/>
        <w:t>#Gasilci tvegajo življenja.</w:t>
        <w:br/>
        <w:t>Občani dajejo prostovoljne prispevke.</w:t>
        <w:br/>
        <w:t>Tajkuni se pehajo za dobičkom.</w:t>
      </w:r>
    </w:p>
    <w:p>
      <w:r>
        <w:rPr>
          <w:b/>
          <w:u w:val="single"/>
        </w:rPr>
        <w:t>771693</w:t>
      </w:r>
    </w:p>
    <w:p>
      <w:r>
        <w:t>@Boiiian @AllBriefs Levi so po večini šolani v kumrovski posebni osnovni šoli, več pa njihov intelekt ne dopušča.</w:t>
      </w:r>
    </w:p>
    <w:p>
      <w:r>
        <w:rPr>
          <w:b/>
          <w:u w:val="single"/>
        </w:rPr>
        <w:t>771694</w:t>
      </w:r>
    </w:p>
    <w:p>
      <w:r>
        <w:t>@lex_artis @pongiSLO @t_celestina Fajn je, ko delajo z bankovci in hkrati pečejo meso ter pripravljajo solato.</w:t>
      </w:r>
    </w:p>
    <w:p>
      <w:r>
        <w:rPr>
          <w:b/>
          <w:u w:val="single"/>
        </w:rPr>
        <w:t>771695</w:t>
      </w:r>
    </w:p>
    <w:p>
      <w:r>
        <w:t>@leaathenatabako @TjasaZavrh Vsaj kar se fuzbala tiče, so komentatorji na nacionalki pod vsakim nivojem. #sampovem</w:t>
      </w:r>
    </w:p>
    <w:p>
      <w:r>
        <w:rPr>
          <w:b/>
          <w:u w:val="single"/>
        </w:rPr>
        <w:t>771696</w:t>
      </w:r>
    </w:p>
    <w:p>
      <w:r>
        <w:t>[Video] Brutalna vsebina: Migrant v naši neposredni bližini posiljeval psa?! https://t.co/zFsQ4cWRLL</w:t>
      </w:r>
    </w:p>
    <w:p>
      <w:r>
        <w:rPr>
          <w:b/>
          <w:u w:val="single"/>
        </w:rPr>
        <w:t>771697</w:t>
      </w:r>
    </w:p>
    <w:p>
      <w:r>
        <w:t>Toliko pridanja "novinarjev" tipa @toplovodar in ostalih FDVjevcev o Gobčevi. No, odpuščena ni. Svete krave, a le na račun davkoplačevlcev.</w:t>
      </w:r>
    </w:p>
    <w:p>
      <w:r>
        <w:rPr>
          <w:b/>
          <w:u w:val="single"/>
        </w:rPr>
        <w:t>771698</w:t>
      </w:r>
    </w:p>
    <w:p>
      <w:r>
        <w:t>@VroniMay @BoenaSvoabo @LahovnikMatej ...bo treba it na Golovc trimčkat...mogoče tam že kdo ve, kdo se dogovarja za icidente</w:t>
      </w:r>
    </w:p>
    <w:p>
      <w:r>
        <w:rPr>
          <w:b/>
          <w:u w:val="single"/>
        </w:rPr>
        <w:t>771699</w:t>
      </w:r>
    </w:p>
    <w:p>
      <w:r>
        <w:t>@Umitja @friedcell Oko sokolovo. :D Samo še v papirnati vrečki bi morala bit. :D</w:t>
      </w:r>
    </w:p>
    <w:p>
      <w:r>
        <w:rPr>
          <w:b/>
          <w:u w:val="single"/>
        </w:rPr>
        <w:t>771700</w:t>
      </w:r>
    </w:p>
    <w:p>
      <w:r>
        <w:t>@rzs_si spakirat in prvo letalo via Ljubljana !!! Sramota !!! @EHF SHAME ON YOUUUUU!!!!!! #EHFEuro2018 #MiSlovenci</w:t>
      </w:r>
    </w:p>
    <w:p>
      <w:r>
        <w:rPr>
          <w:b/>
          <w:u w:val="single"/>
        </w:rPr>
        <w:t>771701</w:t>
      </w:r>
    </w:p>
    <w:p>
      <w:r>
        <w:t>Veliko dežja, pihanja, pa malo brez elektrike, kar dinamično jutro po nedinamični noči.😎</w:t>
      </w:r>
    </w:p>
    <w:p>
      <w:r>
        <w:rPr>
          <w:b/>
          <w:u w:val="single"/>
        </w:rPr>
        <w:t>771702</w:t>
      </w:r>
    </w:p>
    <w:p>
      <w:r>
        <w:t>Kdaj bodo pa postavljeni tlakovci žrtvam komunistićnega rasizma in pomorov? https://t.co/7BPPB3z5HJ</w:t>
      </w:r>
    </w:p>
    <w:p>
      <w:r>
        <w:rPr>
          <w:b/>
          <w:u w:val="single"/>
        </w:rPr>
        <w:t>771703</w:t>
      </w:r>
    </w:p>
    <w:p>
      <w:r>
        <w:t>@JernejStromajer @DejanLevanic @DominikaSvarc @Patrick_Vlacic Pa ugledni pravniki nič o ilegalni rezilni žici na meji...</w:t>
      </w:r>
    </w:p>
    <w:p>
      <w:r>
        <w:rPr>
          <w:b/>
          <w:u w:val="single"/>
        </w:rPr>
        <w:t>771704</w:t>
      </w:r>
    </w:p>
    <w:p>
      <w:r>
        <w:t>1/ Kučanov predgovornik v nedeljo v Puconcih o tem, da je bilo narodne izdajalce treba vrniti, likvidirati+jih pokopati v neoznačene grobove</w:t>
      </w:r>
    </w:p>
    <w:p>
      <w:r>
        <w:rPr>
          <w:b/>
          <w:u w:val="single"/>
        </w:rPr>
        <w:t>771705</w:t>
      </w:r>
    </w:p>
    <w:p>
      <w:r>
        <w:t>lahi so nekoč ogradili samo Ljubljano pred komunisti, sedaj bodo pa celo mejo s Slovenijo https://t.co/mnYJG0XhNz</w:t>
      </w:r>
    </w:p>
    <w:p>
      <w:r>
        <w:rPr>
          <w:b/>
          <w:u w:val="single"/>
        </w:rPr>
        <w:t>771706</w:t>
      </w:r>
    </w:p>
    <w:p>
      <w:r>
        <w:t>@Chuppacadabra Wally je len. Kroko pa malo utrgan. Tak T-rex, pozabljen v 21. st.  :D</w:t>
      </w:r>
    </w:p>
    <w:p>
      <w:r>
        <w:rPr>
          <w:b/>
          <w:u w:val="single"/>
        </w:rPr>
        <w:t>771707</w:t>
      </w:r>
    </w:p>
    <w:p>
      <w:r>
        <w:t>Zavetišča polna, nekateri pa še vedno tako veselo vzrejajo mešančke doma, Katastrofa no https://t.co/9ysubwrDv3</w:t>
      </w:r>
    </w:p>
    <w:p>
      <w:r>
        <w:rPr>
          <w:b/>
          <w:u w:val="single"/>
        </w:rPr>
        <w:t>771708</w:t>
      </w:r>
    </w:p>
    <w:p>
      <w:r>
        <w:t>@dratpirsna @JoAnnaOfArc1 Ne ga ven spuščat te dni, ziher je ziher #pijanijager</w:t>
      </w:r>
    </w:p>
    <w:p>
      <w:r>
        <w:rPr>
          <w:b/>
          <w:u w:val="single"/>
        </w:rPr>
        <w:t>771709</w:t>
      </w:r>
    </w:p>
    <w:p>
      <w:r>
        <w:t>Migrantom iz Afrike v blok na Škofljici prepovedan vstop. https://t.co/qsQlkjRCfn</w:t>
      </w:r>
    </w:p>
    <w:p>
      <w:r>
        <w:rPr>
          <w:b/>
          <w:u w:val="single"/>
        </w:rPr>
        <w:t>771710</w:t>
      </w:r>
    </w:p>
    <w:p>
      <w:r>
        <w:t>@strankalevica @LukaMesec Zakaj pa potem naši bolniki z nafehtanim denarjem masovno letujejo ravno pri njih? Vi jih pa še reklamirate?</w:t>
      </w:r>
    </w:p>
    <w:p>
      <w:r>
        <w:rPr>
          <w:b/>
          <w:u w:val="single"/>
        </w:rPr>
        <w:t>771711</w:t>
      </w:r>
    </w:p>
    <w:p>
      <w:r>
        <w:t>@andrazk @AlanOrlic citroen on pedzo mata akcijo za člane kluba... 298€ za model za 3/4 pecikle</w:t>
      </w:r>
    </w:p>
    <w:p>
      <w:r>
        <w:rPr>
          <w:b/>
          <w:u w:val="single"/>
        </w:rPr>
        <w:t>771712</w:t>
      </w:r>
    </w:p>
    <w:p>
      <w:r>
        <w:t>@resneenah Ja saj zato si jih pa kupila! Stari bodo postali nevoščljivi in še prosili te bodo, da jih uporabiš!</w:t>
      </w:r>
    </w:p>
    <w:p>
      <w:r>
        <w:rPr>
          <w:b/>
          <w:u w:val="single"/>
        </w:rPr>
        <w:t>771713</w:t>
      </w:r>
    </w:p>
    <w:p>
      <w:r>
        <w:t>Vatikan usposablja nove eksorciste, saj “vedeževalci odpirajo vrata hudiču” https://t.co/64b5Yqy0jx</w:t>
      </w:r>
    </w:p>
    <w:p>
      <w:r>
        <w:rPr>
          <w:b/>
          <w:u w:val="single"/>
        </w:rPr>
        <w:t>771714</w:t>
      </w:r>
    </w:p>
    <w:p>
      <w:r>
        <w:t>@sladkakotmed Ja ja, tam gre bolj refosk verjetno pa pol bandidosi ostajajo 😅</w:t>
      </w:r>
    </w:p>
    <w:p>
      <w:r>
        <w:rPr>
          <w:b/>
          <w:u w:val="single"/>
        </w:rPr>
        <w:t>771715</w:t>
      </w:r>
    </w:p>
    <w:p>
      <w:r>
        <w:t>Če greste v Kranju na pico v Buf, zdaj nekako veste, kje ni dobro parkirati.</w:t>
      </w:r>
    </w:p>
    <w:p>
      <w:r>
        <w:rPr>
          <w:b/>
          <w:u w:val="single"/>
        </w:rPr>
        <w:t>771716</w:t>
      </w:r>
    </w:p>
    <w:p>
      <w:r>
        <w:t>@RevijaReporter Zaradi teh 800 glasovalcev so obrnili celo Slovenijo na glavo. Največja žrtev teh manipulacij OKS in @rtvslo je Fak.</w:t>
      </w:r>
    </w:p>
    <w:p>
      <w:r>
        <w:rPr>
          <w:b/>
          <w:u w:val="single"/>
        </w:rPr>
        <w:t>771717</w:t>
      </w:r>
    </w:p>
    <w:p>
      <w:r>
        <w:t>@MetkaMZ @Nogavicka_Pika @DarjaTomanic Čiščenje je enostavno, po vsakem sušenju, daš oba filtra ven spucaš in nazaj.</w:t>
      </w:r>
    </w:p>
    <w:p>
      <w:r>
        <w:rPr>
          <w:b/>
          <w:u w:val="single"/>
        </w:rPr>
        <w:t>771718</w:t>
      </w:r>
    </w:p>
    <w:p>
      <w:r>
        <w:t>Spodbudno, da bi le čimprej bilo dosegljivo vsem !!! https://t.co/WNcJ7Yv9eP</w:t>
      </w:r>
    </w:p>
    <w:p>
      <w:r>
        <w:rPr>
          <w:b/>
          <w:u w:val="single"/>
        </w:rPr>
        <w:t>771719</w:t>
      </w:r>
    </w:p>
    <w:p>
      <w:r>
        <w:t>@roktus Španska "humanitarnost" je kapitulirala že po eni sprejeti ladji,.....bojim se da bodo Albanci bolj vztrajni!</w:t>
      </w:r>
    </w:p>
    <w:p>
      <w:r>
        <w:rPr>
          <w:b/>
          <w:u w:val="single"/>
        </w:rPr>
        <w:t>771720</w:t>
      </w:r>
    </w:p>
    <w:p>
      <w:r>
        <w:t>@RokBratina @cesenj Vprašanje kolk zavajajo, kolk so pa samo nesposobni. Verjetno pa mešanica obojega</w:t>
      </w:r>
    </w:p>
    <w:p>
      <w:r>
        <w:rPr>
          <w:b/>
          <w:u w:val="single"/>
        </w:rPr>
        <w:t>771721</w:t>
      </w:r>
    </w:p>
    <w:p>
      <w:r>
        <w:t>@SaaBeEntza A, to je pa star montažni trik, ko se zvok ali glasba iz novega prizora pojavita še v "starem."</w:t>
      </w:r>
    </w:p>
    <w:p>
      <w:r>
        <w:rPr>
          <w:b/>
          <w:u w:val="single"/>
        </w:rPr>
        <w:t>771722</w:t>
      </w:r>
    </w:p>
    <w:p>
      <w:r>
        <w:t>@simpleeni @DKopse To je pa čudno, v Hr. je bilo v yugi 60% komunistov, danes pa je skoraj 95% RKC vernikov - nekaj ne štima🤣⛪️💒🕌</w:t>
      </w:r>
    </w:p>
    <w:p>
      <w:r>
        <w:rPr>
          <w:b/>
          <w:u w:val="single"/>
        </w:rPr>
        <w:t>771723</w:t>
      </w:r>
    </w:p>
    <w:p>
      <w:r>
        <w:t>@en_in_edini hvala za glas.Dokazali smo, da se da delati brez kapitala v ozdaju,z nizkim kampanjskim proračunom in z vztrajnimi prostovoljci</w:t>
      </w:r>
    </w:p>
    <w:p>
      <w:r>
        <w:rPr>
          <w:b/>
          <w:u w:val="single"/>
        </w:rPr>
        <w:t>771724</w:t>
      </w:r>
    </w:p>
    <w:p>
      <w:r>
        <w:t>@Penkalis nič vroče nobenmu nikoli niti najmanj .... še srajčko razrahljal .... #svakačast #slečmontlc pa dejte fantu kak robček 🙉🤷‍♂️</w:t>
      </w:r>
    </w:p>
    <w:p>
      <w:r>
        <w:rPr>
          <w:b/>
          <w:u w:val="single"/>
        </w:rPr>
        <w:t>771725</w:t>
      </w:r>
    </w:p>
    <w:p>
      <w:r>
        <w:t>@tretjeoko Iz benignega ateroma  nad repom se je razvil  rakasti tumor, ki pa v večini primerov ne dela metastaz.</w:t>
      </w:r>
    </w:p>
    <w:p>
      <w:r>
        <w:rPr>
          <w:b/>
          <w:u w:val="single"/>
        </w:rPr>
        <w:t>771726</w:t>
      </w:r>
    </w:p>
    <w:p>
      <w:r>
        <w:t>Začetek drugega polčasa. S tribun odmeva Kdor ne skače, ni Slovenc #mislovenci #ehfeuro2018 https://t.co/Ptj9p9be8o</w:t>
      </w:r>
    </w:p>
    <w:p>
      <w:r>
        <w:rPr>
          <w:b/>
          <w:u w:val="single"/>
        </w:rPr>
        <w:t>771727</w:t>
      </w:r>
    </w:p>
    <w:p>
      <w:r>
        <w:t>Ob današnji nevihti je na Zaplani padala sodra - ledena zrna so bila manjša od enega centimetra.</w:t>
      </w:r>
    </w:p>
    <w:p>
      <w:r>
        <w:rPr>
          <w:b/>
          <w:u w:val="single"/>
        </w:rPr>
        <w:t>771728</w:t>
      </w:r>
    </w:p>
    <w:p>
      <w:r>
        <w:t>@KovacRebeka @SuzanaLovec Ker jih tja vozi ZDUS in potem dela propagando, kako Erjavec skrbi za njihove penzije :-)) Slišano in videno :-)</w:t>
      </w:r>
    </w:p>
    <w:p>
      <w:r>
        <w:rPr>
          <w:b/>
          <w:u w:val="single"/>
        </w:rPr>
        <w:t>771729</w:t>
      </w:r>
    </w:p>
    <w:p>
      <w:r>
        <w:t>Iz nove Demokracije: Kdo je močnejši? Prava epidemija posilstev po Evropi! https://t.co/toj5JtKLmt</w:t>
      </w:r>
    </w:p>
    <w:p>
      <w:r>
        <w:rPr>
          <w:b/>
          <w:u w:val="single"/>
        </w:rPr>
        <w:t>771730</w:t>
      </w:r>
    </w:p>
    <w:p>
      <w:r>
        <w:t>#oMecanismo bi lahko bila brazilska The Wire, žal ostane zgolj pri bi lahko. Ni pa za prezreti #TVnamig</w:t>
      </w:r>
    </w:p>
    <w:p>
      <w:r>
        <w:rPr>
          <w:b/>
          <w:u w:val="single"/>
        </w:rPr>
        <w:t>771731</w:t>
      </w:r>
    </w:p>
    <w:p>
      <w:r>
        <w:t>@HamManuela Hm .... se pravi, da drži, da pravih dedcev primanjkuje. Kdaj si pa ti kakšnega ven (ali noter) povabila? 🤓 #DAvidišKAKOzazija</w:t>
      </w:r>
    </w:p>
    <w:p>
      <w:r>
        <w:rPr>
          <w:b/>
          <w:u w:val="single"/>
        </w:rPr>
        <w:t>771732</w:t>
      </w:r>
    </w:p>
    <w:p>
      <w:r>
        <w:t>@vinkovasle1 @metaprepadnik Vsaki ženski z dobro samopodobo mora biti tole komunistično jamranje jako sitno in ponižujoče!</w:t>
      </w:r>
    </w:p>
    <w:p>
      <w:r>
        <w:rPr>
          <w:b/>
          <w:u w:val="single"/>
        </w:rPr>
        <w:t>771733</w:t>
      </w:r>
    </w:p>
    <w:p>
      <w:r>
        <w:t>Dragonjevi so se pred spremembo priimka pisali Drekonja https://t.co/srJKAvNSic</w:t>
      </w:r>
    </w:p>
    <w:p>
      <w:r>
        <w:rPr>
          <w:b/>
          <w:u w:val="single"/>
        </w:rPr>
        <w:t>771734</w:t>
      </w:r>
    </w:p>
    <w:p>
      <w:r>
        <w:t>@dragnslyr_ds Jap, prav ima. Iz posiljenih žensk kurbe, iz nedolžnih otrok pa pankrte. Kaj bi še več?</w:t>
      </w:r>
    </w:p>
    <w:p>
      <w:r>
        <w:rPr>
          <w:b/>
          <w:u w:val="single"/>
        </w:rPr>
        <w:t>771735</w:t>
      </w:r>
    </w:p>
    <w:p>
      <w:r>
        <w:t>@butalskipolicaj Pijancka z vampom, papucam in glivicam? Zresni se, saj so bolj prestraseni kot izdajalski domobrancki med vojno.</w:t>
      </w:r>
    </w:p>
    <w:p>
      <w:r>
        <w:rPr>
          <w:b/>
          <w:u w:val="single"/>
        </w:rPr>
        <w:t>771736</w:t>
      </w:r>
    </w:p>
    <w:p>
      <w:r>
        <w:t>@zostko @ekst_emigracija Ja ful. Vprašte ga, kje dela. Ker Švica ma buletpruf meje in tam ne delajo tujci sploh. 🙄</w:t>
      </w:r>
    </w:p>
    <w:p>
      <w:r>
        <w:rPr>
          <w:b/>
          <w:u w:val="single"/>
        </w:rPr>
        <w:t>771737</w:t>
      </w:r>
    </w:p>
    <w:p>
      <w:r>
        <w:t>@dusankocevar1 Dušan, zakaj ste pa potem tvit zbrisal, če ni bil butast?? Tudi vam lep dan !</w:t>
      </w:r>
    </w:p>
    <w:p>
      <w:r>
        <w:rPr>
          <w:b/>
          <w:u w:val="single"/>
        </w:rPr>
        <w:t>771738</w:t>
      </w:r>
    </w:p>
    <w:p>
      <w:r>
        <w:t>@roman_lazar @janezgecc @m_bostjan Matoz jih je izločal, da se je merilo v fasciklih!</w:t>
      </w:r>
    </w:p>
    <w:p>
      <w:r>
        <w:rPr>
          <w:b/>
          <w:u w:val="single"/>
        </w:rPr>
        <w:t>771739</w:t>
      </w:r>
    </w:p>
    <w:p>
      <w:r>
        <w:t>Take neumnosti pa že dolgo ne!Dva oštarijska bratca:Iz refoška delajo teran?..ga destilirajo,dodajo ribez?O kri  žanju,geog.poreklu,pa nič</w:t>
      </w:r>
    </w:p>
    <w:p>
      <w:r>
        <w:rPr>
          <w:b/>
          <w:u w:val="single"/>
        </w:rPr>
        <w:t>771740</w:t>
      </w:r>
    </w:p>
    <w:p>
      <w:r>
        <w:t>Kuhanje korenčkove marmelade, ki ji sledi pečenje korenčkove torte. Korenjev dan</w:t>
      </w:r>
    </w:p>
    <w:p>
      <w:r>
        <w:rPr>
          <w:b/>
          <w:u w:val="single"/>
        </w:rPr>
        <w:t>771741</w:t>
      </w:r>
    </w:p>
    <w:p>
      <w:r>
        <w:t>@JJansaSDS Kar naprej s takimi izjavami. Si sami jamo za prihodnost kopljete...</w:t>
      </w:r>
    </w:p>
    <w:p>
      <w:r>
        <w:rPr>
          <w:b/>
          <w:u w:val="single"/>
        </w:rPr>
        <w:t>771742</w:t>
      </w:r>
    </w:p>
    <w:p>
      <w:r>
        <w:t>Že naše babice so govorile: "Kdor drugemu jamo koplje, sam vanjo pade. Ne škodi drugim, saj bi se tvoja dejanja lahko obrnila proti tebi."</w:t>
      </w:r>
    </w:p>
    <w:p>
      <w:r>
        <w:rPr>
          <w:b/>
          <w:u w:val="single"/>
        </w:rPr>
        <w:t>771743</w:t>
      </w:r>
    </w:p>
    <w:p>
      <w:r>
        <w:t>@PrstanSi @RomanaTomc Očitno v Bruslju mečejo žličke v reke.</w:t>
        <w:br/>
        <w:t>V Snago, Prodnik in podobne nekako zaupam da delajo ok.</w:t>
      </w:r>
    </w:p>
    <w:p>
      <w:r>
        <w:rPr>
          <w:b/>
          <w:u w:val="single"/>
        </w:rPr>
        <w:t>771744</w:t>
      </w:r>
    </w:p>
    <w:p>
      <w:r>
        <w:t>Rdeči bodo ob Dražgošah pa imeli polna usta o "ne pozabimo zgodovine". Ob 9/11 pa so čisto tiho, vključno z rezimskimi mediji.</w:t>
      </w:r>
    </w:p>
    <w:p>
      <w:r>
        <w:rPr>
          <w:b/>
          <w:u w:val="single"/>
        </w:rPr>
        <w:t>771745</w:t>
      </w:r>
    </w:p>
    <w:p>
      <w:r>
        <w:t>Kdor hoče zadeti na loteriji, mora kupiti srečko. Kdor hoče spremembe pa mora oddati svoj glas. #LokalneVolitve2018</w:t>
      </w:r>
    </w:p>
    <w:p>
      <w:r>
        <w:rPr>
          <w:b/>
          <w:u w:val="single"/>
        </w:rPr>
        <w:t>771746</w:t>
      </w:r>
    </w:p>
    <w:p>
      <w:r>
        <w:t>Ni čudno,prišla izpod lepotnega skalpela in seans v Idriji.Podpora spreobrnjencev ! https://t.co/9d5yNjgeVX</w:t>
      </w:r>
    </w:p>
    <w:p>
      <w:r>
        <w:rPr>
          <w:b/>
          <w:u w:val="single"/>
        </w:rPr>
        <w:t>771747</w:t>
      </w:r>
    </w:p>
    <w:p>
      <w:r>
        <w:t>Pravkar igram igro Biathlon Mania. Pridruži se in me poskusi premagati! https://t.co/pVZjxanZdp</w:t>
      </w:r>
    </w:p>
    <w:p>
      <w:r>
        <w:rPr>
          <w:b/>
          <w:u w:val="single"/>
        </w:rPr>
        <w:t>771748</w:t>
      </w:r>
    </w:p>
    <w:p>
      <w:r>
        <w:t>@marjankovac2 @RobertKase1 @Medeja_7 Prva eutanazija v Svobodni Sloveniji, pardon, pomoč pri samomoru. Pa še ta slabo izvedena!</w:t>
      </w:r>
    </w:p>
    <w:p>
      <w:r>
        <w:rPr>
          <w:b/>
          <w:u w:val="single"/>
        </w:rPr>
        <w:t>771749</w:t>
      </w:r>
    </w:p>
    <w:p>
      <w:r>
        <w:t xml:space="preserve">Lol, za novo zelandijo. Kjer so 10 let nazaj skakali v luft, ce jim je 256 vleklo. </w:t>
        <w:br/>
        <w:t>Slabo za nas https://t.co/pO8Nkjy3SL</w:t>
      </w:r>
    </w:p>
    <w:p>
      <w:r>
        <w:rPr>
          <w:b/>
          <w:u w:val="single"/>
        </w:rPr>
        <w:t>771750</w:t>
      </w:r>
    </w:p>
    <w:p>
      <w:r>
        <w:t>Kaj se jezite na pedofilijo v Cerkvi? Slednja se trudi po najboljših močeh za povišanje rodnosti. #multifail</w:t>
      </w:r>
    </w:p>
    <w:p>
      <w:r>
        <w:rPr>
          <w:b/>
          <w:u w:val="single"/>
        </w:rPr>
        <w:t>771751</w:t>
      </w:r>
    </w:p>
    <w:p>
      <w:r>
        <w:t>Ustavni sodniki v primeru koroških dečkov dali klofuto Anji Kopač Mrak https://t.co/C5rQMwhUx3</w:t>
      </w:r>
    </w:p>
    <w:p>
      <w:r>
        <w:rPr>
          <w:b/>
          <w:u w:val="single"/>
        </w:rPr>
        <w:t>771752</w:t>
      </w:r>
    </w:p>
    <w:p>
      <w:r>
        <w:t>Izkoristite neverjetni popust! Koda: ASS-1503 #OMNITRONIC ASS-1503 kompletno ozvočenje 850W RMS https://t.co/OUo9mIvMvD</w:t>
      </w:r>
    </w:p>
    <w:p>
      <w:r>
        <w:rPr>
          <w:b/>
          <w:u w:val="single"/>
        </w:rPr>
        <w:t>771753</w:t>
      </w:r>
    </w:p>
    <w:p>
      <w:r>
        <w:t>@Moj_ca @redhotfeferon Aaa, kalimero, ker se ne bo mogel več z lučkami vozit.</w:t>
      </w:r>
    </w:p>
    <w:p>
      <w:r>
        <w:rPr>
          <w:b/>
          <w:u w:val="single"/>
        </w:rPr>
        <w:t>771754</w:t>
      </w:r>
    </w:p>
    <w:p>
      <w:r>
        <w:t>@majchi8 jah, moj ne zna skuhat drugega kot hrenovke in kavo. pa še to me vedno kliče za navodila😀</w:t>
      </w:r>
    </w:p>
    <w:p>
      <w:r>
        <w:rPr>
          <w:b/>
          <w:u w:val="single"/>
        </w:rPr>
        <w:t>771755</w:t>
      </w:r>
    </w:p>
    <w:p>
      <w:r>
        <w:t>Nevladniki o #EKS: Dokument je neambiciozen in škodljiv https://t.co/4goFaQVKDv</w:t>
      </w:r>
    </w:p>
    <w:p>
      <w:r>
        <w:rPr>
          <w:b/>
          <w:u w:val="single"/>
        </w:rPr>
        <w:t>771756</w:t>
      </w:r>
    </w:p>
    <w:p>
      <w:r>
        <w:t>tak sausage fest. hvala bogu, da je direktiva o orozju omejila kapaciteto nabojnikov do maks 10 nabojev ^^ https://t.co/oX8wNYeuDG</w:t>
      </w:r>
    </w:p>
    <w:p>
      <w:r>
        <w:rPr>
          <w:b/>
          <w:u w:val="single"/>
        </w:rPr>
        <w:t>771757</w:t>
      </w:r>
    </w:p>
    <w:p>
      <w:r>
        <w:t>@davorvrban Da ne boš slučajno Arsenoviču ostal v riti in ti bojo sam prsti nog vn gledali😂😂...če ima kdo moč jo ima župan...</w:t>
      </w:r>
    </w:p>
    <w:p>
      <w:r>
        <w:rPr>
          <w:b/>
          <w:u w:val="single"/>
        </w:rPr>
        <w:t>771758</w:t>
      </w:r>
    </w:p>
    <w:p>
      <w:r>
        <w:t>Ko ga @Nova24TV zagode @strankaSD za vse ostalo je le še MasterCard.</w:t>
        <w:br/>
        <w:t>Lepa gasilska mimogrede #MorsMislit</w:t>
      </w:r>
    </w:p>
    <w:p>
      <w:r>
        <w:rPr>
          <w:b/>
          <w:u w:val="single"/>
        </w:rPr>
        <w:t>771759</w:t>
      </w:r>
    </w:p>
    <w:p>
      <w:r>
        <w:t>Smučarski skoki (M) - M? A to je srednja skakalnica? Možgani očitno še zaspani :D</w:t>
      </w:r>
    </w:p>
    <w:p>
      <w:r>
        <w:rPr>
          <w:b/>
          <w:u w:val="single"/>
        </w:rPr>
        <w:t>771760</w:t>
      </w:r>
    </w:p>
    <w:p>
      <w:r>
        <w:t>@spagetyuse Od zibelke do groba bo lažnivi komunist. Njegove izjave so naravnost žaljive za zdravo pamet. Kdaj ga bo kdo po lapah. #toomuch</w:t>
      </w:r>
    </w:p>
    <w:p>
      <w:r>
        <w:rPr>
          <w:b/>
          <w:u w:val="single"/>
        </w:rPr>
        <w:t>771761</w:t>
      </w:r>
    </w:p>
    <w:p>
      <w:r>
        <w:t>@Nova24TV Je zgolj naključje, da je med socialkomunisti največ pedrov, kot ostanek ENoBe seksa🤣</w:t>
      </w:r>
    </w:p>
    <w:p>
      <w:r>
        <w:rPr>
          <w:b/>
          <w:u w:val="single"/>
        </w:rPr>
        <w:t>771762</w:t>
      </w:r>
    </w:p>
    <w:p>
      <w:r>
        <w:t>@cesenj @JozeBiscak Kakšna groza je tole, sami pedri, migranti ali pa naši depresivčki</w:t>
      </w:r>
    </w:p>
    <w:p>
      <w:r>
        <w:rPr>
          <w:b/>
          <w:u w:val="single"/>
        </w:rPr>
        <w:t>771763</w:t>
      </w:r>
    </w:p>
    <w:p>
      <w:r>
        <w:t>@bobsparrow70 @Andrej_AK @IgorPribac @RTV_Slovenija 27 april je tudi verski praznik. To je božič Titoizma.</w:t>
      </w:r>
    </w:p>
    <w:p>
      <w:r>
        <w:rPr>
          <w:b/>
          <w:u w:val="single"/>
        </w:rPr>
        <w:t>771764</w:t>
      </w:r>
    </w:p>
    <w:p>
      <w:r>
        <w:t>@Kersterin12 @leaathenatabako @pipermanaus To jo je med seksom še mimogrede cepil.</w:t>
      </w:r>
    </w:p>
    <w:p>
      <w:r>
        <w:rPr>
          <w:b/>
          <w:u w:val="single"/>
        </w:rPr>
        <w:t>771765</w:t>
      </w:r>
    </w:p>
    <w:p>
      <w:r>
        <w:t>@jelka_godec Bolje tile kot vaši, čeprav v strategiji napadanja ne zaostajajo kaj dosti.</w:t>
      </w:r>
    </w:p>
    <w:p>
      <w:r>
        <w:rPr>
          <w:b/>
          <w:u w:val="single"/>
        </w:rPr>
        <w:t>771766</w:t>
      </w:r>
    </w:p>
    <w:p>
      <w:r>
        <w:t>@LazarjevPolzek Jp. Zna biti to krivo. Če bi dolgo bruhala ali močneje, pa vsaj klic na veterino ne bo odveč. Ker nikoli ne veš ...</w:t>
      </w:r>
    </w:p>
    <w:p>
      <w:r>
        <w:rPr>
          <w:b/>
          <w:u w:val="single"/>
        </w:rPr>
        <w:t>771767</w:t>
      </w:r>
    </w:p>
    <w:p>
      <w:r>
        <w:t>Kdor dobi 300 Eur pokojnine si zasluži, da mu zavarovanje, tudi dopolnilno plača država. Tega ni pošteno jemati drugim zavarovancem.</w:t>
      </w:r>
    </w:p>
    <w:p>
      <w:r>
        <w:rPr>
          <w:b/>
          <w:u w:val="single"/>
        </w:rPr>
        <w:t>771768</w:t>
      </w:r>
    </w:p>
    <w:p>
      <w:r>
        <w:t>Nova ajfouna imata verjetno najboljše telefonske zvočnike. Nobene potrebe za modrozobo kramo, niti zaradi kakovosti niti zaradi glasnosti.</w:t>
      </w:r>
    </w:p>
    <w:p>
      <w:r>
        <w:rPr>
          <w:b/>
          <w:u w:val="single"/>
        </w:rPr>
        <w:t>771769</w:t>
      </w:r>
    </w:p>
    <w:p>
      <w:r>
        <w:t>rdeč šal zrihtala muršićka. na naročilnico. pisarniški materijal https://t.co/gYwv3TR241</w:t>
      </w:r>
    </w:p>
    <w:p>
      <w:r>
        <w:rPr>
          <w:b/>
          <w:u w:val="single"/>
        </w:rPr>
        <w:t>771770</w:t>
      </w:r>
    </w:p>
    <w:p>
      <w:r>
        <w:t xml:space="preserve">@p_zoran Madona, kje bo pa PRS po otvoritvi telovadil? Pa ja ne na koru? </w:t>
        <w:br/>
        <w:t>Če ne bo preveč prešvican, naj prebere 7. Člen Ustave</w:t>
      </w:r>
    </w:p>
    <w:p>
      <w:r>
        <w:rPr>
          <w:b/>
          <w:u w:val="single"/>
        </w:rPr>
        <w:t>771771</w:t>
      </w:r>
    </w:p>
    <w:p>
      <w:r>
        <w:t>Vaš svet razpada. Tisti, iz vaše strani prisvojen. Sprejmite to dejstvo in umaknite se na stran, namesto da vlečete vse v pogubo in smrt.</w:t>
      </w:r>
    </w:p>
    <w:p>
      <w:r>
        <w:rPr>
          <w:b/>
          <w:u w:val="single"/>
        </w:rPr>
        <w:t>771772</w:t>
      </w:r>
    </w:p>
    <w:p>
      <w:r>
        <w:t>@Denarju Ne jaz ne nihče v moji družini jih ne jé, za tako posplošitev je res potreben neverjetno majhen mehurček.</w:t>
      </w:r>
    </w:p>
    <w:p>
      <w:r>
        <w:rPr>
          <w:b/>
          <w:u w:val="single"/>
        </w:rPr>
        <w:t>771773</w:t>
      </w:r>
    </w:p>
    <w:p>
      <w:r>
        <w:t>@TrbicJ #piratskiprogram je pol pravi hashtag? To se bom 3x zatipkal. Neki bolj simpel rabmo, IMHO. Pa bolj catchy.</w:t>
      </w:r>
    </w:p>
    <w:p>
      <w:r>
        <w:rPr>
          <w:b/>
          <w:u w:val="single"/>
        </w:rPr>
        <w:t>771774</w:t>
      </w:r>
    </w:p>
    <w:p>
      <w:r>
        <w:t>Itak je vse zmišljeno. Brez imen, zgolj manipulacija. Komunistična zoper komunistično oblast!</w:t>
        <w:br/>
        <w:t>Slovenija = umobolnica https://t.co/uHREkDqaek</w:t>
      </w:r>
    </w:p>
    <w:p>
      <w:r>
        <w:rPr>
          <w:b/>
          <w:u w:val="single"/>
        </w:rPr>
        <w:t>771775</w:t>
      </w:r>
    </w:p>
    <w:p>
      <w:r>
        <w:t>@strankalevica Spregledano v slovenskih medijih!</w:t>
        <w:br/>
        <w:t>50.000 Špancev v protestu proti levičarski vladi.</w:t>
        <w:br/>
        <w:t>https://t.co/r4GLwXgw00</w:t>
      </w:r>
    </w:p>
    <w:p>
      <w:r>
        <w:rPr>
          <w:b/>
          <w:u w:val="single"/>
        </w:rPr>
        <w:t>771776</w:t>
      </w:r>
    </w:p>
    <w:p>
      <w:r>
        <w:t>@yrennia1 @MuriMursic @sarecmarjan Kakšne možgane, bolezni ni na nepostoječih organih.</w:t>
      </w:r>
    </w:p>
    <w:p>
      <w:r>
        <w:rPr>
          <w:b/>
          <w:u w:val="single"/>
        </w:rPr>
        <w:t>771777</w:t>
      </w:r>
    </w:p>
    <w:p>
      <w:r>
        <w:t>@DovzanG @AnzeLog Janković se je pohvalil, kako lepo je obnovil Gosposvetsko cesto pred evangeličansko cerkvijo in sedaj dobi piškotek.</w:t>
      </w:r>
    </w:p>
    <w:p>
      <w:r>
        <w:rPr>
          <w:b/>
          <w:u w:val="single"/>
        </w:rPr>
        <w:t>771778</w:t>
      </w:r>
    </w:p>
    <w:p>
      <w:r>
        <w:t>@mladen1309 Posnetek na 10 sekundi lepo pokaže, da sta za tango potrebna dva ... Ostalo je hvaležna hrana za futranje domišljije.</w:t>
      </w:r>
    </w:p>
    <w:p>
      <w:r>
        <w:rPr>
          <w:b/>
          <w:u w:val="single"/>
        </w:rPr>
        <w:t>771779</w:t>
      </w:r>
    </w:p>
    <w:p>
      <w:r>
        <w:t>@Libertarec Zahvali se JJ-u in njegovim oprodam v des.medijih,VSO in Zboru za republiko!</w:t>
      </w:r>
    </w:p>
    <w:p>
      <w:r>
        <w:rPr>
          <w:b/>
          <w:u w:val="single"/>
        </w:rPr>
        <w:t>771780</w:t>
      </w:r>
    </w:p>
    <w:p>
      <w:r>
        <w:t>@BojanPozar @RTV_Slovenija Saj pri nas je to normalna stvar in vsi skorumpiranci so v ospredju in na vodilnih mestih v drzavi</w:t>
      </w:r>
    </w:p>
    <w:p>
      <w:r>
        <w:rPr>
          <w:b/>
          <w:u w:val="single"/>
        </w:rPr>
        <w:t>771781</w:t>
      </w:r>
    </w:p>
    <w:p>
      <w:r>
        <w:t>@SamoGlavan @VaneGosnik Zelo poenostavljena in manipulativno zavajajoča argumentacija!</w:t>
      </w:r>
    </w:p>
    <w:p>
      <w:r>
        <w:rPr>
          <w:b/>
          <w:u w:val="single"/>
        </w:rPr>
        <w:t>771782</w:t>
      </w:r>
    </w:p>
    <w:p>
      <w:r>
        <w:t>@oggctopus To ne spremeni dejstva, da si še mlad. In za kompliment se zahvali :)</w:t>
      </w:r>
    </w:p>
    <w:p>
      <w:r>
        <w:rPr>
          <w:b/>
          <w:u w:val="single"/>
        </w:rPr>
        <w:t>771783</w:t>
      </w:r>
    </w:p>
    <w:p>
      <w:r>
        <w:t>@nejkom On ima pa miške, ti ne morem pokazat, ker je vse poskril. In zdajle spi kot top.</w:t>
      </w:r>
    </w:p>
    <w:p>
      <w:r>
        <w:rPr>
          <w:b/>
          <w:u w:val="single"/>
        </w:rPr>
        <w:t>771784</w:t>
      </w:r>
    </w:p>
    <w:p>
      <w:r>
        <w:t>Vsi te japonski telovadci zgledajo kot zenske al pa animeji, sej tm itak ne locm</w:t>
      </w:r>
    </w:p>
    <w:p>
      <w:r>
        <w:rPr>
          <w:b/>
          <w:u w:val="single"/>
        </w:rPr>
        <w:t>771785</w:t>
      </w:r>
    </w:p>
    <w:p>
      <w:r>
        <w:t>@zelenilka Olej, hejtspič. Ti maš res en kup nakopičene jeze v sebi. Naj pripomnim, da to ni dobro. To je slabo.</w:t>
      </w:r>
    </w:p>
    <w:p>
      <w:r>
        <w:rPr>
          <w:b/>
          <w:u w:val="single"/>
        </w:rPr>
        <w:t>771786</w:t>
      </w:r>
    </w:p>
    <w:p>
      <w:r>
        <w:t>Deček, ki je preživel padec iz desetega nadstropja galerije, začel govoriti https://t.co/HMIqf5NWwn</w:t>
      </w:r>
    </w:p>
    <w:p>
      <w:r>
        <w:rPr>
          <w:b/>
          <w:u w:val="single"/>
        </w:rPr>
        <w:t>771787</w:t>
      </w:r>
    </w:p>
    <w:p>
      <w:r>
        <w:t>Bemumast in Neverjetno enostavno ter okusno v prodaji v knjigarnah Felix... https://t.co/cMusdfn33R</w:t>
      </w:r>
    </w:p>
    <w:p>
      <w:r>
        <w:rPr>
          <w:b/>
          <w:u w:val="single"/>
        </w:rPr>
        <w:t>771788</w:t>
      </w:r>
    </w:p>
    <w:p>
      <w:r>
        <w:t>@JozeBiscak Polna usta so jo o svobodi in demokracij,naj pogleda malo kaj se dogaja doma!!</w:t>
      </w:r>
    </w:p>
    <w:p>
      <w:r>
        <w:rPr>
          <w:b/>
          <w:u w:val="single"/>
        </w:rPr>
        <w:t>771789</w:t>
      </w:r>
    </w:p>
    <w:p>
      <w:r>
        <w:t>@peterstrovs Če sem pa iskreno zbegan. Sem bil prepričan, da nam Hanzi TV laže ves čas. :(</w:t>
      </w:r>
    </w:p>
    <w:p>
      <w:r>
        <w:rPr>
          <w:b/>
          <w:u w:val="single"/>
        </w:rPr>
        <w:t>771790</w:t>
      </w:r>
    </w:p>
    <w:p>
      <w:r>
        <w:t>@mamin_lan Res so dostavl obljubljeno ...stari smrad se je izkazal ...faking agentska ekipa levakov k se jih ne more znebit</w:t>
      </w:r>
    </w:p>
    <w:p>
      <w:r>
        <w:rPr>
          <w:b/>
          <w:u w:val="single"/>
        </w:rPr>
        <w:t>771791</w:t>
      </w:r>
    </w:p>
    <w:p>
      <w:r>
        <w:t>Gol! Bum. Kako je @NDGorica začutila in zavohala kaos v obrambi @nkolimpija.</w:t>
      </w:r>
    </w:p>
    <w:p>
      <w:r>
        <w:rPr>
          <w:b/>
          <w:u w:val="single"/>
        </w:rPr>
        <w:t>771792</w:t>
      </w:r>
    </w:p>
    <w:p>
      <w:r>
        <w:t>@praviborutpahor @JJansaSDS Mislim, a ste neumni ali se delate neumne?Kako bi bilo fino, če bi eno stvar speljali do konca. Dokazali!!!</w:t>
      </w:r>
    </w:p>
    <w:p>
      <w:r>
        <w:rPr>
          <w:b/>
          <w:u w:val="single"/>
        </w:rPr>
        <w:t>771793</w:t>
      </w:r>
    </w:p>
    <w:p>
      <w:r>
        <w:t>Če bomo dobri do soljudi in narave, kandidat za Komisarja za krizno upravljanje ne bo imel veliko dela. #polepšajdan #pensopositivo</w:t>
      </w:r>
    </w:p>
    <w:p>
      <w:r>
        <w:rPr>
          <w:b/>
          <w:u w:val="single"/>
        </w:rPr>
        <w:t>771794</w:t>
      </w:r>
    </w:p>
    <w:p>
      <w:r>
        <w:t>@petrasovdat Ne govori......pa ne moreš zgolj lubenico, če imaš doma svežo meto, rjav cuker.....:)</w:t>
      </w:r>
    </w:p>
    <w:p>
      <w:r>
        <w:rPr>
          <w:b/>
          <w:u w:val="single"/>
        </w:rPr>
        <w:t>771795</w:t>
      </w:r>
    </w:p>
    <w:p>
      <w:r>
        <w:t>@LazarjevPolzek Uf! Jaz ne bi. Ker ta frfrfr krila so ena velika jeba. Pa spodaj svetlo zna razširit še dodatno</w:t>
      </w:r>
    </w:p>
    <w:p>
      <w:r>
        <w:rPr>
          <w:b/>
          <w:u w:val="single"/>
        </w:rPr>
        <w:t>771796</w:t>
      </w:r>
    </w:p>
    <w:p>
      <w:r>
        <w:t>@YanchMb Sej to. Bojim se, da sta zadnje čase ZDA in EU daleč od zmernosti. In to se jima že grdo maščuje.</w:t>
      </w:r>
    </w:p>
    <w:p>
      <w:r>
        <w:rPr>
          <w:b/>
          <w:u w:val="single"/>
        </w:rPr>
        <w:t>771797</w:t>
      </w:r>
    </w:p>
    <w:p>
      <w:r>
        <w:t>Robot Flippy peče pleskavice (naj pa bi se naučil še rezanja, cvrtja in ostalih kuharskih tehnik): https://t.co/4ZukT0lidc</w:t>
      </w:r>
    </w:p>
    <w:p>
      <w:r>
        <w:rPr>
          <w:b/>
          <w:u w:val="single"/>
        </w:rPr>
        <w:t>771798</w:t>
      </w:r>
    </w:p>
    <w:p>
      <w:r>
        <w:t>Gradbeni žerjev Metalna. Izkl.cena=4.180€: https://t.co/JLdLqgbPrd https://t.co/VydTMsXaZY</w:t>
      </w:r>
    </w:p>
    <w:p>
      <w:r>
        <w:rPr>
          <w:b/>
          <w:u w:val="single"/>
        </w:rPr>
        <w:t>771799</w:t>
      </w:r>
    </w:p>
    <w:p>
      <w:r>
        <w:t>Policisti policijske uprave Novo mesto med vikendom prijeli kar 49 nezakonitih migrantov, vsi so zaprosili za azil https://t.co/wKsWQJWFvt</w:t>
      </w:r>
    </w:p>
    <w:p>
      <w:r>
        <w:rPr>
          <w:b/>
          <w:u w:val="single"/>
        </w:rPr>
        <w:t>771800</w:t>
      </w:r>
    </w:p>
    <w:p>
      <w:r>
        <w:t>@Igor32si Upam,da se ti ne zgodi isto,kot meni. Pekoca zaga cel včerajšnji dan...bom tecnarila naslednjic v Rasici,kaj so narobe naredili. 💪</w:t>
      </w:r>
    </w:p>
    <w:p>
      <w:r>
        <w:rPr>
          <w:b/>
          <w:u w:val="single"/>
        </w:rPr>
        <w:t>771801</w:t>
      </w:r>
    </w:p>
    <w:p>
      <w:r>
        <w:t>@gajsek_n Gajšek, dvojna štakor muti, ti bi rada, da ti začnem antikampanjo delat po tviterjih? ;)</w:t>
      </w:r>
    </w:p>
    <w:p>
      <w:r>
        <w:rPr>
          <w:b/>
          <w:u w:val="single"/>
        </w:rPr>
        <w:t>771802</w:t>
      </w:r>
    </w:p>
    <w:p>
      <w:r>
        <w:t>Mulalić je zgrešil, skočil Čebular ..., a mrtva žoga. Žoga za Krko, še tri sekunde do konca, minuta odmora ...</w:t>
      </w:r>
    </w:p>
    <w:p>
      <w:r>
        <w:rPr>
          <w:b/>
          <w:u w:val="single"/>
        </w:rPr>
        <w:t>771803</w:t>
      </w:r>
    </w:p>
    <w:p>
      <w:r>
        <w:t>SODELUJ IN ZADENI BREZPLAČNI PAINTBALL ZASE IN ZA SVOJA 2 PRIJATELJA!!!</w:t>
        <w:br/>
        <w:br/>
        <w:t>Nekaj časa je minilo od zadnjega... https://t.co/ZD2hYYoC5o</w:t>
      </w:r>
    </w:p>
    <w:p>
      <w:r>
        <w:rPr>
          <w:b/>
          <w:u w:val="single"/>
        </w:rPr>
        <w:t>771804</w:t>
      </w:r>
    </w:p>
    <w:p>
      <w:r>
        <w:t>Vendar je ni imel pristojnosti zaustaviti, saj jo je ukazal predsednik republike.</w:t>
      </w:r>
    </w:p>
    <w:p>
      <w:r>
        <w:rPr>
          <w:b/>
          <w:u w:val="single"/>
        </w:rPr>
        <w:t>771805</w:t>
      </w:r>
    </w:p>
    <w:p>
      <w:r>
        <w:t>Bolje biti sam kot nesrečen z nekom https://t.co/8GCaE5Id7d https://t.co/Vfkv0O3U0m</w:t>
      </w:r>
    </w:p>
    <w:p>
      <w:r>
        <w:rPr>
          <w:b/>
          <w:u w:val="single"/>
        </w:rPr>
        <w:t>771806</w:t>
      </w:r>
    </w:p>
    <w:p>
      <w:r>
        <w:t>@butalskipolicaj na špicenkandidatki se je pokazalo, da je malo slovencev tako neumnih</w:t>
      </w:r>
    </w:p>
    <w:p>
      <w:r>
        <w:rPr>
          <w:b/>
          <w:u w:val="single"/>
        </w:rPr>
        <w:t>771807</w:t>
      </w:r>
    </w:p>
    <w:p>
      <w:r>
        <w:t>@davey007 S tem, da te je ravno prehitel... Maš vse sorte čudakov, da jim ni para.</w:t>
      </w:r>
    </w:p>
    <w:p>
      <w:r>
        <w:rPr>
          <w:b/>
          <w:u w:val="single"/>
        </w:rPr>
        <w:t>771808</w:t>
      </w:r>
    </w:p>
    <w:p>
      <w:r>
        <w:t>@cesenj @SonjaRamsak Misliš pezde!? Sicer pa drekaći radi o govnu razpravljajo!</w:t>
      </w:r>
    </w:p>
    <w:p>
      <w:r>
        <w:rPr>
          <w:b/>
          <w:u w:val="single"/>
        </w:rPr>
        <w:t>771809</w:t>
      </w:r>
    </w:p>
    <w:p>
      <w:r>
        <w:t>@muzikofilija kaj ne bi bruhnil_a v smeh, saj si vendar Stripi! #burikaburika</w:t>
      </w:r>
    </w:p>
    <w:p>
      <w:r>
        <w:rPr>
          <w:b/>
          <w:u w:val="single"/>
        </w:rPr>
        <w:t>771810</w:t>
      </w:r>
    </w:p>
    <w:p>
      <w:r>
        <w:t>@KatarinaJenko @janezgecc @Lupo_inc @Plavalka @p_zoran Pa halo pizza pokličeš ali pa Kitajca, konec.</w:t>
      </w:r>
    </w:p>
    <w:p>
      <w:r>
        <w:rPr>
          <w:b/>
          <w:u w:val="single"/>
        </w:rPr>
        <w:t>771811</w:t>
      </w:r>
    </w:p>
    <w:p>
      <w:r>
        <w:t>@ZigaTurk O, bog pomagaj kakšna vprašanja za Fajonovo:) Tega še Vodeb ne razume kaj šele Fajonova.</w:t>
      </w:r>
    </w:p>
    <w:p>
      <w:r>
        <w:rPr>
          <w:b/>
          <w:u w:val="single"/>
        </w:rPr>
        <w:t>771812</w:t>
      </w:r>
    </w:p>
    <w:p>
      <w:r>
        <w:t>Kaj se dogaja po Ljubljani? Tak teater, miljon policajev, pa ene par kolesarjev vmes?</w:t>
      </w:r>
    </w:p>
    <w:p>
      <w:r>
        <w:rPr>
          <w:b/>
          <w:u w:val="single"/>
        </w:rPr>
        <w:t>771813</w:t>
      </w:r>
    </w:p>
    <w:p>
      <w:r>
        <w:t>Bentim,pizdim iščem plažo...štuf vsega in se fliknemo na prvo-ki je še pasja povrhu...in srečam..</w:t>
        <w:br/>
        <w:t>valda domačine iz Hrvatinov🤔</w:t>
        <w:br/>
        <w:t>#malisvet</w:t>
      </w:r>
    </w:p>
    <w:p>
      <w:r>
        <w:rPr>
          <w:b/>
          <w:u w:val="single"/>
        </w:rPr>
        <w:t>771814</w:t>
      </w:r>
    </w:p>
    <w:p>
      <w:r>
        <w:t>@Dr_Eclectic @termie1 Če pa bi nas danes pozval naš Prdsednik, bi jutri že vozili vlaki po 2. tiru! Hočemo, zmoremo! ✌️</w:t>
      </w:r>
    </w:p>
    <w:p>
      <w:r>
        <w:rPr>
          <w:b/>
          <w:u w:val="single"/>
        </w:rPr>
        <w:t>771815</w:t>
      </w:r>
    </w:p>
    <w:p>
      <w:r>
        <w:t>@dragica12 @petrasovdat @policija_si Semafor je in veliko ljudi hodi čez pri rdeči. Nekaj metrov nižje greš pa lahko čez kadarkoli.</w:t>
      </w:r>
    </w:p>
    <w:p>
      <w:r>
        <w:rPr>
          <w:b/>
          <w:u w:val="single"/>
        </w:rPr>
        <w:t>771816</w:t>
      </w:r>
    </w:p>
    <w:p>
      <w:r>
        <w:t>@PSkaluc @freefox52 Ponuditi bi jim morali teletino Cike, naše avtohtone pasme. Potem bi še bolj obnemeli.</w:t>
      </w:r>
    </w:p>
    <w:p>
      <w:r>
        <w:rPr>
          <w:b/>
          <w:u w:val="single"/>
        </w:rPr>
        <w:t>771817</w:t>
      </w:r>
    </w:p>
    <w:p>
      <w:r>
        <w:t>Oče bil komunist, mama verna kristjanka, ob komunističnih in cerkvenih praznikih odlično jedli, živeli v velikem sožitju!</w:t>
      </w:r>
    </w:p>
    <w:p>
      <w:r>
        <w:rPr>
          <w:b/>
          <w:u w:val="single"/>
        </w:rPr>
        <w:t>771818</w:t>
      </w:r>
    </w:p>
    <w:p>
      <w:r>
        <w:t>Vandur in Podlesnik zmagala v Gornjem Knjegincu na Hrvaškem - #tanin #prvaetapa @prijavim_se https://t.co/NCqt1cJSfP https://t.co/lBFPNGIIHN</w:t>
      </w:r>
    </w:p>
    <w:p>
      <w:r>
        <w:rPr>
          <w:b/>
          <w:u w:val="single"/>
        </w:rPr>
        <w:t>771819</w:t>
      </w:r>
    </w:p>
    <w:p>
      <w:r>
        <w:t>@had gladko, ko zazvoni si recem "uzgal bom taplavga", pol ugasnem alarm in ustanem ...sej vem kreten sem 🤩</w:t>
      </w:r>
    </w:p>
    <w:p>
      <w:r>
        <w:rPr>
          <w:b/>
          <w:u w:val="single"/>
        </w:rPr>
        <w:t>771820</w:t>
      </w:r>
    </w:p>
    <w:p>
      <w:r>
        <w:t>@cnfrmstA Svetujem vam, da se potrudite za še kakšen podoben depresiven napad. Morda bo nov prevod postal uspešnica.</w:t>
      </w:r>
    </w:p>
    <w:p>
      <w:r>
        <w:rPr>
          <w:b/>
          <w:u w:val="single"/>
        </w:rPr>
        <w:t>771821</w:t>
      </w:r>
    </w:p>
    <w:p>
      <w:r>
        <w:t>#gasilci Verd hitijo na #požar vozila!</w:t>
        <w:br/>
        <w:t>Bolje! ↖️🚓🚒🚑↗️ #LevoDesno #ZavodResevalniPas #ozaveščamo #rešiživljenje https://t.co/2Y8pNHohea</w:t>
      </w:r>
    </w:p>
    <w:p>
      <w:r>
        <w:rPr>
          <w:b/>
          <w:u w:val="single"/>
        </w:rPr>
        <w:t>771822</w:t>
      </w:r>
    </w:p>
    <w:p>
      <w:r>
        <w:t>Prodajmo SŽ in Luko Koper DB-ju pa naj Nemci zajebavaja z drugim tirom, referendumom in butasto rajo!</w:t>
        <w:br/>
        <w:t>#amen</w:t>
      </w:r>
    </w:p>
    <w:p>
      <w:r>
        <w:rPr>
          <w:b/>
          <w:u w:val="single"/>
        </w:rPr>
        <w:t>771823</w:t>
      </w:r>
    </w:p>
    <w:p>
      <w:r>
        <w:t>@VLuckza @nadkaku @BojanPozar Vladim. Pa koji kurac si pa ti. Za debile so posebne ustanove.</w:t>
      </w:r>
    </w:p>
    <w:p>
      <w:r>
        <w:rPr>
          <w:b/>
          <w:u w:val="single"/>
        </w:rPr>
        <w:t>771824</w:t>
      </w:r>
    </w:p>
    <w:p>
      <w:r>
        <w:t>@PreglArjan In veliko pomanjkanje avtorefkeksije, ob zvrhani meri sprenevedanja.</w:t>
      </w:r>
    </w:p>
    <w:p>
      <w:r>
        <w:rPr>
          <w:b/>
          <w:u w:val="single"/>
        </w:rPr>
        <w:t>771825</w:t>
      </w:r>
    </w:p>
    <w:p>
      <w:r>
        <w:t>@p_zoran Po moje bi bil zadnji čas za lustracijo, da izženemo vse, ki so kdaj bili člani komunistične partije.</w:t>
      </w:r>
    </w:p>
    <w:p>
      <w:r>
        <w:rPr>
          <w:b/>
          <w:u w:val="single"/>
        </w:rPr>
        <w:t>771826</w:t>
      </w:r>
    </w:p>
    <w:p>
      <w:r>
        <w:t>@BojanPozar @sarecmarjan @strankalevica Je pa v Levici napredek,»trčeni dohtar«začel oblačiti LGBT oblačila(roza)❗️</w:t>
      </w:r>
    </w:p>
    <w:p>
      <w:r>
        <w:rPr>
          <w:b/>
          <w:u w:val="single"/>
        </w:rPr>
        <w:t>771827</w:t>
      </w:r>
    </w:p>
    <w:p>
      <w:r>
        <w:t>@JoAnnaOfArc1 @jozikreuh @strankaSDS Kdor ni proti nenaravnemu siljenju otrok z LGTB, nima vesti.</w:t>
      </w:r>
    </w:p>
    <w:p>
      <w:r>
        <w:rPr>
          <w:b/>
          <w:u w:val="single"/>
        </w:rPr>
        <w:t>771828</w:t>
      </w:r>
    </w:p>
    <w:p>
      <w:r>
        <w:t>@agortaa @Nova24TV @AValicZver Naj se ve, da sem Slomškov in Maistrov Štajerc😇😇</w:t>
      </w:r>
    </w:p>
    <w:p>
      <w:r>
        <w:rPr>
          <w:b/>
          <w:u w:val="single"/>
        </w:rPr>
        <w:t>771829</w:t>
      </w:r>
    </w:p>
    <w:p>
      <w:r>
        <w:t>Balkan je že tako sod smodnika,</w:t>
        <w:br/>
        <w:t>poleg albanskega ekspanzionizma in migracij. https://t.co/mRqhWJ4r41</w:t>
      </w:r>
    </w:p>
    <w:p>
      <w:r>
        <w:rPr>
          <w:b/>
          <w:u w:val="single"/>
        </w:rPr>
        <w:t>771830</w:t>
      </w:r>
    </w:p>
    <w:p>
      <w:r>
        <w:t>@D_Jasmina Kruha in iger. Moji trenutni sosedje to obvladajo že par tisočletij. Raja je pa futr za leve.</w:t>
      </w:r>
    </w:p>
    <w:p>
      <w:r>
        <w:rPr>
          <w:b/>
          <w:u w:val="single"/>
        </w:rPr>
        <w:t>771831</w:t>
      </w:r>
    </w:p>
    <w:p>
      <w:r>
        <w:t>To s komarji, kdo to pokriva v novi vladi, ker #komarji so čist ušli iz kontrole, tega dolgo ne bo mogoče zdržat... #skolesomvrojkomarjev</w:t>
      </w:r>
    </w:p>
    <w:p>
      <w:r>
        <w:rPr>
          <w:b/>
          <w:u w:val="single"/>
        </w:rPr>
        <w:t>771832</w:t>
      </w:r>
    </w:p>
    <w:p>
      <w:r>
        <w:t>Klemenčiču in Staretu se je začelo (ZOPET!) topiti maslo z glave: https://t.co/BTAwqRw9Jf</w:t>
      </w:r>
    </w:p>
    <w:p>
      <w:r>
        <w:rPr>
          <w:b/>
          <w:u w:val="single"/>
        </w:rPr>
        <w:t>771833</w:t>
      </w:r>
    </w:p>
    <w:p>
      <w:r>
        <w:t>@had @Posta_Slovenije to so te hude strategije impulzivnih nakupov. Zih bi kupil vsa 36 bitkojnov ob menjavi gum...</w:t>
      </w:r>
    </w:p>
    <w:p>
      <w:r>
        <w:rPr>
          <w:b/>
          <w:u w:val="single"/>
        </w:rPr>
        <w:t>771834</w:t>
      </w:r>
    </w:p>
    <w:p>
      <w:r>
        <w:t>Trapez: Kupim sedeči trapez št. M ali L. Ponudbe na gsm 051646812 https://t.co/3JnI5JvadF https://t.co/IgOuzuEKAE</w:t>
      </w:r>
    </w:p>
    <w:p>
      <w:r>
        <w:rPr>
          <w:b/>
          <w:u w:val="single"/>
        </w:rPr>
        <w:t>771835</w:t>
      </w:r>
    </w:p>
    <w:p>
      <w:r>
        <w:t>@iRandt Mi smo tudi doma. Mali bolan ze od cetrtka. Se kar nekako drzimo in ostali se nismo zboleli.</w:t>
      </w:r>
    </w:p>
    <w:p>
      <w:r>
        <w:rPr>
          <w:b/>
          <w:u w:val="single"/>
        </w:rPr>
        <w:t>771836</w:t>
      </w:r>
    </w:p>
    <w:p>
      <w:r>
        <w:t>@PreglArjan @IgorPribac Komuniste, si verjetno hotel reči, pa si se verjetno ustrašil očetovega strogega pogleda.</w:t>
      </w:r>
    </w:p>
    <w:p>
      <w:r>
        <w:rPr>
          <w:b/>
          <w:u w:val="single"/>
        </w:rPr>
        <w:t>771837</w:t>
      </w:r>
    </w:p>
    <w:p>
      <w:r>
        <w:t>@TelemachSi Well, napajalnik za Ciscota še vedno čakami, tale je zgolj začasen, pa nima najboljšega stika ;)</w:t>
      </w:r>
    </w:p>
    <w:p>
      <w:r>
        <w:rPr>
          <w:b/>
          <w:u w:val="single"/>
        </w:rPr>
        <w:t>771838</w:t>
      </w:r>
    </w:p>
    <w:p>
      <w:r>
        <w:t>@HumarJulija Mladi ne volijo, ker jih politika ne zanima. Razen , če niso sinovi in hčere politikov. Torej isto sranje, drugo pak....</w:t>
      </w:r>
    </w:p>
    <w:p>
      <w:r>
        <w:rPr>
          <w:b/>
          <w:u w:val="single"/>
        </w:rPr>
        <w:t>771839</w:t>
      </w:r>
    </w:p>
    <w:p>
      <w:r>
        <w:t>@Miran7777 tem obrezancem bi blo treba kurce začet stran rezat da se nehajo gonit in plodit k posgane pi Slo.</w:t>
      </w:r>
    </w:p>
    <w:p>
      <w:r>
        <w:rPr>
          <w:b/>
          <w:u w:val="single"/>
        </w:rPr>
        <w:t>771840</w:t>
      </w:r>
    </w:p>
    <w:p>
      <w:r>
        <w:t>Po besedah pričevalca Franca Turšiča, je na sliki komunistični selektor smrti, v komunističnem taborišču Šentvid. https://t.co/ykxkFY4Nep</w:t>
      </w:r>
    </w:p>
    <w:p>
      <w:r>
        <w:rPr>
          <w:b/>
          <w:u w:val="single"/>
        </w:rPr>
        <w:t>771841</w:t>
      </w:r>
    </w:p>
    <w:p>
      <w:r>
        <w:t>Avtobusi, ki bi morali prepeljati begunce z zelezniske postaje Sentilj do zbirnega centra, odpeljali prazni proti Mb. Begunci bodo pesacili</w:t>
      </w:r>
    </w:p>
    <w:p>
      <w:r>
        <w:rPr>
          <w:b/>
          <w:u w:val="single"/>
        </w:rPr>
        <w:t>771842</w:t>
      </w:r>
    </w:p>
    <w:p>
      <w:r>
        <w:t>@strankalevica @Svet_KanalA @LukaMesec Škoda, da ni #faktor organiziral tega dvoboja, Pertinac bi sigurno se bolj blamiral unga kekca</w:t>
      </w:r>
    </w:p>
    <w:p>
      <w:r>
        <w:rPr>
          <w:b/>
          <w:u w:val="single"/>
        </w:rPr>
        <w:t>771843</w:t>
      </w:r>
    </w:p>
    <w:p>
      <w:r>
        <w:t xml:space="preserve">Slovenska serija Moralist S26 E09. </w:t>
        <w:br/>
        <w:br/>
        <w:t>A: Slovenci so evropski prvaki!</w:t>
        <w:br/>
        <w:br/>
        <w:t>B: Ja, ampak navijači so žvižgali politiku! Krščenduš! HURRR DURRRRRRR</w:t>
      </w:r>
    </w:p>
    <w:p>
      <w:r>
        <w:rPr>
          <w:b/>
          <w:u w:val="single"/>
        </w:rPr>
        <w:t>771844</w:t>
      </w:r>
    </w:p>
    <w:p>
      <w:r>
        <w:t>@cvetovljan @piratskastranka Kaj pa vem, ko sem jih nazadnje čekiral so bili tipični demokratični Internet SmokaLot socialisti</w:t>
      </w:r>
    </w:p>
    <w:p>
      <w:r>
        <w:rPr>
          <w:b/>
          <w:u w:val="single"/>
        </w:rPr>
        <w:t>771845</w:t>
      </w:r>
    </w:p>
    <w:p>
      <w:r>
        <w:t>Ekstremni islamist Nevzet Porić je grozil poslancem v ljubljanskem mestnem svetu! Podpora SSN pomeni da takšnih groženj ne bomo tolerirali.</w:t>
      </w:r>
    </w:p>
    <w:p>
      <w:r>
        <w:rPr>
          <w:b/>
          <w:u w:val="single"/>
        </w:rPr>
        <w:t>771846</w:t>
      </w:r>
    </w:p>
    <w:p>
      <w:r>
        <w:t>Mraz in sneg ne moreta pregnati znanilcev pomladi. Vonj zimskega cveta je omamen. http://t.co/WNlJ4Vcp2a</w:t>
      </w:r>
    </w:p>
    <w:p>
      <w:r>
        <w:rPr>
          <w:b/>
          <w:u w:val="single"/>
        </w:rPr>
        <w:t>771847</w:t>
      </w:r>
    </w:p>
    <w:p>
      <w:r>
        <w:t>Alenka ni našla 5 minut časa, da bi sprejela pilote. Slaba vest? #ADRIA4EVER @TarcaRTVSLO</w:t>
      </w:r>
    </w:p>
    <w:p>
      <w:r>
        <w:rPr>
          <w:b/>
          <w:u w:val="single"/>
        </w:rPr>
        <w:t>771848</w:t>
      </w:r>
    </w:p>
    <w:p>
      <w:r>
        <w:t>@KatarinaJenko Ok, whatever. Očitno je fino bit vzvišen nad debilcki. Uzivaj v oholosti.</w:t>
      </w:r>
    </w:p>
    <w:p>
      <w:r>
        <w:rPr>
          <w:b/>
          <w:u w:val="single"/>
        </w:rPr>
        <w:t>771849</w:t>
      </w:r>
    </w:p>
    <w:p>
      <w:r>
        <w:t>Se nikol nism bla tok free v vseh moznih ozirih,pa mi konstantno zmanjkuje casa...#penzic_sindrom</w:t>
      </w:r>
    </w:p>
    <w:p>
      <w:r>
        <w:rPr>
          <w:b/>
          <w:u w:val="single"/>
        </w:rPr>
        <w:t>771850</w:t>
      </w:r>
    </w:p>
    <w:p>
      <w:r>
        <w:t>Apokaliptic lepše kot gledat Orbanove kužke a ne</w:t>
        <w:br/>
        <w:t>bojo delale manj škode kot izdajalcki https://t.co/GnJkjJC24t</w:t>
      </w:r>
    </w:p>
    <w:p>
      <w:r>
        <w:rPr>
          <w:b/>
          <w:u w:val="single"/>
        </w:rPr>
        <w:t>771851</w:t>
      </w:r>
    </w:p>
    <w:p>
      <w:r>
        <w:t>@KatarinaDbr @jezerska Samo pazi velikost posode... mislim, da so pri telihv M manjše</w:t>
      </w:r>
    </w:p>
    <w:p>
      <w:r>
        <w:rPr>
          <w:b/>
          <w:u w:val="single"/>
        </w:rPr>
        <w:t>771852</w:t>
      </w:r>
    </w:p>
    <w:p>
      <w:r>
        <w:t>@m_bostjan Poslat‘ jih v venezuelski socializem,vse zavedne Slovence pa povabiti domov❗️</w:t>
      </w:r>
    </w:p>
    <w:p>
      <w:r>
        <w:rPr>
          <w:b/>
          <w:u w:val="single"/>
        </w:rPr>
        <w:t>771853</w:t>
      </w:r>
    </w:p>
    <w:p>
      <w:r>
        <w:t>@andrej_kmetic Ima vsaj eno od potrebnih kvalifikacij za PV: zapufati se zna, plačajo pa drugi.</w:t>
      </w:r>
    </w:p>
    <w:p>
      <w:r>
        <w:rPr>
          <w:b/>
          <w:u w:val="single"/>
        </w:rPr>
        <w:t>771854</w:t>
      </w:r>
    </w:p>
    <w:p>
      <w:r>
        <w:t>Twist za prebuditev telesa in Baddanguliyasana z Gomukhasano #iLike #yoga #finallyfeelbetter</w:t>
      </w:r>
    </w:p>
    <w:p>
      <w:r>
        <w:rPr>
          <w:b/>
          <w:u w:val="single"/>
        </w:rPr>
        <w:t>771855</w:t>
      </w:r>
    </w:p>
    <w:p>
      <w:r>
        <w:t>@MatevzNovak @NovicaMihajlo Erjavec je narocil, da jih evakuirajo iz Ehbila. Se vedno iscejo lokacijo.</w:t>
      </w:r>
    </w:p>
    <w:p>
      <w:r>
        <w:rPr>
          <w:b/>
          <w:u w:val="single"/>
        </w:rPr>
        <w:t>771856</w:t>
      </w:r>
    </w:p>
    <w:p>
      <w:r>
        <w:t>@MazzoVanKlein @Jure_Bajic Daj zdaj hitro enih par prsatih gor,da se mi oko in um spočije 🧐🧐</w:t>
        <w:br/>
        <w:br/>
        <w:t>Pa telefonske.</w:t>
      </w:r>
    </w:p>
    <w:p>
      <w:r>
        <w:rPr>
          <w:b/>
          <w:u w:val="single"/>
        </w:rPr>
        <w:t>771857</w:t>
      </w:r>
    </w:p>
    <w:p>
      <w:r>
        <w:t>@ZigaTurk @Svarun_K @JanezPogorelec @nntaleb Mi imami birokratski fasizem, partijci drugega niso sposobni...mentalno.</w:t>
      </w:r>
    </w:p>
    <w:p>
      <w:r>
        <w:rPr>
          <w:b/>
          <w:u w:val="single"/>
        </w:rPr>
        <w:t>771858</w:t>
      </w:r>
    </w:p>
    <w:p>
      <w:r>
        <w:t>@kokochannel12 @vmatijevec Od devetih zjutraj "kuha" in zdaj smo še brez juhe, priloge in solate. Ukinila bom 24kitchen!</w:t>
      </w:r>
    </w:p>
    <w:p>
      <w:r>
        <w:rPr>
          <w:b/>
          <w:u w:val="single"/>
        </w:rPr>
        <w:t>771859</w:t>
      </w:r>
    </w:p>
    <w:p>
      <w:r>
        <w:t>ce prav razumem tele eu dame si mi kao zelimo predstavnika iz 'jugovzhodnega' bloka eu... naprimer tipa plenkovic :P</w:t>
      </w:r>
    </w:p>
    <w:p>
      <w:r>
        <w:rPr>
          <w:b/>
          <w:u w:val="single"/>
        </w:rPr>
        <w:t>771860</w:t>
      </w:r>
    </w:p>
    <w:p>
      <w:r>
        <w:t>@vecer @a_kocjan Narod najbolj zaupa vojski! Vojske nočejo levičarji, ker bi se radi polastili sredstev, ki so sedaj namenjena vojski.</w:t>
      </w:r>
    </w:p>
    <w:p>
      <w:r>
        <w:rPr>
          <w:b/>
          <w:u w:val="single"/>
        </w:rPr>
        <w:t>771861</w:t>
      </w:r>
    </w:p>
    <w:p>
      <w:r>
        <w:t>Babico sem omenila in zdaj bi janeževe upognjence jedla, trde, 3 dni stare in jih pred vsakim grižljajem namočila v mleko.</w:t>
      </w:r>
    </w:p>
    <w:p>
      <w:r>
        <w:rPr>
          <w:b/>
          <w:u w:val="single"/>
        </w:rPr>
        <w:t>771862</w:t>
      </w:r>
    </w:p>
    <w:p>
      <w:r>
        <w:t>Igralec tekme: olimpijin Kajtazovic. #derbi #nkmaribor #nipredaje #samoenjeklub</w:t>
      </w:r>
    </w:p>
    <w:p>
      <w:r>
        <w:rPr>
          <w:b/>
          <w:u w:val="single"/>
        </w:rPr>
        <w:t>771863</w:t>
      </w:r>
    </w:p>
    <w:p>
      <w:r>
        <w:t>Razmere na čeških cestah omogočajo veliko časa za tvitanje, instagramiranje in vrtanje po nosu ... https://t.co/j3FoYrlbM4</w:t>
      </w:r>
    </w:p>
    <w:p>
      <w:r>
        <w:rPr>
          <w:b/>
          <w:u w:val="single"/>
        </w:rPr>
        <w:t>771864</w:t>
      </w:r>
    </w:p>
    <w:p>
      <w:r>
        <w:t>@Blaz_Inzenir @BorutPahor Nima cajta, ker z rešpetinom opreza za lepimi ritkami....</w:t>
      </w:r>
    </w:p>
    <w:p>
      <w:r>
        <w:rPr>
          <w:b/>
          <w:u w:val="single"/>
        </w:rPr>
        <w:t>771865</w:t>
      </w:r>
    </w:p>
    <w:p>
      <w:r>
        <w:t>@AnzeLog @policija_si Papirjev kolikor hočeš! Vprašaj Pezdirca.Pa najbolj da jih kar tebi dajo! Boš naredil red.</w:t>
      </w:r>
    </w:p>
    <w:p>
      <w:r>
        <w:rPr>
          <w:b/>
          <w:u w:val="single"/>
        </w:rPr>
        <w:t>771866</w:t>
      </w:r>
    </w:p>
    <w:p>
      <w:r>
        <w:t>Moram rečt, da je bilo v soboto v Biljah precej bolj peklensko vzdušje na tribunah. 🇸🇮🇵🇱</w:t>
      </w:r>
    </w:p>
    <w:p>
      <w:r>
        <w:rPr>
          <w:b/>
          <w:u w:val="single"/>
        </w:rPr>
        <w:t>771867</w:t>
      </w:r>
    </w:p>
    <w:p>
      <w:r>
        <w:t>Ničelna toleranca do groženj. Hospitaliziran bolnik grozil, "da bo pihnil zdravnika, ko ga vidi". Poklicali smo @policija_si</w:t>
      </w:r>
    </w:p>
    <w:p>
      <w:r>
        <w:rPr>
          <w:b/>
          <w:u w:val="single"/>
        </w:rPr>
        <w:t>771868</w:t>
      </w:r>
    </w:p>
    <w:p>
      <w:r>
        <w:t>@jozikreuh @PeterSuhel Zdej me je pa revček blokiral, ko mu nisem nasedel na njegov kripto progresivizem.</w:t>
      </w:r>
    </w:p>
    <w:p>
      <w:r>
        <w:rPr>
          <w:b/>
          <w:u w:val="single"/>
        </w:rPr>
        <w:t>771869</w:t>
      </w:r>
    </w:p>
    <w:p>
      <w:r>
        <w:t>Kdr ti pr košarki vrže wn koljeno, je cejt de se zčne razmišljat o krizi srednjih lett.</w:t>
      </w:r>
    </w:p>
    <w:p>
      <w:r>
        <w:rPr>
          <w:b/>
          <w:u w:val="single"/>
        </w:rPr>
        <w:t>771870</w:t>
      </w:r>
    </w:p>
    <w:p>
      <w:r>
        <w:t>V tovarni Slap Bohinj pridno pečejo palčke.</w:t>
        <w:br/>
        <w:t>...Pravljične dežele pa se praznijo.</w:t>
      </w:r>
    </w:p>
    <w:p>
      <w:r>
        <w:rPr>
          <w:b/>
          <w:u w:val="single"/>
        </w:rPr>
        <w:t>771871</w:t>
      </w:r>
    </w:p>
    <w:p>
      <w:r>
        <w:t>Najse ve ! Gamat inpotenta!  Bravo lucija !  ti si naš. vpiko! https://t.co/5unl2xmvfd</w:t>
      </w:r>
    </w:p>
    <w:p>
      <w:r>
        <w:rPr>
          <w:b/>
          <w:u w:val="single"/>
        </w:rPr>
        <w:t>771872</w:t>
      </w:r>
    </w:p>
    <w:p>
      <w:r>
        <w:t>Avtomatizacija in robotizacija,Montaža kovinskih konstrukcij, Sebastjan Skutelj s p , Šentjur: https://t.co/aREaKIUVTE via @YouTube</w:t>
      </w:r>
    </w:p>
    <w:p>
      <w:r>
        <w:rPr>
          <w:b/>
          <w:u w:val="single"/>
        </w:rPr>
        <w:t>771873</w:t>
      </w:r>
    </w:p>
    <w:p>
      <w:r>
        <w:t>SFRJ bi bila lahko ostala skrbna mati, če bi umesto lopovščine peljali pot v pravo Demokracijo, kje bi bilo... https://t.co/G4oGQ3TlpY</w:t>
      </w:r>
    </w:p>
    <w:p>
      <w:r>
        <w:rPr>
          <w:b/>
          <w:u w:val="single"/>
        </w:rPr>
        <w:t>771874</w:t>
      </w:r>
    </w:p>
    <w:p>
      <w:r>
        <w:t>@PSlajnar Dokaj drzi - ker TO takrat vsekakor ni bila nekaksna vojska, prej banda priblizno urejeno oblecenih civilov</w:t>
      </w:r>
    </w:p>
    <w:p>
      <w:r>
        <w:rPr>
          <w:b/>
          <w:u w:val="single"/>
        </w:rPr>
        <w:t>771875</w:t>
      </w:r>
    </w:p>
    <w:p>
      <w:r>
        <w:t>@TooBigEgo @polikarbonat O.K. Meni marca naredijo poračun (lani sem imel 20 ojrotov plusa)</w:t>
      </w:r>
    </w:p>
    <w:p>
      <w:r>
        <w:rPr>
          <w:b/>
          <w:u w:val="single"/>
        </w:rPr>
        <w:t>771876</w:t>
      </w:r>
    </w:p>
    <w:p>
      <w:r>
        <w:t>@hrastelj Točno to sem jaz lani videl ob cesti. Ni mi blo jasno kaj zaen mutiran mucek je ti.</w:t>
      </w:r>
    </w:p>
    <w:p>
      <w:r>
        <w:rPr>
          <w:b/>
          <w:u w:val="single"/>
        </w:rPr>
        <w:t>771877</w:t>
      </w:r>
    </w:p>
    <w:p>
      <w:r>
        <w:t>Po novem se kretenu ne reče več kurc, ker je ta izraz od nedelje naprej zaseden, zdaj se temu reče kurčič.</w:t>
      </w:r>
    </w:p>
    <w:p>
      <w:r>
        <w:rPr>
          <w:b/>
          <w:u w:val="single"/>
        </w:rPr>
        <w:t>771878</w:t>
      </w:r>
    </w:p>
    <w:p>
      <w:r>
        <w:t>Padalec ima očitno veliko željo minister postati, ko mu po Bovcu spodletelo je. https://t.co/GGCx6tdyW7 https://t.co/dH4JPgR8Cu</w:t>
      </w:r>
    </w:p>
    <w:p>
      <w:r>
        <w:rPr>
          <w:b/>
          <w:u w:val="single"/>
        </w:rPr>
        <w:t>771879</w:t>
      </w:r>
    </w:p>
    <w:p>
      <w:r>
        <w:t>@mcanzutti Ja Židan je res hud mislec, a njegove puhlice šele v svinjaku dobojo svoj smisel in gujdeki veselo skakljajo🐷</w:t>
      </w:r>
    </w:p>
    <w:p>
      <w:r>
        <w:rPr>
          <w:b/>
          <w:u w:val="single"/>
        </w:rPr>
        <w:t>771880</w:t>
      </w:r>
    </w:p>
    <w:p>
      <w:r>
        <w:t>@leaathenatabako Sem vidla. Dobro si to nardila. Zdaj je nehalo in je končno mir. Gremo spat. Lahko noč.</w:t>
      </w:r>
    </w:p>
    <w:p>
      <w:r>
        <w:rPr>
          <w:b/>
          <w:u w:val="single"/>
        </w:rPr>
        <w:t>771881</w:t>
      </w:r>
    </w:p>
    <w:p>
      <w:r>
        <w:t>@modrinejc @DominikaSvarc polni penzion in mesečna žepnina, sledi integracija in polna socialna pomocč.</w:t>
      </w:r>
    </w:p>
    <w:p>
      <w:r>
        <w:rPr>
          <w:b/>
          <w:u w:val="single"/>
        </w:rPr>
        <w:t>771882</w:t>
      </w:r>
    </w:p>
    <w:p>
      <w:r>
        <w:t>@EnVaitapu @MajaBentura @Nova24TV Ne, še bolj brutalno. Šoltes je bojda celo poslal prošnjo.</w:t>
      </w:r>
    </w:p>
    <w:p>
      <w:r>
        <w:rPr>
          <w:b/>
          <w:u w:val="single"/>
        </w:rPr>
        <w:t>771883</w:t>
      </w:r>
    </w:p>
    <w:p>
      <w:r>
        <w:t>@vladaRS Vi Vlada, vi ste nori. Ne morem verjeti, da lahko, kdo pride na tako idejo.</w:t>
        <w:br/>
        <w:t>Odjebite kurci blesavi socialistični.</w:t>
      </w:r>
    </w:p>
    <w:p>
      <w:r>
        <w:rPr>
          <w:b/>
          <w:u w:val="single"/>
        </w:rPr>
        <w:t>771884</w:t>
      </w:r>
    </w:p>
    <w:p>
      <w:r>
        <w:t>Nacisti so jih precej več, če že licitiramo. Da vas ni sram s tem poveličevanjem nacizma! https://t.co/sgTrVaTmsU</w:t>
      </w:r>
    </w:p>
    <w:p>
      <w:r>
        <w:rPr>
          <w:b/>
          <w:u w:val="single"/>
        </w:rPr>
        <w:t>771885</w:t>
      </w:r>
    </w:p>
    <w:p>
      <w:r>
        <w:t>Zapuščina človeštva je prašna in z zemljo zravnana. Piše @bosthi https://t.co/GlH0uIWABK</w:t>
      </w:r>
    </w:p>
    <w:p>
      <w:r>
        <w:rPr>
          <w:b/>
          <w:u w:val="single"/>
        </w:rPr>
        <w:t>771886</w:t>
      </w:r>
    </w:p>
    <w:p>
      <w:r>
        <w:t>@miskasmetiska Tu so najboljše fizioterapevtke,spomladi sem imela zlomljen gleženj,pa je z Lizino pomočjo skoraj kot nov</w:t>
      </w:r>
    </w:p>
    <w:p>
      <w:r>
        <w:rPr>
          <w:b/>
          <w:u w:val="single"/>
        </w:rPr>
        <w:t>771887</w:t>
      </w:r>
    </w:p>
    <w:p>
      <w:r>
        <w:t>Včeraj me je ona zbudila z "bejbi je pršu". Danes sm jst njo z "nascal smo jih za 20 pik". To so te novice ob 6ih.#mojtim</w:t>
      </w:r>
    </w:p>
    <w:p>
      <w:r>
        <w:rPr>
          <w:b/>
          <w:u w:val="single"/>
        </w:rPr>
        <w:t>771888</w:t>
      </w:r>
    </w:p>
    <w:p>
      <w:r>
        <w:t>@MStrtak To so tisti tujci, ki za vas in nas opravljajo dela, ki jih Slovenci nočejo.</w:t>
      </w:r>
    </w:p>
    <w:p>
      <w:r>
        <w:rPr>
          <w:b/>
          <w:u w:val="single"/>
        </w:rPr>
        <w:t>771889</w:t>
      </w:r>
    </w:p>
    <w:p>
      <w:r>
        <w:t>Ko se v 15min spusti temp. za 10 stopinj veš da bo "sranje udarilo v ventilator". #theeyeofthestorm</w:t>
      </w:r>
    </w:p>
    <w:p>
      <w:r>
        <w:rPr>
          <w:b/>
          <w:u w:val="single"/>
        </w:rPr>
        <w:t>771890</w:t>
      </w:r>
    </w:p>
    <w:p>
      <w:r>
        <w:t>@pikaosa Nisem še nobene oddaje gledala. Enega Wernerja se po Tw omenja, a to je tist pevec, pa zdej še pleše😳😳😳😳</w:t>
      </w:r>
    </w:p>
    <w:p>
      <w:r>
        <w:rPr>
          <w:b/>
          <w:u w:val="single"/>
        </w:rPr>
        <w:t>771891</w:t>
      </w:r>
    </w:p>
    <w:p>
      <w:r>
        <w:t>@nejkom @nestranacki Lani je še bla... Itak je bla pa samo mularija notri, prodajali so pa samo tisto zanič pivo... Turtle neki:)</w:t>
      </w:r>
    </w:p>
    <w:p>
      <w:r>
        <w:rPr>
          <w:b/>
          <w:u w:val="single"/>
        </w:rPr>
        <w:t>771892</w:t>
      </w:r>
    </w:p>
    <w:p>
      <w:r>
        <w:t>Streljanje proti vrhovnemu sodniku Zobcu https://t.co/pFd7vFRuIf via @Nova24TV</w:t>
      </w:r>
    </w:p>
    <w:p>
      <w:r>
        <w:rPr>
          <w:b/>
          <w:u w:val="single"/>
        </w:rPr>
        <w:t>771893</w:t>
      </w:r>
    </w:p>
    <w:p>
      <w:r>
        <w:t>@ZigaTurk digitalizira molitvene obrazce v @NovaSlovenija ... fijuuu. Google se že trese. ;)</w:t>
      </w:r>
    </w:p>
    <w:p>
      <w:r>
        <w:rPr>
          <w:b/>
          <w:u w:val="single"/>
        </w:rPr>
        <w:t>771894</w:t>
      </w:r>
    </w:p>
    <w:p>
      <w:r>
        <w:t>@DomenC To napišejo, ko še niso ziher, ali je banka, menjalnica, posojilnica, pošta, izposojevalnica ...</w:t>
      </w:r>
    </w:p>
    <w:p>
      <w:r>
        <w:rPr>
          <w:b/>
          <w:u w:val="single"/>
        </w:rPr>
        <w:t>771895</w:t>
      </w:r>
    </w:p>
    <w:p>
      <w:r>
        <w:t>Rekonstrukcija rimskodobnega deblaka in predstavitev Centra vojaških šol ter usposabljanja za častnike.</w:t>
      </w:r>
    </w:p>
    <w:p>
      <w:r>
        <w:rPr>
          <w:b/>
          <w:u w:val="single"/>
        </w:rPr>
        <w:t>771896</w:t>
      </w:r>
    </w:p>
    <w:p>
      <w:r>
        <w:t>@blazs Meni je vse skupaj smešno. Otroški vrtec. Prav hvaležni jim moramo bit, da se tako razgaljajo.</w:t>
      </w:r>
    </w:p>
    <w:p>
      <w:r>
        <w:rPr>
          <w:b/>
          <w:u w:val="single"/>
        </w:rPr>
        <w:t>771897</w:t>
      </w:r>
    </w:p>
    <w:p>
      <w:r>
        <w:t>@dusankocevar1 1 mesec zastonj elektrike do 40 eur, preden povabite vse sosede, sorodnike in prijatelje s cirkularkami 😂</w:t>
      </w:r>
    </w:p>
    <w:p>
      <w:r>
        <w:rPr>
          <w:b/>
          <w:u w:val="single"/>
        </w:rPr>
        <w:t>771898</w:t>
      </w:r>
    </w:p>
    <w:p>
      <w:r>
        <w:t>Še malo pa bom odstranu vse politike, politikante, kvazi političarje in ljudi polnih ust in praznih riti iz FB profila!!!</w:t>
      </w:r>
    </w:p>
    <w:p>
      <w:r>
        <w:rPr>
          <w:b/>
          <w:u w:val="single"/>
        </w:rPr>
        <w:t>771899</w:t>
      </w:r>
    </w:p>
    <w:p>
      <w:r>
        <w:t>Zelo grdo, NKBM! Niso mi hoteli prodati kun, ker nisem njihova komitentka!!! Pri konkurenčni banki (ki tudi ni moja) težav ni bilo...</w:t>
      </w:r>
    </w:p>
    <w:p>
      <w:r>
        <w:rPr>
          <w:b/>
          <w:u w:val="single"/>
        </w:rPr>
        <w:t>771900</w:t>
      </w:r>
    </w:p>
    <w:p>
      <w:r>
        <w:t>Bayern kaznovan zaradi navijačev #fuzbal #nogomet #ligaprvakov - http://t.co/vh5lsjPc</w:t>
      </w:r>
    </w:p>
    <w:p>
      <w:r>
        <w:rPr>
          <w:b/>
          <w:u w:val="single"/>
        </w:rPr>
        <w:t>771901</w:t>
      </w:r>
    </w:p>
    <w:p>
      <w:r>
        <w:t>@RichieKis @NusaZajc Ja, v pumparcah, gumjastih škornjih in jodlala bom zraven, da veš.</w:t>
      </w:r>
    </w:p>
    <w:p>
      <w:r>
        <w:rPr>
          <w:b/>
          <w:u w:val="single"/>
        </w:rPr>
        <w:t>771902</w:t>
      </w:r>
    </w:p>
    <w:p>
      <w:r>
        <w:t>Umetna inteligenca za boljše ceste: https://t.co/3zDxpG62Ee https://t.co/QLp6bLVQqq</w:t>
      </w:r>
    </w:p>
    <w:p>
      <w:r>
        <w:rPr>
          <w:b/>
          <w:u w:val="single"/>
        </w:rPr>
        <w:t>771903</w:t>
      </w:r>
    </w:p>
    <w:p>
      <w:r>
        <w:t>TOP! prihajajoče dražbe vozil, hiš, stanovanj, posl. prostorov in strojev. https://t.co/jqdF6CRw12 https://t.co/BddeHK7xDM</w:t>
      </w:r>
    </w:p>
    <w:p>
      <w:r>
        <w:rPr>
          <w:b/>
          <w:u w:val="single"/>
        </w:rPr>
        <w:t>771904</w:t>
      </w:r>
    </w:p>
    <w:p>
      <w:r>
        <w:t>@petrasovdat @freeeky Nas scufa že malo močnejša nevihta v kampu. Tega si niti predstavljati ne znam.</w:t>
      </w:r>
    </w:p>
    <w:p>
      <w:r>
        <w:rPr>
          <w:b/>
          <w:u w:val="single"/>
        </w:rPr>
        <w:t>771905</w:t>
      </w:r>
    </w:p>
    <w:p>
      <w:r>
        <w:t>@SpelaNovak Plus male Franje je, da ne gre skozi Idrijo.</w:t>
        <w:br/>
        <w:t>Kolega gre na malo ker "Nam še u nedeljo u Iderje hodu!"</w:t>
      </w:r>
    </w:p>
    <w:p>
      <w:r>
        <w:rPr>
          <w:b/>
          <w:u w:val="single"/>
        </w:rPr>
        <w:t>771906</w:t>
      </w:r>
    </w:p>
    <w:p>
      <w:r>
        <w:t>@Lupo_inc @esad_babacic @GoRecnik Tu se je za prašat kdo je bol neumen?</w:t>
        <w:br/>
        <w:t>Narava je samodestruktivna. Uničuje, da rojeva novo...</w:t>
      </w:r>
    </w:p>
    <w:p>
      <w:r>
        <w:rPr>
          <w:b/>
          <w:u w:val="single"/>
        </w:rPr>
        <w:t>771907</w:t>
      </w:r>
    </w:p>
    <w:p>
      <w:r>
        <w:t>@Etturk @EvaIrglL @strankaSDS In tako komunicira levi maloumni veleposestnik, ki je dobil nagrado za komuniciranje. Bravo! JTPM!</w:t>
      </w:r>
    </w:p>
    <w:p>
      <w:r>
        <w:rPr>
          <w:b/>
          <w:u w:val="single"/>
        </w:rPr>
        <w:t>771908</w:t>
      </w:r>
    </w:p>
    <w:p>
      <w:r>
        <w:t>@Primoz_Kovacic @zelenilka No, men se zdi pa to zelo v redu. Znebil sem se predsodka, da so vse bionde butaste. 🤣</w:t>
      </w:r>
    </w:p>
    <w:p>
      <w:r>
        <w:rPr>
          <w:b/>
          <w:u w:val="single"/>
        </w:rPr>
        <w:t>771909</w:t>
      </w:r>
    </w:p>
    <w:p>
      <w:r>
        <w:t>@phr3core @petrasovdat @tadejtadej Köttbullar! Švedska kuhinja sicer ni bogve kaj, to je ena svetlih izjem.</w:t>
      </w:r>
    </w:p>
    <w:p>
      <w:r>
        <w:rPr>
          <w:b/>
          <w:u w:val="single"/>
        </w:rPr>
        <w:t>771910</w:t>
      </w:r>
    </w:p>
    <w:p>
      <w:r>
        <w:t>Po mojem bom nocoj sanjal kaj lepega. Kaj o traheotomiji ali intubaciji. Morda o opiatih. :P</w:t>
      </w:r>
    </w:p>
    <w:p>
      <w:r>
        <w:rPr>
          <w:b/>
          <w:u w:val="single"/>
        </w:rPr>
        <w:t>771911</w:t>
      </w:r>
    </w:p>
    <w:p>
      <w:r>
        <w:t>Projekt revitalizacije izumrlih briških vasi: BBC OŽIVLJA SLAPNIK https://t.co/Vdm5JQGyp4</w:t>
      </w:r>
    </w:p>
    <w:p>
      <w:r>
        <w:rPr>
          <w:b/>
          <w:u w:val="single"/>
        </w:rPr>
        <w:t>771912</w:t>
      </w:r>
    </w:p>
    <w:p>
      <w:r>
        <w:t>Tisti, ki bo zaj začel prvi jamrat zarad vremena in vročine, je špilferderber.</w:t>
      </w:r>
    </w:p>
    <w:p>
      <w:r>
        <w:rPr>
          <w:b/>
          <w:u w:val="single"/>
        </w:rPr>
        <w:t>771913</w:t>
      </w:r>
    </w:p>
    <w:p>
      <w:r>
        <w:t>Gnusno je to, da evroposlanka posilstvo, pravico do splava in pravico do enakega plačila stlači v isti tvit. https://t.co/lPE55af0zF</w:t>
      </w:r>
    </w:p>
    <w:p>
      <w:r>
        <w:rPr>
          <w:b/>
          <w:u w:val="single"/>
        </w:rPr>
        <w:t>771914</w:t>
      </w:r>
    </w:p>
    <w:p>
      <w:r>
        <w:t>@pikapoka_jelen @vinkovasle1 @JJansaSDS Zavist je hud greh in prerasca pri Nsi v neozdravljivo bolezen.</w:t>
      </w:r>
    </w:p>
    <w:p>
      <w:r>
        <w:rPr>
          <w:b/>
          <w:u w:val="single"/>
        </w:rPr>
        <w:t>771915</w:t>
      </w:r>
    </w:p>
    <w:p>
      <w:r>
        <w:t>@D_Jasmina Ne bo. Zgornja nespodobna in žaljiva komunikacija pa vseeno ostaja 🙂.</w:t>
      </w:r>
    </w:p>
    <w:p>
      <w:r>
        <w:rPr>
          <w:b/>
          <w:u w:val="single"/>
        </w:rPr>
        <w:t>771916</w:t>
      </w:r>
    </w:p>
    <w:p>
      <w:r>
        <w:t>@mat3ja Kavo mu dej, pa defragmentacijo mu vklopi, da se model mal nazaj sestavi.</w:t>
      </w:r>
    </w:p>
    <w:p>
      <w:r>
        <w:rPr>
          <w:b/>
          <w:u w:val="single"/>
        </w:rPr>
        <w:t>771917</w:t>
      </w:r>
    </w:p>
    <w:p>
      <w:r>
        <w:t>Rekreacija bo naslednji teden potekala po spremenjenem urniku:</w:t>
        <w:br/>
        <w:br/>
        <w:t>PON skatepark zaprt, plezalna 17-22.00</w:t>
        <w:br/>
        <w:t>TOR... https://t.co/DDXxFmw3Zr</w:t>
      </w:r>
    </w:p>
    <w:p>
      <w:r>
        <w:rPr>
          <w:b/>
          <w:u w:val="single"/>
        </w:rPr>
        <w:t>771918</w:t>
      </w:r>
    </w:p>
    <w:p>
      <w:r>
        <w:t>Volitve, fuzbal, fuzbal, volitve, samo nerganje, jamranje ... Dej plis @t_celestina kake buhtle spec, al pa neki :)</w:t>
      </w:r>
    </w:p>
    <w:p>
      <w:r>
        <w:rPr>
          <w:b/>
          <w:u w:val="single"/>
        </w:rPr>
        <w:t>771919</w:t>
      </w:r>
    </w:p>
    <w:p>
      <w:r>
        <w:t>@AntonTomazic Tukaj se je pokazala le Primčeva pamet in je rajši pogoltnil ponos samo za dobrobit otrok. Upam da Primc ustanovi stranko.</w:t>
      </w:r>
    </w:p>
    <w:p>
      <w:r>
        <w:rPr>
          <w:b/>
          <w:u w:val="single"/>
        </w:rPr>
        <w:t>771920</w:t>
      </w:r>
    </w:p>
    <w:p>
      <w:r>
        <w:t>Mimogrede, a je kje posnetek SDjevega kongresa v Kočevju, takrat, ko se se Pahorju zahvalili za sodelovanje? Danes se pa tko šlepajo nanj.</w:t>
      </w:r>
    </w:p>
    <w:p>
      <w:r>
        <w:rPr>
          <w:b/>
          <w:u w:val="single"/>
        </w:rPr>
        <w:t>771921</w:t>
      </w:r>
    </w:p>
    <w:p>
      <w:r>
        <w:t>Streljanje pred sedežem ameriške NSA: varnostniki prestrelili črn terenec (VIDEO) https://t.co/EBoiHGyaJJ https://t.co/DT1bcp993S</w:t>
      </w:r>
    </w:p>
    <w:p>
      <w:r>
        <w:rPr>
          <w:b/>
          <w:u w:val="single"/>
        </w:rPr>
        <w:t>771922</w:t>
      </w:r>
    </w:p>
    <w:p>
      <w:r>
        <w:t>@novax81 Mickeni psi so tako malo dela.Se posebi civave.Ne pa pozabit,da je to vseeno https://t.co/IV5CzTMfjF so res posebne.😍😍😍😍😍</w:t>
      </w:r>
    </w:p>
    <w:p>
      <w:r>
        <w:rPr>
          <w:b/>
          <w:u w:val="single"/>
        </w:rPr>
        <w:t>771923</w:t>
      </w:r>
    </w:p>
    <w:p>
      <w:r>
        <w:t>@MarkoPavlisic ob taki novici bi morali spodbujati k odstopu jankovica, ne pa k ukinitvi KPK imho</w:t>
      </w:r>
    </w:p>
    <w:p>
      <w:r>
        <w:rPr>
          <w:b/>
          <w:u w:val="single"/>
        </w:rPr>
        <w:t>771924</w:t>
      </w:r>
    </w:p>
    <w:p>
      <w:r>
        <w:t>@polikarbonat Ijeeeee, pa res ... super ... zdaj boš manj "naporen" in bolj viden 😉😉😊😍😍</w:t>
      </w:r>
    </w:p>
    <w:p>
      <w:r>
        <w:rPr>
          <w:b/>
          <w:u w:val="single"/>
        </w:rPr>
        <w:t>771925</w:t>
      </w:r>
    </w:p>
    <w:p>
      <w:r>
        <w:t>@p_tadeja tole bo pa tak hudo, da bo še v ponedeljek vse postran zašvasan 😋🤣</w:t>
      </w:r>
    </w:p>
    <w:p>
      <w:r>
        <w:rPr>
          <w:b/>
          <w:u w:val="single"/>
        </w:rPr>
        <w:t>771926</w:t>
      </w:r>
    </w:p>
    <w:p>
      <w:r>
        <w:t>Samo za enega moškega vstajam stedi noči, kolesarim v mesto in mu pustim, da mi zjebe frizuro. #frizer</w:t>
      </w:r>
    </w:p>
    <w:p>
      <w:r>
        <w:rPr>
          <w:b/>
          <w:u w:val="single"/>
        </w:rPr>
        <w:t>771927</w:t>
      </w:r>
    </w:p>
    <w:p>
      <w:r>
        <w:t>@petrasovdat To ni še nič. Meni so lasje odpadli pri 16tih, pri 27tih pa sem začel sivet. #zmagovalecgenskeloterije</w:t>
      </w:r>
    </w:p>
    <w:p>
      <w:r>
        <w:rPr>
          <w:b/>
          <w:u w:val="single"/>
        </w:rPr>
        <w:t>771928</w:t>
      </w:r>
    </w:p>
    <w:p>
      <w:r>
        <w:t>Reklame na tv so sestavljene samo še iz alkohola, Mekića in Kinder izdelkov.</w:t>
      </w:r>
    </w:p>
    <w:p>
      <w:r>
        <w:rPr>
          <w:b/>
          <w:u w:val="single"/>
        </w:rPr>
        <w:t>771929</w:t>
      </w:r>
    </w:p>
    <w:p>
      <w:r>
        <w:t>Najboljša zadeva je moj čas pr bioenergetiku...vsa zmešnjava z mojim usklajevanjem rata v sekundi pomirjena... https://t.co/0X0gNZ77xU</w:t>
      </w:r>
    </w:p>
    <w:p>
      <w:r>
        <w:rPr>
          <w:b/>
          <w:u w:val="single"/>
        </w:rPr>
        <w:t>771930</w:t>
      </w:r>
    </w:p>
    <w:p>
      <w:r>
        <w:t>@UrosEsih Vsega so krivi belopolti moški srednjih let. Ali kar vsi belopolti moški. Ali kako? A ni to malo rasistično?</w:t>
      </w:r>
    </w:p>
    <w:p>
      <w:r>
        <w:rPr>
          <w:b/>
          <w:u w:val="single"/>
        </w:rPr>
        <w:t>771931</w:t>
      </w:r>
    </w:p>
    <w:p>
      <w:r>
        <w:t>@Varuhzdravja @Vu1c4n0 @marjankovac2 Pa ne da se zavarovalnica na Twitterju krega z butci 😂</w:t>
      </w:r>
    </w:p>
    <w:p>
      <w:r>
        <w:rPr>
          <w:b/>
          <w:u w:val="single"/>
        </w:rPr>
        <w:t>771932</w:t>
      </w:r>
    </w:p>
    <w:p>
      <w:r>
        <w:t>@dzey_89 Vse đabe časti pa jj s kešom iz kufrov pa duhovniki z eur iz puščce</w:t>
      </w:r>
    </w:p>
    <w:p>
      <w:r>
        <w:rPr>
          <w:b/>
          <w:u w:val="single"/>
        </w:rPr>
        <w:t>771933</w:t>
      </w:r>
    </w:p>
    <w:p>
      <w:r>
        <w:t>Prvi Bandellijevi okostnjaki iz občinske omare https://t.co/d6N4yPIMuh via @Primorska24</w:t>
      </w:r>
    </w:p>
    <w:p>
      <w:r>
        <w:rPr>
          <w:b/>
          <w:u w:val="single"/>
        </w:rPr>
        <w:t>771934</w:t>
      </w:r>
    </w:p>
    <w:p>
      <w:r>
        <w:t>Študentje za dijake! ❤</w:t>
        <w:br/>
        <w:br/>
        <w:t>Klub koroških študentov 3. 2. 2018 ob 18h v prostorih KMKC Kompleks organizira krajše... https://t.co/3yigSUdKaF</w:t>
      </w:r>
    </w:p>
    <w:p>
      <w:r>
        <w:rPr>
          <w:b/>
          <w:u w:val="single"/>
        </w:rPr>
        <w:t>771935</w:t>
      </w:r>
    </w:p>
    <w:p>
      <w:r>
        <w:t>@opica Ali pa gre za spin, da se začne še en medijski pogrom. Ovčice je treba futrat.</w:t>
      </w:r>
    </w:p>
    <w:p>
      <w:r>
        <w:rPr>
          <w:b/>
          <w:u w:val="single"/>
        </w:rPr>
        <w:t>771936</w:t>
      </w:r>
    </w:p>
    <w:p>
      <w:r>
        <w:t>Vzemi enega obritoglavega pa da ima vsaj 120 kil pa direkt na vrata. Samo to razumejo https://t.co/F6SnloUPAP</w:t>
      </w:r>
    </w:p>
    <w:p>
      <w:r>
        <w:rPr>
          <w:b/>
          <w:u w:val="single"/>
        </w:rPr>
        <w:t>771937</w:t>
      </w:r>
    </w:p>
    <w:p>
      <w:r>
        <w:t>oddati moram letno poročilo za neko stvar.. kdaj pa sem ratal tako odrasel da moram zdaj to početi ?</w:t>
      </w:r>
    </w:p>
    <w:p>
      <w:r>
        <w:rPr>
          <w:b/>
          <w:u w:val="single"/>
        </w:rPr>
        <w:t>771938</w:t>
      </w:r>
    </w:p>
    <w:p>
      <w:r>
        <w:t>@xxx24241454 Čudno da Žitnik ne poziva Janše k odstopu. Aja, je preveč okupiran s Trampom.</w:t>
      </w:r>
    </w:p>
    <w:p>
      <w:r>
        <w:rPr>
          <w:b/>
          <w:u w:val="single"/>
        </w:rPr>
        <w:t>771939</w:t>
      </w:r>
    </w:p>
    <w:p>
      <w:r>
        <w:t>seveda sem bil zraven. Klavzura zbora za republiko, ki sem jo celo vodil 6. 3. 2013. https://t.co/itSyXbEJB0</w:t>
      </w:r>
    </w:p>
    <w:p>
      <w:r>
        <w:rPr>
          <w:b/>
          <w:u w:val="single"/>
        </w:rPr>
        <w:t>771940</w:t>
      </w:r>
    </w:p>
    <w:p>
      <w:r>
        <w:t>@stanka_d + povejte Žanu, jaz mu ne morem, sem blokiran: Preden objaviš tweet, ga preberi! Dodaj manjkajoče črke,...</w:t>
      </w:r>
    </w:p>
    <w:p>
      <w:r>
        <w:rPr>
          <w:b/>
          <w:u w:val="single"/>
        </w:rPr>
        <w:t>771941</w:t>
      </w:r>
    </w:p>
    <w:p>
      <w:r>
        <w:t>ROKE GOR: OPONAŠANJE IDOLOV IZ MEDIJEV. Novi deli Ovce.sk v slovenščini. http://t.co/iQoiXcuhl0</w:t>
      </w:r>
    </w:p>
    <w:p>
      <w:r>
        <w:rPr>
          <w:b/>
          <w:u w:val="single"/>
        </w:rPr>
        <w:t>771942</w:t>
      </w:r>
    </w:p>
    <w:p>
      <w:r>
        <w:t>Pri sosedih ploskanje in vpitje; lahko da so čakali, da sonce zaprmej zaide in končno lahko odprejo hladilnik, ampak pomoje je fuzbal.</w:t>
      </w:r>
    </w:p>
    <w:p>
      <w:r>
        <w:rPr>
          <w:b/>
          <w:u w:val="single"/>
        </w:rPr>
        <w:t>771943</w:t>
      </w:r>
    </w:p>
    <w:p>
      <w:r>
        <w:t>V Kongu očitno zaužijejo premalo C vitamina, ker po tekočem traku umirajo za preprosto boleznijo ošpic.  #sarkazem #antivaxxnonsense</w:t>
      </w:r>
    </w:p>
    <w:p>
      <w:r>
        <w:rPr>
          <w:b/>
          <w:u w:val="single"/>
        </w:rPr>
        <w:t>771944</w:t>
      </w:r>
    </w:p>
    <w:p>
      <w:r>
        <w:t>Znan je še zadnji delček uganke. Ti je všeč notranjost novega Aurisa? https://t.co/JDl02KIr5d</w:t>
      </w:r>
    </w:p>
    <w:p>
      <w:r>
        <w:rPr>
          <w:b/>
          <w:u w:val="single"/>
        </w:rPr>
        <w:t>771945</w:t>
      </w:r>
    </w:p>
    <w:p>
      <w:r>
        <w:t xml:space="preserve">@rose_bayern ..če pade komunajzarska vlada,bi z njo morali pasti tudi </w:t>
        <w:br/>
        <w:t>komunajzarski "ojro" paraziti !!!</w:t>
      </w:r>
    </w:p>
    <w:p>
      <w:r>
        <w:rPr>
          <w:b/>
          <w:u w:val="single"/>
        </w:rPr>
        <w:t>771946</w:t>
      </w:r>
    </w:p>
    <w:p>
      <w:r>
        <w:t>vojake pa opozorite. če bi kdo v vojni sestrelil sovražni helikopter, ga bomo vlačili po sodnijah https://t.co/rteI9JNGme</w:t>
      </w:r>
    </w:p>
    <w:p>
      <w:r>
        <w:rPr>
          <w:b/>
          <w:u w:val="single"/>
        </w:rPr>
        <w:t>771947</w:t>
      </w:r>
    </w:p>
    <w:p>
      <w:r>
        <w:t>@policija_si v silobranu streljala na lumpa, ki ga naslednji dan mirno izpustijo na prostost ...</w:t>
      </w:r>
    </w:p>
    <w:p>
      <w:r>
        <w:rPr>
          <w:b/>
          <w:u w:val="single"/>
        </w:rPr>
        <w:t>771948</w:t>
      </w:r>
    </w:p>
    <w:p>
      <w:r>
        <w:t>MP Petisovci: okoli 300 beguncev caka na prevoz proti Sentilju. Vse poteka mirno in organizirano http://t.co/V5UmYoYdBk</w:t>
      </w:r>
    </w:p>
    <w:p>
      <w:r>
        <w:rPr>
          <w:b/>
          <w:u w:val="single"/>
        </w:rPr>
        <w:t>771949</w:t>
      </w:r>
    </w:p>
    <w:p>
      <w:r>
        <w:t>Dolgovi celjskega poslovneža ne bodo izbrisani - pred upniki je umaknil gliser in avto https://t.co/lmkOfL68rh</w:t>
      </w:r>
    </w:p>
    <w:p>
      <w:r>
        <w:rPr>
          <w:b/>
          <w:u w:val="single"/>
        </w:rPr>
        <w:t>771950</w:t>
      </w:r>
    </w:p>
    <w:p>
      <w:r>
        <w:t>@had @petrol Moramo apelirat na @petrol da želimo več takih znakov ob črpalkah!</w:t>
      </w:r>
    </w:p>
    <w:p>
      <w:r>
        <w:rPr>
          <w:b/>
          <w:u w:val="single"/>
        </w:rPr>
        <w:t>771951</w:t>
      </w:r>
    </w:p>
    <w:p>
      <w:r>
        <w:t>Zato bi bilo fajn vedeti, kaj v obskurnih čumantah pišejo lokalni krjavlji https://t.co/youyLQVMZw</w:t>
      </w:r>
    </w:p>
    <w:p>
      <w:r>
        <w:rPr>
          <w:b/>
          <w:u w:val="single"/>
        </w:rPr>
        <w:t>771952</w:t>
      </w:r>
    </w:p>
    <w:p>
      <w:r>
        <w:t>@volanmotac Tak je nek moj občutek, ampak eni pa pohvalijo. 🤷‍♂️</w:t>
        <w:br/>
        <w:t>Povem naprej pa se bo hišni ekonomist odločil.</w:t>
        <w:br/>
        <w:t>Hvala.</w:t>
      </w:r>
    </w:p>
    <w:p>
      <w:r>
        <w:rPr>
          <w:b/>
          <w:u w:val="single"/>
        </w:rPr>
        <w:t>771953</w:t>
      </w:r>
    </w:p>
    <w:p>
      <w:r>
        <w:t>En se je povezal z mojim bluetooth zvocnikom in mi vrgel nek cudn komad gor. Jaz pa dremam na kavcu. Pocutim se kot v grozljivki</w:t>
      </w:r>
    </w:p>
    <w:p>
      <w:r>
        <w:rPr>
          <w:b/>
          <w:u w:val="single"/>
        </w:rPr>
        <w:t>771954</w:t>
      </w:r>
    </w:p>
    <w:p>
      <w:r>
        <w:t>Je rekla naj se ne ustrasim, ce bo kej ropotalo, da gre telovadit. Se nikoli ni bilo take tisine iz njene sobe. #razbijac #cimra</w:t>
      </w:r>
    </w:p>
    <w:p>
      <w:r>
        <w:rPr>
          <w:b/>
          <w:u w:val="single"/>
        </w:rPr>
        <w:t>771955</w:t>
      </w:r>
    </w:p>
    <w:p>
      <w:r>
        <w:t>Sredi Ljubljane, na dvorišču parlamenta imamo #LJFW.</w:t>
        <w:br/>
        <w:t>A ne znamo več slovensko?!!</w:t>
        <w:br/>
        <w:t>#sramota https://t.co/Ktce3QMssZ</w:t>
      </w:r>
    </w:p>
    <w:p>
      <w:r>
        <w:rPr>
          <w:b/>
          <w:u w:val="single"/>
        </w:rPr>
        <w:t>771956</w:t>
      </w:r>
    </w:p>
    <w:p>
      <w:r>
        <w:t>@JJansaSDS @RTV_Slovenija Ali bodo javna televizija za vse, ali pa si naj komunisti placujejo RTVSLO sami iz partijske clanarine</w:t>
      </w:r>
    </w:p>
    <w:p>
      <w:r>
        <w:rPr>
          <w:b/>
          <w:u w:val="single"/>
        </w:rPr>
        <w:t>771957</w:t>
      </w:r>
    </w:p>
    <w:p>
      <w:r>
        <w:t>@ErikaPlaninsec veš kam grem jaz sedaj? koruzo grem rabutat...😜🤣🤪pa ne okol govort...lep dan ti želim...pa pa</w:t>
      </w:r>
    </w:p>
    <w:p>
      <w:r>
        <w:rPr>
          <w:b/>
          <w:u w:val="single"/>
        </w:rPr>
        <w:t>771958</w:t>
      </w:r>
    </w:p>
    <w:p>
      <w:r>
        <w:t>Nočitve, restavracija, Penzion Letališče, Murska Sobota Enter Point Slovenija: https://t.co/G5AbtCOmWd prek @YouTube</w:t>
      </w:r>
    </w:p>
    <w:p>
      <w:r>
        <w:rPr>
          <w:b/>
          <w:u w:val="single"/>
        </w:rPr>
        <w:t>771959</w:t>
      </w:r>
    </w:p>
    <w:p>
      <w:r>
        <w:t>Fant mi je za valentivo podaril nekaj super uporabnega. Lekadole! Ta svoh droge ampak neki pa je! #tapravaalbezn</w:t>
      </w:r>
    </w:p>
    <w:p>
      <w:r>
        <w:rPr>
          <w:b/>
          <w:u w:val="single"/>
        </w:rPr>
        <w:t>771960</w:t>
      </w:r>
    </w:p>
    <w:p>
      <w:r>
        <w:t>@wildduckMb @LottaS10 @strankalevica V naši vasi je kar nekaj ljudi umrlo v koncentracijskem taborišču.</w:t>
      </w:r>
    </w:p>
    <w:p>
      <w:r>
        <w:rPr>
          <w:b/>
          <w:u w:val="single"/>
        </w:rPr>
        <w:t>771961</w:t>
      </w:r>
    </w:p>
    <w:p>
      <w:r>
        <w:t xml:space="preserve">@BozoPredalic </w:t>
        <w:br/>
        <w:t>Božo,vsi ti drekači,bi morali bit izločeni iz Polit.vodá-sin morilca na sliki pa itak 1991 sedaj kažejo rogove,smrduhi!!!!!!!</w:t>
      </w:r>
    </w:p>
    <w:p>
      <w:r>
        <w:rPr>
          <w:b/>
          <w:u w:val="single"/>
        </w:rPr>
        <w:t>771962</w:t>
      </w:r>
    </w:p>
    <w:p>
      <w:r>
        <w:t>@GregorVirant1 Montaža - kot vse v Sloveniji.</w:t>
        <w:br/>
        <w:t>Tam, kjer se iznad oblakov dvigujejo tile hribi, je Vogar!</w:t>
      </w:r>
    </w:p>
    <w:p>
      <w:r>
        <w:rPr>
          <w:b/>
          <w:u w:val="single"/>
        </w:rPr>
        <w:t>771963</w:t>
      </w:r>
    </w:p>
    <w:p>
      <w:r>
        <w:t>Vceraj sem spoznala eno boljsih punc. In ona je o men ze ful slisala :O skupni prjatli serajo samo v eno smer.</w:t>
      </w:r>
    </w:p>
    <w:p>
      <w:r>
        <w:rPr>
          <w:b/>
          <w:u w:val="single"/>
        </w:rPr>
        <w:t>771964</w:t>
      </w:r>
    </w:p>
    <w:p>
      <w:r>
        <w:t>@Medeja_7 Imajo. Jih pa nisem probal, ker sem se tako najedel gobove juhe in postrvi, da ne bi slo</w:t>
      </w:r>
    </w:p>
    <w:p>
      <w:r>
        <w:rPr>
          <w:b/>
          <w:u w:val="single"/>
        </w:rPr>
        <w:t>771965</w:t>
      </w:r>
    </w:p>
    <w:p>
      <w:r>
        <w:t>To ni čudno, ampak skladno z volilnim izidom-kretensko. https://t.co/k4AXZ0RvFC</w:t>
      </w:r>
    </w:p>
    <w:p>
      <w:r>
        <w:rPr>
          <w:b/>
          <w:u w:val="single"/>
        </w:rPr>
        <w:t>771966</w:t>
      </w:r>
    </w:p>
    <w:p>
      <w:r>
        <w:t>@Libertarec @RobertSifrer @PrinasalkaZlata @MarkoPavlisic Za 13% Pogorelc ni kriv. Lahko tud mal nakažem kdo je....</w:t>
      </w:r>
    </w:p>
    <w:p>
      <w:r>
        <w:rPr>
          <w:b/>
          <w:u w:val="single"/>
        </w:rPr>
        <w:t>771967</w:t>
      </w:r>
    </w:p>
    <w:p>
      <w:r>
        <w:t>@petra_cj Sem prejle videl, kako trpi Jelko. Se mi je skoraj utrnila solzica zanj.</w:t>
      </w:r>
    </w:p>
    <w:p>
      <w:r>
        <w:rPr>
          <w:b/>
          <w:u w:val="single"/>
        </w:rPr>
        <w:t>771968</w:t>
      </w:r>
    </w:p>
    <w:p>
      <w:r>
        <w:t>Deset manipulacij v treh minutah oddaje Utrip na TV Slovenija, katerim ste morda nasedli https://t.co/v3NmmJJN28</w:t>
      </w:r>
    </w:p>
    <w:p>
      <w:r>
        <w:rPr>
          <w:b/>
          <w:u w:val="single"/>
        </w:rPr>
        <w:t>771969</w:t>
      </w:r>
    </w:p>
    <w:p>
      <w:r>
        <w:t>Interneti so polni slik z dopustov, morij in hribovij, jaz pa grem 100 kil okrasnega kamenja po terasi premetavat \o/</w:t>
      </w:r>
    </w:p>
    <w:p>
      <w:r>
        <w:rPr>
          <w:b/>
          <w:u w:val="single"/>
        </w:rPr>
        <w:t>771970</w:t>
      </w:r>
    </w:p>
    <w:p>
      <w:r>
        <w:t>@Slavcpanigaz @FrenkMate @TinoMamic Ob takih konstruktih te bo verjetno še marsikdo !?</w:t>
      </w:r>
    </w:p>
    <w:p>
      <w:r>
        <w:rPr>
          <w:b/>
          <w:u w:val="single"/>
        </w:rPr>
        <w:t>771971</w:t>
      </w:r>
    </w:p>
    <w:p>
      <w:r>
        <w:t>@Elfeanne @tamck87 Meni je na zacetku ustrezal, bp.  Po kaksnih 4 mesecih uporabe pa katastrofa.</w:t>
      </w:r>
    </w:p>
    <w:p>
      <w:r>
        <w:rPr>
          <w:b/>
          <w:u w:val="single"/>
        </w:rPr>
        <w:t>771972</w:t>
      </w:r>
    </w:p>
    <w:p>
      <w:r>
        <w:t>@tamara80s @policija_si Res imam rada posploševanje. Ker ja, vsi kolesarji smo nevarni. In vsi pešci ste trapasti.</w:t>
      </w:r>
    </w:p>
    <w:p>
      <w:r>
        <w:rPr>
          <w:b/>
          <w:u w:val="single"/>
        </w:rPr>
        <w:t>771973</w:t>
      </w:r>
    </w:p>
    <w:p>
      <w:r>
        <w:t>Hekerji izsiljujejo s podatki znanih svetovnih podjetij https://t.co/gxwiL3FFue</w:t>
      </w:r>
    </w:p>
    <w:p>
      <w:r>
        <w:rPr>
          <w:b/>
          <w:u w:val="single"/>
        </w:rPr>
        <w:t>771974</w:t>
      </w:r>
    </w:p>
    <w:p>
      <w:r>
        <w:t>@dusankocevar1 Kera butla bosta skup sedla, tak mamo, ma vse ji je treba nagnat u 3 p.m.</w:t>
      </w:r>
    </w:p>
    <w:p>
      <w:r>
        <w:rPr>
          <w:b/>
          <w:u w:val="single"/>
        </w:rPr>
        <w:t>771975</w:t>
      </w:r>
    </w:p>
    <w:p>
      <w:r>
        <w:t>@staneskufca daj no? kdaj si mi pa zlezel vanje? bom rekel ženi naj pazi kam jih obeša sušit</w:t>
      </w:r>
    </w:p>
    <w:p>
      <w:r>
        <w:rPr>
          <w:b/>
          <w:u w:val="single"/>
        </w:rPr>
        <w:t>771976</w:t>
      </w:r>
    </w:p>
    <w:p>
      <w:r>
        <w:t>@crico111 Ko greš v avto, se zaveži. Če te ustavijo policaji, zalajaj in priznaj, da si zavezan!!!</w:t>
      </w:r>
    </w:p>
    <w:p>
      <w:r>
        <w:rPr>
          <w:b/>
          <w:u w:val="single"/>
        </w:rPr>
        <w:t>771977</w:t>
      </w:r>
    </w:p>
    <w:p>
      <w:r>
        <w:t>@Denis_Pokora @USvobode @strankaSD @JJansaSDS Vsi z rdečo zvezdo. Totalitarni in zločinski. Vam še kaj drugega ni jasno?</w:t>
      </w:r>
    </w:p>
    <w:p>
      <w:r>
        <w:rPr>
          <w:b/>
          <w:u w:val="single"/>
        </w:rPr>
        <w:t>771978</w:t>
      </w:r>
    </w:p>
    <w:p>
      <w:r>
        <w:t>@blagovestGB @petra_jansa To bi pomenilo, kot zahvalo njegovemu očetu, da je pobil in dal pobiti množico nedolžnih domoljubov. To ga pekli.</w:t>
      </w:r>
    </w:p>
    <w:p>
      <w:r>
        <w:rPr>
          <w:b/>
          <w:u w:val="single"/>
        </w:rPr>
        <w:t>771979</w:t>
      </w:r>
    </w:p>
    <w:p>
      <w:r>
        <w:t>Vaške straže: z rafali proti beguncem https://t.co/9hvhxX1Hr4 https://t.co/xJIu9Uagej</w:t>
      </w:r>
    </w:p>
    <w:p>
      <w:r>
        <w:rPr>
          <w:b/>
          <w:u w:val="single"/>
        </w:rPr>
        <w:t>771980</w:t>
      </w:r>
    </w:p>
    <w:p>
      <w:r>
        <w:t>@protislovje v Koreji sem iskal 44-ko je folk z ulice skoraj prišel gledat prodajalca ki sta se valjala po tleh.</w:t>
      </w:r>
    </w:p>
    <w:p>
      <w:r>
        <w:rPr>
          <w:b/>
          <w:u w:val="single"/>
        </w:rPr>
        <w:t>771981</w:t>
      </w:r>
    </w:p>
    <w:p>
      <w:r>
        <w:t>Tudi Avstralci bi se proti terorizmu borili s kriminalizacijo celotne populacije. https://t.co/JvBZdrRdqV</w:t>
      </w:r>
    </w:p>
    <w:p>
      <w:r>
        <w:rPr>
          <w:b/>
          <w:u w:val="single"/>
        </w:rPr>
        <w:t>771982</w:t>
      </w:r>
    </w:p>
    <w:p>
      <w:r>
        <w:t>@AljosaSore @StankaStanka da so zadnji trije prišli v prlament je rezultat tega, da #vučko_šteje_za_plavega</w:t>
      </w:r>
    </w:p>
    <w:p>
      <w:r>
        <w:rPr>
          <w:b/>
          <w:u w:val="single"/>
        </w:rPr>
        <w:t>771983</w:t>
      </w:r>
    </w:p>
    <w:p>
      <w:r>
        <w:t>@PStendler zal nekaterih nismo pometali v fojbe ko je bil še čas in se zdaj odkrito hvalijo s svojo neumnostjo ;)</w:t>
      </w:r>
    </w:p>
    <w:p>
      <w:r>
        <w:rPr>
          <w:b/>
          <w:u w:val="single"/>
        </w:rPr>
        <w:t>771984</w:t>
      </w:r>
    </w:p>
    <w:p>
      <w:r>
        <w:t>@JelenaJal @Plesni1 Pri nas pa Kordiš&amp;amp;co. še kar gobezdajo brez posledic...</w:t>
      </w:r>
    </w:p>
    <w:p>
      <w:r>
        <w:rPr>
          <w:b/>
          <w:u w:val="single"/>
        </w:rPr>
        <w:t>771985</w:t>
      </w:r>
    </w:p>
    <w:p>
      <w:r>
        <w:t>Socializem je sprevržen sistem do obisti. Razglaša clovekoljubje, v resnici pa pleni in mori. https://t.co/vPcOTEqjRa</w:t>
      </w:r>
    </w:p>
    <w:p>
      <w:r>
        <w:rPr>
          <w:b/>
          <w:u w:val="single"/>
        </w:rPr>
        <w:t>771986</w:t>
      </w:r>
    </w:p>
    <w:p>
      <w:r>
        <w:t>That was PIANO from Nibali! #giro #giro102</w:t>
        <w:br/>
        <w:br/>
        <w:t>Nibali ustavlja svojega pomočnika! "Počasi!"</w:t>
      </w:r>
    </w:p>
    <w:p>
      <w:r>
        <w:rPr>
          <w:b/>
          <w:u w:val="single"/>
        </w:rPr>
        <w:t>771987</w:t>
      </w:r>
    </w:p>
    <w:p>
      <w:r>
        <w:t>@GPreac @AllBriefs Razmetavajo. Če ni Tvoje in so očetje pokradli, ti pa dobil zastonj - full gass stupidity</w:t>
      </w:r>
    </w:p>
    <w:p>
      <w:r>
        <w:rPr>
          <w:b/>
          <w:u w:val="single"/>
        </w:rPr>
        <w:t>771988</w:t>
      </w:r>
    </w:p>
    <w:p>
      <w:r>
        <w:t>@petracj Tudi gledam z zamudo. Na 24kur bolje ne hodi. Tam sem se zdaj znerviral tak, da bom ugasnil vse skup in grem spat. ;-)</w:t>
      </w:r>
    </w:p>
    <w:p>
      <w:r>
        <w:rPr>
          <w:b/>
          <w:u w:val="single"/>
        </w:rPr>
        <w:t>771989</w:t>
      </w:r>
    </w:p>
    <w:p>
      <w:r>
        <w:t>@JakaKotnik1 @espn_macmahon @wojespn @BenoUdrih1 Hja. Upam samo, da če bodo kaj pripeljali, bodo računali na dolgi rok.</w:t>
      </w:r>
    </w:p>
    <w:p>
      <w:r>
        <w:rPr>
          <w:b/>
          <w:u w:val="single"/>
        </w:rPr>
        <w:t>771990</w:t>
      </w:r>
    </w:p>
    <w:p>
      <w:r>
        <w:t>@markobandelli @TarcaRTVSLO @StrankaAB Glavno da so povabili luko da je streljal levicarske floskule.</w:t>
      </w:r>
    </w:p>
    <w:p>
      <w:r>
        <w:rPr>
          <w:b/>
          <w:u w:val="single"/>
        </w:rPr>
        <w:t>771991</w:t>
      </w:r>
    </w:p>
    <w:p>
      <w:r>
        <w:t>@t_andrej tale amp na elektronke  imaš namesto radiatorja ti ogreje sobo, dušo in telo , kolk  pokuri ?</w:t>
      </w:r>
    </w:p>
    <w:p>
      <w:r>
        <w:rPr>
          <w:b/>
          <w:u w:val="single"/>
        </w:rPr>
        <w:t>771992</w:t>
      </w:r>
    </w:p>
    <w:p>
      <w:r>
        <w:t>@siskaberry @YouTube Ja. še ključk moram formatirat ki mi ga je auto čist uniču...</w:t>
      </w:r>
    </w:p>
    <w:p>
      <w:r>
        <w:rPr>
          <w:b/>
          <w:u w:val="single"/>
        </w:rPr>
        <w:t>771993</w:t>
      </w:r>
    </w:p>
    <w:p>
      <w:r>
        <w:t>@1535Priman Anton, brez naše pomoči komunisti ne bodo nikoli odšli od korita.</w:t>
      </w:r>
    </w:p>
    <w:p>
      <w:r>
        <w:rPr>
          <w:b/>
          <w:u w:val="single"/>
        </w:rPr>
        <w:t>771994</w:t>
      </w:r>
    </w:p>
    <w:p>
      <w:r>
        <w:t>#protimilitarizaciji</w:t>
        <w:br/>
        <w:t>#nomorepushbacks</w:t>
        <w:br/>
        <w:t xml:space="preserve">#refugeeslo </w:t>
        <w:br/>
        <w:br/>
        <w:t>Sodišče odredilo razkritje ravnanja @policija_si z migranti</w:t>
        <w:br/>
        <w:br/>
        <w:t>https://t.co/ShNmGvBmYO</w:t>
      </w:r>
    </w:p>
    <w:p>
      <w:r>
        <w:rPr>
          <w:b/>
          <w:u w:val="single"/>
        </w:rPr>
        <w:t>771995</w:t>
      </w:r>
    </w:p>
    <w:p>
      <w:r>
        <w:t>Poglej si tole! Nova znacilnost je tukaj! Zdaj lahko prilagodite svoj profil z Facebook Teme! Izbirajte med... http://t.co/Js1r0MbESb</w:t>
      </w:r>
    </w:p>
    <w:p>
      <w:r>
        <w:rPr>
          <w:b/>
          <w:u w:val="single"/>
        </w:rPr>
        <w:t>771996</w:t>
      </w:r>
    </w:p>
    <w:p>
      <w:r>
        <w:t>@RomanVodeb Tega so polni vsi režimi tipa naši vs. ne-naši. Ko imajo konformisti prednost je to negativna selekcija.</w:t>
      </w:r>
    </w:p>
    <w:p>
      <w:r>
        <w:rPr>
          <w:b/>
          <w:u w:val="single"/>
        </w:rPr>
        <w:t>771997</w:t>
      </w:r>
    </w:p>
    <w:p>
      <w:r>
        <w:t>@Trkaj Pošljite 2 zašifrirani datoteki in obvestilo napadalca na cert(at)cert.si da preučimo, kakšne možnosti obstajajo</w:t>
      </w:r>
    </w:p>
    <w:p>
      <w:r>
        <w:rPr>
          <w:b/>
          <w:u w:val="single"/>
        </w:rPr>
        <w:t>771998</w:t>
      </w:r>
    </w:p>
    <w:p>
      <w:r>
        <w:t>Maškarce vabljene na miške na Podvinsko tržnico, sobota, 2.3. od 10. do 12. ure! https://t.co/IViiqRHxEO</w:t>
      </w:r>
    </w:p>
    <w:p>
      <w:r>
        <w:rPr>
          <w:b/>
          <w:u w:val="single"/>
        </w:rPr>
        <w:t>771999</w:t>
      </w:r>
    </w:p>
    <w:p>
      <w:r>
        <w:t>Bravo @Nomago_SI Top cena, udoben avtobus, free wi-fi in še charger na busu. Hvala, se vidimo naslednjič.  #aeroportovenezia #nomago</w:t>
      </w:r>
    </w:p>
    <w:p>
      <w:r>
        <w:rPr>
          <w:b/>
          <w:u w:val="single"/>
        </w:rPr>
        <w:t>772000</w:t>
      </w:r>
    </w:p>
    <w:p>
      <w:r>
        <w:t>@TinoMamic Blokada neumnosti,kaj pa je rekel, a ga je ze sram, da je blokiral svoj politicni veleum</w:t>
      </w:r>
    </w:p>
    <w:p>
      <w:r>
        <w:rPr>
          <w:b/>
          <w:u w:val="single"/>
        </w:rPr>
        <w:t>772001</w:t>
      </w:r>
    </w:p>
    <w:p>
      <w:r>
        <w:t>@janezgecc  Sardine, maslo, kisla smetana, poper... Tako so ga kuharce delale v OŠ Majde Vrhovnik v 80ih!</w:t>
      </w:r>
    </w:p>
    <w:p>
      <w:r>
        <w:rPr>
          <w:b/>
          <w:u w:val="single"/>
        </w:rPr>
        <w:t>772002</w:t>
      </w:r>
    </w:p>
    <w:p>
      <w:r>
        <w:t>Danes bo dokaj sončno z občasno povečano koprenasto oblačnostjo. Zjutraj bo po nižinah jugovzhodne Slo megleno. Pop. bo ponekod zapihal</w:t>
      </w:r>
    </w:p>
    <w:p>
      <w:r>
        <w:rPr>
          <w:b/>
          <w:u w:val="single"/>
        </w:rPr>
        <w:t>772003</w:t>
      </w:r>
    </w:p>
    <w:p>
      <w:r>
        <w:t>Zdi se mi, da je tastar opral kafetiero z deterdžentom. Ne bom čakala na izum posebnega kroga pekla za take primerke.</w:t>
      </w:r>
    </w:p>
    <w:p>
      <w:r>
        <w:rPr>
          <w:b/>
          <w:u w:val="single"/>
        </w:rPr>
        <w:t>772004</w:t>
      </w:r>
    </w:p>
    <w:p>
      <w:r>
        <w:t>Že, že, samo tiste so super strupene in noro neumne. https://t.co/cKOqUicysu</w:t>
      </w:r>
    </w:p>
    <w:p>
      <w:r>
        <w:rPr>
          <w:b/>
          <w:u w:val="single"/>
        </w:rPr>
        <w:t>772005</w:t>
      </w:r>
    </w:p>
    <w:p>
      <w:r>
        <w:t>@PohorjeZa @BojanPozar To je povsem logična poteza.</w:t>
        <w:br/>
        <w:t>Hiša cigana, ki ima za soseda zdravnika je več vredna kot zdravnikova.</w:t>
      </w:r>
    </w:p>
    <w:p>
      <w:r>
        <w:rPr>
          <w:b/>
          <w:u w:val="single"/>
        </w:rPr>
        <w:t>772006</w:t>
      </w:r>
    </w:p>
    <w:p>
      <w:r>
        <w:t>Je naš streha-mojster pokazal sliko hiše, kjer je celotno pločevinasto streho dol vrglo in to z remlni vred. 😳 #groza #veter #neurje</w:t>
      </w:r>
    </w:p>
    <w:p>
      <w:r>
        <w:rPr>
          <w:b/>
          <w:u w:val="single"/>
        </w:rPr>
        <w:t>772007</w:t>
      </w:r>
    </w:p>
    <w:p>
      <w:r>
        <w:t>Piščanec s solato in pečeno polento https://t.co/IsHH1JC36G https://t.co/S1vtgYbBPx</w:t>
      </w:r>
    </w:p>
    <w:p>
      <w:r>
        <w:rPr>
          <w:b/>
          <w:u w:val="single"/>
        </w:rPr>
        <w:t>772008</w:t>
      </w:r>
    </w:p>
    <w:p>
      <w:r>
        <w:t>Za verodostojnost morajo politiki skrbeti sami. Volilci ne moremo,še mediji nudijo samo kuliso. https://t.co/4dcSN4vAPF</w:t>
      </w:r>
    </w:p>
    <w:p>
      <w:r>
        <w:rPr>
          <w:b/>
          <w:u w:val="single"/>
        </w:rPr>
        <w:t>772009</w:t>
      </w:r>
    </w:p>
    <w:p>
      <w:r>
        <w:t>@Faktor_com @Pertinacal @BojanPozar @TV3_SI Sam un karirast se mi nabija v možgane</w:t>
      </w:r>
    </w:p>
    <w:p>
      <w:r>
        <w:rPr>
          <w:b/>
          <w:u w:val="single"/>
        </w:rPr>
        <w:t>772010</w:t>
      </w:r>
    </w:p>
    <w:p>
      <w:r>
        <w:t>Nabiramo si energijo pred velikim finalom v energetskem centru Ljubljane #našaLjubljana @ Ljubljana, Slovenia https://t.co/RVRLA7tImj</w:t>
      </w:r>
    </w:p>
    <w:p>
      <w:r>
        <w:rPr>
          <w:b/>
          <w:u w:val="single"/>
        </w:rPr>
        <w:t>772011</w:t>
      </w:r>
    </w:p>
    <w:p>
      <w:r>
        <w:t>@GregaCiglar @DKosterca Grega, sorry, tvit je bil namenjen nekemu debilu v debati, ki je omenjal, da so Nemci fentali čefurko.</w:t>
      </w:r>
    </w:p>
    <w:p>
      <w:r>
        <w:rPr>
          <w:b/>
          <w:u w:val="single"/>
        </w:rPr>
        <w:t>772012</w:t>
      </w:r>
    </w:p>
    <w:p>
      <w:r>
        <w:t xml:space="preserve">Spet odličen #Fokus v @24UR! O "degenerirani" umetnosti. </w:t>
        <w:br/>
        <w:t>👏, @miha_drozg! https://t.co/Lj77ntVhnX</w:t>
      </w:r>
    </w:p>
    <w:p>
      <w:r>
        <w:rPr>
          <w:b/>
          <w:u w:val="single"/>
        </w:rPr>
        <w:t>772013</w:t>
      </w:r>
    </w:p>
    <w:p>
      <w:r>
        <w:t>Kurc pa politična korektnost. Enkrat bo treba reči bobu bob. Jebite se LGBT, feministke, "borci za socialno pravičnost" in ostali friki.</w:t>
      </w:r>
    </w:p>
    <w:p>
      <w:r>
        <w:rPr>
          <w:b/>
          <w:u w:val="single"/>
        </w:rPr>
        <w:t>772014</w:t>
      </w:r>
    </w:p>
    <w:p>
      <w:r>
        <w:t>@caplcapinski @FerdinandPusnik @wildduckMb @Medeja_7 @sarecmarjan Zakaj pa ne postaneš delodajalec.? A, ti še vedno sanjaš socijalizm🤔</w:t>
      </w:r>
    </w:p>
    <w:p>
      <w:r>
        <w:rPr>
          <w:b/>
          <w:u w:val="single"/>
        </w:rPr>
        <w:t>772015</w:t>
      </w:r>
    </w:p>
    <w:p>
      <w:r>
        <w:t>Vprašajte kmete kam zlivajo gnojnico in katere pesticide trosijo po teh njivah. https://t.co/ktC4dZPmHx</w:t>
      </w:r>
    </w:p>
    <w:p>
      <w:r>
        <w:rPr>
          <w:b/>
          <w:u w:val="single"/>
        </w:rPr>
        <w:t>772016</w:t>
      </w:r>
    </w:p>
    <w:p>
      <w:r>
        <w:t>@tyschew @VodaBlatoKri ljudje so pretežno butli. ampak ljudem je vseeno treba pustit bit butli, ne pa jih silit v reči.</w:t>
      </w:r>
    </w:p>
    <w:p>
      <w:r>
        <w:rPr>
          <w:b/>
          <w:u w:val="single"/>
        </w:rPr>
        <w:t>772017</w:t>
      </w:r>
    </w:p>
    <w:p>
      <w:r>
        <w:t>@Nova24TV Ah manica, ko si začela na RTV si bila damica sedaj si pa samo še leva novinarska jamica.</w:t>
        <w:br/>
        <w:t>@RTV_Slovenija @strankaSDS</w:t>
      </w:r>
    </w:p>
    <w:p>
      <w:r>
        <w:rPr>
          <w:b/>
          <w:u w:val="single"/>
        </w:rPr>
        <w:t>772018</w:t>
      </w:r>
    </w:p>
    <w:p>
      <w:r>
        <w:t>@tretjeoko Povsem neprimerno in neotesano. Darilo se VEDNO odpre pred obdarovalcwm in zahvali. Vse ostalo je kmetavzarsko.</w:t>
      </w:r>
    </w:p>
    <w:p>
      <w:r>
        <w:rPr>
          <w:b/>
          <w:u w:val="single"/>
        </w:rPr>
        <w:t>772019</w:t>
      </w:r>
    </w:p>
    <w:p>
      <w:r>
        <w:t>@risinja @Jure_Bajic Ja, ceste očiščene, pločniki pa zasuti. Sem včeraj bentila. Ko vas šmirgla pešaki.</w:t>
      </w:r>
    </w:p>
    <w:p>
      <w:r>
        <w:rPr>
          <w:b/>
          <w:u w:val="single"/>
        </w:rPr>
        <w:t>772020</w:t>
      </w:r>
    </w:p>
    <w:p>
      <w:r>
        <w:t>Sploh ni tako slabo...#zadnjiuradnidansezonenaKrvavcu https://t.co/TPSuVpEBRP</w:t>
      </w:r>
    </w:p>
    <w:p>
      <w:r>
        <w:rPr>
          <w:b/>
          <w:u w:val="single"/>
        </w:rPr>
        <w:t>772021</w:t>
      </w:r>
    </w:p>
    <w:p>
      <w:r>
        <w:t xml:space="preserve">@BojanPozar @SuzanaP24ur @24UR Laž ima kratke noge. Suzana tudi. </w:t>
        <w:br/>
        <w:t>Zadnje čase opažam, da so vse novinarke ritaste. Moda, ali zavajanje</w:t>
      </w:r>
    </w:p>
    <w:p>
      <w:r>
        <w:rPr>
          <w:b/>
          <w:u w:val="single"/>
        </w:rPr>
        <w:t>772022</w:t>
      </w:r>
    </w:p>
    <w:p>
      <w:r>
        <w:t>No, to. Davnega leta 1992 smo jih z Jurijevo pomočjo odplakatirali z geslom "Pomlad prihaja, demosorogi odhajajo"... https://t.co/H3rOGCf9cE</w:t>
      </w:r>
    </w:p>
    <w:p>
      <w:r>
        <w:rPr>
          <w:b/>
          <w:u w:val="single"/>
        </w:rPr>
        <w:t>772023</w:t>
      </w:r>
    </w:p>
    <w:p>
      <w:r>
        <w:t>@petrasovdat @NovicaMihajlo Če bi si vozili kot jaz, nesreč s kolesarji ne bi bilo. Navzlic arogantnim, zasanjanim, objestnim voznikom</w:t>
      </w:r>
    </w:p>
    <w:p>
      <w:r>
        <w:rPr>
          <w:b/>
          <w:u w:val="single"/>
        </w:rPr>
        <w:t>772024</w:t>
      </w:r>
    </w:p>
    <w:p>
      <w:r>
        <w:t>Nacionalni inštitut za otroške srčne bolezni je bil mega neumnost, piarovski manever SMC, tumorsko tkivo https://t.co/9oKklMXDMo</w:t>
      </w:r>
    </w:p>
    <w:p>
      <w:r>
        <w:rPr>
          <w:b/>
          <w:u w:val="single"/>
        </w:rPr>
        <w:t>772025</w:t>
      </w:r>
    </w:p>
    <w:p>
      <w:r>
        <w:t>@megafotr Pis of kejk! Jest mam za soseda serviserja kosilnic in motork. Ob nedeljah zaštarta ob 17ih (če ni dežja), med tednom ob 21ih.</w:t>
      </w:r>
    </w:p>
    <w:p>
      <w:r>
        <w:rPr>
          <w:b/>
          <w:u w:val="single"/>
        </w:rPr>
        <w:t>772026</w:t>
      </w:r>
    </w:p>
    <w:p>
      <w:r>
        <w:t>@tsavenc Ne bo jih več, ker imamo preveč butaste ptiče. Ali pa se lahko vsak v vsako stvar vtika...</w:t>
      </w:r>
    </w:p>
    <w:p>
      <w:r>
        <w:rPr>
          <w:b/>
          <w:u w:val="single"/>
        </w:rPr>
        <w:t>772027</w:t>
      </w:r>
    </w:p>
    <w:p>
      <w:r>
        <w:t>Lastnica butika: "Men je bla najbolj všeč estonska obleka."</w:t>
        <w:br/>
        <w:t>Vsiljivec z odra: "Men pa britanski mikrofon."</w:t>
      </w:r>
    </w:p>
    <w:p>
      <w:r>
        <w:rPr>
          <w:b/>
          <w:u w:val="single"/>
        </w:rPr>
        <w:t>772028</w:t>
      </w:r>
    </w:p>
    <w:p>
      <w:r>
        <w:t>Naša fanta v akciji, priprave za vikend najboljših pic. Ob železnici</w:t>
        <w:br/>
        <w:br/>
        <w:t>#obzeleznici #penzionkracun #loce... https://t.co/WU7hTHMxda</w:t>
      </w:r>
    </w:p>
    <w:p>
      <w:r>
        <w:rPr>
          <w:b/>
          <w:u w:val="single"/>
        </w:rPr>
        <w:t>772029</w:t>
      </w:r>
    </w:p>
    <w:p>
      <w:r>
        <w:t>@TopnewsSi Šrotek sirotek, da se daš taki zblojeni baburi ??? potem se zgodi, kar se ti je-žal..</w:t>
      </w:r>
    </w:p>
    <w:p>
      <w:r>
        <w:rPr>
          <w:b/>
          <w:u w:val="single"/>
        </w:rPr>
        <w:t>772030</w:t>
      </w:r>
    </w:p>
    <w:p>
      <w:r>
        <w:t>@NovakBozidar To je bila po osamosvojitvi Slovenije ena vecjih neumnosti@ministra Bavcarja, pa tudi Klavora ni edini. Zakonodajna luknja.</w:t>
      </w:r>
    </w:p>
    <w:p>
      <w:r>
        <w:rPr>
          <w:b/>
          <w:u w:val="single"/>
        </w:rPr>
        <w:t>772031</w:t>
      </w:r>
    </w:p>
    <w:p>
      <w:r>
        <w:t>@DejanPogacnik Tocno to. In zanimivo je, kako je nasprotna stran tiho. To pkmeni, da so ze dogocorjeni, da iz vsega ne bo nic.</w:t>
      </w:r>
    </w:p>
    <w:p>
      <w:r>
        <w:rPr>
          <w:b/>
          <w:u w:val="single"/>
        </w:rPr>
        <w:t>772032</w:t>
      </w:r>
    </w:p>
    <w:p>
      <w:r>
        <w:t>@Svindalgrl @peterjancic @borisvasev Res žalostno, da do danes še niste potuhtali zakaj je bilizbrisan!</w:t>
      </w:r>
    </w:p>
    <w:p>
      <w:r>
        <w:rPr>
          <w:b/>
          <w:u w:val="single"/>
        </w:rPr>
        <w:t>772033</w:t>
      </w:r>
    </w:p>
    <w:p>
      <w:r>
        <w:t>@VroniMay @vinkovasle1 @MiroCerar @strankaSDS Preveri svojo vest. Spet si se zlagala. Župnik ti bo dal odvezo</w:t>
      </w:r>
    </w:p>
    <w:p>
      <w:r>
        <w:rPr>
          <w:b/>
          <w:u w:val="single"/>
        </w:rPr>
        <w:t>772034</w:t>
      </w:r>
    </w:p>
    <w:p>
      <w:r>
        <w:t>Zaradi ptičje gripe pobili kokoši. Cena jajc zrastla za 40 %. Raje ne mislim na nadaljevanje.https://t.co/dDLRFWz5r6</w:t>
      </w:r>
    </w:p>
    <w:p>
      <w:r>
        <w:rPr>
          <w:b/>
          <w:u w:val="single"/>
        </w:rPr>
        <w:t>772035</w:t>
      </w:r>
    </w:p>
    <w:p>
      <w:r>
        <w:t>En kozarec pred spanjem bo zares naredil čudež! Poskusite, presenečeni boste :) https://t.co/hlfnXRdP2C</w:t>
      </w:r>
    </w:p>
    <w:p>
      <w:r>
        <w:rPr>
          <w:b/>
          <w:u w:val="single"/>
        </w:rPr>
        <w:t>772036</w:t>
      </w:r>
    </w:p>
    <w:p>
      <w:r>
        <w:t>@Skolobrinski ....hidooo..se ne grem več...a pa 'morjo' bit za večno luč res vse rdeče..</w:t>
      </w:r>
    </w:p>
    <w:p>
      <w:r>
        <w:rPr>
          <w:b/>
          <w:u w:val="single"/>
        </w:rPr>
        <w:t>772037</w:t>
      </w:r>
    </w:p>
    <w:p>
      <w:r>
        <w:t>@Mateja_Rose Pri klanju sonarodnjakov so komunajzarski partizani presegli vsa pricakovanja. V % so svetovni prvaki.</w:t>
      </w:r>
    </w:p>
    <w:p>
      <w:r>
        <w:rPr>
          <w:b/>
          <w:u w:val="single"/>
        </w:rPr>
        <w:t>772038</w:t>
      </w:r>
    </w:p>
    <w:p>
      <w:r>
        <w:t>@Boiiian @GPreac @ErikaPlaninsec Ma ni @GPreac neumen, da bi se selil od nateguna do nateguna 😂😂😂</w:t>
      </w:r>
    </w:p>
    <w:p>
      <w:r>
        <w:rPr>
          <w:b/>
          <w:u w:val="single"/>
        </w:rPr>
        <w:t>772039</w:t>
      </w:r>
    </w:p>
    <w:p>
      <w:r>
        <w:t>Katastrofalen poraz nasprotnikov vladnega zakona o drugem tiru https://t.co/7WlQT3Crbt https://t.co/jBD6fryj4E</w:t>
      </w:r>
    </w:p>
    <w:p>
      <w:r>
        <w:rPr>
          <w:b/>
          <w:u w:val="single"/>
        </w:rPr>
        <w:t>772040</w:t>
      </w:r>
    </w:p>
    <w:p>
      <w:r>
        <w:t>@strankalevica Multikulturalisti, ki zagovarjajo monokulturo komunističnega zločina</w:t>
      </w:r>
    </w:p>
    <w:p>
      <w:r>
        <w:rPr>
          <w:b/>
          <w:u w:val="single"/>
        </w:rPr>
        <w:t>772041</w:t>
      </w:r>
    </w:p>
    <w:p>
      <w:r>
        <w:t>Trumpov kip v Moravčah že tarča vandalov #video https://t.co/SXRfKB7t91 via @SiolNEWS</w:t>
      </w:r>
    </w:p>
    <w:p>
      <w:r>
        <w:rPr>
          <w:b/>
          <w:u w:val="single"/>
        </w:rPr>
        <w:t>772042</w:t>
      </w:r>
    </w:p>
    <w:p>
      <w:r>
        <w:t>@zaslovenijo2 Levak božji, Evropa pripada Evropejcem, ti se pa kar odseli k njim !</w:t>
      </w:r>
    </w:p>
    <w:p>
      <w:r>
        <w:rPr>
          <w:b/>
          <w:u w:val="single"/>
        </w:rPr>
        <w:t>772043</w:t>
      </w:r>
    </w:p>
    <w:p>
      <w:r>
        <w:t>Komentator nogometa izredno navijaški za Olimpijo. Prekršek nad Zahovičem čisti penal.</w:t>
      </w:r>
    </w:p>
    <w:p>
      <w:r>
        <w:rPr>
          <w:b/>
          <w:u w:val="single"/>
        </w:rPr>
        <w:t>772044</w:t>
      </w:r>
    </w:p>
    <w:p>
      <w:r>
        <w:t>@rokcesnovar ČE bi kaj veljal bi s Steelersi in 3B osovjil več kot pa zgolj eno pot v AFCCG. In v tisti tekmi napad ni pokazal ničesar.</w:t>
      </w:r>
    </w:p>
    <w:p>
      <w:r>
        <w:rPr>
          <w:b/>
          <w:u w:val="single"/>
        </w:rPr>
        <w:t>772045</w:t>
      </w:r>
    </w:p>
    <w:p>
      <w:r>
        <w:t>....Marjanče je PV...to pomeni, prvi človek države, pa nič ne vé glede Petrola...al je res taki butl, al pa nima več kril...gotof je...</w:t>
      </w:r>
    </w:p>
    <w:p>
      <w:r>
        <w:rPr>
          <w:b/>
          <w:u w:val="single"/>
        </w:rPr>
        <w:t>772046</w:t>
      </w:r>
    </w:p>
    <w:p>
      <w:r>
        <w:t>@zemljepis @LGD1984 Da. Ker je bilo rečeno, da smo #Slovenci nevredni nacionalne države, ker prepuščamo teren tuji mafiji.</w:t>
      </w:r>
    </w:p>
    <w:p>
      <w:r>
        <w:rPr>
          <w:b/>
          <w:u w:val="single"/>
        </w:rPr>
        <w:t>772047</w:t>
      </w:r>
    </w:p>
    <w:p>
      <w:r>
        <w:t>@D_Jasmina Vidva s Štroamjerjem sta lih za skupaj. Oba tolk  možganska tetraplegika da imata ta njegov tvit za dobro šalo.</w:t>
      </w:r>
    </w:p>
    <w:p>
      <w:r>
        <w:rPr>
          <w:b/>
          <w:u w:val="single"/>
        </w:rPr>
        <w:t>772048</w:t>
      </w:r>
    </w:p>
    <w:p>
      <w:r>
        <w:t>Pa še v Haagu. Levicarji so še tiho, nic ne obsojajo. Ura tece dalje, tik tak</w:t>
      </w:r>
    </w:p>
    <w:p>
      <w:r>
        <w:rPr>
          <w:b/>
          <w:u w:val="single"/>
        </w:rPr>
        <w:t>772049</w:t>
      </w:r>
    </w:p>
    <w:p>
      <w:r>
        <w:t>@peterjancic Za komisijo so "tapravga"izbrali,ki v DZ zna samo jamrat in gospodarjem ugajat.</w:t>
      </w:r>
    </w:p>
    <w:p>
      <w:r>
        <w:rPr>
          <w:b/>
          <w:u w:val="single"/>
        </w:rPr>
        <w:t>772050</w:t>
      </w:r>
    </w:p>
    <w:p>
      <w:r>
        <w:t>@ATBeatris @MitjaIrsic "na ključ" pomeni izdelano do konca. Resnica je, da je vse le nepreizkušen polizdelek.</w:t>
      </w:r>
    </w:p>
    <w:p>
      <w:r>
        <w:rPr>
          <w:b/>
          <w:u w:val="single"/>
        </w:rPr>
        <w:t>772051</w:t>
      </w:r>
    </w:p>
    <w:p>
      <w:r>
        <w:t>Sp.Jelka Suhadolnik, takšna obvestila so dokaj na mestu za v Sloveniji živeče, ko v marsikaj še neverjamejo,... https://t.co/WR3rr3qE7U</w:t>
      </w:r>
    </w:p>
    <w:p>
      <w:r>
        <w:rPr>
          <w:b/>
          <w:u w:val="single"/>
        </w:rPr>
        <w:t>772052</w:t>
      </w:r>
    </w:p>
    <w:p>
      <w:r>
        <w:t>@MissPiggy2373 Te pa eden popizdi pa se spontano spravi kuhat. Mama si tako odpočije-jo.</w:t>
      </w:r>
    </w:p>
    <w:p>
      <w:r>
        <w:rPr>
          <w:b/>
          <w:u w:val="single"/>
        </w:rPr>
        <w:t>772053</w:t>
      </w:r>
    </w:p>
    <w:p>
      <w:r>
        <w:t>@FranciBacar @vladaRS Bolj primerna kazen bi bila  17 udarcev po konjevi senci. #butale #nebuloze</w:t>
      </w:r>
    </w:p>
    <w:p>
      <w:r>
        <w:rPr>
          <w:b/>
          <w:u w:val="single"/>
        </w:rPr>
        <w:t>772054</w:t>
      </w:r>
    </w:p>
    <w:p>
      <w:r>
        <w:t>@matjazzajec Kolikor berem, bomo spet plačali 21k, organ pač boli q, Šarec bo pa že nekako..</w:t>
      </w:r>
    </w:p>
    <w:p>
      <w:r>
        <w:rPr>
          <w:b/>
          <w:u w:val="single"/>
        </w:rPr>
        <w:t>772055</w:t>
      </w:r>
    </w:p>
    <w:p>
      <w:r>
        <w:t>No pa dajmo skupaj: danes ne bom jamral, danes ne bom jamral, danes ne bom... a mormo res to tokrat ponavljat?:)</w:t>
      </w:r>
    </w:p>
    <w:p>
      <w:r>
        <w:rPr>
          <w:b/>
          <w:u w:val="single"/>
        </w:rPr>
        <w:t>772056</w:t>
      </w:r>
    </w:p>
    <w:p>
      <w:r>
        <w:t>Danes je v ambulanto prišlo pol naročenih pacientov. Ostali vrjetno doma norijo zaradi čakalnih vrst!</w:t>
      </w:r>
    </w:p>
    <w:p>
      <w:r>
        <w:rPr>
          <w:b/>
          <w:u w:val="single"/>
        </w:rPr>
        <w:t>772057</w:t>
      </w:r>
    </w:p>
    <w:p>
      <w:r>
        <w:t>Terorizem bratov Presnjakov v izvedbi Gledališke šole Slovensko Ljudsko Gledališče Celje na festivalu Bina mira v... https://t.co/lAe2WMxdA6</w:t>
      </w:r>
    </w:p>
    <w:p>
      <w:r>
        <w:rPr>
          <w:b/>
          <w:u w:val="single"/>
        </w:rPr>
        <w:t>772058</w:t>
      </w:r>
    </w:p>
    <w:p>
      <w:r>
        <w:t>Aaaa, Quick Step dela, kar dela najbolje ... Kot lani na Giru, pa na klasikah ... #TDFTVS #drama #ešaloni</w:t>
      </w:r>
    </w:p>
    <w:p>
      <w:r>
        <w:rPr>
          <w:b/>
          <w:u w:val="single"/>
        </w:rPr>
        <w:t>772059</w:t>
      </w:r>
    </w:p>
    <w:p>
      <w:r>
        <w:t>@__mishek @MazzoVanKlein Ja ni.... oz. nič... neumnost nima meja... vesolje jih ima</w:t>
      </w:r>
    </w:p>
    <w:p>
      <w:r>
        <w:rPr>
          <w:b/>
          <w:u w:val="single"/>
        </w:rPr>
        <w:t>772060</w:t>
      </w:r>
    </w:p>
    <w:p>
      <w:r>
        <w:t>@madpixel pojdi! bos vsaj videl, kako se vegan pocuti na vsakem pikniku, ko zoba tisto zapaljeno bučko polito z oljem za cvrtje in pirom. 🤢🤮</w:t>
      </w:r>
    </w:p>
    <w:p>
      <w:r>
        <w:rPr>
          <w:b/>
          <w:u w:val="single"/>
        </w:rPr>
        <w:t>772061</w:t>
      </w:r>
    </w:p>
    <w:p>
      <w:r>
        <w:t>@potepuski Ko butalci ne vidijo čez plot, ki jim ga je postavil župan Blatnega dola!</w:t>
      </w:r>
    </w:p>
    <w:p>
      <w:r>
        <w:rPr>
          <w:b/>
          <w:u w:val="single"/>
        </w:rPr>
        <w:t>772062</w:t>
      </w:r>
    </w:p>
    <w:p>
      <w:r>
        <w:t>@tomltoml Pravi liberalc tale Sustersuc, znizal pokojnine in dal milijarde banksterjem.</w:t>
      </w:r>
    </w:p>
    <w:p>
      <w:r>
        <w:rPr>
          <w:b/>
          <w:u w:val="single"/>
        </w:rPr>
        <w:t>772063</w:t>
      </w:r>
    </w:p>
    <w:p>
      <w:r>
        <w:t>@bobsparrow70 @Outwelltents S spreminjanjem vremena postaja to žal vse bolj adrenalinsko početje.</w:t>
      </w:r>
    </w:p>
    <w:p>
      <w:r>
        <w:rPr>
          <w:b/>
          <w:u w:val="single"/>
        </w:rPr>
        <w:t>772064</w:t>
      </w:r>
    </w:p>
    <w:p>
      <w:r>
        <w:t>@BernardBrscic zakaj se tako prikriva azilantske migracije, ki jih z juga s raznimi "šverci" pošiljajo v Slovenijo.</w:t>
      </w:r>
    </w:p>
    <w:p>
      <w:r>
        <w:rPr>
          <w:b/>
          <w:u w:val="single"/>
        </w:rPr>
        <w:t>772065</w:t>
      </w:r>
    </w:p>
    <w:p>
      <w:r>
        <w:t>@DKopse @DKopse  @MiroCerar še vedno ima iste inštrukcijske kanale...sosed iz Murgel ima rdeči telefon napeljan v njegovo splanico...</w:t>
      </w:r>
    </w:p>
    <w:p>
      <w:r>
        <w:rPr>
          <w:b/>
          <w:u w:val="single"/>
        </w:rPr>
        <w:t>772066</w:t>
      </w:r>
    </w:p>
    <w:p>
      <w:r>
        <w:t>@Libertarec Baje, da je zbolel blagajnik, ki izplačuje dnevnice, pa še zastonj golaža ni bilo...😀</w:t>
      </w:r>
    </w:p>
    <w:p>
      <w:r>
        <w:rPr>
          <w:b/>
          <w:u w:val="single"/>
        </w:rPr>
        <w:t>772067</w:t>
      </w:r>
    </w:p>
    <w:p>
      <w:r>
        <w:t>utopljenci se najlepše svetlikajo ponoči</w:t>
        <w:br/>
        <w:t>ko se iz njih osvobaja domotožje</w:t>
        <w:br/>
        <w:br/>
        <w:t>- Veronika Šoster https://t.co/TYHk0jo6si</w:t>
      </w:r>
    </w:p>
    <w:p>
      <w:r>
        <w:rPr>
          <w:b/>
          <w:u w:val="single"/>
        </w:rPr>
        <w:t>772068</w:t>
      </w:r>
    </w:p>
    <w:p>
      <w:r>
        <w:t>Balotelli pohvalil delo Mancinija #fuzbal #nogomet #ligaprvakov - http://t.co/efpe3Obcff</w:t>
      </w:r>
    </w:p>
    <w:p>
      <w:r>
        <w:rPr>
          <w:b/>
          <w:u w:val="single"/>
        </w:rPr>
        <w:t>772069</w:t>
      </w:r>
    </w:p>
    <w:p>
      <w:r>
        <w:t>Saj je vsem jasno, da ko bo JJ enkrat na oblasti ne bo več sestopil, ne? Sodstvo, mediji, SOVA, paradržavne firme... da ne bo potem čudenja.</w:t>
      </w:r>
    </w:p>
    <w:p>
      <w:r>
        <w:rPr>
          <w:b/>
          <w:u w:val="single"/>
        </w:rPr>
        <w:t>772070</w:t>
      </w:r>
    </w:p>
    <w:p>
      <w:r>
        <w:t>@Marjan_Podobnik @strankaSLS Kaj se v tej naši politiki dogaja? Vsi vi se delate norce iz nas!</w:t>
      </w:r>
    </w:p>
    <w:p>
      <w:r>
        <w:rPr>
          <w:b/>
          <w:u w:val="single"/>
        </w:rPr>
        <w:t>772071</w:t>
      </w:r>
    </w:p>
    <w:p>
      <w:r>
        <w:t>twitter račun imam že od 2008. Zdaj je skrajni čas, da se ga naučim uporabljati.</w:t>
      </w:r>
    </w:p>
    <w:p>
      <w:r>
        <w:rPr>
          <w:b/>
          <w:u w:val="single"/>
        </w:rPr>
        <w:t>772072</w:t>
      </w:r>
    </w:p>
    <w:p>
      <w:r>
        <w:t>Posnetek vrhuncev Olimpijine težko prigarane zmage v Asiagu: https://t.co/HYoiNMdIsk</w:t>
      </w:r>
    </w:p>
    <w:p>
      <w:r>
        <w:rPr>
          <w:b/>
          <w:u w:val="single"/>
        </w:rPr>
        <w:t>772073</w:t>
      </w:r>
    </w:p>
    <w:p>
      <w:r>
        <w:t>Kosilnica s servisa in je crklna #grrrrr Sam nej še kdo reče, da se splača popravlat, ker dobra mašina. Kje so kakšne akcije za novo?</w:t>
      </w:r>
    </w:p>
    <w:p>
      <w:r>
        <w:rPr>
          <w:b/>
          <w:u w:val="single"/>
        </w:rPr>
        <w:t>772074</w:t>
      </w:r>
    </w:p>
    <w:p>
      <w:r>
        <w:t>@armeni_janez @JoAnnaOfArc1 Nisem siguren, vendar mislim da so to zgradbo zrusili in sedaj gradijo nekaj novega...No nisem siguren...</w:t>
      </w:r>
    </w:p>
    <w:p>
      <w:r>
        <w:rPr>
          <w:b/>
          <w:u w:val="single"/>
        </w:rPr>
        <w:t>772075</w:t>
      </w:r>
    </w:p>
    <w:p>
      <w:r>
        <w:t>A zdaj, ko bomo imeli desno vlado, se bomo mi tudi lahko v Bruslju za rit ščipali?</w:t>
      </w:r>
    </w:p>
    <w:p>
      <w:r>
        <w:rPr>
          <w:b/>
          <w:u w:val="single"/>
        </w:rPr>
        <w:t>772076</w:t>
      </w:r>
    </w:p>
    <w:p>
      <w:r>
        <w:t xml:space="preserve">Mladi premislite dobro, predno bi padla odločitev poiskusiti med v tujini! </w:t>
        <w:br/>
        <w:br/>
        <w:t>Vredno je vedeti; tujina še zdaleč... https://t.co/yJRJJKCpeb</w:t>
      </w:r>
    </w:p>
    <w:p>
      <w:r>
        <w:rPr>
          <w:b/>
          <w:u w:val="single"/>
        </w:rPr>
        <w:t>772077</w:t>
      </w:r>
    </w:p>
    <w:p>
      <w:r>
        <w:t>FEŠN: Modni strokovnjaki ugotovili, da pest oreškov in 16 litrov vode ni dovolj za preživetje povprečne manekenke.</w:t>
      </w:r>
    </w:p>
    <w:p>
      <w:r>
        <w:rPr>
          <w:b/>
          <w:u w:val="single"/>
        </w:rPr>
        <w:t>772078</w:t>
      </w:r>
    </w:p>
    <w:p>
      <w:r>
        <w:t>@Libertarec ..in ko so zirije sestavljene iz avtorjev "pesmi", ki jih krulijo njihovi varovanci.</w:t>
      </w:r>
    </w:p>
    <w:p>
      <w:r>
        <w:rPr>
          <w:b/>
          <w:u w:val="single"/>
        </w:rPr>
        <w:t>772079</w:t>
      </w:r>
    </w:p>
    <w:p>
      <w:r>
        <w:t>@sarecmarjan Bush je trdil da ma Irak jedsko bombo, Pahor pa trdi da ima Šiško orožje..</w:t>
      </w:r>
    </w:p>
    <w:p>
      <w:r>
        <w:rPr>
          <w:b/>
          <w:u w:val="single"/>
        </w:rPr>
        <w:t>772080</w:t>
      </w:r>
    </w:p>
    <w:p>
      <w:r>
        <w:t>@MKlacom Ne vem kdo bo to zaustavil. Trakulje se znebiš da sam skoraj crkneš</w:t>
      </w:r>
    </w:p>
    <w:p>
      <w:r>
        <w:rPr>
          <w:b/>
          <w:u w:val="single"/>
        </w:rPr>
        <w:t>772081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772082</w:t>
      </w:r>
    </w:p>
    <w:p>
      <w:r>
        <w:t>Sem mislil, da smo gorski kolesarji najbolj osovraženi...No, nad nas se vsaj s solzilcem še ne spravljajo... #TDFTVS</w:t>
      </w:r>
    </w:p>
    <w:p>
      <w:r>
        <w:rPr>
          <w:b/>
          <w:u w:val="single"/>
        </w:rPr>
        <w:t>772083</w:t>
      </w:r>
    </w:p>
    <w:p>
      <w:r>
        <w:t>Da Slovenci mirno gledamo, kako nam tujci našo deželo in bodočnost #KRADEJO#,mi bo vedno uganka.</w:t>
      </w:r>
    </w:p>
    <w:p>
      <w:r>
        <w:rPr>
          <w:b/>
          <w:u w:val="single"/>
        </w:rPr>
        <w:t>772084</w:t>
      </w:r>
    </w:p>
    <w:p>
      <w:r>
        <w:t>@vespasji Vcasih so bili pastirji, pastirski psi, so bile ograde in ograje. Kaj je danes še od tega, ni jasno.</w:t>
      </w:r>
    </w:p>
    <w:p>
      <w:r>
        <w:rPr>
          <w:b/>
          <w:u w:val="single"/>
        </w:rPr>
        <w:t>772085</w:t>
      </w:r>
    </w:p>
    <w:p>
      <w:r>
        <w:t>Oblasti BiH preganjajo starše, ki otrok niso cepili proti ošpicam https://t.co/zVFKhyPvyy https://t.co/EWQ5uBt2A8</w:t>
      </w:r>
    </w:p>
    <w:p>
      <w:r>
        <w:rPr>
          <w:b/>
          <w:u w:val="single"/>
        </w:rPr>
        <w:t>772086</w:t>
      </w:r>
    </w:p>
    <w:p>
      <w:r>
        <w:t>@SiolNEWS Če jim bo pa Brglez predsedoval pol so pa lahko samo intelektukljukci.</w:t>
      </w:r>
    </w:p>
    <w:p>
      <w:r>
        <w:rPr>
          <w:b/>
          <w:u w:val="single"/>
        </w:rPr>
        <w:t>772087</w:t>
      </w:r>
    </w:p>
    <w:p>
      <w:r>
        <w:t>@ekst_emigracija @xmp125a @MarjeticaM @sodnik Ker ne vlečem iz riti:</w:t>
        <w:br/>
        <w:t>https://t.co/FFzbDfSSI7</w:t>
      </w:r>
    </w:p>
    <w:p>
      <w:r>
        <w:rPr>
          <w:b/>
          <w:u w:val="single"/>
        </w:rPr>
        <w:t>772088</w:t>
      </w:r>
    </w:p>
    <w:p>
      <w:r>
        <w:t>Ko se voditelj oddaje, kjer je prevec gostov,svojih vprasanj drzi kot pijanec plota dobite eksploz. kombinacijo @BostjanAnzin  @TarcaRTVSLO</w:t>
      </w:r>
    </w:p>
    <w:p>
      <w:r>
        <w:rPr>
          <w:b/>
          <w:u w:val="single"/>
        </w:rPr>
        <w:t>772089</w:t>
      </w:r>
    </w:p>
    <w:p>
      <w:r>
        <w:t>Da se ključi ne izgubijo, jih zavarujte s svojo tačko! https://t.co/tmwm35CTiH</w:t>
      </w:r>
    </w:p>
    <w:p>
      <w:r>
        <w:rPr>
          <w:b/>
          <w:u w:val="single"/>
        </w:rPr>
        <w:t>772090</w:t>
      </w:r>
    </w:p>
    <w:p>
      <w:r>
        <w:t>@ZanMahnic @strankaSD Jaz se nebi zajebaval iz njihovih telefonov v katerih so kode do zakladnic .Dajte raje to preverit kot pa batarije .</w:t>
      </w:r>
    </w:p>
    <w:p>
      <w:r>
        <w:rPr>
          <w:b/>
          <w:u w:val="single"/>
        </w:rPr>
        <w:t>772091</w:t>
      </w:r>
    </w:p>
    <w:p>
      <w:r>
        <w:t>@m_bostjan DOB bo kmalu dobil častnega občana pardon, arestanta Jankoviča !?</w:t>
      </w:r>
    </w:p>
    <w:p>
      <w:r>
        <w:rPr>
          <w:b/>
          <w:u w:val="single"/>
        </w:rPr>
        <w:t>772092</w:t>
      </w:r>
    </w:p>
    <w:p>
      <w:r>
        <w:t>@shamantheshaman @Stanisl15592752 @hrastelj Kot sem že prej reku... kreten #fuckoff</w:t>
      </w:r>
    </w:p>
    <w:p>
      <w:r>
        <w:rPr>
          <w:b/>
          <w:u w:val="single"/>
        </w:rPr>
        <w:t>772093</w:t>
      </w:r>
    </w:p>
    <w:p>
      <w:r>
        <w:t>@borisvasev @Soba404 Kaj te boli kurac kaj bodo lastniki počeli s svojim denarjem?</w:t>
      </w:r>
    </w:p>
    <w:p>
      <w:r>
        <w:rPr>
          <w:b/>
          <w:u w:val="single"/>
        </w:rPr>
        <w:t>772094</w:t>
      </w:r>
    </w:p>
    <w:p>
      <w:r>
        <w:t>@lucijausaj Prodajat naj začenejo Kidričeve kipce nasilja po 25€, me zanima, koliko jih bodo prodali? https://t.co/qStxMPfZSP</w:t>
      </w:r>
    </w:p>
    <w:p>
      <w:r>
        <w:rPr>
          <w:b/>
          <w:u w:val="single"/>
        </w:rPr>
        <w:t>772095</w:t>
      </w:r>
    </w:p>
    <w:p>
      <w:r>
        <w:t>@Nacko18 No, desetar, FDVjevec, ex-komunist, prištinski doktor, obvladovalec udbometod... to so tako dejstva kot kritika.</w:t>
      </w:r>
    </w:p>
    <w:p>
      <w:r>
        <w:rPr>
          <w:b/>
          <w:u w:val="single"/>
        </w:rPr>
        <w:t>772096</w:t>
      </w:r>
    </w:p>
    <w:p>
      <w:r>
        <w:t>Telefoni v klicnem centru za pomoc v Nepalu v @TarcaRTVSLO zvonijo. Klice sprejemata tudi @SBobovnik in @IEBergant. Pollicite 01 4720011</w:t>
      </w:r>
    </w:p>
    <w:p>
      <w:r>
        <w:rPr>
          <w:b/>
          <w:u w:val="single"/>
        </w:rPr>
        <w:t>772097</w:t>
      </w:r>
    </w:p>
    <w:p>
      <w:r>
        <w:t>@MtM68 točno! bomo pa plašnice dodelali u božjo mater. plašnice by calvin klein. nobel.</w:t>
      </w:r>
    </w:p>
    <w:p>
      <w:r>
        <w:rPr>
          <w:b/>
          <w:u w:val="single"/>
        </w:rPr>
        <w:t>772098</w:t>
      </w:r>
    </w:p>
    <w:p>
      <w:r>
        <w:t>@Slovenka2be Kaj te boli kurac. Morda je kaj bolan, pa nuca. Vsi ste najbolj pametni. Vse skurcat, pa vse skritizirat.</w:t>
      </w:r>
    </w:p>
    <w:p>
      <w:r>
        <w:rPr>
          <w:b/>
          <w:u w:val="single"/>
        </w:rPr>
        <w:t>772099</w:t>
      </w:r>
    </w:p>
    <w:p>
      <w:r>
        <w:t>@bota112 @IvanKrzisnik Priča smo jamranju delodajalcev, da ne dobijo delavcev. Za pravi denar ni problem dobiti najboljših.</w:t>
      </w:r>
    </w:p>
    <w:p>
      <w:r>
        <w:rPr>
          <w:b/>
          <w:u w:val="single"/>
        </w:rPr>
        <w:t>772100</w:t>
      </w:r>
    </w:p>
    <w:p>
      <w:r>
        <w:t>@BojankaStern Eni pizdakajo, ko uporabim termin "pijavke". Ponavadi tisti, ki nekaj svojega znanja vložijo v služben čas. Žal, napačni.</w:t>
      </w:r>
    </w:p>
    <w:p>
      <w:r>
        <w:rPr>
          <w:b/>
          <w:u w:val="single"/>
        </w:rPr>
        <w:t>772101</w:t>
      </w:r>
    </w:p>
    <w:p>
      <w:r>
        <w:t>@Svarun_K Violeta in Miha bi najbrž povedala, da je komunizem tako svetal, da elektrike sploh ne rabijo.</w:t>
      </w:r>
    </w:p>
    <w:p>
      <w:r>
        <w:rPr>
          <w:b/>
          <w:u w:val="single"/>
        </w:rPr>
        <w:t>772102</w:t>
      </w:r>
    </w:p>
    <w:p>
      <w:r>
        <w:t>@NovicaMihajlo Sam res, hodijo kot izgubljene kokoši po kolesarski stezi in buljijo v telefon.</w:t>
      </w:r>
    </w:p>
    <w:p>
      <w:r>
        <w:rPr>
          <w:b/>
          <w:u w:val="single"/>
        </w:rPr>
        <w:t>772103</w:t>
      </w:r>
    </w:p>
    <w:p>
      <w:r>
        <w:t>najboljši @bigbandrtvslo in čarobna @ninastrnad v @kinosiska! pohvale vsem in hvala za leteči, lebdeči koncert! #privšek</w:t>
      </w:r>
    </w:p>
    <w:p>
      <w:r>
        <w:rPr>
          <w:b/>
          <w:u w:val="single"/>
        </w:rPr>
        <w:t>772104</w:t>
      </w:r>
    </w:p>
    <w:p>
      <w:r>
        <w:t>@BozoPredalic @IvankaKoprivc Kaj vi to kr ene bedarije tresete ki vam jih servirajo al bo pala kaka kritična raziskava ??</w:t>
      </w:r>
    </w:p>
    <w:p>
      <w:r>
        <w:rPr>
          <w:b/>
          <w:u w:val="single"/>
        </w:rPr>
        <w:t>772105</w:t>
      </w:r>
    </w:p>
    <w:p>
      <w:r>
        <w:t>Mlada ranjena muca na cesti (FZO vaja, Učilnica, Ana Marija Grum)</w:t>
        <w:br/>
        <w:t>https://t.co/ePCApPcG8W</w:t>
      </w:r>
    </w:p>
    <w:p>
      <w:r>
        <w:rPr>
          <w:b/>
          <w:u w:val="single"/>
        </w:rPr>
        <w:t>772106</w:t>
      </w:r>
    </w:p>
    <w:p>
      <w:r>
        <w:t>Tale bus ima polno operativno kuhinjo. Brez tezav skuhajo kosilo za 36 ljudi. https://t.co/OGtSOGtEZb</w:t>
      </w:r>
    </w:p>
    <w:p>
      <w:r>
        <w:rPr>
          <w:b/>
          <w:u w:val="single"/>
        </w:rPr>
        <w:t>772107</w:t>
      </w:r>
    </w:p>
    <w:p>
      <w:r>
        <w:t>@BernardBrscic Ja k normalen folk dela spiske za odstrel. 100% nedolžen, kot tisti domnevni, rehabilitiran, pedofil.</w:t>
      </w:r>
    </w:p>
    <w:p>
      <w:r>
        <w:rPr>
          <w:b/>
          <w:u w:val="single"/>
        </w:rPr>
        <w:t>772108</w:t>
      </w:r>
    </w:p>
    <w:p>
      <w:r>
        <w:t>@mrevlje Takoj podprem - toda, brez brigadirk, da jim ne bi šle po glavi neumnosti kot pred desetletji.</w:t>
      </w:r>
    </w:p>
    <w:p>
      <w:r>
        <w:rPr>
          <w:b/>
          <w:u w:val="single"/>
        </w:rPr>
        <w:t>772109</w:t>
      </w:r>
    </w:p>
    <w:p>
      <w:r>
        <w:t>V Gorici proti fašistom protestirajo "demokrati" a.k.a levi fašisti s srpom in kladivom. Mimogrede to je prva novica na @rtvslo ...</w:t>
      </w:r>
    </w:p>
    <w:p>
      <w:r>
        <w:rPr>
          <w:b/>
          <w:u w:val="single"/>
        </w:rPr>
        <w:t>772110</w:t>
      </w:r>
    </w:p>
    <w:p>
      <w:r>
        <w:t>V soboto ob 16.15 na Nova24TV: Slavnostna akademija ob 30. obletnici SDS – v živo! https://t.co/2ydbyEiEsF via @Nova24TV</w:t>
      </w:r>
    </w:p>
    <w:p>
      <w:r>
        <w:rPr>
          <w:b/>
          <w:u w:val="single"/>
        </w:rPr>
        <w:t>772111</w:t>
      </w:r>
    </w:p>
    <w:p>
      <w:r>
        <w:t>@lucijausaj Pa ta zlikovec še ne bo nehal bedarije kvasit,kaj si on misli narcisoiden  primitiven mudžahadin.!</w:t>
      </w:r>
    </w:p>
    <w:p>
      <w:r>
        <w:rPr>
          <w:b/>
          <w:u w:val="single"/>
        </w:rPr>
        <w:t>772112</w:t>
      </w:r>
    </w:p>
    <w:p>
      <w:r>
        <w:t>#IzborMMeseca: Cornyjeva prva komunikacijska akcija v Sloveniji</w:t>
        <w:br/>
        <w:t>@ENKIagencija</w:t>
        <w:br/>
        <w:t>https://t.co/mz4NN780m3</w:t>
      </w:r>
    </w:p>
    <w:p>
      <w:r>
        <w:rPr>
          <w:b/>
          <w:u w:val="single"/>
        </w:rPr>
        <w:t>772113</w:t>
      </w:r>
    </w:p>
    <w:p>
      <w:r>
        <w:t>@JernejStromajer Po mojem bi lahko ta Grimsov halucinantni izpad malo manj resno jemali.</w:t>
      </w:r>
    </w:p>
    <w:p>
      <w:r>
        <w:rPr>
          <w:b/>
          <w:u w:val="single"/>
        </w:rPr>
        <w:t>772114</w:t>
      </w:r>
    </w:p>
    <w:p>
      <w:r>
        <w:t>@iztokgartner Vpraš Trumpa. Prav, da ti Bog sam slab hand deli, sicer pa da je isto k 300 let nazaj.</w:t>
      </w:r>
    </w:p>
    <w:p>
      <w:r>
        <w:rPr>
          <w:b/>
          <w:u w:val="single"/>
        </w:rPr>
        <w:t>772115</w:t>
      </w:r>
    </w:p>
    <w:p>
      <w:r>
        <w:t>Po definiciji trola bi rekel, da je tipični internetni trik bedak in ne trol.</w:t>
      </w:r>
    </w:p>
    <w:p>
      <w:r>
        <w:rPr>
          <w:b/>
          <w:u w:val="single"/>
        </w:rPr>
        <w:t>772116</w:t>
      </w:r>
    </w:p>
    <w:p>
      <w:r>
        <w:t>kar se teroristov tice..tu vam jaz ne moram pomagati..</w:t>
        <w:br/>
        <w:t>razen da jih NLP pobije..</w:t>
        <w:br/>
        <w:t>to pa ni v mojih rokah</w:t>
        <w:br/>
        <w:t>(ceprav mene scitijo)</w:t>
      </w:r>
    </w:p>
    <w:p>
      <w:r>
        <w:rPr>
          <w:b/>
          <w:u w:val="single"/>
        </w:rPr>
        <w:t>772117</w:t>
      </w:r>
    </w:p>
    <w:p>
      <w:r>
        <w:t>kdor pozno začne cmarit bolonjez, pozno sestavlja lazanjo. #mongolski https://t.co/3MuxhHBq61</w:t>
      </w:r>
    </w:p>
    <w:p>
      <w:r>
        <w:rPr>
          <w:b/>
          <w:u w:val="single"/>
        </w:rPr>
        <w:t>772118</w:t>
      </w:r>
    </w:p>
    <w:p>
      <w:r>
        <w:t>Generalni pravobranilec je decembra sodišču priporočil, da se razglasi za nepristojno</w:t>
        <w:br/>
        <w:t>https://t.co/VROx9OIoPe</w:t>
      </w:r>
    </w:p>
    <w:p>
      <w:r>
        <w:rPr>
          <w:b/>
          <w:u w:val="single"/>
        </w:rPr>
        <w:t>772119</w:t>
      </w:r>
    </w:p>
    <w:p>
      <w:r>
        <w:t>@RevijaReporter Pri nas lahko povedo mnenje samo ljudje z opranimi mozgani, utišati se želi preostale😤</w:t>
      </w:r>
    </w:p>
    <w:p>
      <w:r>
        <w:rPr>
          <w:b/>
          <w:u w:val="single"/>
        </w:rPr>
        <w:t>772120</w:t>
      </w:r>
    </w:p>
    <w:p>
      <w:r>
        <w:t>@UrosPetohleb Naslednja študija bo pa rekla, da se segrevanje lahko dokončno prepreči z razstrelitvijo zemlje.</w:t>
      </w:r>
    </w:p>
    <w:p>
      <w:r>
        <w:rPr>
          <w:b/>
          <w:u w:val="single"/>
        </w:rPr>
        <w:t>772121</w:t>
      </w:r>
    </w:p>
    <w:p>
      <w:r>
        <w:t>Streljanje na Počku odneslo šefa Poveljstva sil Slovenske vojske, Žurman namesto Mariborčana Škerbinca  https://t.co/gB3w6xWvSn</w:t>
      </w:r>
    </w:p>
    <w:p>
      <w:r>
        <w:rPr>
          <w:b/>
          <w:u w:val="single"/>
        </w:rPr>
        <w:t>772122</w:t>
      </w:r>
    </w:p>
    <w:p>
      <w:r>
        <w:t>@milan_kurcan @rogla Pustite ubogega desnuharčka, da širi svoje umazane laži, drugega itak ne znajo</w:t>
      </w:r>
    </w:p>
    <w:p>
      <w:r>
        <w:rPr>
          <w:b/>
          <w:u w:val="single"/>
        </w:rPr>
        <w:t>772123</w:t>
      </w:r>
    </w:p>
    <w:p>
      <w:r>
        <w:t>@VasjaSabeder Bimbote delajo iz nas. K da smo eni debili. Nč ne dogaja in se duvajo !</w:t>
      </w:r>
    </w:p>
    <w:p>
      <w:r>
        <w:rPr>
          <w:b/>
          <w:u w:val="single"/>
        </w:rPr>
        <w:t>772124</w:t>
      </w:r>
    </w:p>
    <w:p>
      <w:r>
        <w:t>Kaj se zgodi k vzames nalgesin forte in sodelavc praznuje rojstvo sina? Molimo. https://t.co/cQ0SQ0LAjx</w:t>
      </w:r>
    </w:p>
    <w:p>
      <w:r>
        <w:rPr>
          <w:b/>
          <w:u w:val="single"/>
        </w:rPr>
        <w:t>772125</w:t>
      </w:r>
    </w:p>
    <w:p>
      <w:r>
        <w:t>@tretjeoko @goldisart @vanfranco Že z branjem kmentarjev hitro zveš, tole je pa sploh zakon 👍🏻</w:t>
      </w:r>
    </w:p>
    <w:p>
      <w:r>
        <w:rPr>
          <w:b/>
          <w:u w:val="single"/>
        </w:rPr>
        <w:t>772126</w:t>
      </w:r>
    </w:p>
    <w:p>
      <w:r>
        <w:t>@roknovak @had Nima recurring orderjev/trajnikov in web vmesnika. To da mi je N26 kartica lepša, pa ne šteje, ker je subjektivno😀</w:t>
      </w:r>
    </w:p>
    <w:p>
      <w:r>
        <w:rPr>
          <w:b/>
          <w:u w:val="single"/>
        </w:rPr>
        <w:t>772127</w:t>
      </w:r>
    </w:p>
    <w:p>
      <w:r>
        <w:t>@KatarinaDbr Pelinkovec s svepsom in ledom premaga aperol spritz z lahkoto. Pa še mačka ni drug dan</w:t>
      </w:r>
    </w:p>
    <w:p>
      <w:r>
        <w:rPr>
          <w:b/>
          <w:u w:val="single"/>
        </w:rPr>
        <w:t>772128</w:t>
      </w:r>
    </w:p>
    <w:p>
      <w:r>
        <w:t>@vinkovasle1 Sodobni pralni praški so preagresivni. Od kape do možganovine slej ko prej prodrejo in delajo nepopravljivo škodo.</w:t>
      </w:r>
    </w:p>
    <w:p>
      <w:r>
        <w:rPr>
          <w:b/>
          <w:u w:val="single"/>
        </w:rPr>
        <w:t>772129</w:t>
      </w:r>
    </w:p>
    <w:p>
      <w:r>
        <w:t>@Yurij_in_Julij @llisjak Levičarji niso čustveni. Velika večina je preračunljivcev. Sedaj pač piha veter z leve.</w:t>
      </w:r>
    </w:p>
    <w:p>
      <w:r>
        <w:rPr>
          <w:b/>
          <w:u w:val="single"/>
        </w:rPr>
        <w:t>772130</w:t>
      </w:r>
    </w:p>
    <w:p>
      <w:r>
        <w:t>#piccollage #salonlasek #svecanefrizureprisari #50%popustnastrizenjeinfrizuroprisari #vabljeni… http://t.co/kNDaxAsh3m</w:t>
      </w:r>
    </w:p>
    <w:p>
      <w:r>
        <w:rPr>
          <w:b/>
          <w:u w:val="single"/>
        </w:rPr>
        <w:t>772131</w:t>
      </w:r>
    </w:p>
    <w:p>
      <w:r>
        <w:t>Pahor v predsedniško palačo povabil Janšo https://t.co/EcfPeAdTDg https://t.co/HMTwOOVnjh</w:t>
      </w:r>
    </w:p>
    <w:p>
      <w:r>
        <w:rPr>
          <w:b/>
          <w:u w:val="single"/>
        </w:rPr>
        <w:t>772132</w:t>
      </w:r>
    </w:p>
    <w:p>
      <w:r>
        <w:t>@yrennia1 @Margu501 @rokjarc @lucijausaj To je pa res.</w:t>
        <w:br/>
        <w:t>Ampak podtaknjenci so tudi v SDS-u.</w:t>
      </w:r>
    </w:p>
    <w:p>
      <w:r>
        <w:rPr>
          <w:b/>
          <w:u w:val="single"/>
        </w:rPr>
        <w:t>772133</w:t>
      </w:r>
    </w:p>
    <w:p>
      <w:r>
        <w:t>@IgorPribac vaše (levičarsko) pehanje PROTI JJ nas razkraja. Ne JJ VS Karkoli pomeni, da Karkoli vlada. Ukvarjajte se raje s Karkoli.</w:t>
      </w:r>
    </w:p>
    <w:p>
      <w:r>
        <w:rPr>
          <w:b/>
          <w:u w:val="single"/>
        </w:rPr>
        <w:t>772134</w:t>
      </w:r>
    </w:p>
    <w:p>
      <w:r>
        <w:t>@MatejTonin bo danes ob 22. uri na POP TV gost oddaje 24urZvečer. Vabljeni k ogledu! https://t.co/7qdXQiX5k1</w:t>
      </w:r>
    </w:p>
    <w:p>
      <w:r>
        <w:rPr>
          <w:b/>
          <w:u w:val="single"/>
        </w:rPr>
        <w:t>772135</w:t>
      </w:r>
    </w:p>
    <w:p>
      <w:r>
        <w:t>Kompot od jabolk in hrušk (brez sadja) in sendvič s kurico. :)</w:t>
        <w:br/>
        <w:t>Zajtrk ob pol treh zjutraj, gremo v Almaty! https://t.co/HTy4kLvhz6</w:t>
      </w:r>
    </w:p>
    <w:p>
      <w:r>
        <w:rPr>
          <w:b/>
          <w:u w:val="single"/>
        </w:rPr>
        <w:t>772136</w:t>
      </w:r>
    </w:p>
    <w:p>
      <w:r>
        <w:t>Banane proti zgagi in stresu https://t.co/wHRtN8xBMx https://t.co/UqmKOzPPyB</w:t>
      </w:r>
    </w:p>
    <w:p>
      <w:r>
        <w:rPr>
          <w:b/>
          <w:u w:val="single"/>
        </w:rPr>
        <w:t>772137</w:t>
      </w:r>
    </w:p>
    <w:p>
      <w:r>
        <w:t>@Marjantevz Ura še ne bo bila opoldne, ko bo tisti "nekdo" pritisnil na gumb in izdal volilce...#štekaš...cc</w:t>
      </w:r>
    </w:p>
    <w:p>
      <w:r>
        <w:rPr>
          <w:b/>
          <w:u w:val="single"/>
        </w:rPr>
        <w:t>772138</w:t>
      </w:r>
    </w:p>
    <w:p>
      <w:r>
        <w:t>@ErikaPlaninsec Rože ti bo dež zalil, cunje v sušilec deni, pa lohk komot do ene osmih potegneš...😀</w:t>
      </w:r>
    </w:p>
    <w:p>
      <w:r>
        <w:rPr>
          <w:b/>
          <w:u w:val="single"/>
        </w:rPr>
        <w:t>772139</w:t>
      </w:r>
    </w:p>
    <w:p>
      <w:r>
        <w:t>Dragi retardiran, ups petardiran sosed! Ftakni si jo v rit, da bomo vsaj imeli nekaj od tega... Jebale te petarde, mrš govno!</w:t>
      </w:r>
    </w:p>
    <w:p>
      <w:r>
        <w:rPr>
          <w:b/>
          <w:u w:val="single"/>
        </w:rPr>
        <w:t>772140</w:t>
      </w:r>
    </w:p>
    <w:p>
      <w:r>
        <w:t>@YanchMb @5er_peter @marko_alpner @asocialec Samo ne mi zvonca vzet. Kako bom vedel koliko je ura. #Piran</w:t>
      </w:r>
    </w:p>
    <w:p>
      <w:r>
        <w:rPr>
          <w:b/>
          <w:u w:val="single"/>
        </w:rPr>
        <w:t>772141</w:t>
      </w:r>
    </w:p>
    <w:p>
      <w:r>
        <w:t>@AndrejaKatic ji kar prihaja od vse birokracije, ki jo zganja nad pripadniki @Slovenskavojska</w:t>
      </w:r>
    </w:p>
    <w:p>
      <w:r>
        <w:rPr>
          <w:b/>
          <w:u w:val="single"/>
        </w:rPr>
        <w:t>772142</w:t>
      </w:r>
    </w:p>
    <w:p>
      <w:r>
        <w:t>@Wanderlust_2019 @Libertarec Z njimi pa ni zajebancije, ko ugotovijo tvoje ime 🤣Lepe praznike od leftarda s polnim imenom in priimkom</w:t>
      </w:r>
    </w:p>
    <w:p>
      <w:r>
        <w:rPr>
          <w:b/>
          <w:u w:val="single"/>
        </w:rPr>
        <w:t>772143</w:t>
      </w:r>
    </w:p>
    <w:p>
      <w:r>
        <w:t>@jezerska @Plavalka @GloriaPorcupine Oh sranje. Zaenkrat ima samo vrocino. Kaj bo iz tega bomo pa vidli.</w:t>
      </w:r>
    </w:p>
    <w:p>
      <w:r>
        <w:rPr>
          <w:b/>
          <w:u w:val="single"/>
        </w:rPr>
        <w:t>772144</w:t>
      </w:r>
    </w:p>
    <w:p>
      <w:r>
        <w:t>Fantje skačejo v Wisli..ekipna..2 mesto 💪😀#skijumpingfamily #skijumping https://t.co/djJTg1On6w</w:t>
      </w:r>
    </w:p>
    <w:p>
      <w:r>
        <w:rPr>
          <w:b/>
          <w:u w:val="single"/>
        </w:rPr>
        <w:t>772145</w:t>
      </w:r>
    </w:p>
    <w:p>
      <w:r>
        <w:t>ko cel zaskrbljen cel vikend misliš, da si izgubil bančno karto, vendar jo potem najdeš. pod posteljo. -.- #dontwanttoliveanymore</w:t>
      </w:r>
    </w:p>
    <w:p>
      <w:r>
        <w:rPr>
          <w:b/>
          <w:u w:val="single"/>
        </w:rPr>
        <w:t>772146</w:t>
      </w:r>
    </w:p>
    <w:p>
      <w:r>
        <w:t>SMC in Vlada MEŠAJO samo DREK in USTVARJAJO SMRAD po Evropi..!!!</w:t>
        <w:br/>
        <w:t>To je  Slovenska POLITIKA Štale in GREZNICE.!!! https://t.co/XKP43ZpguC</w:t>
      </w:r>
    </w:p>
    <w:p>
      <w:r>
        <w:rPr>
          <w:b/>
          <w:u w:val="single"/>
        </w:rPr>
        <w:t>772147</w:t>
      </w:r>
    </w:p>
    <w:p>
      <w:r>
        <w:t xml:space="preserve">Ideja za okusen obrok😊 </w:t>
        <w:br/>
        <w:t>Piščanec v sezamovi skorjici 💪</w:t>
        <w:br/>
        <w:t>https://t.co/f3qCAYAnH2 https://t.co/rRB79tTj6q</w:t>
      </w:r>
    </w:p>
    <w:p>
      <w:r>
        <w:rPr>
          <w:b/>
          <w:u w:val="single"/>
        </w:rPr>
        <w:t>772148</w:t>
      </w:r>
    </w:p>
    <w:p>
      <w:r>
        <w:t>@ErikaPlaninsec @Dr_Eclectic @steinbuch Janša še nikoli ni bil desnica niti je ne predstavlja  !</w:t>
      </w:r>
    </w:p>
    <w:p>
      <w:r>
        <w:rPr>
          <w:b/>
          <w:u w:val="single"/>
        </w:rPr>
        <w:t>772149</w:t>
      </w:r>
    </w:p>
    <w:p>
      <w:r>
        <w:t>Sta mogoče opazila, da ima kimi nalomljeno zadne krilce in da se ne gre o nobeni kazni. #f1slo</w:t>
      </w:r>
    </w:p>
    <w:p>
      <w:r>
        <w:rPr>
          <w:b/>
          <w:u w:val="single"/>
        </w:rPr>
        <w:t>772150</w:t>
      </w:r>
    </w:p>
    <w:p>
      <w:r>
        <w:t>Janša nasprotuje konceptu, Erjavec pa »totalnemu spopadu«: "SDS bi morala razmisliti o tem, kako skupaj premag... http://t.co/M46uCRixrC</w:t>
      </w:r>
    </w:p>
    <w:p>
      <w:r>
        <w:rPr>
          <w:b/>
          <w:u w:val="single"/>
        </w:rPr>
        <w:t>772151</w:t>
      </w:r>
    </w:p>
    <w:p>
      <w:r>
        <w:t>Sedaj sem imel priliko poslušati Radio1. Ni mi jasno kje oni kvote naberejo. Komadi pa sami stari. Očitno furajo na nostalgijo.</w:t>
      </w:r>
    </w:p>
    <w:p>
      <w:r>
        <w:rPr>
          <w:b/>
          <w:u w:val="single"/>
        </w:rPr>
        <w:t>772152</w:t>
      </w:r>
    </w:p>
    <w:p>
      <w:r>
        <w:t>@GalaAine slovenski med in izdelki iz njega, medica ... tolminski sir, skuta ... ne vem, za kam rabiš</w:t>
      </w:r>
    </w:p>
    <w:p>
      <w:r>
        <w:rPr>
          <w:b/>
          <w:u w:val="single"/>
        </w:rPr>
        <w:t>772153</w:t>
      </w:r>
    </w:p>
    <w:p>
      <w:r>
        <w:t>@MiroCerar @wef @Davos @PocivalsekZ @TadejSlapnik @vladaRS @SloveniaInfo @kobo00 Kaj ti si vzel tablete vjutro?</w:t>
      </w:r>
    </w:p>
    <w:p>
      <w:r>
        <w:rPr>
          <w:b/>
          <w:u w:val="single"/>
        </w:rPr>
        <w:t>772154</w:t>
      </w:r>
    </w:p>
    <w:p>
      <w:r>
        <w:t>Meni se Wenger smili. Zakaj ni odnehal, ko bi lahko. Uničil si je renome. Škoda. #fuzbal</w:t>
      </w:r>
    </w:p>
    <w:p>
      <w:r>
        <w:rPr>
          <w:b/>
          <w:u w:val="single"/>
        </w:rPr>
        <w:t>772155</w:t>
      </w:r>
    </w:p>
    <w:p>
      <w:r>
        <w:t>So to strici, ki naj bi mu dopuščali posamezna ravnanja? https://t.co/Mb0OQlhyje</w:t>
      </w:r>
    </w:p>
    <w:p>
      <w:r>
        <w:rPr>
          <w:b/>
          <w:u w:val="single"/>
        </w:rPr>
        <w:t>772156</w:t>
      </w:r>
    </w:p>
    <w:p>
      <w:r>
        <w:t>@medka_7 @Carin2013 @24UR Pa še šiviljo so zavedli, revico neumno, da je v Evropi zatrjevala, da je bila kuharska mojstrica!</w:t>
      </w:r>
    </w:p>
    <w:p>
      <w:r>
        <w:rPr>
          <w:b/>
          <w:u w:val="single"/>
        </w:rPr>
        <w:t>772157</w:t>
      </w:r>
    </w:p>
    <w:p>
      <w:r>
        <w:t>@Centrifuzija @Plavalka @IrenaSirena @ZrcSazu Ker vecinoma trmasto vztrajajo pri brandingu</w:t>
      </w:r>
    </w:p>
    <w:p>
      <w:r>
        <w:rPr>
          <w:b/>
          <w:u w:val="single"/>
        </w:rPr>
        <w:t>772158</w:t>
      </w:r>
    </w:p>
    <w:p>
      <w:r>
        <w:t>@RomanVodeb Mislim da te bojo probali držati v status quo... Montirani sodni procesi so super za to.</w:t>
        <w:br/>
        <w:t>Mogel boš k Možini itd...</w:t>
      </w:r>
    </w:p>
    <w:p>
      <w:r>
        <w:rPr>
          <w:b/>
          <w:u w:val="single"/>
        </w:rPr>
        <w:t>772159</w:t>
      </w:r>
    </w:p>
    <w:p>
      <w:r>
        <w:t>Vzgoni se!</w:t>
        <w:br/>
        <w:br/>
        <w:t>Neformalni slogan RAF kadetov, ki se na biciklih učijo letalskih formacij. https://t.co/ewz2oDIPHn</w:t>
      </w:r>
    </w:p>
    <w:p>
      <w:r>
        <w:rPr>
          <w:b/>
          <w:u w:val="single"/>
        </w:rPr>
        <w:t>772160</w:t>
      </w:r>
    </w:p>
    <w:p>
      <w:r>
        <w:t>@abejz_no @pengovsky @marusaSusi Naj se dobro izteče in naj barabo kaznujejo! 🤞</w:t>
      </w:r>
    </w:p>
    <w:p>
      <w:r>
        <w:rPr>
          <w:b/>
          <w:u w:val="single"/>
        </w:rPr>
        <w:t>772161</w:t>
      </w:r>
    </w:p>
    <w:p>
      <w:r>
        <w:t>zarad sovjetskega exkurza je težko zapopast, kako je vse to uspela furat Avstrija s Tirolsko https://t.co/8OjBzsJirt</w:t>
      </w:r>
    </w:p>
    <w:p>
      <w:r>
        <w:rPr>
          <w:b/>
          <w:u w:val="single"/>
        </w:rPr>
        <w:t>772162</w:t>
      </w:r>
    </w:p>
    <w:p>
      <w:r>
        <w:t>Vsi po dopustih :( no, jaz sem pa spet v prvo parkirplac dobila v centru. #malezmage</w:t>
      </w:r>
    </w:p>
    <w:p>
      <w:r>
        <w:rPr>
          <w:b/>
          <w:u w:val="single"/>
        </w:rPr>
        <w:t>772163</w:t>
      </w:r>
    </w:p>
    <w:p>
      <w:r>
        <w:t>@badabumbadabum @strankaSLS ce postrelimo 1000 volkov ga boste pol milijona :P</w:t>
      </w:r>
    </w:p>
    <w:p>
      <w:r>
        <w:rPr>
          <w:b/>
          <w:u w:val="single"/>
        </w:rPr>
        <w:t>772164</w:t>
      </w:r>
    </w:p>
    <w:p>
      <w:r>
        <w:t>»Ob ogledovanju Banfijevih del je nemogoče zaobiti romantično idejo sublimnega, saj nas dela puščajo zbegane pred... https://t.co/PiMkjR1LOz</w:t>
      </w:r>
    </w:p>
    <w:p>
      <w:r>
        <w:rPr>
          <w:b/>
          <w:u w:val="single"/>
        </w:rPr>
        <w:t>772165</w:t>
      </w:r>
    </w:p>
    <w:p>
      <w:r>
        <w:t>Uni tasrednji pa samo še tič sredi čela manjka, pa so kompletni. https://t.co/2Nwfr5zNnM</w:t>
      </w:r>
    </w:p>
    <w:p>
      <w:r>
        <w:rPr>
          <w:b/>
          <w:u w:val="single"/>
        </w:rPr>
        <w:t>772166</w:t>
      </w:r>
    </w:p>
    <w:p>
      <w:r>
        <w:t>@MitjaIrsic @BernardaGrobler Povprečna razgledanost ameriškega srednješolce je 10x nižja od našega! Ne debili.</w:t>
      </w:r>
    </w:p>
    <w:p>
      <w:r>
        <w:rPr>
          <w:b/>
          <w:u w:val="single"/>
        </w:rPr>
        <w:t>772167</w:t>
      </w:r>
    </w:p>
    <w:p>
      <w:r>
        <w:t>Minsk... Beloruse še vedno močno boli poraz v kvalifikacijah na Danskem... Vizo vseeno dobila. #rdecezvezdenavsakemvogalu</w:t>
      </w:r>
    </w:p>
    <w:p>
      <w:r>
        <w:rPr>
          <w:b/>
          <w:u w:val="single"/>
        </w:rPr>
        <w:t>772168</w:t>
      </w:r>
    </w:p>
    <w:p>
      <w:r>
        <w:t>Erjavec mešanih čustev, ko so mu med oddajo v živo za rojstni dan podarili pitona. http://t.co/mWFXL7WPSb</w:t>
      </w:r>
    </w:p>
    <w:p>
      <w:r>
        <w:rPr>
          <w:b/>
          <w:u w:val="single"/>
        </w:rPr>
        <w:t>772169</w:t>
      </w:r>
    </w:p>
    <w:p>
      <w:r>
        <w:t>@GalaAine Jaz sem pred mulčevo obsedenostjo s pošastmi iz pradavnine poznala tiranozavra. Zdaj jih pa precej več.</w:t>
      </w:r>
    </w:p>
    <w:p>
      <w:r>
        <w:rPr>
          <w:b/>
          <w:u w:val="single"/>
        </w:rPr>
        <w:t>772170</w:t>
      </w:r>
    </w:p>
    <w:p>
      <w:r>
        <w:t>@steinbuch Nekaterim še vedno ni prišlo do pameti, da je islam poleg socializma največji sovražnik Zahoda.</w:t>
      </w:r>
    </w:p>
    <w:p>
      <w:r>
        <w:rPr>
          <w:b/>
          <w:u w:val="single"/>
        </w:rPr>
        <w:t>772171</w:t>
      </w:r>
    </w:p>
    <w:p>
      <w:r>
        <w:t>@SpelaRotar @JJansaSDS @MiroCerar Izgovor je dober, tudi če je še tako bolan</w:t>
      </w:r>
    </w:p>
    <w:p>
      <w:r>
        <w:rPr>
          <w:b/>
          <w:u w:val="single"/>
        </w:rPr>
        <w:t>772172</w:t>
      </w:r>
    </w:p>
    <w:p>
      <w:r>
        <w:t>@MiroCerar @MZZRS @SLOinITA Vsem idiotom in kretenom na  Studencu se ikreno opravicujem.</w:t>
      </w:r>
    </w:p>
    <w:p>
      <w:r>
        <w:rPr>
          <w:b/>
          <w:u w:val="single"/>
        </w:rPr>
        <w:t>772173</w:t>
      </w:r>
    </w:p>
    <w:p>
      <w:r>
        <w:t>Preiskava pogina rib na sotočju Soče in Tolminke še ni prinesla rezultatov https://t.co/VmEG0uQvjv https://t.co/gcQDPGBLGj</w:t>
      </w:r>
    </w:p>
    <w:p>
      <w:r>
        <w:rPr>
          <w:b/>
          <w:u w:val="single"/>
        </w:rPr>
        <w:t>772174</w:t>
      </w:r>
    </w:p>
    <w:p>
      <w:r>
        <w:t>Kliče tip podjetje, ki odvaža smeti, in jih vpraša, če moti. Vljudnost, ni kaj. #reklama #nebuloza</w:t>
      </w:r>
    </w:p>
    <w:p>
      <w:r>
        <w:rPr>
          <w:b/>
          <w:u w:val="single"/>
        </w:rPr>
        <w:t>772175</w:t>
      </w:r>
    </w:p>
    <w:p>
      <w:r>
        <w:t>@LeskovecNot pa prekleto, no, kaj so spet nek butast update stisnili na MS, da se tako zatika računalnik. pisati bi moralo evtanazija</w:t>
      </w:r>
    </w:p>
    <w:p>
      <w:r>
        <w:rPr>
          <w:b/>
          <w:u w:val="single"/>
        </w:rPr>
        <w:t>772176</w:t>
      </w:r>
    </w:p>
    <w:p>
      <w:r>
        <w:t>Mramor: Pričakujem, da bo SDh izpeljal prodajo do konca. Cerar: Pot do prodaje Telekoma je odprta.</w:t>
      </w:r>
    </w:p>
    <w:p>
      <w:r>
        <w:rPr>
          <w:b/>
          <w:u w:val="single"/>
        </w:rPr>
        <w:t>772177</w:t>
      </w:r>
    </w:p>
    <w:p>
      <w:r>
        <w:t>Lansirate app? ASO  (App Store optimizacija) mora biti temelj vaše rasti https://t.co/PKGRuekLjx via @smashingmag https://t.co/KTPr4zGSei</w:t>
      </w:r>
    </w:p>
    <w:p>
      <w:r>
        <w:rPr>
          <w:b/>
          <w:u w:val="single"/>
        </w:rPr>
        <w:t>772178</w:t>
      </w:r>
    </w:p>
    <w:p>
      <w:r>
        <w:t>M. Plešej: ''Ali molivci pred ginekološkimi klinikami, kjer opravljajo splav, res izvajajo nasilje nad ženskami?'' https://t.co/CD4dTugamW</w:t>
      </w:r>
    </w:p>
    <w:p>
      <w:r>
        <w:rPr>
          <w:b/>
          <w:u w:val="single"/>
        </w:rPr>
        <w:t>772179</w:t>
      </w:r>
    </w:p>
    <w:p>
      <w:r>
        <w:t>@apocalypsedone Po tem ko umaknemo še lučke... ker škoda denarja... #čudolandija</w:t>
      </w:r>
    </w:p>
    <w:p>
      <w:r>
        <w:rPr>
          <w:b/>
          <w:u w:val="single"/>
        </w:rPr>
        <w:t>772180</w:t>
      </w:r>
    </w:p>
    <w:p>
      <w:r>
        <w:t>@petra_cj Ma naj.. tem baburam cele najlonke od Agent provocateur ne pomagajo.</w:t>
        <w:br/>
        <w:br/>
        <w:t>Had pa tega nikol ne bo otipal.</w:t>
        <w:br/>
        <w:br/>
        <w:t>Case closed 😈</w:t>
      </w:r>
    </w:p>
    <w:p>
      <w:r>
        <w:rPr>
          <w:b/>
          <w:u w:val="single"/>
        </w:rPr>
        <w:t>772181</w:t>
      </w:r>
    </w:p>
    <w:p>
      <w:r>
        <w:t>Pred parlamentom bomo vstrajali tako kot to znamo, dokler g. Stromajer ne odstopi.</w:t>
      </w:r>
    </w:p>
    <w:p>
      <w:r>
        <w:rPr>
          <w:b/>
          <w:u w:val="single"/>
        </w:rPr>
        <w:t>772182</w:t>
      </w:r>
    </w:p>
    <w:p>
      <w:r>
        <w:t>@Jure_Bajic Verjameš ali ne omejili so mi svobodo gibanja, upam da mi sirene lobotomije, ne omejijo svobode razmišljabja.</w:t>
      </w:r>
    </w:p>
    <w:p>
      <w:r>
        <w:rPr>
          <w:b/>
          <w:u w:val="single"/>
        </w:rPr>
        <w:t>772183</w:t>
      </w:r>
    </w:p>
    <w:p>
      <w:r>
        <w:t>Ob stoletnici Velike vojne: Po mulatjerah soške fronte na Krn čez Krnčico</w:t>
        <w:br/>
        <w:t>#gost #poletnitaborSDS https://t.co/yUK7ScJftM</w:t>
      </w:r>
    </w:p>
    <w:p>
      <w:r>
        <w:rPr>
          <w:b/>
          <w:u w:val="single"/>
        </w:rPr>
        <w:t>772184</w:t>
      </w:r>
    </w:p>
    <w:p>
      <w:r>
        <w:t>@Soba404 Gigi je bil res legenda. Moj prvi stik s krasnim novim zahodom. Riso fino ribe in Mutti. Za babico. Standardno naročilo. :) @vahlc</w:t>
      </w:r>
    </w:p>
    <w:p>
      <w:r>
        <w:rPr>
          <w:b/>
          <w:u w:val="single"/>
        </w:rPr>
        <w:t>772185</w:t>
      </w:r>
    </w:p>
    <w:p>
      <w:r>
        <w:t>@marjanpodlogar To je tisto ko misliš da boš izsilil. Pol pa pride ekolog in ti da tinto pit.</w:t>
      </w:r>
    </w:p>
    <w:p>
      <w:r>
        <w:rPr>
          <w:b/>
          <w:u w:val="single"/>
        </w:rPr>
        <w:t>772186</w:t>
      </w:r>
    </w:p>
    <w:p>
      <w:r>
        <w:t>#Urgentnicenter na Ptuju bo, pravi #minister #Šabeder. Čestitke vodstvu in širši ekipi za vztrajnost in dosežek. @teodor05482135</w:t>
      </w:r>
    </w:p>
    <w:p>
      <w:r>
        <w:rPr>
          <w:b/>
          <w:u w:val="single"/>
        </w:rPr>
        <w:t>772187</w:t>
      </w:r>
    </w:p>
    <w:p>
      <w:r>
        <w:t xml:space="preserve">Ko začneš kupovati blindirana vozila si priznal, da si ga nekaj hudo polomil. </w:t>
        <w:br/>
        <w:t>#ifeelslovenia</w:t>
      </w:r>
    </w:p>
    <w:p>
      <w:r>
        <w:rPr>
          <w:b/>
          <w:u w:val="single"/>
        </w:rPr>
        <w:t>772188</w:t>
      </w:r>
    </w:p>
    <w:p>
      <w:r>
        <w:t>@Libertarec @tretjeoko Cepec! On je bil Jugonostalgik! Žaloval je za SFRJ in preziral Thompsona...</w:t>
        <w:br/>
        <w:br/>
        <w:t>https://t.co/krNyBrKM3e</w:t>
      </w:r>
    </w:p>
    <w:p>
      <w:r>
        <w:rPr>
          <w:b/>
          <w:u w:val="single"/>
        </w:rPr>
        <w:t>772189</w:t>
      </w:r>
    </w:p>
    <w:p>
      <w:r>
        <w:t>5 mulcev pred Aškerčevo skoči med avte in gre čez cesto. Ta 6. Odkima in gre proti semaforju. 💙</w:t>
      </w:r>
    </w:p>
    <w:p>
      <w:r>
        <w:rPr>
          <w:b/>
          <w:u w:val="single"/>
        </w:rPr>
        <w:t>772190</w:t>
      </w:r>
    </w:p>
    <w:p>
      <w:r>
        <w:t>@bnina_ Polet jih pustim mal dlje, naceloma pa grejo spat 19-20, Filip mal kasnj</w:t>
      </w:r>
    </w:p>
    <w:p>
      <w:r>
        <w:rPr>
          <w:b/>
          <w:u w:val="single"/>
        </w:rPr>
        <w:t>772191</w:t>
      </w:r>
    </w:p>
    <w:p>
      <w:r>
        <w:t>Skoraj občudovanja vredna, državotvorna, prvinska radost slovenske desnice, ko #ABanka dobi novega TUJEGA lastnika. #šekamenbizajokal</w:t>
      </w:r>
    </w:p>
    <w:p>
      <w:r>
        <w:rPr>
          <w:b/>
          <w:u w:val="single"/>
        </w:rPr>
        <w:t>772192</w:t>
      </w:r>
    </w:p>
    <w:p>
      <w:r>
        <w:t>LEGACY zvočnika poganjata pa ju cevna mono bloka firme RAVEN AUDIO. Že oči se zadovoljijo, kaj šele ušesa. 😎 https://t.co/Y9MGAzUulk</w:t>
      </w:r>
    </w:p>
    <w:p>
      <w:r>
        <w:rPr>
          <w:b/>
          <w:u w:val="single"/>
        </w:rPr>
        <w:t>772193</w:t>
      </w:r>
    </w:p>
    <w:p>
      <w:r>
        <w:t>Mislim, da temu sporočilu manjka zaključek: za izstrel 🚀😉 ... ministrice @ABratusek 😆 https://t.co/ZelZk4jIOp</w:t>
      </w:r>
    </w:p>
    <w:p>
      <w:r>
        <w:rPr>
          <w:b/>
          <w:u w:val="single"/>
        </w:rPr>
        <w:t>772194</w:t>
      </w:r>
    </w:p>
    <w:p>
      <w:r>
        <w:t>Ne kaže pozabit še na zablodelo &amp;amp; zbrozarirano Slovenijo. https://t.co/VVaAje7VF3</w:t>
      </w:r>
    </w:p>
    <w:p>
      <w:r>
        <w:rPr>
          <w:b/>
          <w:u w:val="single"/>
        </w:rPr>
        <w:t>772195</w:t>
      </w:r>
    </w:p>
    <w:p>
      <w:r>
        <w:t>@SpelaRotar @MatevzNovak @NavadniNimda @Nova24TV Po zakonu bi jo morali dati, ne bi smeli omejevati!!</w:t>
      </w:r>
    </w:p>
    <w:p>
      <w:r>
        <w:rPr>
          <w:b/>
          <w:u w:val="single"/>
        </w:rPr>
        <w:t>772196</w:t>
      </w:r>
    </w:p>
    <w:p>
      <w:r>
        <w:t>Za prejšnje volitve je Škrat dal Janšo zapreti,za tokratne pa je nad njim izrekel fatvo</w:t>
      </w:r>
    </w:p>
    <w:p>
      <w:r>
        <w:rPr>
          <w:b/>
          <w:u w:val="single"/>
        </w:rPr>
        <w:t>772197</w:t>
      </w:r>
    </w:p>
    <w:p>
      <w:r>
        <w:t>@stanka_d @pengovsky @PreglArjan vsi z lahkoto napavodeujejo, pridejo pa najdlje do strategij</w:t>
      </w:r>
    </w:p>
    <w:p>
      <w:r>
        <w:rPr>
          <w:b/>
          <w:u w:val="single"/>
        </w:rPr>
        <w:t>772198</w:t>
      </w:r>
    </w:p>
    <w:p>
      <w:r>
        <w:t>Ni lepsega ko te nekdo po dolgi noci pogleda v oci in sepne v uho: "A smo zreli za kepap?"</w:t>
      </w:r>
    </w:p>
    <w:p>
      <w:r>
        <w:rPr>
          <w:b/>
          <w:u w:val="single"/>
        </w:rPr>
        <w:t>772199</w:t>
      </w:r>
    </w:p>
    <w:p>
      <w:r>
        <w:t>@drfilomena Izpopolnjeno vprašanje: zakaj rečemo fitness studio ne pa telovadnica? Sit ali pijan studio ne vidim pogosto.</w:t>
      </w:r>
    </w:p>
    <w:p>
      <w:r>
        <w:rPr>
          <w:b/>
          <w:u w:val="single"/>
        </w:rPr>
        <w:t>772200</w:t>
      </w:r>
    </w:p>
    <w:p>
      <w:r>
        <w:t>@SillyInnerVoice @sivanosoroginja To je ogabno. Če obstaja dobra, sem bicikl.</w:t>
      </w:r>
    </w:p>
    <w:p>
      <w:r>
        <w:rPr>
          <w:b/>
          <w:u w:val="single"/>
        </w:rPr>
        <w:t>772201</w:t>
      </w:r>
    </w:p>
    <w:p>
      <w:r>
        <w:t>Kriptovalute po vrtoglavi rasti pred negotovo prihodnostjo</w:t>
        <w:br/>
        <w:t>https://t.co/pjmMUqngh7 https://t.co/aMSlMpVZq5</w:t>
      </w:r>
    </w:p>
    <w:p>
      <w:r>
        <w:rPr>
          <w:b/>
          <w:u w:val="single"/>
        </w:rPr>
        <w:t>772202</w:t>
      </w:r>
    </w:p>
    <w:p>
      <w:r>
        <w:t>#F1 #f1si Formula 1: 10 neverjetnih dejstev o F1 dirkačih - https://t.co/BGt42tiXsQ</w:t>
      </w:r>
    </w:p>
    <w:p>
      <w:r>
        <w:rPr>
          <w:b/>
          <w:u w:val="single"/>
        </w:rPr>
        <w:t>772203</w:t>
      </w:r>
    </w:p>
    <w:p>
      <w:r>
        <w:t>@Slavcpanigaz @Mateja_Rose @stanka_d Star je,grd,pa še slaboviden,skratka,v penzijo bo moral</w:t>
      </w:r>
    </w:p>
    <w:p>
      <w:r>
        <w:rPr>
          <w:b/>
          <w:u w:val="single"/>
        </w:rPr>
        <w:t>772204</w:t>
      </w:r>
    </w:p>
    <w:p>
      <w:r>
        <w:t>Iztok Kuret najboljši Slovenec na peti dirki Ciklokros lige - https://t.co/zp5fgtNIQH - via @prijavim_se https://t.co/d0KIiRoLFI</w:t>
      </w:r>
    </w:p>
    <w:p>
      <w:r>
        <w:rPr>
          <w:b/>
          <w:u w:val="single"/>
        </w:rPr>
        <w:t>772205</w:t>
      </w:r>
    </w:p>
    <w:p>
      <w:r>
        <w:t>Coprnik iz Murgel bi tudi Kataloncem rad uročil osamosvojitev s svojim "jutri je nov dan."</w:t>
      </w:r>
    </w:p>
    <w:p>
      <w:r>
        <w:rPr>
          <w:b/>
          <w:u w:val="single"/>
        </w:rPr>
        <w:t>772206</w:t>
      </w:r>
    </w:p>
    <w:p>
      <w:r>
        <w:t>@JelenaJal Iz firbca me mal zanima, mogoče se kdo tega spomni, jaz se ne :) hvala za pomoč 👌</w:t>
      </w:r>
    </w:p>
    <w:p>
      <w:r>
        <w:rPr>
          <w:b/>
          <w:u w:val="single"/>
        </w:rPr>
        <w:t>772207</w:t>
      </w:r>
    </w:p>
    <w:p>
      <w:r>
        <w:t>@simon_kuzma @MarkoFratnik @Komanovmulc OK, zmagali ste! Naslednja dirka F1 samo še z diesel motokultivatorji.</w:t>
      </w:r>
    </w:p>
    <w:p>
      <w:r>
        <w:rPr>
          <w:b/>
          <w:u w:val="single"/>
        </w:rPr>
        <w:t>772208</w:t>
      </w:r>
    </w:p>
    <w:p>
      <w:r>
        <w:t>Na qrac mi gre folk ko pridejo brez 👓 u bufet, potem pa buljijo v 📺 kot da bi ga jim ga nekdo zaril direkt v anus. 🙈</w:t>
        <w:br/>
        <w:br/>
        <w:t>#scena</w:t>
      </w:r>
    </w:p>
    <w:p>
      <w:r>
        <w:rPr>
          <w:b/>
          <w:u w:val="single"/>
        </w:rPr>
        <w:t>772209</w:t>
      </w:r>
    </w:p>
    <w:p>
      <w:r>
        <w:t>@_MegWhite_ Kar se brskalnikov tice, v bistvu ne. :D Ampak edavki so se vseen bruhanje.</w:t>
      </w:r>
    </w:p>
    <w:p>
      <w:r>
        <w:rPr>
          <w:b/>
          <w:u w:val="single"/>
        </w:rPr>
        <w:t>772210</w:t>
      </w:r>
    </w:p>
    <w:p>
      <w:r>
        <w:t>@HanzaVon @Jo_AnnaOfArt Intelektualci niso izdajali lastnega naroda. To počnejo samo črni.</w:t>
      </w:r>
    </w:p>
    <w:p>
      <w:r>
        <w:rPr>
          <w:b/>
          <w:u w:val="single"/>
        </w:rPr>
        <w:t>772211</w:t>
      </w:r>
    </w:p>
    <w:p>
      <w:r>
        <w:t>Nocoj v rubriki Fokus v oddaji 24UR. Ni moške in ženske znanosti. https://t.co/QBvgLukFz2</w:t>
      </w:r>
    </w:p>
    <w:p>
      <w:r>
        <w:rPr>
          <w:b/>
          <w:u w:val="single"/>
        </w:rPr>
        <w:t>772212</w:t>
      </w:r>
    </w:p>
    <w:p>
      <w:r>
        <w:t xml:space="preserve">Globoka država te naredi in te uniči. </w:t>
        <w:br/>
        <w:br/>
        <w:t>Vsakega razen @strankaSDS, zato jim je pa tak trn v peti. Edina alternativa. https://t.co/tdKrCWLZQ4</w:t>
      </w:r>
    </w:p>
    <w:p>
      <w:r>
        <w:rPr>
          <w:b/>
          <w:u w:val="single"/>
        </w:rPr>
        <w:t>772213</w:t>
      </w:r>
    </w:p>
    <w:p>
      <w:r>
        <w:t>@ShapesFaces A Bernard je pa od Ele mož?!</w:t>
        <w:br/>
        <w:t>Pa vrjetn se mu to "ni prvič zgodil"!</w:t>
        <w:br/>
        <w:t>Kakšna nedorasla pička!</w:t>
      </w:r>
    </w:p>
    <w:p>
      <w:r>
        <w:rPr>
          <w:b/>
          <w:u w:val="single"/>
        </w:rPr>
        <w:t>772214</w:t>
      </w:r>
    </w:p>
    <w:p>
      <w:r>
        <w:t>@p_palsonia @O_Neznana @dratpirsna Pri gasilskem domu na koncu obvoznice, na desni v smeri Pokljuke, lesena lopa.</w:t>
      </w:r>
    </w:p>
    <w:p>
      <w:r>
        <w:rPr>
          <w:b/>
          <w:u w:val="single"/>
        </w:rPr>
        <w:t>772215</w:t>
      </w:r>
    </w:p>
    <w:p>
      <w:r>
        <w:t>@BigWhale @Centrifuzija Kolateralna škoda tega tvita je, da je padel na mojo lajno. Priceless! #ZaSladicoOdvrzevaGate</w:t>
      </w:r>
    </w:p>
    <w:p>
      <w:r>
        <w:rPr>
          <w:b/>
          <w:u w:val="single"/>
        </w:rPr>
        <w:t>772216</w:t>
      </w:r>
    </w:p>
    <w:p>
      <w:r>
        <w:t>To je samo vežba, naslednič pa morda s puškami in mačetami https://t.co/9bWJMV0Yfg</w:t>
      </w:r>
    </w:p>
    <w:p>
      <w:r>
        <w:rPr>
          <w:b/>
          <w:u w:val="single"/>
        </w:rPr>
        <w:t>772217</w:t>
      </w:r>
    </w:p>
    <w:p>
      <w:r>
        <w:t>@IgorZavrsnik @cesenj @Nova24TV Ne gre jim najbolje. Samo dva.</w:t>
        <w:br/>
        <w:t>Pa se nekoga so morali zrtvovati.</w:t>
        <w:br/>
        <w:t>Sm</w:t>
      </w:r>
    </w:p>
    <w:p>
      <w:r>
        <w:rPr>
          <w:b/>
          <w:u w:val="single"/>
        </w:rPr>
        <w:t>772218</w:t>
      </w:r>
    </w:p>
    <w:p>
      <w:r>
        <w:t>#Bučke E47P06 - JANŠA POSTRELIL NAJVEČ GLINASTIH RDEČKARJEV https://t.co/wt6fRBHX95</w:t>
      </w:r>
    </w:p>
    <w:p>
      <w:r>
        <w:rPr>
          <w:b/>
          <w:u w:val="single"/>
        </w:rPr>
        <w:t>772219</w:t>
      </w:r>
    </w:p>
    <w:p>
      <w:r>
        <w:t>V tujini so radarji na vsakem ovinku pri nas jih je čist premal in glede na to kako folk vozi jih bo treba velik namontirat.</w:t>
      </w:r>
    </w:p>
    <w:p>
      <w:r>
        <w:rPr>
          <w:b/>
          <w:u w:val="single"/>
        </w:rPr>
        <w:t>772220</w:t>
      </w:r>
    </w:p>
    <w:p>
      <w:r>
        <w:t>Nočna kronika: V predoru Trojane ponoči voznik vlačilca trčil v odstavno nišo in nato drsel ob steni predora še... https://t.co/WHO96FjBF2</w:t>
      </w:r>
    </w:p>
    <w:p>
      <w:r>
        <w:rPr>
          <w:b/>
          <w:u w:val="single"/>
        </w:rPr>
        <w:t>772221</w:t>
      </w:r>
    </w:p>
    <w:p>
      <w:r>
        <w:t>Papirnate brisačke in papirnat prtiček so organski odpadki ali gre va zabojnik za papir? @Snaga_reuse</w:t>
      </w:r>
    </w:p>
    <w:p>
      <w:r>
        <w:rPr>
          <w:b/>
          <w:u w:val="single"/>
        </w:rPr>
        <w:t>772222</w:t>
      </w:r>
    </w:p>
    <w:p>
      <w:r>
        <w:t>@PreglArjan @MarkoJelincic @Jernej_Z @DarinkaVrabi In to množični! Je potemtakem roka orožje za množično uničenje?</w:t>
      </w:r>
    </w:p>
    <w:p>
      <w:r>
        <w:rPr>
          <w:b/>
          <w:u w:val="single"/>
        </w:rPr>
        <w:t>772223</w:t>
      </w:r>
    </w:p>
    <w:p>
      <w:r>
        <w:t>@StojanPovh @strahan_tone @AngelikaMlinar država , ki vodi državo. Saj lesni lubadar jo ne zna.</w:t>
      </w:r>
    </w:p>
    <w:p>
      <w:r>
        <w:rPr>
          <w:b/>
          <w:u w:val="single"/>
        </w:rPr>
        <w:t>772224</w:t>
      </w:r>
    </w:p>
    <w:p>
      <w:r>
        <w:t>@GSpline Še dobro da tukaj ni folk ob denar, samo butasto izpadejo ko to pošiljajo vsem lol</w:t>
      </w:r>
    </w:p>
    <w:p>
      <w:r>
        <w:rPr>
          <w:b/>
          <w:u w:val="single"/>
        </w:rPr>
        <w:t>772225</w:t>
      </w:r>
    </w:p>
    <w:p>
      <w:r>
        <w:t>Po fizičnem napadu na sonarodnjaka, najprej s pestmi, nato še z nožem, sta ga Pakistanca na koncu še oropala</w:t>
        <w:br/>
        <w:br/>
        <w:t>https://t.co/JOItkpFjW1</w:t>
      </w:r>
    </w:p>
    <w:p>
      <w:r>
        <w:rPr>
          <w:b/>
          <w:u w:val="single"/>
        </w:rPr>
        <w:t>772226</w:t>
      </w:r>
    </w:p>
    <w:p>
      <w:r>
        <w:t>@Adornoisdead @KatarinaDbr @karmenca1 @RLjubljana @t_celestina V deželah, kjer si riti operejo pred brisanjem!</w:t>
      </w:r>
    </w:p>
    <w:p>
      <w:r>
        <w:rPr>
          <w:b/>
          <w:u w:val="single"/>
        </w:rPr>
        <w:t>772227</w:t>
      </w:r>
    </w:p>
    <w:p>
      <w:r>
        <w:t>@IgorPribac @butalskipolicaj @mrevlje Celice v dlakah in laseh so že mrtve... Sam tok VV...</w:t>
      </w:r>
    </w:p>
    <w:p>
      <w:r>
        <w:rPr>
          <w:b/>
          <w:u w:val="single"/>
        </w:rPr>
        <w:t>772228</w:t>
      </w:r>
    </w:p>
    <w:p>
      <w:r>
        <w:t>že celo jutro poslušam dirkanje avtomobilov po ulici, omejitev je 30 km, parkirajo, kjer se jim zdi, kdo drug kot "obiskovalci" Kodeljevega!</w:t>
      </w:r>
    </w:p>
    <w:p>
      <w:r>
        <w:rPr>
          <w:b/>
          <w:u w:val="single"/>
        </w:rPr>
        <w:t>772229</w:t>
      </w:r>
    </w:p>
    <w:p>
      <w:r>
        <w:t>@BozidarBiscan @rtvslo Tole danes je bilo pa res tako ritolizniško, da je bilo celo Staričevi nerodno!</w:t>
      </w:r>
    </w:p>
    <w:p>
      <w:r>
        <w:rPr>
          <w:b/>
          <w:u w:val="single"/>
        </w:rPr>
        <w:t>772230</w:t>
      </w:r>
    </w:p>
    <w:p>
      <w:r>
        <w:t>Škoda,da Ilova gora ni v Romuniji,kjer so zadnjemu šefu CK KP ob pravem času zaprli strupeno gofljo</w:t>
      </w:r>
    </w:p>
    <w:p>
      <w:r>
        <w:rPr>
          <w:b/>
          <w:u w:val="single"/>
        </w:rPr>
        <w:t>772231</w:t>
      </w:r>
    </w:p>
    <w:p>
      <w:r>
        <w:t>@mestnopleme Nobenega resnega klimatologa ne poznam, ki bi napovedal apokalipso. To počnejo Janezi.</w:t>
      </w:r>
    </w:p>
    <w:p>
      <w:r>
        <w:rPr>
          <w:b/>
          <w:u w:val="single"/>
        </w:rPr>
        <w:t>772232</w:t>
      </w:r>
    </w:p>
    <w:p>
      <w:r>
        <w:t>Odličen recept, ki znižuje holesterol, zdravi srce, kašelj, preprečuje osteoporozo ... - https://t.co/15O9Yc0Af6 https://t.co/4ZsIDvawSK</w:t>
      </w:r>
    </w:p>
    <w:p>
      <w:r>
        <w:rPr>
          <w:b/>
          <w:u w:val="single"/>
        </w:rPr>
        <w:t>772233</w:t>
      </w:r>
    </w:p>
    <w:p>
      <w:r>
        <w:t>@Svarun_K @vrhovno @Mpravosodje Meni je bolano tudi vabiti obdolženega za umor (!) na nacionalno TV.</w:t>
      </w:r>
    </w:p>
    <w:p>
      <w:r>
        <w:rPr>
          <w:b/>
          <w:u w:val="single"/>
        </w:rPr>
        <w:t>772234</w:t>
      </w:r>
    </w:p>
    <w:p>
      <w:r>
        <w:t>Američani krivijo za strelski pohod v šoli na Floridi vlado, ne pa pomanjkanje nadzora nad orožjem https://t.co/kOt6XfLXI1</w:t>
      </w:r>
    </w:p>
    <w:p>
      <w:r>
        <w:rPr>
          <w:b/>
          <w:u w:val="single"/>
        </w:rPr>
        <w:t>772235</w:t>
      </w:r>
    </w:p>
    <w:p>
      <w:r>
        <w:t>Skoraj 300 EUR popusta je na voljo v PRO kompletu, treh LED panelov LEDGO z odlično svetilnostjo, mobilnostjo,... https://t.co/3dK6N31WUy</w:t>
      </w:r>
    </w:p>
    <w:p>
      <w:r>
        <w:rPr>
          <w:b/>
          <w:u w:val="single"/>
        </w:rPr>
        <w:t>772236</w:t>
      </w:r>
    </w:p>
    <w:p>
      <w:r>
        <w:t>Gladina morja bo ob nočni plimi, ki ima vrh ob 3. uri, povišana. Morje lahko poplavi nižje dele obale.</w:t>
      </w:r>
    </w:p>
    <w:p>
      <w:r>
        <w:rPr>
          <w:b/>
          <w:u w:val="single"/>
        </w:rPr>
        <w:t>772237</w:t>
      </w:r>
    </w:p>
    <w:p>
      <w:r>
        <w:t>To spodaj ni propagandno sporočilo, ampak resnica! Premišljeno na volitve. https://t.co/QPLkph3Yu5</w:t>
      </w:r>
    </w:p>
    <w:p>
      <w:r>
        <w:rPr>
          <w:b/>
          <w:u w:val="single"/>
        </w:rPr>
        <w:t>772238</w:t>
      </w:r>
    </w:p>
    <w:p>
      <w:r>
        <w:t>Oobetajo se nam nove osebne izkaznice s čipom in podatkih o dohodnini, da bomo lahko progresivno kupovali #vladavasmarada</w:t>
      </w:r>
    </w:p>
    <w:p>
      <w:r>
        <w:rPr>
          <w:b/>
          <w:u w:val="single"/>
        </w:rPr>
        <w:t>772239</w:t>
      </w:r>
    </w:p>
    <w:p>
      <w:r>
        <w:t>@RadioSLOVENEC Verjamem ja, debili brez države izgubljeni v času in prostoru, #psihiatrija</w:t>
      </w:r>
    </w:p>
    <w:p>
      <w:r>
        <w:rPr>
          <w:b/>
          <w:u w:val="single"/>
        </w:rPr>
        <w:t>772240</w:t>
      </w:r>
    </w:p>
    <w:p>
      <w:r>
        <w:t>@primozjakin #comicsans parada, ki več kot jasno prikazuje odnos naročnika do oblikovalske stroke. #amaterizem</w:t>
      </w:r>
    </w:p>
    <w:p>
      <w:r>
        <w:rPr>
          <w:b/>
          <w:u w:val="single"/>
        </w:rPr>
        <w:t>772241</w:t>
      </w:r>
    </w:p>
    <w:p>
      <w:r>
        <w:t>Fak soliden, Bauer katastrofalen na strelišču | Žurnal24 https://t.co/8TPOWqAlCu https://t.co/6QL6OBM7MS</w:t>
      </w:r>
    </w:p>
    <w:p>
      <w:r>
        <w:rPr>
          <w:b/>
          <w:u w:val="single"/>
        </w:rPr>
        <w:t>772242</w:t>
      </w:r>
    </w:p>
    <w:p>
      <w:r>
        <w:t>@crico111 Pedri, obrobneži, Skipetarci imajo oblast. Srbi so proti njim angeli. Mi pa sanjamo Kralja Matjaža!</w:t>
      </w:r>
    </w:p>
    <w:p>
      <w:r>
        <w:rPr>
          <w:b/>
          <w:u w:val="single"/>
        </w:rPr>
        <w:t>772243</w:t>
      </w:r>
    </w:p>
    <w:p>
      <w:r>
        <w:t>Bioplinarna v Bučecovcih 4 C, Križevci pri Ljutomeru. Izkl.cena=2,5 milijona evrov. https://t.co/nCqK2TGFx0 https://t.co/nepE98C1qi</w:t>
      </w:r>
    </w:p>
    <w:p>
      <w:r>
        <w:rPr>
          <w:b/>
          <w:u w:val="single"/>
        </w:rPr>
        <w:t>772244</w:t>
      </w:r>
    </w:p>
    <w:p>
      <w:r>
        <w:t>@SikkPuppi @pengovsky To je verjetno tista točka, ko ugotoviš, da nimaš več koga volit, ker te vsi blokirajo?</w:t>
      </w:r>
    </w:p>
    <w:p>
      <w:r>
        <w:rPr>
          <w:b/>
          <w:u w:val="single"/>
        </w:rPr>
        <w:t>772245</w:t>
      </w:r>
    </w:p>
    <w:p>
      <w:r>
        <w:t>Novorek se je že začel! Ustrelitev medvedov in volkov se zdaj imenuje odvzem iz narave.</w:t>
        <w:br/>
        <w:br/>
        <w:t>Tale Orwell je bil res genij.</w:t>
      </w:r>
    </w:p>
    <w:p>
      <w:r>
        <w:rPr>
          <w:b/>
          <w:u w:val="single"/>
        </w:rPr>
        <w:t>772246</w:t>
      </w:r>
    </w:p>
    <w:p>
      <w:r>
        <w:t>Torej boste podobni kot lubenica</w:t>
        <w:br/>
        <w:t>Zunaj boste zeleni znotraj pa še naprej krvavo-rdeči https://t.co/mvMQdd2a2g</w:t>
      </w:r>
    </w:p>
    <w:p>
      <w:r>
        <w:rPr>
          <w:b/>
          <w:u w:val="single"/>
        </w:rPr>
        <w:t>772247</w:t>
      </w:r>
    </w:p>
    <w:p>
      <w:r>
        <w:t>@PrinasalkaZlata @alenkamajsep v normalni državi bi kakšen novinar že zdavnaj tistih 26 razumnikov  poimensko povprašal po zdravju</w:t>
      </w:r>
    </w:p>
    <w:p>
      <w:r>
        <w:rPr>
          <w:b/>
          <w:u w:val="single"/>
        </w:rPr>
        <w:t>772248</w:t>
      </w:r>
    </w:p>
    <w:p>
      <w:r>
        <w:t>O luba Angela, kdo je dal klimo na 10 v Slo???? Pridem domov, pa morm najprej radiatorje odpret... Pa ne se hecat, no.</w:t>
      </w:r>
    </w:p>
    <w:p>
      <w:r>
        <w:rPr>
          <w:b/>
          <w:u w:val="single"/>
        </w:rPr>
        <w:t>772249</w:t>
      </w:r>
    </w:p>
    <w:p>
      <w:r>
        <w:t>Čas se bliža vse bolj, ko bo slovenska socialna bomba explodirala. Vojska, Policija, državne uslužbenke v... https://t.co/4Qmu8eiIQ1</w:t>
      </w:r>
    </w:p>
    <w:p>
      <w:r>
        <w:rPr>
          <w:b/>
          <w:u w:val="single"/>
        </w:rPr>
        <w:t>772250</w:t>
      </w:r>
    </w:p>
    <w:p>
      <w:r>
        <w:t>@Jaka__Dolinar @izRODEk @Ivipelko @JozeMozina @RTV_Slovenija @policija_si Ti izrodek, veš, tud mi ne bomo šlampasti.</w:t>
      </w:r>
    </w:p>
    <w:p>
      <w:r>
        <w:rPr>
          <w:b/>
          <w:u w:val="single"/>
        </w:rPr>
        <w:t>772251</w:t>
      </w:r>
    </w:p>
    <w:p>
      <w:r>
        <w:t>@mcanzutti Bolj bodo poskrbeli za raznorazne kombinatke in vilkomerke za "svežo" spermo!🥳</w:t>
      </w:r>
    </w:p>
    <w:p>
      <w:r>
        <w:rPr>
          <w:b/>
          <w:u w:val="single"/>
        </w:rPr>
        <w:t>772252</w:t>
      </w:r>
    </w:p>
    <w:p>
      <w:r>
        <w:t>@vinkovasle1 @strankalevica @strankaSD Pa naj protestirajo!Če jih ne bo nobeden obdiral, bodo mogoče spoznali, da so bedaki.</w:t>
      </w:r>
    </w:p>
    <w:p>
      <w:r>
        <w:rPr>
          <w:b/>
          <w:u w:val="single"/>
        </w:rPr>
        <w:t>772253</w:t>
      </w:r>
    </w:p>
    <w:p>
      <w:r>
        <w:t>@tomltoml Ja, ni čudno, da potem Šarac neče davčnih stopenj znižat. Mal spominja na enga Macrona... 🧐</w:t>
      </w:r>
    </w:p>
    <w:p>
      <w:r>
        <w:rPr>
          <w:b/>
          <w:u w:val="single"/>
        </w:rPr>
        <w:t>772254</w:t>
      </w:r>
    </w:p>
    <w:p>
      <w:r>
        <w:t>@Baldrick_57 bedniki, nikol nč plodnega od takih, al pa res mehke cure klub, kjer pač nimajo več izbire, reveži</w:t>
      </w:r>
    </w:p>
    <w:p>
      <w:r>
        <w:rPr>
          <w:b/>
          <w:u w:val="single"/>
        </w:rPr>
        <w:t>772255</w:t>
      </w:r>
    </w:p>
    <w:p>
      <w:r>
        <w:t>@janponiz @MarjanSekej Tale radler kumara izjemno osveži, škoda da ga, razen v največjih trgovskih centrih, skor da ni drugje za dobit</w:t>
      </w:r>
    </w:p>
    <w:p>
      <w:r>
        <w:rPr>
          <w:b/>
          <w:u w:val="single"/>
        </w:rPr>
        <w:t>772256</w:t>
      </w:r>
    </w:p>
    <w:p>
      <w:r>
        <w:t>@petra_jansa Resnica vedno najde pot in na tej poti ste vi veliko prispevali.</w:t>
      </w:r>
    </w:p>
    <w:p>
      <w:r>
        <w:rPr>
          <w:b/>
          <w:u w:val="single"/>
        </w:rPr>
        <w:t>772257</w:t>
      </w:r>
    </w:p>
    <w:p>
      <w:r>
        <w:t>@AlexKreb Pol sem ugotovil, da se o lubrikantih za kamione pogovarjata :) saj najbrž je isto :)</w:t>
      </w:r>
    </w:p>
    <w:p>
      <w:r>
        <w:rPr>
          <w:b/>
          <w:u w:val="single"/>
        </w:rPr>
        <w:t>772258</w:t>
      </w:r>
    </w:p>
    <w:p>
      <w:r>
        <w:t>Ogrevanje... Branibor Club-Pub #zurdojutranjihur #novitednik #radiocelje https://t.co/5vqG7Ejg9e</w:t>
      </w:r>
    </w:p>
    <w:p>
      <w:r>
        <w:rPr>
          <w:b/>
          <w:u w:val="single"/>
        </w:rPr>
        <w:t>772259</w:t>
      </w:r>
    </w:p>
    <w:p>
      <w:r>
        <w:t>Trifunović ostal še brez enega igralca https://t.co/rg334ukSUY #Zreče https://t.co/adj0f0wtyC</w:t>
      </w:r>
    </w:p>
    <w:p>
      <w:r>
        <w:rPr>
          <w:b/>
          <w:u w:val="single"/>
        </w:rPr>
        <w:t>772260</w:t>
      </w:r>
    </w:p>
    <w:p>
      <w:r>
        <w:t>@Odbita @Val202 Poleg copy-paste recimo še ctrl-t za nov tab v brskalniku in ctrl-shift-t za obnovitev po pomoti zaprtega.</w:t>
      </w:r>
    </w:p>
    <w:p>
      <w:r>
        <w:rPr>
          <w:b/>
          <w:u w:val="single"/>
        </w:rPr>
        <w:t>772261</w:t>
      </w:r>
    </w:p>
    <w:p>
      <w:r>
        <w:t>@ciro_ciril Ne morem drugače, kot, da ti svetujem obisk urgentne psihoterapije. Morda še ni vse izgubljeno.</w:t>
      </w:r>
    </w:p>
    <w:p>
      <w:r>
        <w:rPr>
          <w:b/>
          <w:u w:val="single"/>
        </w:rPr>
        <w:t>772262</w:t>
      </w:r>
    </w:p>
    <w:p>
      <w:r>
        <w:t>Temperatura je prava, zdravje Mal škripa ampak andrealin že dela svoje. Pa probajmo 21K spravit pod 1h30min #tek</w:t>
      </w:r>
    </w:p>
    <w:p>
      <w:r>
        <w:rPr>
          <w:b/>
          <w:u w:val="single"/>
        </w:rPr>
        <w:t>772263</w:t>
      </w:r>
    </w:p>
    <w:p>
      <w:r>
        <w:t>Zdaj si bodo lewaki izmislili nov oksimoron, kot po navadi. Rekli bodo, da je Levica koalicijsko-opozicijska stranka.</w:t>
        <w:br/>
        <w:t>BRUHA SE MI</w:t>
      </w:r>
    </w:p>
    <w:p>
      <w:r>
        <w:rPr>
          <w:b/>
          <w:u w:val="single"/>
        </w:rPr>
        <w:t>772264</w:t>
      </w:r>
    </w:p>
    <w:p>
      <w:r>
        <w:t>pomisli - pol ljudi v tej državi drugega kot Mugabeja na oblasti (v Zimbabveju, ampak ajde) sploh ne pozna. pol se pa pejd</w:t>
      </w:r>
    </w:p>
    <w:p>
      <w:r>
        <w:rPr>
          <w:b/>
          <w:u w:val="single"/>
        </w:rPr>
        <w:t>772265</w:t>
      </w:r>
    </w:p>
    <w:p>
      <w:r>
        <w:t>Svet :</w:t>
        <w:br/>
        <w:t>Teroristi muslimanskega porekla polnijo skladišča z orožjem za napad v EU https://t.co/stZcVgGbIB</w:t>
      </w:r>
    </w:p>
    <w:p>
      <w:r>
        <w:rPr>
          <w:b/>
          <w:u w:val="single"/>
        </w:rPr>
        <w:t>772266</w:t>
      </w:r>
    </w:p>
    <w:p>
      <w:r>
        <w:t>@SVesel 12 € !?! Kak jim ni nerodno, in to hkrati ko bodo stroški s temi iz tujine podivjali !</w:t>
      </w:r>
    </w:p>
    <w:p>
      <w:r>
        <w:rPr>
          <w:b/>
          <w:u w:val="single"/>
        </w:rPr>
        <w:t>772267</w:t>
      </w:r>
    </w:p>
    <w:p>
      <w:r>
        <w:t>mala debela izgnana kleptomanka, ki nikoli ni brala grozot iz rdeče kapice https://t.co/pc5FzPaqXr</w:t>
      </w:r>
    </w:p>
    <w:p>
      <w:r>
        <w:rPr>
          <w:b/>
          <w:u w:val="single"/>
        </w:rPr>
        <w:t>772268</w:t>
      </w:r>
    </w:p>
    <w:p>
      <w:r>
        <w:t>V Lažgošah smo zvedeli, da so bili vsi zločini totalitarnega zločina, represija, korupcija in kraja majhne napake.</w:t>
      </w:r>
    </w:p>
    <w:p>
      <w:r>
        <w:rPr>
          <w:b/>
          <w:u w:val="single"/>
        </w:rPr>
        <w:t>772269</w:t>
      </w:r>
    </w:p>
    <w:p>
      <w:r>
        <w:t>Pri Radencih se je pojavila tabla: Za Mursko Soboto OBVOZ ... "Žal, smer ni označena ...!", je pokomentiral moj Butalc ...</w:t>
      </w:r>
    </w:p>
    <w:p>
      <w:r>
        <w:rPr>
          <w:b/>
          <w:u w:val="single"/>
        </w:rPr>
        <w:t>772270</w:t>
      </w:r>
    </w:p>
    <w:p>
      <w:r>
        <w:t>@illegall_blonde @medka_7 ker bomo sli nazaj v sr. vek, ne bo interneta in elektrike, pa bo cajt za ungaut</w:t>
      </w:r>
    </w:p>
    <w:p>
      <w:r>
        <w:rPr>
          <w:b/>
          <w:u w:val="single"/>
        </w:rPr>
        <w:t>772271</w:t>
      </w:r>
    </w:p>
    <w:p>
      <w:r>
        <w:t>@urosg77 @sivanosoroginja goni vse Šimete u.... pa na hladen🍺 (če ta kdo postreže)</w:t>
      </w:r>
    </w:p>
    <w:p>
      <w:r>
        <w:rPr>
          <w:b/>
          <w:u w:val="single"/>
        </w:rPr>
        <w:t>772272</w:t>
      </w:r>
    </w:p>
    <w:p>
      <w:r>
        <w:t>Maribor spet pretresa izginotje najstnika? https://t.co/r6shR9WR7F via @TotiMariborcan</w:t>
      </w:r>
    </w:p>
    <w:p>
      <w:r>
        <w:rPr>
          <w:b/>
          <w:u w:val="single"/>
        </w:rPr>
        <w:t>772273</w:t>
      </w:r>
    </w:p>
    <w:p>
      <w:r>
        <w:t>@drVinkoGorenak @matjazg @strankaSD Majica je 100% pristna, fotomontaža je Brglez!</w:t>
      </w:r>
    </w:p>
    <w:p>
      <w:r>
        <w:rPr>
          <w:b/>
          <w:u w:val="single"/>
        </w:rPr>
        <w:t>772274</w:t>
      </w:r>
    </w:p>
    <w:p>
      <w:r>
        <w:t>@SuzanaLovec @Val202 Daj, ne me zajebavat. Sem pač dežurni nerd, ko sta muzika in radio vprašanje. Jbg.</w:t>
      </w:r>
    </w:p>
    <w:p>
      <w:r>
        <w:rPr>
          <w:b/>
          <w:u w:val="single"/>
        </w:rPr>
        <w:t>772275</w:t>
      </w:r>
    </w:p>
    <w:p>
      <w:r>
        <w:t>Narcisoidna debilnost #smersamopromocija @BorutPahor https://t.co/nifqpj3w49</w:t>
      </w:r>
    </w:p>
    <w:p>
      <w:r>
        <w:rPr>
          <w:b/>
          <w:u w:val="single"/>
        </w:rPr>
        <w:t>772276</w:t>
      </w:r>
    </w:p>
    <w:p>
      <w:r>
        <w:t>Opa. @meteoSI je prišel v 21. stoletje. https://t.co/TTbXqT2SRG Hud pejdž. Pohvale!</w:t>
      </w:r>
    </w:p>
    <w:p>
      <w:r>
        <w:rPr>
          <w:b/>
          <w:u w:val="single"/>
        </w:rPr>
        <w:t>772277</w:t>
      </w:r>
    </w:p>
    <w:p>
      <w:r>
        <w:t>Pravkar igram igro Biathlon Mania. Pridruži se in me poskusi premagati! https://t.co/A6q93fqMr9</w:t>
      </w:r>
    </w:p>
    <w:p>
      <w:r>
        <w:rPr>
          <w:b/>
          <w:u w:val="single"/>
        </w:rPr>
        <w:t>772278</w:t>
      </w:r>
    </w:p>
    <w:p>
      <w:r>
        <w:t>@MStrovs To je treba ponavjati do konč. Dokler ne pade pokvdrjeni režim! Živela demokracija!</w:t>
      </w:r>
    </w:p>
    <w:p>
      <w:r>
        <w:rPr>
          <w:b/>
          <w:u w:val="single"/>
        </w:rPr>
        <w:t>772279</w:t>
      </w:r>
    </w:p>
    <w:p>
      <w:r>
        <w:t>Kljub vsej gonji proti petardam,grem jutri nabavit par ognjemetov. Ker filing je totalno drugačen, če jih pališ sam. Bmk</w:t>
      </w:r>
    </w:p>
    <w:p>
      <w:r>
        <w:rPr>
          <w:b/>
          <w:u w:val="single"/>
        </w:rPr>
        <w:t>772280</w:t>
      </w:r>
    </w:p>
    <w:p>
      <w:r>
        <w:t>@AleksHribovsek @pjur11 Svoja srebrna tramova so tako hitro zanemarili/premaknili na inferiorno drugo in tretje polje.</w:t>
      </w:r>
    </w:p>
    <w:p>
      <w:r>
        <w:rPr>
          <w:b/>
          <w:u w:val="single"/>
        </w:rPr>
        <w:t>772281</w:t>
      </w:r>
    </w:p>
    <w:p>
      <w:r>
        <w:t>@dragnslyr_ds @had Bedak. Otroci in bolniki umirajo ti pa pišeš takšne neumnosti... Sram naj te bo...</w:t>
      </w:r>
    </w:p>
    <w:p>
      <w:r>
        <w:rPr>
          <w:b/>
          <w:u w:val="single"/>
        </w:rPr>
        <w:t>772282</w:t>
      </w:r>
    </w:p>
    <w:p>
      <w:r>
        <w:t>@Bulsit_detektor Kakšna zakompleksanost in zavist...</w:t>
        <w:br/>
        <w:t>Še dobro da imajo psihični bolniki svojo parado ponosa... https://t.co/d5sUkZ9PBg</w:t>
      </w:r>
    </w:p>
    <w:p>
      <w:r>
        <w:rPr>
          <w:b/>
          <w:u w:val="single"/>
        </w:rPr>
        <w:t>772283</w:t>
      </w:r>
    </w:p>
    <w:p>
      <w:r>
        <w:t>@MTurjan Zakaj moram jaz to prdulo plačevat‛?</w:t>
        <w:br/>
        <w:t>Bagdadi še ne ve zanjo?Ko ji bo uspelo svet spremeniti brez meja,jo bo lažje našel❗️</w:t>
      </w:r>
    </w:p>
    <w:p>
      <w:r>
        <w:rPr>
          <w:b/>
          <w:u w:val="single"/>
        </w:rPr>
        <w:t>772284</w:t>
      </w:r>
    </w:p>
    <w:p>
      <w:r>
        <w:t>@DamjanTo Babura brez potomstva je "hudič", ki sovraži samo sebe, pa še vse ostale, očitno jo Hitlerjev rojak ne obvlada!</w:t>
      </w:r>
    </w:p>
    <w:p>
      <w:r>
        <w:rPr>
          <w:b/>
          <w:u w:val="single"/>
        </w:rPr>
        <w:t>772285</w:t>
      </w:r>
    </w:p>
    <w:p>
      <w:r>
        <w:t>70’ Grudina je izgubil žogo na sredini igrišča, protinapad gostov znova blokira Celcer.</w:t>
        <w:br/>
        <w:br/>
        <w:t>#plts #GORRUD 1-1</w:t>
      </w:r>
    </w:p>
    <w:p>
      <w:r>
        <w:rPr>
          <w:b/>
          <w:u w:val="single"/>
        </w:rPr>
        <w:t>772286</w:t>
      </w:r>
    </w:p>
    <w:p>
      <w:r>
        <w:t>@Pikowaru Bazen Kranj, imas zraven naj naj burgerje. Definitivno. Pa se ob vodi je, tako da ni vrocine</w:t>
      </w:r>
    </w:p>
    <w:p>
      <w:r>
        <w:rPr>
          <w:b/>
          <w:u w:val="single"/>
        </w:rPr>
        <w:t>772287</w:t>
      </w:r>
    </w:p>
    <w:p>
      <w:r>
        <w:t>Kako digitalizacija kadrovske funkcije tlakuje pot do agilnega podjetja https://t.co/MHEEGCnjtu</w:t>
      </w:r>
    </w:p>
    <w:p>
      <w:r>
        <w:rPr>
          <w:b/>
          <w:u w:val="single"/>
        </w:rPr>
        <w:t>772288</w:t>
      </w:r>
    </w:p>
    <w:p>
      <w:r>
        <w:t>@majchi8 @iRobot zakaj še niso nardil roombe z nosilnostjo 200kg, jst bi mel stol gor, da bi me vozila po stanovanju medtem ko dremam</w:t>
      </w:r>
    </w:p>
    <w:p>
      <w:r>
        <w:rPr>
          <w:b/>
          <w:u w:val="single"/>
        </w:rPr>
        <w:t>772289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772290</w:t>
      </w:r>
    </w:p>
    <w:p>
      <w:r>
        <w:t>Radio in televizija sta stroka in ne dva robota. Politiko odkrivata in ne pokrivata. Homo politicus ni Homo sapien sapiens intellectus.</w:t>
      </w:r>
    </w:p>
    <w:p>
      <w:r>
        <w:rPr>
          <w:b/>
          <w:u w:val="single"/>
        </w:rPr>
        <w:t>772291</w:t>
      </w:r>
    </w:p>
    <w:p>
      <w:r>
        <w:t>@Bisag_In Ne. V računalniku mu bodo "našli" pedofilske vsebine. Magajna press...</w:t>
      </w:r>
    </w:p>
    <w:p>
      <w:r>
        <w:rPr>
          <w:b/>
          <w:u w:val="single"/>
        </w:rPr>
        <w:t>772292</w:t>
      </w:r>
    </w:p>
    <w:p>
      <w:r>
        <w:t>Fake! Komunistična zgodovina je v 90 odstotkih lažnivi agitprop https://t.co/B1Bj4zB6CL via @Nova24TV</w:t>
      </w:r>
    </w:p>
    <w:p>
      <w:r>
        <w:rPr>
          <w:b/>
          <w:u w:val="single"/>
        </w:rPr>
        <w:t>772293</w:t>
      </w:r>
    </w:p>
    <w:p>
      <w:r>
        <w:t>@toplovodar @had Jaz si trezen ne upam na motor. Ves koliko idiotov je na cesti? Me je prevec strah.</w:t>
      </w:r>
    </w:p>
    <w:p>
      <w:r>
        <w:rPr>
          <w:b/>
          <w:u w:val="single"/>
        </w:rPr>
        <w:t>772294</w:t>
      </w:r>
    </w:p>
    <w:p>
      <w:r>
        <w:t>@Urska_ Stare kure nosijo jajca, sam imajo navadno tanjšo lupino zaradi slabše prebave Ca.</w:t>
      </w:r>
    </w:p>
    <w:p>
      <w:r>
        <w:rPr>
          <w:b/>
          <w:u w:val="single"/>
        </w:rPr>
        <w:t>772295</w:t>
      </w:r>
    </w:p>
    <w:p>
      <w:r>
        <w:t>@julijatek Skuhaš puding in na koncu, ko se že zgosti, dodaš naribana jabolka in cimet.</w:t>
      </w:r>
    </w:p>
    <w:p>
      <w:r>
        <w:rPr>
          <w:b/>
          <w:u w:val="single"/>
        </w:rPr>
        <w:t>772296</w:t>
      </w:r>
    </w:p>
    <w:p>
      <w:r>
        <w:t>Električna lahka tovorna vozila so že konkurenčna dizlom https://t.co/aqTBUyn3OC</w:t>
      </w:r>
    </w:p>
    <w:p>
      <w:r>
        <w:rPr>
          <w:b/>
          <w:u w:val="single"/>
        </w:rPr>
        <w:t>772297</w:t>
      </w:r>
    </w:p>
    <w:p>
      <w:r>
        <w:t xml:space="preserve">Z otroki v gozdu: u, še ena gobica...In kaj je to? </w:t>
        <w:br/>
        <w:t>"To so žeblji za palčke, če morajo kaj pritrditi..." https://t.co/TCJStaowXL</w:t>
      </w:r>
    </w:p>
    <w:p>
      <w:r>
        <w:rPr>
          <w:b/>
          <w:u w:val="single"/>
        </w:rPr>
        <w:t>772298</w:t>
      </w:r>
    </w:p>
    <w:p>
      <w:r>
        <w:t>Odslej bom vsakega, ki ne bo pokril gobca med kašljanjem, nenapovedano usekal na taisti gobec. 😘</w:t>
      </w:r>
    </w:p>
    <w:p>
      <w:r>
        <w:rPr>
          <w:b/>
          <w:u w:val="single"/>
        </w:rPr>
        <w:t>772299</w:t>
      </w:r>
    </w:p>
    <w:p>
      <w:r>
        <w:t>@asocialec Totalno onesnaževanje okolja. Že tako mamo preveč osvetljene ulice.</w:t>
      </w:r>
    </w:p>
    <w:p>
      <w:r>
        <w:rPr>
          <w:b/>
          <w:u w:val="single"/>
        </w:rPr>
        <w:t>772300</w:t>
      </w:r>
    </w:p>
    <w:p>
      <w:r>
        <w:t>Naše stranke so vse po vrsti zveste naslednice Partije! Vse furajo demokratični centralizem...</w:t>
      </w:r>
    </w:p>
    <w:p>
      <w:r>
        <w:rPr>
          <w:b/>
          <w:u w:val="single"/>
        </w:rPr>
        <w:t>772301</w:t>
      </w:r>
    </w:p>
    <w:p>
      <w:r>
        <w:t>@had Vozniki el. skirojev torej postajajo taki, kot kolesarji. Semaforji so ali niso, površine so vse prave, hitrost pa kot se jim zdi ?</w:t>
      </w:r>
    </w:p>
    <w:p>
      <w:r>
        <w:rPr>
          <w:b/>
          <w:u w:val="single"/>
        </w:rPr>
        <w:t>772302</w:t>
      </w:r>
    </w:p>
    <w:p>
      <w:r>
        <w:t>@davey007 @Moj_ca @MladenPrajdic Dopuščam možnost, da si moj tvit vzel resno?</w:t>
      </w:r>
    </w:p>
    <w:p>
      <w:r>
        <w:rPr>
          <w:b/>
          <w:u w:val="single"/>
        </w:rPr>
        <w:t>772303</w:t>
      </w:r>
    </w:p>
    <w:p>
      <w:r>
        <w:t>@BojanPozar @sarecmarjan @POP_TVprogram @24ur_com Samo tu ne gre za piškotarko: mogoče kak drug šumnik rabimo...</w:t>
      </w:r>
    </w:p>
    <w:p>
      <w:r>
        <w:rPr>
          <w:b/>
          <w:u w:val="single"/>
        </w:rPr>
        <w:t>772304</w:t>
      </w:r>
    </w:p>
    <w:p>
      <w:r>
        <w:t>Bandeli je šolski primer, kdo in kakšen človek ne sme biti minister. #katastrofa</w:t>
      </w:r>
    </w:p>
    <w:p>
      <w:r>
        <w:rPr>
          <w:b/>
          <w:u w:val="single"/>
        </w:rPr>
        <w:t>772305</w:t>
      </w:r>
    </w:p>
    <w:p>
      <w:r>
        <w:t>Se pecejo... Ekomagazin.si - Čokoladno-bananini veganski mafini http://t.co/1BIfRBppJO</w:t>
      </w:r>
    </w:p>
    <w:p>
      <w:r>
        <w:rPr>
          <w:b/>
          <w:u w:val="single"/>
        </w:rPr>
        <w:t>772306</w:t>
      </w:r>
    </w:p>
    <w:p>
      <w:r>
        <w:t>@Alex4aleksandra To je res neverjetno... Da bi bila vsaj iz podeželja...živi pa v bloku v LJ v Plavi Laguni... V enem malem stanovanju...😂</w:t>
      </w:r>
    </w:p>
    <w:p>
      <w:r>
        <w:rPr>
          <w:b/>
          <w:u w:val="single"/>
        </w:rPr>
        <w:t>772307</w:t>
      </w:r>
    </w:p>
    <w:p>
      <w:r>
        <w:t>.@VaneGosnik spet v stari formi. @lucijausaj odlicna. Prenehajmo plačevati @RTV_Slovenija. Peljeta upor do ustavnega sodišča. @BojanPozar</w:t>
      </w:r>
    </w:p>
    <w:p>
      <w:r>
        <w:rPr>
          <w:b/>
          <w:u w:val="single"/>
        </w:rPr>
        <w:t>772308</w:t>
      </w:r>
    </w:p>
    <w:p>
      <w:r>
        <w:t xml:space="preserve">Punce le še PET (5!) motivov EXPRESS RAZPRODAJE je na voljo! </w:t>
        <w:br/>
        <w:t>Vse, ki mi boste do 16.15 poslale sporočilo - jih... https://t.co/fJYLlnbHwo</w:t>
      </w:r>
    </w:p>
    <w:p>
      <w:r>
        <w:rPr>
          <w:b/>
          <w:u w:val="single"/>
        </w:rPr>
        <w:t>772309</w:t>
      </w:r>
    </w:p>
    <w:p>
      <w:r>
        <w:t>Potem ima pa še zobar šolske počitnice. Ker koncesionar pa se mora res temu prilagajati.</w:t>
      </w:r>
    </w:p>
    <w:p>
      <w:r>
        <w:rPr>
          <w:b/>
          <w:u w:val="single"/>
        </w:rPr>
        <w:t>772310</w:t>
      </w:r>
    </w:p>
    <w:p>
      <w:r>
        <w:t>@AljosaNovakovic Izgubijo se tisti ki niso za sistem, mula pod kuharjem, tratnik pod peđo....</w:t>
        <w:br/>
        <w:t>Haha res je tole za jurico.</w:t>
      </w:r>
    </w:p>
    <w:p>
      <w:r>
        <w:rPr>
          <w:b/>
          <w:u w:val="single"/>
        </w:rPr>
        <w:t>772311</w:t>
      </w:r>
    </w:p>
    <w:p>
      <w:r>
        <w:t>@rogacan To so partizanski mitingi, na katerih so politkomisarji izvajali komunisticno propagando.</w:t>
      </w:r>
    </w:p>
    <w:p>
      <w:r>
        <w:rPr>
          <w:b/>
          <w:u w:val="single"/>
        </w:rPr>
        <w:t>772312</w:t>
      </w:r>
    </w:p>
    <w:p>
      <w:r>
        <w:t>So pa tri posebnosti. 6 piv se sklanja kot sikspek, 20 kot gajba in 24 kot plato. https://t.co/2uWLYddkAO</w:t>
      </w:r>
    </w:p>
    <w:p>
      <w:r>
        <w:rPr>
          <w:b/>
          <w:u w:val="single"/>
        </w:rPr>
        <w:t>772313</w:t>
      </w:r>
    </w:p>
    <w:p>
      <w:r>
        <w:t>Pa hitro iz dodeljenih sredstev proračuna granitne kocke vlivat. https://t.co/fnHjL0Ei8M</w:t>
      </w:r>
    </w:p>
    <w:p>
      <w:r>
        <w:rPr>
          <w:b/>
          <w:u w:val="single"/>
        </w:rPr>
        <w:t>772314</w:t>
      </w:r>
    </w:p>
    <w:p>
      <w:r>
        <w:t>@iamAnej Nism ginekolog ampak lahko pogledam?</w:t>
        <w:br/>
        <w:t>Sam ne ga zdj prklaplat povsod pa kej. Gmah dej da ne bo slučajno slabše</w:t>
      </w:r>
    </w:p>
    <w:p>
      <w:r>
        <w:rPr>
          <w:b/>
          <w:u w:val="single"/>
        </w:rPr>
        <w:t>772315</w:t>
      </w:r>
    </w:p>
    <w:p>
      <w:r>
        <w:t>@PoloncaSOKOL Torj smo tisti, ki smo biskovali javne šole, ovce, butli, idioti...? Ne bi rekel. Prej je obratno.</w:t>
      </w:r>
    </w:p>
    <w:p>
      <w:r>
        <w:rPr>
          <w:b/>
          <w:u w:val="single"/>
        </w:rPr>
        <w:t>772316</w:t>
      </w:r>
    </w:p>
    <w:p>
      <w:r>
        <w:t>@PreglArjan Z vezami in poznanstvi, vedno kokodakajoč in lajajoč proti ne-lev ici.</w:t>
      </w:r>
    </w:p>
    <w:p>
      <w:r>
        <w:rPr>
          <w:b/>
          <w:u w:val="single"/>
        </w:rPr>
        <w:t>772317</w:t>
      </w:r>
    </w:p>
    <w:p>
      <w:r>
        <w:t>@JJansaSDS Voda jim teče v grlo, zato se oprijemajo vsake rešilne biljke, samo da bi obstali.</w:t>
      </w:r>
    </w:p>
    <w:p>
      <w:r>
        <w:rPr>
          <w:b/>
          <w:u w:val="single"/>
        </w:rPr>
        <w:t>772318</w:t>
      </w:r>
    </w:p>
    <w:p>
      <w:r>
        <w:t>Komentar @MartinaVuk: Dvig denarne socialne pomoči kot eden od elementov večje socialne varnosti ljudi. @strankaSD  https://t.co/YkEWvY1DXi</w:t>
      </w:r>
    </w:p>
    <w:p>
      <w:r>
        <w:rPr>
          <w:b/>
          <w:u w:val="single"/>
        </w:rPr>
        <w:t>772319</w:t>
      </w:r>
    </w:p>
    <w:p>
      <w:r>
        <w:t>@IvanaBoPulko Mnogi se soocajo s hibridnimi groznjami, vprasanje pa je, koliko se tega (zelijo) zavedat</w:t>
      </w:r>
    </w:p>
    <w:p>
      <w:r>
        <w:rPr>
          <w:b/>
          <w:u w:val="single"/>
        </w:rPr>
        <w:t>772320</w:t>
      </w:r>
    </w:p>
    <w:p>
      <w:r>
        <w:t>Pezdir Kocijančiču: Vi ste tisti, ki laže, zavaja in pristransko prikazuje dejstva https://t.co/sFIHEGt9qn</w:t>
      </w:r>
    </w:p>
    <w:p>
      <w:r>
        <w:rPr>
          <w:b/>
          <w:u w:val="single"/>
        </w:rPr>
        <w:t>772321</w:t>
      </w:r>
    </w:p>
    <w:p>
      <w:r>
        <w:t>@Urskitka Sej se sliši narobe, ampak zdaj lahko vsaj normalno hodiš. Dobro opravi, upam da se ti čimprej rešijo reči.</w:t>
      </w:r>
    </w:p>
    <w:p>
      <w:r>
        <w:rPr>
          <w:b/>
          <w:u w:val="single"/>
        </w:rPr>
        <w:t>772322</w:t>
      </w:r>
    </w:p>
    <w:p>
      <w:r>
        <w:t>Mamice, babice. Svoje sončke ste pospremile v šolo, sedaj pa odprite srce še malemu kužiju! Poglejte izdelke,... http://t.co/PKuuL8h1Mc</w:t>
      </w:r>
    </w:p>
    <w:p>
      <w:r>
        <w:rPr>
          <w:b/>
          <w:u w:val="single"/>
        </w:rPr>
        <w:t>772323</w:t>
      </w:r>
    </w:p>
    <w:p>
      <w:r>
        <w:t>ŠPANSKO POLICIJSKO NASILJE NAD KATALONCI</w:t>
        <w:br/>
        <w:t>Mladi Katalonki so policisti lomili prste enega po enega, jo vlekli in... https://t.co/cpCQOQwoo1</w:t>
      </w:r>
    </w:p>
    <w:p>
      <w:r>
        <w:rPr>
          <w:b/>
          <w:u w:val="single"/>
        </w:rPr>
        <w:t>772324</w:t>
      </w:r>
    </w:p>
    <w:p>
      <w:r>
        <w:t>@pongiSLO Večina ur se bo sama premaknila, ostalim pa bo potrebno majčkeno pomagati.</w:t>
      </w:r>
    </w:p>
    <w:p>
      <w:r>
        <w:rPr>
          <w:b/>
          <w:u w:val="single"/>
        </w:rPr>
        <w:t>772325</w:t>
      </w:r>
    </w:p>
    <w:p>
      <w:r>
        <w:t>@lucijausaj po  ZUJFu  vse kar je bilo več kot 8000 eur je zaustavljeno izplačilo...in ta omejitev zaradi neukinitve ZUJFa še vedno velja</w:t>
      </w:r>
    </w:p>
    <w:p>
      <w:r>
        <w:rPr>
          <w:b/>
          <w:u w:val="single"/>
        </w:rPr>
        <w:t>772326</w:t>
      </w:r>
    </w:p>
    <w:p>
      <w:r>
        <w:t>@LukaSvetina @NeMaramButlov Najbrž je varuhinja Vlastica zelo zaskrbljena, ker je dr. Novič še vedno na Dobu.</w:t>
      </w:r>
    </w:p>
    <w:p>
      <w:r>
        <w:rPr>
          <w:b/>
          <w:u w:val="single"/>
        </w:rPr>
        <w:t>772327</w:t>
      </w:r>
    </w:p>
    <w:p>
      <w:r>
        <w:t>Bem ti alergijo, pa veter, razčefukane pločnike, petke in kiklo z MM efektom! A je men tega treba blo?!</w:t>
      </w:r>
    </w:p>
    <w:p>
      <w:r>
        <w:rPr>
          <w:b/>
          <w:u w:val="single"/>
        </w:rPr>
        <w:t>772328</w:t>
      </w:r>
    </w:p>
    <w:p>
      <w:r>
        <w:t>@KilgoreSH5 Ne bat, se bo Pipi kmalu priplazil nazaj, fašisti že brusijo nože, ehh🤑😎</w:t>
      </w:r>
    </w:p>
    <w:p>
      <w:r>
        <w:rPr>
          <w:b/>
          <w:u w:val="single"/>
        </w:rPr>
        <w:t>772329</w:t>
      </w:r>
    </w:p>
    <w:p>
      <w:r>
        <w:t>Izdelek tedna: vodnik Razširjena slovenska planinska pot - 25% https://t.co/K18WbhCM1R https://t.co/sbub2UruB2</w:t>
      </w:r>
    </w:p>
    <w:p>
      <w:r>
        <w:rPr>
          <w:b/>
          <w:u w:val="single"/>
        </w:rPr>
        <w:t>772330</w:t>
      </w:r>
    </w:p>
    <w:p>
      <w:r>
        <w:t>@MarjanPovse Zadostikrat pritisneš na bremzo, ... samo ne pozabi tiščat gasa sprot, da ne boš delal gužve. :)</w:t>
        <w:br/>
        <w:br/>
        <w:t>Če ne pomaga, pač ne pomaga.</w:t>
      </w:r>
    </w:p>
    <w:p>
      <w:r>
        <w:rPr>
          <w:b/>
          <w:u w:val="single"/>
        </w:rPr>
        <w:t>772331</w:t>
      </w:r>
    </w:p>
    <w:p>
      <w:r>
        <w:t>Riba mora trikrat plavat, prvič v vodi, drugič v krompirju, olivah, češnjevcih ter rožmarinu z rezinami limone, ter tretjič v vinu.</w:t>
      </w:r>
    </w:p>
    <w:p>
      <w:r>
        <w:rPr>
          <w:b/>
          <w:u w:val="single"/>
        </w:rPr>
        <w:t>772332</w:t>
      </w:r>
    </w:p>
    <w:p>
      <w:r>
        <w:t>Janševi rumenjaki: opletanje proti medijem na tviterju v zadevi Dijana https://t.co/gcP0hyJGeY https://t.co/Oam20NnZSB</w:t>
      </w:r>
    </w:p>
    <w:p>
      <w:r>
        <w:rPr>
          <w:b/>
          <w:u w:val="single"/>
        </w:rPr>
        <w:t>772333</w:t>
      </w:r>
    </w:p>
    <w:p>
      <w:r>
        <w:t>Mariborčanu zaradi kolumne grozijo narodnozabavni ansambli</w:t>
        <w:br/>
        <w:t>https://t.co/5rpSU7orjU</w:t>
      </w:r>
    </w:p>
    <w:p>
      <w:r>
        <w:rPr>
          <w:b/>
          <w:u w:val="single"/>
        </w:rPr>
        <w:t>772334</w:t>
      </w:r>
    </w:p>
    <w:p>
      <w:r>
        <w:t>Izum kitajske študentke za boj proti zaspanosti med učenjem - z bolečim lasiščem, ki ga...obesiš. Baje precejšen hit. http://t.co/arcx9gXiy8</w:t>
      </w:r>
    </w:p>
    <w:p>
      <w:r>
        <w:rPr>
          <w:b/>
          <w:u w:val="single"/>
        </w:rPr>
        <w:t>772335</w:t>
      </w:r>
    </w:p>
    <w:p>
      <w:r>
        <w:t>@RLjubljana @KatarinaJenko LOL, kako se ti da? Napišeš jebiga, kopiral sem, in gremo dalje. Saj nisi na sodišču.</w:t>
      </w:r>
    </w:p>
    <w:p>
      <w:r>
        <w:rPr>
          <w:b/>
          <w:u w:val="single"/>
        </w:rPr>
        <w:t>772336</w:t>
      </w:r>
    </w:p>
    <w:p>
      <w:r>
        <w:t>@007_delic @DC43 @spelakozar @jordanbpeterson @StudioCity_ @joerogan Če bi pogledala v wikipedijo, ne bi pisala neumnosti.</w:t>
      </w:r>
    </w:p>
    <w:p>
      <w:r>
        <w:rPr>
          <w:b/>
          <w:u w:val="single"/>
        </w:rPr>
        <w:t>772337</w:t>
      </w:r>
    </w:p>
    <w:p>
      <w:r>
        <w:t>Asociacija na politiko... Nič ne pomaga, da je mačka naše barve, mora pač znati loviti!!! Hm... podgane...😉 https://t.co/x4g0icyTXX</w:t>
      </w:r>
    </w:p>
    <w:p>
      <w:r>
        <w:rPr>
          <w:b/>
          <w:u w:val="single"/>
        </w:rPr>
        <w:t>772338</w:t>
      </w:r>
    </w:p>
    <w:p>
      <w:r>
        <w:t>Kurentovanje je zakon! Enkrat sem sam dozivel kurenta v celotni opremi s 25kg zvonci in je bilo nepozabno. https://t.co/nAVZx3ohmp</w:t>
      </w:r>
    </w:p>
    <w:p>
      <w:r>
        <w:rPr>
          <w:b/>
          <w:u w:val="single"/>
        </w:rPr>
        <w:t>772339</w:t>
      </w:r>
    </w:p>
    <w:p>
      <w:r>
        <w:t>@MetkaSmole Narodu ni nič, izvolil ga je parlament. Tam je kretenov kar nekaj...</w:t>
      </w:r>
    </w:p>
    <w:p>
      <w:r>
        <w:rPr>
          <w:b/>
          <w:u w:val="single"/>
        </w:rPr>
        <w:t>772340</w:t>
      </w:r>
    </w:p>
    <w:p>
      <w:r>
        <w:t>Pošta Slovenije bi v imenu racionalizacije zaprla enoto na Dunajski cesti 198a.</w:t>
        <w:br/>
        <w:t>https://t.co/KpvWRrqvLB</w:t>
      </w:r>
    </w:p>
    <w:p>
      <w:r>
        <w:rPr>
          <w:b/>
          <w:u w:val="single"/>
        </w:rPr>
        <w:t>772341</w:t>
      </w:r>
    </w:p>
    <w:p>
      <w:r>
        <w:t>"Okuženi" uradniki namesto ljudi ščitijo kapital https://t.co/kx5LCRu0O1 Štefanec je pa pravi car!</w:t>
      </w:r>
    </w:p>
    <w:p>
      <w:r>
        <w:rPr>
          <w:b/>
          <w:u w:val="single"/>
        </w:rPr>
        <w:t>772342</w:t>
      </w:r>
    </w:p>
    <w:p>
      <w:r>
        <w:t>@drVinkoGorenak @DKopse @novinarSI To čaka tud izdajalske novinarje reporterja mimogrede. Samo da še malo delajo umazano delo.</w:t>
      </w:r>
    </w:p>
    <w:p>
      <w:r>
        <w:rPr>
          <w:b/>
          <w:u w:val="single"/>
        </w:rPr>
        <w:t>772343</w:t>
      </w:r>
    </w:p>
    <w:p>
      <w:r>
        <w:t>@JazbarMatjaz Pred 4 leti sem bila na erasmusu s Anglezi in Anglezinjami. Niso še slišali za njo. 😱</w:t>
      </w:r>
    </w:p>
    <w:p>
      <w:r>
        <w:rPr>
          <w:b/>
          <w:u w:val="single"/>
        </w:rPr>
        <w:t>772344</w:t>
      </w:r>
    </w:p>
    <w:p>
      <w:r>
        <w:t>Masovni morilec, ki bo šel v pozabo, njegove žrtve pa nikoli ne. https://t.co/k1En1SNoxH</w:t>
      </w:r>
    </w:p>
    <w:p>
      <w:r>
        <w:rPr>
          <w:b/>
          <w:u w:val="single"/>
        </w:rPr>
        <w:t>772345</w:t>
      </w:r>
    </w:p>
    <w:p>
      <w:r>
        <w:t>@mitja_i Seveda ste narobe razumeli. Ker softič in pičkaklerotalibanska ni isto. Kot tudi ni prav nekoga obtožiti, da je kričal, če ni.</w:t>
      </w:r>
    </w:p>
    <w:p>
      <w:r>
        <w:rPr>
          <w:b/>
          <w:u w:val="single"/>
        </w:rPr>
        <w:t>772346</w:t>
      </w:r>
    </w:p>
    <w:p>
      <w:r>
        <w:t>@Jure_Bajic @tretjeoko @vanfranco @KatarinaDbr @umijosek @kzs_si No, evo. KZS sranje od sranja. Še majic v pol leta niso dali natisnit. 🤑</w:t>
      </w:r>
    </w:p>
    <w:p>
      <w:r>
        <w:rPr>
          <w:b/>
          <w:u w:val="single"/>
        </w:rPr>
        <w:t>772347</w:t>
      </w:r>
    </w:p>
    <w:p>
      <w:r>
        <w:t xml:space="preserve">Dons kuhna ne dela več...SDO . Po izbiri. ABC. </w:t>
        <w:br/>
        <w:t>Voćne kocka in "cigla"ne prideta v upoštev. Ker zobar</w:t>
      </w:r>
    </w:p>
    <w:p>
      <w:r>
        <w:rPr>
          <w:b/>
          <w:u w:val="single"/>
        </w:rPr>
        <w:t>772348</w:t>
      </w:r>
    </w:p>
    <w:p>
      <w:r>
        <w:t>Ko objaviš na FB kaj podobnega, dobiš 30 dnevno blokado. Nezdruljivi temi o muslimanih in LGBT se ne sme objavljati. https://t.co/GabLP5R36D</w:t>
      </w:r>
    </w:p>
    <w:p>
      <w:r>
        <w:rPr>
          <w:b/>
          <w:u w:val="single"/>
        </w:rPr>
        <w:t>772349</w:t>
      </w:r>
    </w:p>
    <w:p>
      <w:r>
        <w:t>[NEPOPISNO VESELJE] Po koncu nogometne tekme izžrebani igralec razparal žogo, notri našel darilne bone za Lesnino.</w:t>
      </w:r>
    </w:p>
    <w:p>
      <w:r>
        <w:rPr>
          <w:b/>
          <w:u w:val="single"/>
        </w:rPr>
        <w:t>772350</w:t>
      </w:r>
    </w:p>
    <w:p>
      <w:r>
        <w:t>@CufurovicHajdin @lucijausaj @serlah2017 @NormaMKorosec Čudno, da ji nič ne smeta ne-vzdržnost pred poroko.</w:t>
      </w:r>
    </w:p>
    <w:p>
      <w:r>
        <w:rPr>
          <w:b/>
          <w:u w:val="single"/>
        </w:rPr>
        <w:t>772351</w:t>
      </w:r>
    </w:p>
    <w:p>
      <w:r>
        <w:t>pečene ribe ni bilo časa ujet, je pa še tale solata z jajčevci, bučkami in paradižnikom sedla zraven. https://t.co/R6jzxNTkxX</w:t>
      </w:r>
    </w:p>
    <w:p>
      <w:r>
        <w:rPr>
          <w:b/>
          <w:u w:val="single"/>
        </w:rPr>
        <w:t>772352</w:t>
      </w:r>
    </w:p>
    <w:p>
      <w:r>
        <w:t>@MzeeMika @bolfenk1 psihopatija je dandanes ozdravljiva bolezen. Priporočam obisk ljubljanskih Polj.</w:t>
      </w:r>
    </w:p>
    <w:p>
      <w:r>
        <w:rPr>
          <w:b/>
          <w:u w:val="single"/>
        </w:rPr>
        <w:t>772353</w:t>
      </w:r>
    </w:p>
    <w:p>
      <w:r>
        <w:t>@lukalojk Zanalašč? Noben. Slučajno šaltajoči v upanju na studijski del pred slovenskim košarkarskim derbijem? Nedvomno.</w:t>
        <w:br/>
        <w:br/>
        <w:t>Božesačuvaj.</w:t>
      </w:r>
    </w:p>
    <w:p>
      <w:r>
        <w:rPr>
          <w:b/>
          <w:u w:val="single"/>
        </w:rPr>
        <w:t>772354</w:t>
      </w:r>
    </w:p>
    <w:p>
      <w:r>
        <w:t>@JoeBlack444 @BigWhale take papuče + sportske novosti. klasičen ata iz juge. ok papuče bi morale bit na črte.</w:t>
      </w:r>
    </w:p>
    <w:p>
      <w:r>
        <w:rPr>
          <w:b/>
          <w:u w:val="single"/>
        </w:rPr>
        <w:t>772355</w:t>
      </w:r>
    </w:p>
    <w:p>
      <w:r>
        <w:t>@peterjancic glej anketo o popularnosti strank, ki jo za Novo TV 24 pripravlja Persival.</w:t>
      </w:r>
    </w:p>
    <w:p>
      <w:r>
        <w:rPr>
          <w:b/>
          <w:u w:val="single"/>
        </w:rPr>
        <w:t>772356</w:t>
      </w:r>
    </w:p>
    <w:p>
      <w:r>
        <w:t>@DrustvoHudajama @cikibucka @BojanPozar @mk_gov_si @sarecmarjan @vladaRS @strankaSD Kakorkoli temu že rečeš. Manjka en del možganov.</w:t>
      </w:r>
    </w:p>
    <w:p>
      <w:r>
        <w:rPr>
          <w:b/>
          <w:u w:val="single"/>
        </w:rPr>
        <w:t>772357</w:t>
      </w:r>
    </w:p>
    <w:p>
      <w:r>
        <w:t>Če greš totalno horny po kondome je podobno nevarno, kot če greš sestradan v trgovino.</w:t>
      </w:r>
    </w:p>
    <w:p>
      <w:r>
        <w:rPr>
          <w:b/>
          <w:u w:val="single"/>
        </w:rPr>
        <w:t>772358</w:t>
      </w:r>
    </w:p>
    <w:p>
      <w:r>
        <w:t>@praprotnix Cmerar se izjav vse bolj uči od ginger smartassa.</w:t>
        <w:br/>
        <w:t>#vsismomipopulisti</w:t>
      </w:r>
    </w:p>
    <w:p>
      <w:r>
        <w:rPr>
          <w:b/>
          <w:u w:val="single"/>
        </w:rPr>
        <w:t>772359</w:t>
      </w:r>
    </w:p>
    <w:p>
      <w:r>
        <w:t>Všeč mi je videoposnetek @YouTube https://t.co/CbD2tPAAB8 Modrijani-Spomin na pevca še živi</w:t>
      </w:r>
    </w:p>
    <w:p>
      <w:r>
        <w:rPr>
          <w:b/>
          <w:u w:val="single"/>
        </w:rPr>
        <w:t>772360</w:t>
      </w:r>
    </w:p>
    <w:p>
      <w:r>
        <w:t>@barjanski Ampak tale kup se veča in je treba to spraviti v incinerator. Sicer sem pa za danes končala.</w:t>
      </w:r>
    </w:p>
    <w:p>
      <w:r>
        <w:rPr>
          <w:b/>
          <w:u w:val="single"/>
        </w:rPr>
        <w:t>772361</w:t>
      </w:r>
    </w:p>
    <w:p>
      <w:r>
        <w:t>Barabe! Po 4 milijone na mesec služijo, živijo pa v neprofitnih stanovanjih. https://t.co/qquzuaUrj4</w:t>
      </w:r>
    </w:p>
    <w:p>
      <w:r>
        <w:rPr>
          <w:b/>
          <w:u w:val="single"/>
        </w:rPr>
        <w:t>772362</w:t>
      </w:r>
    </w:p>
    <w:p>
      <w:r>
        <w:t>@BozoPredalic @sarecmarjan @ZidanDejan veliko bolje, kot če bi bil obrambni min</w:t>
      </w:r>
    </w:p>
    <w:p>
      <w:r>
        <w:rPr>
          <w:b/>
          <w:u w:val="single"/>
        </w:rPr>
        <w:t>772363</w:t>
      </w:r>
    </w:p>
    <w:p>
      <w:r>
        <w:t>Desnica potrebuje nadarjene avtiste tima 4chan, da delajo zanjo prostovoljno s srcem. Meme wars je vojna ki jo lahko dobimo</w:t>
      </w:r>
    </w:p>
    <w:p>
      <w:r>
        <w:rPr>
          <w:b/>
          <w:u w:val="single"/>
        </w:rPr>
        <w:t>772364</w:t>
      </w:r>
    </w:p>
    <w:p>
      <w:r>
        <w:t>Škoda za rdeč karton... tekma je postala enosmerna cesta ... #fuzbal #nogomet #ligaprvakov</w:t>
      </w:r>
    </w:p>
    <w:p>
      <w:r>
        <w:rPr>
          <w:b/>
          <w:u w:val="single"/>
        </w:rPr>
        <w:t>772365</w:t>
      </w:r>
    </w:p>
    <w:p>
      <w:r>
        <w:t>@JakaDolinar2 @AngelikaMlinar Res je - tudi Bajuka so svojčas omg v rit nabrcal.</w:t>
      </w:r>
    </w:p>
    <w:p>
      <w:r>
        <w:rPr>
          <w:b/>
          <w:u w:val="single"/>
        </w:rPr>
        <w:t>772366</w:t>
      </w:r>
    </w:p>
    <w:p>
      <w:r>
        <w:t>Nova Liza: Podarite si šopek rož! https://t.co/utArEToU5K https://t.co/CUvvSa7wgy</w:t>
      </w:r>
    </w:p>
    <w:p>
      <w:r>
        <w:rPr>
          <w:b/>
          <w:u w:val="single"/>
        </w:rPr>
        <w:t>772367</w:t>
      </w:r>
    </w:p>
    <w:p>
      <w:r>
        <w:t>@marijajuh Domobranci niste vplačevali. Najprej ste požigali in streljali sedaj bi pa radi pokojnino</w:t>
      </w:r>
    </w:p>
    <w:p>
      <w:r>
        <w:rPr>
          <w:b/>
          <w:u w:val="single"/>
        </w:rPr>
        <w:t>772368</w:t>
      </w:r>
    </w:p>
    <w:p>
      <w:r>
        <w:t>@ZmajLj @TatjanaPirc Ta umetnica je diskriminatorna do psov. Z njimi dela kot s spolnimi sužnji.</w:t>
      </w:r>
    </w:p>
    <w:p>
      <w:r>
        <w:rPr>
          <w:b/>
          <w:u w:val="single"/>
        </w:rPr>
        <w:t>772369</w:t>
      </w:r>
    </w:p>
    <w:p>
      <w:r>
        <w:t>Iz karantene so pred kratkim izbrisali domeno nogavicka.si https://t.co/kriQmq0N60 #domain #expireddomain</w:t>
      </w:r>
    </w:p>
    <w:p>
      <w:r>
        <w:rPr>
          <w:b/>
          <w:u w:val="single"/>
        </w:rPr>
        <w:t>772370</w:t>
      </w:r>
    </w:p>
    <w:p>
      <w:r>
        <w:t>@CZCBZ Ma kaksna spakedravscina: Cezvesoljska cerkev. Belo oblecena in zunaj se vidi repek.</w:t>
        <w:br/>
        <w:t>A ste zlojeni s takimi izjavami...</w:t>
      </w:r>
    </w:p>
    <w:p>
      <w:r>
        <w:rPr>
          <w:b/>
          <w:u w:val="single"/>
        </w:rPr>
        <w:t>772371</w:t>
      </w:r>
    </w:p>
    <w:p>
      <w:r>
        <w:t>Bog živi vas Slovenke prelepe žlahtne rožice Otrok kar ima Slava vsi naj si v roke sežejo naj zdrobe kar nas je si spone ki jim še teže</w:t>
      </w:r>
    </w:p>
    <w:p>
      <w:r>
        <w:rPr>
          <w:b/>
          <w:u w:val="single"/>
        </w:rPr>
        <w:t>772372</w:t>
      </w:r>
    </w:p>
    <w:p>
      <w:r>
        <w:t>Komunistični pritlikavi prdec iz Murgel:</w:t>
        <w:br/>
        <w:t>Lažnjiva podgana rdeča!</w:t>
        <w:br/>
        <w:br/>
        <w:t>https://t.co/MjLhxwdnNF</w:t>
      </w:r>
    </w:p>
    <w:p>
      <w:r>
        <w:rPr>
          <w:b/>
          <w:u w:val="single"/>
        </w:rPr>
        <w:t>772373</w:t>
      </w:r>
    </w:p>
    <w:p>
      <w:r>
        <w:t xml:space="preserve">#črnobeli na pripravljalni tekmi z 2:0 boljši od #ndbeltinci </w:t>
        <w:br/>
        <w:t>#nsmura #enkratmuravednomura #plts #2snl @ Beltinci https://t.co/sG0WJAbipP</w:t>
      </w:r>
    </w:p>
    <w:p>
      <w:r>
        <w:rPr>
          <w:b/>
          <w:u w:val="single"/>
        </w:rPr>
        <w:t>772374</w:t>
      </w:r>
    </w:p>
    <w:p>
      <w:r>
        <w:t>@Johnny91667311 @BojanPozar @sarecmarjan @vladaRS od kdaj ima pa opozicija sekretarjev vladi 🤣🤣😂😂😂😂</w:t>
      </w:r>
    </w:p>
    <w:p>
      <w:r>
        <w:rPr>
          <w:b/>
          <w:u w:val="single"/>
        </w:rPr>
        <w:t>772375</w:t>
      </w:r>
    </w:p>
    <w:p>
      <w:r>
        <w:t>Poklicni gasilci CZR Domžale in gasilci PGD Homec so ponoči posredovali na Grašičevi ulici v Nožicah kjer je ob... https://t.co/xQqOlXZsrD</w:t>
      </w:r>
    </w:p>
    <w:p>
      <w:r>
        <w:rPr>
          <w:b/>
          <w:u w:val="single"/>
        </w:rPr>
        <w:t>772376</w:t>
      </w:r>
    </w:p>
    <w:p>
      <w:r>
        <w:t>@martinvalic Logicno, da ga pustis naprej, tako potem lahko vozis hitro za njim.</w:t>
      </w:r>
    </w:p>
    <w:p>
      <w:r>
        <w:rPr>
          <w:b/>
          <w:u w:val="single"/>
        </w:rPr>
        <w:t>772377</w:t>
      </w:r>
    </w:p>
    <w:p>
      <w:r>
        <w:t>Privoščite si solsticijski obred: Vrzite v ogenj vse, kar ni dobro https://t.co/Gskdkk5XFR https://t.co/Bz9cx7cjrB</w:t>
      </w:r>
    </w:p>
    <w:p>
      <w:r>
        <w:rPr>
          <w:b/>
          <w:u w:val="single"/>
        </w:rPr>
        <w:t>772378</w:t>
      </w:r>
    </w:p>
    <w:p>
      <w:r>
        <w:t>@93_vili @swish41 Du kuanca bojo spt grizl...jebem jim nebo...a lej tu mehičani izpali...dj njaaahi</w:t>
      </w:r>
    </w:p>
    <w:p>
      <w:r>
        <w:rPr>
          <w:b/>
          <w:u w:val="single"/>
        </w:rPr>
        <w:t>772379</w:t>
      </w:r>
    </w:p>
    <w:p>
      <w:r>
        <w:t>Madonca, povsod postroji, samo v Šiški nobenga. Vabimo g.Šiškota v Šiško! #nadesnoravnajse</w:t>
      </w:r>
    </w:p>
    <w:p>
      <w:r>
        <w:rPr>
          <w:b/>
          <w:u w:val="single"/>
        </w:rPr>
        <w:t>772380</w:t>
      </w:r>
    </w:p>
    <w:p>
      <w:r>
        <w:t>PRS je v spomin članom posadke ZDA bombnika, ki so branili domovino, pa životarijo s 500 € penzije.</w:t>
      </w:r>
    </w:p>
    <w:p>
      <w:r>
        <w:rPr>
          <w:b/>
          <w:u w:val="single"/>
        </w:rPr>
        <w:t>772381</w:t>
      </w:r>
    </w:p>
    <w:p>
      <w:r>
        <w:t>To jutranje zbujanje je kt kondicija za šport. Jebeš ježa, da dosežeš neki podobnega normalnemu stanju, pol ti pa 3 dnevi pavze vse uničjo.😣</w:t>
      </w:r>
    </w:p>
    <w:p>
      <w:r>
        <w:rPr>
          <w:b/>
          <w:u w:val="single"/>
        </w:rPr>
        <w:t>772382</w:t>
      </w:r>
    </w:p>
    <w:p>
      <w:r>
        <w:t>@ZivljenjeinS @Onkraj_ @MarkoPavlisic @ZigaTurk Vse zapret in nedeljske turiste nagnat domov!</w:t>
      </w:r>
    </w:p>
    <w:p>
      <w:r>
        <w:rPr>
          <w:b/>
          <w:u w:val="single"/>
        </w:rPr>
        <w:t>772383</w:t>
      </w:r>
    </w:p>
    <w:p>
      <w:r>
        <w:t>Skozi interpelacijo spoznavamo "nove" SMC-jeve poslance, do sedaj nikoli videni in slišani....pa bi bilo bolje da tako ostane.</w:t>
      </w:r>
    </w:p>
    <w:p>
      <w:r>
        <w:rPr>
          <w:b/>
          <w:u w:val="single"/>
        </w:rPr>
        <w:t>772384</w:t>
      </w:r>
    </w:p>
    <w:p>
      <w:r>
        <w:t>@marko_alpner oba live albuma sta bolano dobra! tudi studijc je kul, ampak njih je treba live poslusat. :)</w:t>
      </w:r>
    </w:p>
    <w:p>
      <w:r>
        <w:rPr>
          <w:b/>
          <w:u w:val="single"/>
        </w:rPr>
        <w:t>772385</w:t>
      </w:r>
    </w:p>
    <w:p>
      <w:r>
        <w:t>@had Bali smo se predvsem notranjega sovražnika. Ta refleks vas vodi še danes.</w:t>
      </w:r>
    </w:p>
    <w:p>
      <w:r>
        <w:rPr>
          <w:b/>
          <w:u w:val="single"/>
        </w:rPr>
        <w:t>772386</w:t>
      </w:r>
    </w:p>
    <w:p>
      <w:r>
        <w:t>Šola ciganskih kart. Danes z vami Špela na Golica TV ob 18:25. Vabljeni! https://t.co/ghMgejeA7S</w:t>
      </w:r>
    </w:p>
    <w:p>
      <w:r>
        <w:rPr>
          <w:b/>
          <w:u w:val="single"/>
        </w:rPr>
        <w:t>772387</w:t>
      </w:r>
    </w:p>
    <w:p>
      <w:r>
        <w:t>Devetošolci OŠ Komenda-Moste so s pomočjo Mravljišča pripravili prvi šolski ples. Hrano in pijačo so organizirano... https://t.co/AKjVzBDI90</w:t>
      </w:r>
    </w:p>
    <w:p>
      <w:r>
        <w:rPr>
          <w:b/>
          <w:u w:val="single"/>
        </w:rPr>
        <w:t>772388</w:t>
      </w:r>
    </w:p>
    <w:p>
      <w:r>
        <w:t>@sandi_medves Ja, lej, za take shopping odvisnike bo super. :) sosedje pa par stukatur nad okna, oranzno fasado, pa je to to.</w:t>
      </w:r>
    </w:p>
    <w:p>
      <w:r>
        <w:rPr>
          <w:b/>
          <w:u w:val="single"/>
        </w:rPr>
        <w:t>772389</w:t>
      </w:r>
    </w:p>
    <w:p>
      <w:r>
        <w:t>Nabavili sva ampule za mucke, proti notranjim parazitom in zajedalcem. Popoldne sledi še aplikacija. Nastavili... https://t.co/3LnLnofX0a</w:t>
      </w:r>
    </w:p>
    <w:p>
      <w:r>
        <w:rPr>
          <w:b/>
          <w:u w:val="single"/>
        </w:rPr>
        <w:t>772390</w:t>
      </w:r>
    </w:p>
    <w:p>
      <w:r>
        <w:t>@ZaresGregor @TjasaZavrh eh no... sta #Snežič pa @RomanVodeb ze porihtala glavobole :P</w:t>
      </w:r>
    </w:p>
    <w:p>
      <w:r>
        <w:rPr>
          <w:b/>
          <w:u w:val="single"/>
        </w:rPr>
        <w:t>772391</w:t>
      </w:r>
    </w:p>
    <w:p>
      <w:r>
        <w:t>@AleksS25388688 @GregorVirant1 @petrasovdat @sarecmarjan Ti pa predvidjiv, kot vsi SDS vojščaki.</w:t>
      </w:r>
    </w:p>
    <w:p>
      <w:r>
        <w:rPr>
          <w:b/>
          <w:u w:val="single"/>
        </w:rPr>
        <w:t>772392</w:t>
      </w:r>
    </w:p>
    <w:p>
      <w:r>
        <w:t>@KeyserSozeSi @rokschuster Ob vstopu v krožišče se ne da smernika. Samo desnega, ko zapuščaš krožišče.</w:t>
      </w:r>
    </w:p>
    <w:p>
      <w:r>
        <w:rPr>
          <w:b/>
          <w:u w:val="single"/>
        </w:rPr>
        <w:t>772393</w:t>
      </w:r>
    </w:p>
    <w:p>
      <w:r>
        <w:t>@gubec1 @MartinaKenda Pa.dobr ni.....sej do tega nam tut ni,da bi kune trpele. Sam same nej si futr zrihtajo,pa bo 😉</w:t>
      </w:r>
    </w:p>
    <w:p>
      <w:r>
        <w:rPr>
          <w:b/>
          <w:u w:val="single"/>
        </w:rPr>
        <w:t>772394</w:t>
      </w:r>
    </w:p>
    <w:p>
      <w:r>
        <w:t>@KilgoreSH5 #sektaSdS spet igra žrtev in naklada o medijskem linču potem, ko so jih dobili s prsti v marmeladi! #lopovi</w:t>
      </w:r>
    </w:p>
    <w:p>
      <w:r>
        <w:rPr>
          <w:b/>
          <w:u w:val="single"/>
        </w:rPr>
        <w:t>772395</w:t>
      </w:r>
    </w:p>
    <w:p>
      <w:r>
        <w:t>@Dnevnik_si Super usluge si delajo s takimi dejanji.</w:t>
        <w:br/>
        <w:t>In to ravno na Metelkovi in Rogu, kjer se zavzemajo za njihove pravice.</w:t>
      </w:r>
    </w:p>
    <w:p>
      <w:r>
        <w:rPr>
          <w:b/>
          <w:u w:val="single"/>
        </w:rPr>
        <w:t>772396</w:t>
      </w:r>
    </w:p>
    <w:p>
      <w:r>
        <w:t>Tisti občutek, ko si neverjetno blizu uresničitvi svojih sanj. In v naslednjem trenutku spet neznansko daleč.</w:t>
      </w:r>
    </w:p>
    <w:p>
      <w:r>
        <w:rPr>
          <w:b/>
          <w:u w:val="single"/>
        </w:rPr>
        <w:t>772397</w:t>
      </w:r>
    </w:p>
    <w:p>
      <w:r>
        <w:t>@PKocbek @David_Ferletic Če bi tako držal, brzostrelko, bi bilo nenaravno, razen, če je bil levičar, ali pa je šlo zgolj za poziranje.</w:t>
      </w:r>
    </w:p>
    <w:p>
      <w:r>
        <w:rPr>
          <w:b/>
          <w:u w:val="single"/>
        </w:rPr>
        <w:t>772398</w:t>
      </w:r>
    </w:p>
    <w:p>
      <w:r>
        <w:t>@drfilomena @petrasovdat Ne, to bi blo butast. Ob nedeljah so največje gužve, ker je zastonj. 😜</w:t>
      </w:r>
    </w:p>
    <w:p>
      <w:r>
        <w:rPr>
          <w:b/>
          <w:u w:val="single"/>
        </w:rPr>
        <w:t>772399</w:t>
      </w:r>
    </w:p>
    <w:p>
      <w:r>
        <w:t>Kriptomilijonar odštel 4 milijone evrov za kosilo z Buffetom https://t.co/cf4uMvIduH</w:t>
      </w:r>
    </w:p>
    <w:p>
      <w:r>
        <w:rPr>
          <w:b/>
          <w:u w:val="single"/>
        </w:rPr>
        <w:t>772400</w:t>
      </w:r>
    </w:p>
    <w:p>
      <w:r>
        <w:t>@IJoveva @24ur_com tovarišica novinarka,ne zlorabljajte slike otrok migrantov,poskrbite tako še za naše lačne otroke.</w:t>
      </w:r>
    </w:p>
    <w:p>
      <w:r>
        <w:rPr>
          <w:b/>
          <w:u w:val="single"/>
        </w:rPr>
        <w:t>772401</w:t>
      </w:r>
    </w:p>
    <w:p>
      <w:r>
        <w:t>Če rabi kdo odličen avto, vgrajen plin, mala poraba in veliko avta #berlingo #rt https://t.co/xEWZ2tVhPJ</w:t>
      </w:r>
    </w:p>
    <w:p>
      <w:r>
        <w:rPr>
          <w:b/>
          <w:u w:val="single"/>
        </w:rPr>
        <w:t>772402</w:t>
      </w:r>
    </w:p>
    <w:p>
      <w:r>
        <w:t>Trescon za svojega naročnika išče Vodjo oddelka tehnologije in priprave dela (m/ž). Delo poteka v okolici Maribora &amp;gt;</w:t>
        <w:br/>
        <w:t>http://t.co/FPnHPXtdKF</w:t>
      </w:r>
    </w:p>
    <w:p>
      <w:r>
        <w:rPr>
          <w:b/>
          <w:u w:val="single"/>
        </w:rPr>
        <w:t>772403</w:t>
      </w:r>
    </w:p>
    <w:p>
      <w:r>
        <w:t>@Rojc1 @JazbarMatjaz @Centrifuzija @KatarinaJenko Osebno bi prej reku, da gre za delovni pult.</w:t>
      </w:r>
    </w:p>
    <w:p>
      <w:r>
        <w:rPr>
          <w:b/>
          <w:u w:val="single"/>
        </w:rPr>
        <w:t>772404</w:t>
      </w:r>
    </w:p>
    <w:p>
      <w:r>
        <w:t>DJ Decadenzza je v @RH202si postregel z mešanico globokih hišnih ritmov.</w:t>
        <w:br/>
        <w:t>📻 🔌 👌 🎶 🔊</w:t>
        <w:br/>
        <w:t>▶ https://t.co/tfHYB26ADE</w:t>
      </w:r>
    </w:p>
    <w:p>
      <w:r>
        <w:rPr>
          <w:b/>
          <w:u w:val="single"/>
        </w:rPr>
        <w:t>772405</w:t>
      </w:r>
    </w:p>
    <w:p>
      <w:r>
        <w:t>@KatarinaDbr mhm. V enmu tednu čikov po bloku n, smeti neločene in nabito polne. Parkirat pa tk ne moreš več. Galama pa tk skoz. #taklemamo</w:t>
      </w:r>
    </w:p>
    <w:p>
      <w:r>
        <w:rPr>
          <w:b/>
          <w:u w:val="single"/>
        </w:rPr>
        <w:t>772406</w:t>
      </w:r>
    </w:p>
    <w:p>
      <w:r>
        <w:t xml:space="preserve">Program </w:t>
        <w:br/>
        <w:t xml:space="preserve">SKRIVNOSTI ENERGIJE MEDSEBOJNIH ODNOSOV </w:t>
        <w:br/>
        <w:t>po 97 eur + DDV samo še do jutri!</w:t>
      </w:r>
    </w:p>
    <w:p>
      <w:r>
        <w:rPr>
          <w:b/>
          <w:u w:val="single"/>
        </w:rPr>
        <w:t>772407</w:t>
      </w:r>
    </w:p>
    <w:p>
      <w:r>
        <w:t>Torek prinaša nove cene pogonskih goriv na slovenskih bencinskih črpalkah. https://t.co/y2n7wizLhk</w:t>
      </w:r>
    </w:p>
    <w:p>
      <w:r>
        <w:rPr>
          <w:b/>
          <w:u w:val="single"/>
        </w:rPr>
        <w:t>772408</w:t>
      </w:r>
    </w:p>
    <w:p>
      <w:r>
        <w:t>@PeterSvetina @JedrtJF @revijajana Koki si naprimer za katedro, te pa naslednji dan sprejmejo na psihiatrijo in si pol tam celo življenje.</w:t>
      </w:r>
    </w:p>
    <w:p>
      <w:r>
        <w:rPr>
          <w:b/>
          <w:u w:val="single"/>
        </w:rPr>
        <w:t>772409</w:t>
      </w:r>
    </w:p>
    <w:p>
      <w:r>
        <w:t>Nocoj pridejo stari mački mal nakazat in dvignit pritisk - Zhe, Batič in Woo-D nas bodo vodili skozi različne... https://t.co/D52VamkeMO</w:t>
      </w:r>
    </w:p>
    <w:p>
      <w:r>
        <w:rPr>
          <w:b/>
          <w:u w:val="single"/>
        </w:rPr>
        <w:t>772410</w:t>
      </w:r>
    </w:p>
    <w:p>
      <w:r>
        <w:t>Nekateri za to celo v samostojni Sloveniji še vedno prejemajo priviligirane pokojnine.</w:t>
        <w:br/>
        <w:t>#sramota https://t.co/clTLeNhYz2</w:t>
      </w:r>
    </w:p>
    <w:p>
      <w:r>
        <w:rPr>
          <w:b/>
          <w:u w:val="single"/>
        </w:rPr>
        <w:t>772411</w:t>
      </w:r>
    </w:p>
    <w:p>
      <w:r>
        <w:t>Kaj jim pomagajo jahte, luksuzne vile in milijoni na računih, če pa danes ne bodo mogli zatisniti očesa? Spanec je boljši kot žganec!</w:t>
      </w:r>
    </w:p>
    <w:p>
      <w:r>
        <w:rPr>
          <w:b/>
          <w:u w:val="single"/>
        </w:rPr>
        <w:t>772412</w:t>
      </w:r>
    </w:p>
    <w:p>
      <w:r>
        <w:t>@Svarun_K Predsednik vlade ima vso pravico to reči. In izpasti totalitarec, ki bo drugim odrejal, kaj smejo in česa ne smejo pisati.</w:t>
      </w:r>
    </w:p>
    <w:p>
      <w:r>
        <w:rPr>
          <w:b/>
          <w:u w:val="single"/>
        </w:rPr>
        <w:t>772413</w:t>
      </w:r>
    </w:p>
    <w:p>
      <w:r>
        <w:t>Bemti žival, ko si skor zlomiš prst, medtem, ko jo klofneš, ona se ti pa skor reži, medtem, ko veselo frči!</w:t>
      </w:r>
    </w:p>
    <w:p>
      <w:r>
        <w:rPr>
          <w:b/>
          <w:u w:val="single"/>
        </w:rPr>
        <w:t>772414</w:t>
      </w:r>
    </w:p>
    <w:p>
      <w:r>
        <w:t>Ko te zasačijo v frizerskem salonu z iglo v žili, verjetno ne moreš gledati dosti manj butasto.</w:t>
        <w:br/>
        <w:t>https://t.co/ALQIBd238p</w:t>
      </w:r>
    </w:p>
    <w:p>
      <w:r>
        <w:rPr>
          <w:b/>
          <w:u w:val="single"/>
        </w:rPr>
        <w:t>772415</w:t>
      </w:r>
    </w:p>
    <w:p>
      <w:r>
        <w:t>Pipistrel napovedal selitev v Italijo: PREPRIČEVANJE PREPRIČANIH https://t.co/KCah0fLr40</w:t>
      </w:r>
    </w:p>
    <w:p>
      <w:r>
        <w:rPr>
          <w:b/>
          <w:u w:val="single"/>
        </w:rPr>
        <w:t>772416</w:t>
      </w:r>
    </w:p>
    <w:p>
      <w:r>
        <w:t>V bistvu lohk dve državi s pravimi idioti na čelu zjebeta celo EU v smislu zaščite vladavine prava. #Hungary #Poland</w:t>
      </w:r>
    </w:p>
    <w:p>
      <w:r>
        <w:rPr>
          <w:b/>
          <w:u w:val="single"/>
        </w:rPr>
        <w:t>772417</w:t>
      </w:r>
    </w:p>
    <w:p>
      <w:r>
        <w:t>Neuradno: kriminalisti nad »žvižgača«, ki naj bi razkril, da sta Senica in Kresalova najela posojilo v Lonu https://t.co/rssczck5e6</w:t>
      </w:r>
    </w:p>
    <w:p>
      <w:r>
        <w:rPr>
          <w:b/>
          <w:u w:val="single"/>
        </w:rPr>
        <w:t>772418</w:t>
      </w:r>
    </w:p>
    <w:p>
      <w:r>
        <w:t>Po Ciglarjevi izjavi sodec so se v taboru Levice sprli stalinisti in maoisti. Vzrok: komarji v azilnem domu.</w:t>
      </w:r>
    </w:p>
    <w:p>
      <w:r>
        <w:rPr>
          <w:b/>
          <w:u w:val="single"/>
        </w:rPr>
        <w:t>772419</w:t>
      </w:r>
    </w:p>
    <w:p>
      <w:r>
        <w:t>Ko se lepote in dobrote povezejo #orangewine #butul #pollivie  https://t.co/OygwtLcOEI @SlowFoodHQ @tatjanabutul</w:t>
      </w:r>
    </w:p>
    <w:p>
      <w:r>
        <w:rPr>
          <w:b/>
          <w:u w:val="single"/>
        </w:rPr>
        <w:t>772420</w:t>
      </w:r>
    </w:p>
    <w:p>
      <w:r>
        <w:t>@multikultivator K totim Österajherom poglej, če še nisi: https://t.co/g3B6y6FubI.</w:t>
      </w:r>
    </w:p>
    <w:p>
      <w:r>
        <w:rPr>
          <w:b/>
          <w:u w:val="single"/>
        </w:rPr>
        <w:t>772421</w:t>
      </w:r>
    </w:p>
    <w:p>
      <w:r>
        <w:t>@DejanLevanic @MatjaNemec @strankaSDS @JJansaSDS Radikalna levica = sd, vse kar je desno od njih je radikalna desnica.</w:t>
      </w:r>
    </w:p>
    <w:p>
      <w:r>
        <w:rPr>
          <w:b/>
          <w:u w:val="single"/>
        </w:rPr>
        <w:t>772422</w:t>
      </w:r>
    </w:p>
    <w:p>
      <w:r>
        <w:t>@lucijausaj @vinkovasle1 Fašizem in komunizem sta bila in sta poosebljeno zlo, ki ne smeta imeti podpore!</w:t>
      </w:r>
    </w:p>
    <w:p>
      <w:r>
        <w:rPr>
          <w:b/>
          <w:u w:val="single"/>
        </w:rPr>
        <w:t>772423</w:t>
      </w:r>
    </w:p>
    <w:p>
      <w:r>
        <w:t>Pekrski dogodki so simbol brezpogojnega združenja Slovencev, bo JUTRI, v sredo, 23.</w:t>
      </w:r>
    </w:p>
    <w:p>
      <w:r>
        <w:rPr>
          <w:b/>
          <w:u w:val="single"/>
        </w:rPr>
        <w:t>772424</w:t>
      </w:r>
    </w:p>
    <w:p>
      <w:r>
        <w:t>Vpeljevanje nevzdrzljivih ali za kandidate sprejemljivih navad vodijo v absolutni JOJO efekt, videno v 100% primerov #biggestloserslo</w:t>
      </w:r>
    </w:p>
    <w:p>
      <w:r>
        <w:rPr>
          <w:b/>
          <w:u w:val="single"/>
        </w:rPr>
        <w:t>772425</w:t>
      </w:r>
    </w:p>
    <w:p>
      <w:r>
        <w:t>Zastrupitev z dimom: Zaradi vdihavanja dima v bolnišnico odpeljanih pet otrok in ženska https://t.co/pqMV77CMEC</w:t>
      </w:r>
    </w:p>
    <w:p>
      <w:r>
        <w:rPr>
          <w:b/>
          <w:u w:val="single"/>
        </w:rPr>
        <w:t>772426</w:t>
      </w:r>
    </w:p>
    <w:p>
      <w:r>
        <w:t>Takle ponavadi za sabo pustijo levičarski protestniki po zaključku protesta za čisto okolje. https://t.co/C4BkJC48R7</w:t>
      </w:r>
    </w:p>
    <w:p>
      <w:r>
        <w:rPr>
          <w:b/>
          <w:u w:val="single"/>
        </w:rPr>
        <w:t>772427</w:t>
      </w:r>
    </w:p>
    <w:p>
      <w:r>
        <w:t>Pa sem mislil, da je @JernejStromajer najbolj butast v @strankaSD https://t.co/d4XOkvZCsf</w:t>
      </w:r>
    </w:p>
    <w:p>
      <w:r>
        <w:rPr>
          <w:b/>
          <w:u w:val="single"/>
        </w:rPr>
        <w:t>772428</w:t>
      </w:r>
    </w:p>
    <w:p>
      <w:r>
        <w:t>@Libertarec Vsi jamrajo o 1.5M € za begunce. Tukaj pa trije fantje poberejo 3x tok.</w:t>
      </w:r>
    </w:p>
    <w:p>
      <w:r>
        <w:rPr>
          <w:b/>
          <w:u w:val="single"/>
        </w:rPr>
        <w:t>772429</w:t>
      </w:r>
    </w:p>
    <w:p>
      <w:r>
        <w:t>Policisti zasegli domnevno ukraden zlat nakit</w:t>
        <w:br/>
        <w:t>https://t.co/KT0zcTEGFj https://t.co/4cUi2L5WvU</w:t>
      </w:r>
    </w:p>
    <w:p>
      <w:r>
        <w:rPr>
          <w:b/>
          <w:u w:val="single"/>
        </w:rPr>
        <w:t>772430</w:t>
      </w:r>
    </w:p>
    <w:p>
      <w:r>
        <w:t>Tisto ko s puranom ravnaš bolj spoštljivo kot z vagino. https://t.co/hdawqBFx38</w:t>
      </w:r>
    </w:p>
    <w:p>
      <w:r>
        <w:rPr>
          <w:b/>
          <w:u w:val="single"/>
        </w:rPr>
        <w:t>772431</w:t>
      </w:r>
    </w:p>
    <w:p>
      <w:r>
        <w:t>@JozeBiscak Popolno barabinstvo, malega cerarja in levičarjev!!! Samo niso še napisali naj nas pobijejo!!!</w:t>
      </w:r>
    </w:p>
    <w:p>
      <w:r>
        <w:rPr>
          <w:b/>
          <w:u w:val="single"/>
        </w:rPr>
        <w:t>772432</w:t>
      </w:r>
    </w:p>
    <w:p>
      <w:r>
        <w:t>Sodišče Janši ne uspe vročiti sodne pošiljke. Predlagam, da mu zdaj, ko toži državo za milijone, ugodijo, a ga potem ne najdejo pri vročanju</w:t>
      </w:r>
    </w:p>
    <w:p>
      <w:r>
        <w:rPr>
          <w:b/>
          <w:u w:val="single"/>
        </w:rPr>
        <w:t>772433</w:t>
      </w:r>
    </w:p>
    <w:p>
      <w:r>
        <w:t>"Zmajčki" so pa napolnili mrežo "Mlinarjev" #polDucata #PokalSLO @nzs_si https://t.co/ZWjdv5OBHY</w:t>
      </w:r>
    </w:p>
    <w:p>
      <w:r>
        <w:rPr>
          <w:b/>
          <w:u w:val="single"/>
        </w:rPr>
        <w:t>772434</w:t>
      </w:r>
    </w:p>
    <w:p>
      <w:r>
        <w:t>@thepetek @petra_jansa Kdor naroči v naslednji uri, dobi za nagrado še javno službo. Još malo pa nestalo.</w:t>
      </w:r>
    </w:p>
    <w:p>
      <w:r>
        <w:rPr>
          <w:b/>
          <w:u w:val="single"/>
        </w:rPr>
        <w:t>772435</w:t>
      </w:r>
    </w:p>
    <w:p>
      <w:r>
        <w:t>@rianru Peticijo, da se Sorosa razglasi za terorista podpisalo 100.000 Amerov, kar je kvota, da o tem zavzame stalisce administr BeleHise</w:t>
      </w:r>
    </w:p>
    <w:p>
      <w:r>
        <w:rPr>
          <w:b/>
          <w:u w:val="single"/>
        </w:rPr>
        <w:t>772436</w:t>
      </w:r>
    </w:p>
    <w:p>
      <w:r>
        <w:t>Skrivaj v klavnici: Koljejo bolne krave, ki ne morejo niti stati, meso pa označijo kot zdravo https://t.co/ok1zB7Qdm1</w:t>
      </w:r>
    </w:p>
    <w:p>
      <w:r>
        <w:rPr>
          <w:b/>
          <w:u w:val="single"/>
        </w:rPr>
        <w:t>772437</w:t>
      </w:r>
    </w:p>
    <w:p>
      <w:r>
        <w:t>Policisti zasegli okoli 360.000 evrov gotovine, dve vozili višjega cenovnega razreda in elektronske naprave. https://t.co/kAfzHPxk0n</w:t>
      </w:r>
    </w:p>
    <w:p>
      <w:r>
        <w:rPr>
          <w:b/>
          <w:u w:val="single"/>
        </w:rPr>
        <w:t>772438</w:t>
      </w:r>
    </w:p>
    <w:p>
      <w:r>
        <w:t>Kranjskim družinskim zdravnikom je prekipelo, zagrozili so z odpovedjo. https://t.co/IsiY2cG4K1</w:t>
      </w:r>
    </w:p>
    <w:p>
      <w:r>
        <w:rPr>
          <w:b/>
          <w:u w:val="single"/>
        </w:rPr>
        <w:t>772439</w:t>
      </w:r>
    </w:p>
    <w:p>
      <w:r>
        <w:t>[Video] Množični pretep migrantov v zbirnem centru, 50 ilegalcev aretiranih, več težje ranjenih! https://t.co/2568o27oft</w:t>
      </w:r>
    </w:p>
    <w:p>
      <w:r>
        <w:rPr>
          <w:b/>
          <w:u w:val="single"/>
        </w:rPr>
        <w:t>772440</w:t>
      </w:r>
    </w:p>
    <w:p>
      <w:r>
        <w:t>@DKopse @Alex4aleksandra ... komunist stalno rabi nekoga, da ga zmerja s fašistom</w:t>
      </w:r>
    </w:p>
    <w:p>
      <w:r>
        <w:rPr>
          <w:b/>
          <w:u w:val="single"/>
        </w:rPr>
        <w:t>772441</w:t>
      </w:r>
    </w:p>
    <w:p>
      <w:r>
        <w:t>@miro5ek @JozeBiscak @BernardBrscic smrdljivci rdeči tirani svojega naroda in morilci zavednih slovencev</w:t>
      </w:r>
    </w:p>
    <w:p>
      <w:r>
        <w:rPr>
          <w:b/>
          <w:u w:val="single"/>
        </w:rPr>
        <w:t>772442</w:t>
      </w:r>
    </w:p>
    <w:p>
      <w:r>
        <w:t>V @FrekvencaX gremo s padalom med oblake! ☁️</w:t>
        <w:br/>
        <w:t>Ob 12.00 z mikrofonom in kamero skačemo z višine 4000 metrov! https://t.co/TXc5MvPyS3</w:t>
      </w:r>
    </w:p>
    <w:p>
      <w:r>
        <w:rPr>
          <w:b/>
          <w:u w:val="single"/>
        </w:rPr>
        <w:t>772443</w:t>
      </w:r>
    </w:p>
    <w:p>
      <w:r>
        <w:t>Vegafest: Polne stojnice veganskih dobrot privabile več kot 10.000 obiskovalcev https://t.co/I6kdTbZTDL https://t.co/S8XG55nPXP</w:t>
      </w:r>
    </w:p>
    <w:p>
      <w:r>
        <w:rPr>
          <w:b/>
          <w:u w:val="single"/>
        </w:rPr>
        <w:t>772444</w:t>
      </w:r>
    </w:p>
    <w:p>
      <w:r>
        <w:t>@matjaztrost @luka_robida @radioPrvi @AdrijanBakic S čim pa? Mimogrede, začetnice @AdrijanBakic so prave za začetek!</w:t>
      </w:r>
    </w:p>
    <w:p>
      <w:r>
        <w:rPr>
          <w:b/>
          <w:u w:val="single"/>
        </w:rPr>
        <w:t>772445</w:t>
      </w:r>
    </w:p>
    <w:p>
      <w:r>
        <w:t>PV @sarecmarjan o tem, zakaj je blokiral Janšo na TW: "Če ti komar brenči okoli ušesa, nekaj časa še poslušaš, potem pa nič več".</w:t>
      </w:r>
    </w:p>
    <w:p>
      <w:r>
        <w:rPr>
          <w:b/>
          <w:u w:val="single"/>
        </w:rPr>
        <w:t>772446</w:t>
      </w:r>
    </w:p>
    <w:p>
      <w:r>
        <w:t>@vinkovasle1 je Sedlarca sedlo zamenjala, sedaj je prišla na bolj tapecirano ...😜</w:t>
      </w:r>
    </w:p>
    <w:p>
      <w:r>
        <w:rPr>
          <w:b/>
          <w:u w:val="single"/>
        </w:rPr>
        <w:t>772447</w:t>
      </w:r>
    </w:p>
    <w:p>
      <w:r>
        <w:t>Cirman vs vse slovenske konformistične wannabe intelektualne riti https://t.co/Y5XypM8Sxt</w:t>
      </w:r>
    </w:p>
    <w:p>
      <w:r>
        <w:rPr>
          <w:b/>
          <w:u w:val="single"/>
        </w:rPr>
        <w:t>772448</w:t>
      </w:r>
    </w:p>
    <w:p>
      <w:r>
        <w:t>@ajitamxy @MetkaSmole Kje je kaksen Martin Krpan, da bi pokazal, kako se dela s takimi sovrazniki in izdajalci ljudstva!</w:t>
      </w:r>
    </w:p>
    <w:p>
      <w:r>
        <w:rPr>
          <w:b/>
          <w:u w:val="single"/>
        </w:rPr>
        <w:t>772449</w:t>
      </w:r>
    </w:p>
    <w:p>
      <w:r>
        <w:t>@tomltoml Mogoče jim je Šarec rekel : Jaz bi rajši s Toninom, babe so žabe in me ne zanimajo. Pa bo Demos !</w:t>
      </w:r>
    </w:p>
    <w:p>
      <w:r>
        <w:rPr>
          <w:b/>
          <w:u w:val="single"/>
        </w:rPr>
        <w:t>772450</w:t>
      </w:r>
    </w:p>
    <w:p>
      <w:r>
        <w:t>@PodnarSimon @IgorPribac Mogoče v newyorške kinoteke prihaja Zadnji tango v Parizu 😉</w:t>
      </w:r>
    </w:p>
    <w:p>
      <w:r>
        <w:rPr>
          <w:b/>
          <w:u w:val="single"/>
        </w:rPr>
        <w:t>772451</w:t>
      </w:r>
    </w:p>
    <w:p>
      <w:r>
        <w:t>@tyschew Naslednjic  naj prodajalec nujno nastima en avo on toast in povprasa o preteklih izkusnjah z znamko...jebote pa kaj to oni resno...</w:t>
      </w:r>
    </w:p>
    <w:p>
      <w:r>
        <w:rPr>
          <w:b/>
          <w:u w:val="single"/>
        </w:rPr>
        <w:t>772452</w:t>
      </w:r>
    </w:p>
    <w:p>
      <w:r>
        <w:t>Kranjčani zaprepadeni: Vandali pred praznikom Velike noči uničili kapelico! | Nova24TV https://t.co/Upxwk3UZiM</w:t>
      </w:r>
    </w:p>
    <w:p>
      <w:r>
        <w:rPr>
          <w:b/>
          <w:u w:val="single"/>
        </w:rPr>
        <w:t>772453</w:t>
      </w:r>
    </w:p>
    <w:p>
      <w:r>
        <w:t>@lucijausaj Naj uganem: Pirc predsednik, Makarovič, Slapšak, Savič, Turnšek, Godnič člani</w:t>
      </w:r>
    </w:p>
    <w:p>
      <w:r>
        <w:rPr>
          <w:b/>
          <w:u w:val="single"/>
        </w:rPr>
        <w:t>772454</w:t>
      </w:r>
    </w:p>
    <w:p>
      <w:r>
        <w:t>Hvala, Rudi! Za edini normalen prestopni rok v novejši zgodovini Olimpije in dvojno krono! #cirkus #OlimpijaOle</w:t>
      </w:r>
    </w:p>
    <w:p>
      <w:r>
        <w:rPr>
          <w:b/>
          <w:u w:val="single"/>
        </w:rPr>
        <w:t>772455</w:t>
      </w:r>
    </w:p>
    <w:p>
      <w:r>
        <w:t>Hm...special edition oktobrske pentlje? Ok, to je ravno obratno - pohvalno... #posutspepelom</w:t>
      </w:r>
    </w:p>
    <w:p>
      <w:r>
        <w:rPr>
          <w:b/>
          <w:u w:val="single"/>
        </w:rPr>
        <w:t>772456</w:t>
      </w:r>
    </w:p>
    <w:p>
      <w:r>
        <w:t>@GPreac A misliš, da Šiptarji s prodajo sladoleda in kebaba lahko kupujejo nepremičnine? Pdgovor je seveda NE.</w:t>
      </w:r>
    </w:p>
    <w:p>
      <w:r>
        <w:rPr>
          <w:b/>
          <w:u w:val="single"/>
        </w:rPr>
        <w:t>772457</w:t>
      </w:r>
    </w:p>
    <w:p>
      <w:r>
        <w:t>@lucijausaj Golobi, sicer za vsako malo večja škoda kot korist. Par example V Benetkah!</w:t>
      </w:r>
    </w:p>
    <w:p>
      <w:r>
        <w:rPr>
          <w:b/>
          <w:u w:val="single"/>
        </w:rPr>
        <w:t>772458</w:t>
      </w:r>
    </w:p>
    <w:p>
      <w:r>
        <w:t xml:space="preserve">brezveze čekirat telargo, troljota in lpp zaslone. čekirite mene. </w:t>
        <w:br/>
        <w:t>k pržgem čik, pridejo VSE trole naenkrat.</w:t>
      </w:r>
    </w:p>
    <w:p>
      <w:r>
        <w:rPr>
          <w:b/>
          <w:u w:val="single"/>
        </w:rPr>
        <w:t>772459</w:t>
      </w:r>
    </w:p>
    <w:p>
      <w:r>
        <w:t>Streljala je po tem, ko se je zapletla v glasen prepir s sodelavci</w:t>
        <w:br/>
        <w:t>https://t.co/JFUyrT3o5p</w:t>
      </w:r>
    </w:p>
    <w:p>
      <w:r>
        <w:rPr>
          <w:b/>
          <w:u w:val="single"/>
        </w:rPr>
        <w:t>772460</w:t>
      </w:r>
    </w:p>
    <w:p>
      <w:r>
        <w:t>Goooool! 2:2! Milanič je priletel in objel Mešanovića, ki je rintal in nato lobal Mulalića! Skupaj 2:3 za @nkmaribor. Nora tekma. #pokalSLO</w:t>
      </w:r>
    </w:p>
    <w:p>
      <w:r>
        <w:rPr>
          <w:b/>
          <w:u w:val="single"/>
        </w:rPr>
        <w:t>772461</w:t>
      </w:r>
    </w:p>
    <w:p>
      <w:r>
        <w:t>@ciro_ciril @GorencIrena Biser si, če bereš le tisto, kar ti ustreza. Tisto, kar ti v puzzle paše.</w:t>
      </w:r>
    </w:p>
    <w:p>
      <w:r>
        <w:rPr>
          <w:b/>
          <w:u w:val="single"/>
        </w:rPr>
        <w:t>772462</w:t>
      </w:r>
    </w:p>
    <w:p>
      <w:r>
        <w:t>@Janko35349864 @NenadGlucks Dobro vem kako nam Cigani rečejo.</w:t>
        <w:br/>
        <w:t>Govorim o tem, kaj oznaka Rom za Cigana implicira za vse ostale.</w:t>
      </w:r>
    </w:p>
    <w:p>
      <w:r>
        <w:rPr>
          <w:b/>
          <w:u w:val="single"/>
        </w:rPr>
        <w:t>772463</w:t>
      </w:r>
    </w:p>
    <w:p>
      <w:r>
        <w:t>@TjasaZavrh Jj pa cepel v kleti CD in zdaj je on osamisvitelj, krko pod gasom, eh se bojo ti gumpci srali</w:t>
      </w:r>
    </w:p>
    <w:p>
      <w:r>
        <w:rPr>
          <w:b/>
          <w:u w:val="single"/>
        </w:rPr>
        <w:t>772464</w:t>
      </w:r>
    </w:p>
    <w:p>
      <w:r>
        <w:t>@BojanPozar Bojan, nova naloga - politični odstrel AB. Edino ti znaš in zmoreš!</w:t>
      </w:r>
    </w:p>
    <w:p>
      <w:r>
        <w:rPr>
          <w:b/>
          <w:u w:val="single"/>
        </w:rPr>
        <w:t>772465</w:t>
      </w:r>
    </w:p>
    <w:p>
      <w:r>
        <w:t>@Tevilevi @SVesel @D_Jasmina on se vsaj svoje slike ne sramuje. ti pa se skrivaš za sliko zločinca, ki je pomoril več slovencev kot hitler</w:t>
      </w:r>
    </w:p>
    <w:p>
      <w:r>
        <w:rPr>
          <w:b/>
          <w:u w:val="single"/>
        </w:rPr>
        <w:t>772466</w:t>
      </w:r>
    </w:p>
    <w:p>
      <w:r>
        <w:t>Enosmerne letalske krte za Caracas so še vedno na voljo. https://t.co/qbj3sDuw20</w:t>
      </w:r>
    </w:p>
    <w:p>
      <w:r>
        <w:rPr>
          <w:b/>
          <w:u w:val="single"/>
        </w:rPr>
        <w:t>772467</w:t>
      </w:r>
    </w:p>
    <w:p>
      <w:r>
        <w:t>Nevronske povezave se prično krčiti v pičlih treh tednih , če jih ne uporabljamo</w:t>
        <w:br/>
        <w:t>( Nevropsihiater Eric Mandel)</w:t>
      </w:r>
    </w:p>
    <w:p>
      <w:r>
        <w:rPr>
          <w:b/>
          <w:u w:val="single"/>
        </w:rPr>
        <w:t>772468</w:t>
      </w:r>
    </w:p>
    <w:p>
      <w:r>
        <w:t>Mimo letališča sva se peljala in vprašala, če naju malo peljejo. Guess what? \o/ #bran #romania https://t.co/d0Rn470TFB</w:t>
      </w:r>
    </w:p>
    <w:p>
      <w:r>
        <w:rPr>
          <w:b/>
          <w:u w:val="single"/>
        </w:rPr>
        <w:t>772469</w:t>
      </w:r>
    </w:p>
    <w:p>
      <w:r>
        <w:t>@HZlatko @NEVAELEZNIK Vse to kar ste našteli se plačuje. Vsak mesec trgajo, če potrebuješ ali pa ne. Ne kvasite neumnosti.</w:t>
      </w:r>
    </w:p>
    <w:p>
      <w:r>
        <w:rPr>
          <w:b/>
          <w:u w:val="single"/>
        </w:rPr>
        <w:t>772470</w:t>
      </w:r>
    </w:p>
    <w:p>
      <w:r>
        <w:t>Sedaj gredo v smeri, da še našo kuro prodajo in zgine z obličja zemlje. https://t.co/hMarhNTjCJ</w:t>
      </w:r>
    </w:p>
    <w:p>
      <w:r>
        <w:rPr>
          <w:b/>
          <w:u w:val="single"/>
        </w:rPr>
        <w:t>772471</w:t>
      </w:r>
    </w:p>
    <w:p>
      <w:r>
        <w:t>@NovicaMihajlo Kruh z maslom in medom in kavo z mlekom včasih jem. Sadje pa glodam kasneje v službi.</w:t>
      </w:r>
    </w:p>
    <w:p>
      <w:r>
        <w:rPr>
          <w:b/>
          <w:u w:val="single"/>
        </w:rPr>
        <w:t>772472</w:t>
      </w:r>
    </w:p>
    <w:p>
      <w:r>
        <w:t>Od 15 raket so jim 4 zatajile. Iranci kupujejo orožje pri švercerjih peterd iz petega razreda</w:t>
      </w:r>
    </w:p>
    <w:p>
      <w:r>
        <w:rPr>
          <w:b/>
          <w:u w:val="single"/>
        </w:rPr>
        <w:t>772473</w:t>
      </w:r>
    </w:p>
    <w:p>
      <w:r>
        <w:t>Naj plača skupaj s poslanci, ki so ga podprli na interpelaciji!! Preveč si dovolijo!!</w:t>
        <w:br/>
        <w:br/>
        <w:t>https://t.co/RMUcXALCdY</w:t>
      </w:r>
    </w:p>
    <w:p>
      <w:r>
        <w:rPr>
          <w:b/>
          <w:u w:val="single"/>
        </w:rPr>
        <w:t>772474</w:t>
      </w:r>
    </w:p>
    <w:p>
      <w:r>
        <w:t>@embalaza @TeaTeaTeaTea Dejmo definirat tale "brez mejkapa" ... ker puder in nekaj nežno bleščečega na vekah je bilo. :D</w:t>
      </w:r>
    </w:p>
    <w:p>
      <w:r>
        <w:rPr>
          <w:b/>
          <w:u w:val="single"/>
        </w:rPr>
        <w:t>772475</w:t>
      </w:r>
    </w:p>
    <w:p>
      <w:r>
        <w:t>@petracj on ponavad vsaj skode pa sramote ne dela.. pa z njim so clo sanse da namo une 2mrd v neke puscavske tanke vrgli</w:t>
      </w:r>
    </w:p>
    <w:p>
      <w:r>
        <w:rPr>
          <w:b/>
          <w:u w:val="single"/>
        </w:rPr>
        <w:t>772476</w:t>
      </w:r>
    </w:p>
    <w:p>
      <w:r>
        <w:t>Poskusite osvojiti paket žetonov: sodelujte v naši mini-igri na Facebooku! https://t.co/rM6vKWZiWd https://t.co/yx2RLbRq8N</w:t>
      </w:r>
    </w:p>
    <w:p>
      <w:r>
        <w:rPr>
          <w:b/>
          <w:u w:val="single"/>
        </w:rPr>
        <w:t>772477</w:t>
      </w:r>
    </w:p>
    <w:p>
      <w:r>
        <w:t>@IgorZavrsnik @R_Rakus ...kako da ne....najdeš jih v vsakem s SD pokvekami kontaminiranem WC-ju ....</w:t>
      </w:r>
    </w:p>
    <w:p>
      <w:r>
        <w:rPr>
          <w:b/>
          <w:u w:val="single"/>
        </w:rPr>
        <w:t>772478</w:t>
      </w:r>
    </w:p>
    <w:p>
      <w:r>
        <w:t>Orkan Irma dosegel jug Floride s hitrostjo do 215 kilometrov na uro https://t.co/7kacVP8KVR via @Nova24TV</w:t>
      </w:r>
    </w:p>
    <w:p>
      <w:r>
        <w:rPr>
          <w:b/>
          <w:u w:val="single"/>
        </w:rPr>
        <w:t>772479</w:t>
      </w:r>
    </w:p>
    <w:p>
      <w:r>
        <w:t>@rokschuster @rtvslo slabš je samo še ekspreso... in italjan pade z vespe in se ubije</w:t>
      </w:r>
    </w:p>
    <w:p>
      <w:r>
        <w:rPr>
          <w:b/>
          <w:u w:val="single"/>
        </w:rPr>
        <w:t>772480</w:t>
      </w:r>
    </w:p>
    <w:p>
      <w:r>
        <w:t>@crico111 Opice so naučene vsaj od sedemdeset ldt, ko so moje profesorje prisilno upokojili.</w:t>
      </w:r>
    </w:p>
    <w:p>
      <w:r>
        <w:rPr>
          <w:b/>
          <w:u w:val="single"/>
        </w:rPr>
        <w:t>772481</w:t>
      </w:r>
    </w:p>
    <w:p>
      <w:r>
        <w:t>Cesta-gneča ček, megla ček, tema zjutraj ček, mraz ček...končno spet normalno - kaj bo prinesel Dedek Mraz?</w:t>
      </w:r>
    </w:p>
    <w:p>
      <w:r>
        <w:rPr>
          <w:b/>
          <w:u w:val="single"/>
        </w:rPr>
        <w:t>772482</w:t>
      </w:r>
    </w:p>
    <w:p>
      <w:r>
        <w:t>Klopp: Skromen sem, do konca bom ostal v Borussii #fuzbal #nogomet #ligaprvakov - http://t.co/xUVG2IGf</w:t>
      </w:r>
    </w:p>
    <w:p>
      <w:r>
        <w:rPr>
          <w:b/>
          <w:u w:val="single"/>
        </w:rPr>
        <w:t>772483</w:t>
      </w:r>
    </w:p>
    <w:p>
      <w:r>
        <w:t>Neudobna postelja me je zbudila in zdaj opazujem ples snežink v zgodnjem jutru 😇😉</w:t>
        <w:br/>
        <w:t>Ker sem zlobnica, bom prebudila še moža 😈😁😁</w:t>
        <w:br/>
        <w:t>Dobro jutro 😘</w:t>
      </w:r>
    </w:p>
    <w:p>
      <w:r>
        <w:rPr>
          <w:b/>
          <w:u w:val="single"/>
        </w:rPr>
        <w:t>772484</w:t>
      </w:r>
    </w:p>
    <w:p>
      <w:r>
        <w:t>Skupine U19:</w:t>
        <w:br/>
        <w:t>1. Ai Avto</w:t>
        <w:br/>
        <w:t>2. Zavas</w:t>
        <w:br/>
        <w:t>3. Nova 6 d.o.o.</w:t>
        <w:br/>
        <w:t>4. Računovodstvo Cvijič</w:t>
        <w:br/>
        <w:t>In:</w:t>
        <w:br/>
        <w:t>1. Eno team</w:t>
        <w:br/>
        <w:t>2. Svoboda</w:t>
        <w:br/>
        <w:t>3. Litija</w:t>
        <w:br/>
        <w:t>4. Galaktiki</w:t>
      </w:r>
    </w:p>
    <w:p>
      <w:r>
        <w:rPr>
          <w:b/>
          <w:u w:val="single"/>
        </w:rPr>
        <w:t>772485</w:t>
      </w:r>
    </w:p>
    <w:p>
      <w:r>
        <w:t>@AnkaLesar @MiranStajerc Hehe, ja slika je res taka, ko da je zraven "odprt" nuklearni reaktor. : )</w:t>
      </w:r>
    </w:p>
    <w:p>
      <w:r>
        <w:rPr>
          <w:b/>
          <w:u w:val="single"/>
        </w:rPr>
        <w:t>772486</w:t>
      </w:r>
    </w:p>
    <w:p>
      <w:r>
        <w:t>@vesterrrr @strankalevica @vladaRS Kdo pa podpira domobrance? To so bili nacisti! In obe tvoji stranki jih podpirata...</w:t>
      </w:r>
    </w:p>
    <w:p>
      <w:r>
        <w:rPr>
          <w:b/>
          <w:u w:val="single"/>
        </w:rPr>
        <w:t>772487</w:t>
      </w:r>
    </w:p>
    <w:p>
      <w:r>
        <w:t>Prešernova zapuščina v slovenski kulturi je ogromna. Kartice znanja in kviz o Prešernu https://t.co/aRF0SUyRcU</w:t>
      </w:r>
    </w:p>
    <w:p>
      <w:r>
        <w:rPr>
          <w:b/>
          <w:u w:val="single"/>
        </w:rPr>
        <w:t>772488</w:t>
      </w:r>
    </w:p>
    <w:p>
      <w:r>
        <w:t>@MarkoFratnik Nagazno razmazni objekt za uničevanje dobre volje.</w:t>
        <w:br/>
        <w:t>Si okrog evakuiral ogrožene?</w:t>
      </w:r>
    </w:p>
    <w:p>
      <w:r>
        <w:rPr>
          <w:b/>
          <w:u w:val="single"/>
        </w:rPr>
        <w:t>772489</w:t>
      </w:r>
    </w:p>
    <w:p>
      <w:r>
        <w:t>Tožilstvo opernega pevca obtožilo nacizma, ker prepeva opere Richarda Wagnerja</w:t>
        <w:br/>
        <w:t>https://t.co/Gll4fIRjr4 https://t.co/nFLK3KGapP</w:t>
      </w:r>
    </w:p>
    <w:p>
      <w:r>
        <w:rPr>
          <w:b/>
          <w:u w:val="single"/>
        </w:rPr>
        <w:t>772490</w:t>
      </w:r>
    </w:p>
    <w:p>
      <w:r>
        <w:t>Voščilo, novi duhovni programi IDD, različne informacije in še kaj. Kliknite in poglejte! Obvestilnik_18 http://t.co/OoPgOv8E1V</w:t>
      </w:r>
    </w:p>
    <w:p>
      <w:r>
        <w:rPr>
          <w:b/>
          <w:u w:val="single"/>
        </w:rPr>
        <w:t>772491</w:t>
      </w:r>
    </w:p>
    <w:p>
      <w:r>
        <w:t>@AlenkaJerajSDS Sami asimilirani migrantje! Bravo fantje. In da se janševističnim budalam zaleti v grlu!</w:t>
      </w:r>
    </w:p>
    <w:p>
      <w:r>
        <w:rPr>
          <w:b/>
          <w:u w:val="single"/>
        </w:rPr>
        <w:t>772492</w:t>
      </w:r>
    </w:p>
    <w:p>
      <w:r>
        <w:t>Varnostnik pri potniku ni odkril simulirane eksplozivne naprave https://t.co/ADwztiTM3S</w:t>
      </w:r>
    </w:p>
    <w:p>
      <w:r>
        <w:rPr>
          <w:b/>
          <w:u w:val="single"/>
        </w:rPr>
        <w:t>772493</w:t>
      </w:r>
    </w:p>
    <w:p>
      <w:r>
        <w:t>@5lamca @RLjubljana Ma daj, kakorkoli to interpretiraš, islandske ženske tega ne bi mirno požrle.</w:t>
      </w:r>
    </w:p>
    <w:p>
      <w:r>
        <w:rPr>
          <w:b/>
          <w:u w:val="single"/>
        </w:rPr>
        <w:t>772494</w:t>
      </w:r>
    </w:p>
    <w:p>
      <w:r>
        <w:t>@AnjaKopacMrak Slovencelj z motnjo komunističnega pranja možganov ne zna modelirati, če mu tako ne predlagsa KPS.</w:t>
      </w:r>
    </w:p>
    <w:p>
      <w:r>
        <w:rPr>
          <w:b/>
          <w:u w:val="single"/>
        </w:rPr>
        <w:t>772495</w:t>
      </w:r>
    </w:p>
    <w:p>
      <w:r>
        <w:t>To je absurd, kar se zdaj dogaja, je rekel Matjaž Han...in se vrnil k oblastnemu koritu.#KdoSeNorcaDela</w:t>
      </w:r>
    </w:p>
    <w:p>
      <w:r>
        <w:rPr>
          <w:b/>
          <w:u w:val="single"/>
        </w:rPr>
        <w:t>772496</w:t>
      </w:r>
    </w:p>
    <w:p>
      <w:r>
        <w:t>@apocalypsedone @milijonar Za to se vzame kakšno manj inteligentno sogovornico. Npr. Milekovo ali V. Godino.</w:t>
      </w:r>
    </w:p>
    <w:p>
      <w:r>
        <w:rPr>
          <w:b/>
          <w:u w:val="single"/>
        </w:rPr>
        <w:t>772497</w:t>
      </w:r>
    </w:p>
    <w:p>
      <w:r>
        <w:t>Ne verjamemo, da bodo podjetniki s piščalkami zavzeli ulice...čeprav jih tam pogrešamo...že vsaj 8 let.#RezerviranoZaŠtruklja</w:t>
      </w:r>
    </w:p>
    <w:p>
      <w:r>
        <w:rPr>
          <w:b/>
          <w:u w:val="single"/>
        </w:rPr>
        <w:t>772498</w:t>
      </w:r>
    </w:p>
    <w:p>
      <w:r>
        <w:t>@intelenktualka @aana104 No,evo: "adrenalinsko striženje". Upam, da ti ga niso dodatno zaračunali?! #gorenjskazaskrbljenost.</w:t>
      </w:r>
    </w:p>
    <w:p>
      <w:r>
        <w:rPr>
          <w:b/>
          <w:u w:val="single"/>
        </w:rPr>
        <w:t>772499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772500</w:t>
      </w:r>
    </w:p>
    <w:p>
      <w:r>
        <w:t>Blagoslov šole - ko leftardirani ateisti postanejo verniki. Začnejo namreč verjeti, da je blagoslov realen in kot tak v šoli ostane.</w:t>
      </w:r>
    </w:p>
    <w:p>
      <w:r>
        <w:rPr>
          <w:b/>
          <w:u w:val="single"/>
        </w:rPr>
        <w:t>772501</w:t>
      </w:r>
    </w:p>
    <w:p>
      <w:r>
        <w:t>@BRajgelj So what. V kontekstu vaše rezorike ste levičarji največji ekstremisti v vsem in predvsem lastnokoristni nedposobneži.</w:t>
      </w:r>
    </w:p>
    <w:p>
      <w:r>
        <w:rPr>
          <w:b/>
          <w:u w:val="single"/>
        </w:rPr>
        <w:t>772502</w:t>
      </w:r>
    </w:p>
    <w:p>
      <w:r>
        <w:t>@bacovnik Ej, a ma tastar še kakšno kalašnikovko na lagerju, al pa vsaj makarova? Sej veš; une s katerimi so klal otroke po exYu? Ogledalo!!</w:t>
      </w:r>
    </w:p>
    <w:p>
      <w:r>
        <w:rPr>
          <w:b/>
          <w:u w:val="single"/>
        </w:rPr>
        <w:t>772503</w:t>
      </w:r>
    </w:p>
    <w:p>
      <w:r>
        <w:t>@drfilomena Brez skrbi, v kotih so bili že opaženi novi, ki so zavzeli prostor žrtvovanih.</w:t>
      </w:r>
    </w:p>
    <w:p>
      <w:r>
        <w:rPr>
          <w:b/>
          <w:u w:val="single"/>
        </w:rPr>
        <w:t>772504</w:t>
      </w:r>
    </w:p>
    <w:p>
      <w:r>
        <w:t>Sam da mi ne bo kdo izračunal, kako povprečno topel je bil tale Marec #nagobec #kuža #sprehod 😡</w:t>
      </w:r>
    </w:p>
    <w:p>
      <w:r>
        <w:rPr>
          <w:b/>
          <w:u w:val="single"/>
        </w:rPr>
        <w:t>772505</w:t>
      </w:r>
    </w:p>
    <w:p>
      <w:r>
        <w:t>Težijo kuj med koncertom. A ste za borovničke? Skoro bi me s pladnjem v glavo.</w:t>
        <w:br/>
        <w:t>#pivoincvetje</w:t>
      </w:r>
    </w:p>
    <w:p>
      <w:r>
        <w:rPr>
          <w:b/>
          <w:u w:val="single"/>
        </w:rPr>
        <w:t>772506</w:t>
      </w:r>
    </w:p>
    <w:p>
      <w:r>
        <w:t>@mropret @uporabnastran Po mojem so se prestrašili, ko so slišali, da hočejo pirati v parlament.</w:t>
      </w:r>
    </w:p>
    <w:p>
      <w:r>
        <w:rPr>
          <w:b/>
          <w:u w:val="single"/>
        </w:rPr>
        <w:t>772507</w:t>
      </w:r>
    </w:p>
    <w:p>
      <w:r>
        <w:t>nagraje(va)na zaslepljenost (najmanj to)</w:t>
        <w:br/>
        <w:br/>
        <w:t>https://t.co/utdnh1vKL7 via @domovina</w:t>
      </w:r>
    </w:p>
    <w:p>
      <w:r>
        <w:rPr>
          <w:b/>
          <w:u w:val="single"/>
        </w:rPr>
        <w:t>772508</w:t>
      </w:r>
    </w:p>
    <w:p>
      <w:r>
        <w:t>@slemenseksanja @BrezStrahu @JozeMozina Itak, a ne veš.. Levica ne pozna sovražnega govora, tako kot temnopolti ne morejo biti rasisti:)</w:t>
      </w:r>
    </w:p>
    <w:p>
      <w:r>
        <w:rPr>
          <w:b/>
          <w:u w:val="single"/>
        </w:rPr>
        <w:t>772509</w:t>
      </w:r>
    </w:p>
    <w:p>
      <w:r>
        <w:t>A bo, ko ne bo več PV , cegle, pesek in cement vrnil davkoplačevalcem 🤔🤔🤔 https://t.co/qCtpp9Q4Gr</w:t>
      </w:r>
    </w:p>
    <w:p>
      <w:r>
        <w:rPr>
          <w:b/>
          <w:u w:val="single"/>
        </w:rPr>
        <w:t>772510</w:t>
      </w:r>
    </w:p>
    <w:p>
      <w:r>
        <w:t>Dokaz svtem dejanjem,da to ni več hram demokracije,ni varnostnikov kordeš naj gre kar med travarje v Rog oglejte jih https://t.co/U8lM6YEf1G</w:t>
      </w:r>
    </w:p>
    <w:p>
      <w:r>
        <w:rPr>
          <w:b/>
          <w:u w:val="single"/>
        </w:rPr>
        <w:t>772511</w:t>
      </w:r>
    </w:p>
    <w:p>
      <w:r>
        <w:t>@martinvalic kar zmleto kredo si naj pošljejo, še mravlje bodo uničili, če jih imajo...🤣🤪😜</w:t>
      </w:r>
    </w:p>
    <w:p>
      <w:r>
        <w:rPr>
          <w:b/>
          <w:u w:val="single"/>
        </w:rPr>
        <w:t>772512</w:t>
      </w:r>
    </w:p>
    <w:p>
      <w:r>
        <w:t>@ales_primc @serlah2017 Tebe govedo debelo psihopatsko sigurno ne bodo vzeli za zgled.</w:t>
      </w:r>
    </w:p>
    <w:p>
      <w:r>
        <w:rPr>
          <w:b/>
          <w:u w:val="single"/>
        </w:rPr>
        <w:t>772513</w:t>
      </w:r>
    </w:p>
    <w:p>
      <w:r>
        <w:t>@barjanski @Moj_ca Glej koliko beguncev utone, smo zato vsi Slovenci psihopati, ker nam je vlada potegnila bodečo žico ob vzhodni meji?</w:t>
      </w:r>
    </w:p>
    <w:p>
      <w:r>
        <w:rPr>
          <w:b/>
          <w:u w:val="single"/>
        </w:rPr>
        <w:t>772514</w:t>
      </w:r>
    </w:p>
    <w:p>
      <w:r>
        <w:t>@MatevzNovak @JakaDolinar2 Smo že pozabili, zakaj smo Trčka preimenovali v Trčenega ? Kakšni principi neki. Budala.</w:t>
      </w:r>
    </w:p>
    <w:p>
      <w:r>
        <w:rPr>
          <w:b/>
          <w:u w:val="single"/>
        </w:rPr>
        <w:t>772515</w:t>
      </w:r>
    </w:p>
    <w:p>
      <w:r>
        <w:t>28. januar... Praznik vseh slovenskih "foteljašev". Naravnost fasciniran sem nad strokovnim znanjem spletnih anonimcev.#rokomet #handballwm</w:t>
      </w:r>
    </w:p>
    <w:p>
      <w:r>
        <w:rPr>
          <w:b/>
          <w:u w:val="single"/>
        </w:rPr>
        <w:t>772516</w:t>
      </w:r>
    </w:p>
    <w:p>
      <w:r>
        <w:t>Rio mare z 60 % mascobe oz brez olja, ce mene prasas.. rabis pol litra vode, da jo dol pojes</w:t>
      </w:r>
    </w:p>
    <w:p>
      <w:r>
        <w:rPr>
          <w:b/>
          <w:u w:val="single"/>
        </w:rPr>
        <w:t>772517</w:t>
      </w:r>
    </w:p>
    <w:p>
      <w:r>
        <w:t>@darkob @SamoGlavan To bo v drugem delu trilogije: "Kako nategneš naivne davkoplačevalce in postaneš human in občudovan"!</w:t>
      </w:r>
    </w:p>
    <w:p>
      <w:r>
        <w:rPr>
          <w:b/>
          <w:u w:val="single"/>
        </w:rPr>
        <w:t>772518</w:t>
      </w:r>
    </w:p>
    <w:p>
      <w:r>
        <w:t>@AltR_Paulin @DMShinratensei Nekomu, ki ni živel v totalitarizmu, teško razložiš vse 'dobrobiti' takega sistema.</w:t>
        <w:br/>
        <w:t>Prekleti komunizem.</w:t>
      </w:r>
    </w:p>
    <w:p>
      <w:r>
        <w:rPr>
          <w:b/>
          <w:u w:val="single"/>
        </w:rPr>
        <w:t>772519</w:t>
      </w:r>
    </w:p>
    <w:p>
      <w:r>
        <w:t>Kiti ubijalci so znani, da se od svojih poginulih mladičev poslovijo šele po nekaj dneh.  https://t.co/ZtV2wLuWDQ</w:t>
      </w:r>
    </w:p>
    <w:p>
      <w:r>
        <w:rPr>
          <w:b/>
          <w:u w:val="single"/>
        </w:rPr>
        <w:t>772520</w:t>
      </w:r>
    </w:p>
    <w:p>
      <w:r>
        <w:t>@MGruden Enačiti interes ljudi z zobno gnilobo je tipično elitistično sranje.</w:t>
      </w:r>
    </w:p>
    <w:p>
      <w:r>
        <w:rPr>
          <w:b/>
          <w:u w:val="single"/>
        </w:rPr>
        <w:t>772521</w:t>
      </w:r>
    </w:p>
    <w:p>
      <w:r>
        <w:t>Dobra bera. Pa vse je natur, nic sprickanja in kemiciranja 😀😀 #apple #japke #vuzenica https://t.co/R618nfIt0C</w:t>
      </w:r>
    </w:p>
    <w:p>
      <w:r>
        <w:rPr>
          <w:b/>
          <w:u w:val="single"/>
        </w:rPr>
        <w:t>772522</w:t>
      </w:r>
    </w:p>
    <w:p>
      <w:r>
        <w:t>Da zlahka v miru pijem kavo v katastrofalno razmetani dnevni sobi štejem med svoje pluse in civilizacijski napredek. #motherofthree</w:t>
      </w:r>
    </w:p>
    <w:p>
      <w:r>
        <w:rPr>
          <w:b/>
          <w:u w:val="single"/>
        </w:rPr>
        <w:t>772523</w:t>
      </w:r>
    </w:p>
    <w:p>
      <w:r>
        <w:t>Največja Lions akcija TEČEM, DA POMAGAM 2014 uspešna http://t.co/d6ENAaJTcU via @LionsSlovenija.Posebna zahvala medijem, ki ste bili z nami.</w:t>
      </w:r>
    </w:p>
    <w:p>
      <w:r>
        <w:rPr>
          <w:b/>
          <w:u w:val="single"/>
        </w:rPr>
        <w:t>772524</w:t>
      </w:r>
    </w:p>
    <w:p>
      <w:r>
        <w:t>Ko si nekoga navajen z očali, nato pa ga vidiš brez njih 󾌴 https://t.co/4pFUP8M2GQ</w:t>
      </w:r>
    </w:p>
    <w:p>
      <w:r>
        <w:rPr>
          <w:b/>
          <w:u w:val="single"/>
        </w:rPr>
        <w:t>772525</w:t>
      </w:r>
    </w:p>
    <w:p>
      <w:r>
        <w:t>@drVinkoGorenak @GregorVirant1 Še čakam, da bo Virant povedal kako je ovce zganjal k Alenki.</w:t>
      </w:r>
    </w:p>
    <w:p>
      <w:r>
        <w:rPr>
          <w:b/>
          <w:u w:val="single"/>
        </w:rPr>
        <w:t>772526</w:t>
      </w:r>
    </w:p>
    <w:p>
      <w:r>
        <w:t>Dobrota je sirota.</w:t>
        <w:br/>
        <w:t>Le kje so se naši dedje in babice naučili tega reka? https://t.co/oBlZPGUOxb</w:t>
      </w:r>
    </w:p>
    <w:p>
      <w:r>
        <w:rPr>
          <w:b/>
          <w:u w:val="single"/>
        </w:rPr>
        <w:t>772527</w:t>
      </w:r>
    </w:p>
    <w:p>
      <w:r>
        <w:t>Včeraj v Primarku 6 muslimank, od tega 2 v burkah. Danes v centru spet dve. #LJ</w:t>
      </w:r>
    </w:p>
    <w:p>
      <w:r>
        <w:rPr>
          <w:b/>
          <w:u w:val="single"/>
        </w:rPr>
        <w:t>772528</w:t>
      </w:r>
    </w:p>
    <w:p>
      <w:r>
        <w:t>@LajnarEU @MiroCerar Čak še malo ... bo začela streljat tja med poslance ...</w:t>
      </w:r>
    </w:p>
    <w:p>
      <w:r>
        <w:rPr>
          <w:b/>
          <w:u w:val="single"/>
        </w:rPr>
        <w:t>772529</w:t>
      </w:r>
    </w:p>
    <w:p>
      <w:r>
        <w:t>@STA_novice Tej tajnici se niti sanja ne , kaj bo revše preučilo , tiho naj bo rajši ker si dela sramoto</w:t>
      </w:r>
    </w:p>
    <w:p>
      <w:r>
        <w:rPr>
          <w:b/>
          <w:u w:val="single"/>
        </w:rPr>
        <w:t>772530</w:t>
      </w:r>
    </w:p>
    <w:p>
      <w:r>
        <w:t>Policija prijela divjaka z BMW-jem, ki je povzročil katastrofo na cestninski postaji v bližini Zagreba. https://t.co/GkP4sIzkji</w:t>
      </w:r>
    </w:p>
    <w:p>
      <w:r>
        <w:rPr>
          <w:b/>
          <w:u w:val="single"/>
        </w:rPr>
        <w:t>772531</w:t>
      </w:r>
    </w:p>
    <w:p>
      <w:r>
        <w:t>Shod, s strani direktorice DUK pregnan v gozd. Prišel bo dan, ko bo resnica prišla na plano.</w:t>
        <w:br/>
        <w:br/>
        <w:t>https://t.co/qjkFeBCqpB</w:t>
      </w:r>
    </w:p>
    <w:p>
      <w:r>
        <w:rPr>
          <w:b/>
          <w:u w:val="single"/>
        </w:rPr>
        <w:t>772532</w:t>
      </w:r>
    </w:p>
    <w:p>
      <w:r>
        <w:t>Zajtrk in kava ready. @SergejFurlan pozdravla vse k ga poznajo. https://t.co/MPz30YVKoI</w:t>
      </w:r>
    </w:p>
    <w:p>
      <w:r>
        <w:rPr>
          <w:b/>
          <w:u w:val="single"/>
        </w:rPr>
        <w:t>772533</w:t>
      </w:r>
    </w:p>
    <w:p>
      <w:r>
        <w:t>Lokalni jedilniki, lokalne sestavine... Okusi Radolce! Vabljeni ves november 🍴 https://t.co/zB7fFF2z2u</w:t>
      </w:r>
    </w:p>
    <w:p>
      <w:r>
        <w:rPr>
          <w:b/>
          <w:u w:val="single"/>
        </w:rPr>
        <w:t>772534</w:t>
      </w:r>
    </w:p>
    <w:p>
      <w:r>
        <w:t>V Ustvarjalnem centru Švicarija so doma tri miši.</w:t>
        <w:br/>
        <w:t>Otroci, pridite pogledat kaj počnejo! https://t.co/NGMo7q185p</w:t>
      </w:r>
    </w:p>
    <w:p>
      <w:r>
        <w:rPr>
          <w:b/>
          <w:u w:val="single"/>
        </w:rPr>
        <w:t>772535</w:t>
      </w:r>
    </w:p>
    <w:p>
      <w:r>
        <w:t>En tip ma dva nohta rdeče nalakirana, drug spi s smučarskimi očali, bakica se pizdi, dedi škili na eno oko in fazanke se derejo #lpp</w:t>
      </w:r>
    </w:p>
    <w:p>
      <w:r>
        <w:rPr>
          <w:b/>
          <w:u w:val="single"/>
        </w:rPr>
        <w:t>772536</w:t>
      </w:r>
    </w:p>
    <w:p>
      <w:r>
        <w:t>@FranciKek @FranciKek , občudujem tvoj želodec, da si sposoben spremljati tednik z najbolj fake imenom.</w:t>
      </w:r>
    </w:p>
    <w:p>
      <w:r>
        <w:rPr>
          <w:b/>
          <w:u w:val="single"/>
        </w:rPr>
        <w:t>772537</w:t>
      </w:r>
    </w:p>
    <w:p>
      <w:r>
        <w:t>Industrijska konoplja zdravi marsikaj. Več v oddaji ETV Tomaž Rosič.</w:t>
        <w:br/>
        <w:t>https://t.co/ZX4KLBMxge</w:t>
      </w:r>
    </w:p>
    <w:p>
      <w:r>
        <w:rPr>
          <w:b/>
          <w:u w:val="single"/>
        </w:rPr>
        <w:t>772538</w:t>
      </w:r>
    </w:p>
    <w:p>
      <w:r>
        <w:t>@MancaGRenko @ZenjaLeiler Končno, pa še špehe nehajte izdajat. Kar potrebujemo  so knjige in ne masnate papirnice za na smetišče.</w:t>
      </w:r>
    </w:p>
    <w:p>
      <w:r>
        <w:rPr>
          <w:b/>
          <w:u w:val="single"/>
        </w:rPr>
        <w:t>772539</w:t>
      </w:r>
    </w:p>
    <w:p>
      <w:r>
        <w:t>@janibozic @ABratusek @rorypecktrust @BBCPolitics @TelegraphNews @Demokracija1 Bila tistega dne prisotna v DZ, Jan ne obupat!</w:t>
      </w:r>
    </w:p>
    <w:p>
      <w:r>
        <w:rPr>
          <w:b/>
          <w:u w:val="single"/>
        </w:rPr>
        <w:t>772540</w:t>
      </w:r>
    </w:p>
    <w:p>
      <w:r>
        <w:t>ZDA in zavezniki skušajo zasluge za uničenje Islamske države pripisati sebi https://t.co/PEb6PV0tyu https://t.co/LWk48TcX7X</w:t>
      </w:r>
    </w:p>
    <w:p>
      <w:r>
        <w:rPr>
          <w:b/>
          <w:u w:val="single"/>
        </w:rPr>
        <w:t>772541</w:t>
      </w:r>
    </w:p>
    <w:p>
      <w:r>
        <w:t>@KatarinaJenko @jkmcnk loh bi naredila par kopij in nam jih potalala v zahvalo, k smo ti stali ob strani.</w:t>
      </w:r>
    </w:p>
    <w:p>
      <w:r>
        <w:rPr>
          <w:b/>
          <w:u w:val="single"/>
        </w:rPr>
        <w:t>772542</w:t>
      </w:r>
    </w:p>
    <w:p>
      <w:r>
        <w:t>Saša Dončič: V ponedeljek pridite na sprejem naših košarkašev, pa magari pada dež, sneg, bombe 😂😂#EuroBasket2017 #mojtim #dajmozaj</w:t>
      </w:r>
    </w:p>
    <w:p>
      <w:r>
        <w:rPr>
          <w:b/>
          <w:u w:val="single"/>
        </w:rPr>
        <w:t>772543</w:t>
      </w:r>
    </w:p>
    <w:p>
      <w:r>
        <w:t>Ta golazen se zavlace v vse pore našega življenja. Kamniski Kloven zapri že enkrat meje. Teslo nesposobno https://t.co/HeUEbTHx53</w:t>
      </w:r>
    </w:p>
    <w:p>
      <w:r>
        <w:rPr>
          <w:b/>
          <w:u w:val="single"/>
        </w:rPr>
        <w:t>772544</w:t>
      </w:r>
    </w:p>
    <w:p>
      <w:r>
        <w:t>@DominikaSvarc Strinjate se z načelnim zaustavljanjem desnice? A je očka al dedek bil pri udbi?</w:t>
      </w:r>
    </w:p>
    <w:p>
      <w:r>
        <w:rPr>
          <w:b/>
          <w:u w:val="single"/>
        </w:rPr>
        <w:t>772545</w:t>
      </w:r>
    </w:p>
    <w:p>
      <w:r>
        <w:t>@5RA75226708 @tomltoml @PlanetTV Mogoče sta oba gledala Hanzi 1 , ko je žitnikova rit navijala za KILLary</w:t>
      </w:r>
    </w:p>
    <w:p>
      <w:r>
        <w:rPr>
          <w:b/>
          <w:u w:val="single"/>
        </w:rPr>
        <w:t>772546</w:t>
      </w:r>
    </w:p>
    <w:p>
      <w:r>
        <w:t>@NavadniNimda @lucijausaj Mogoče nekajkrat višjo odškodnino, ki se vnaprej knjiži na sodišče za prosto uporabo.. #jebatga</w:t>
      </w:r>
    </w:p>
    <w:p>
      <w:r>
        <w:rPr>
          <w:b/>
          <w:u w:val="single"/>
        </w:rPr>
        <w:t>772547</w:t>
      </w:r>
    </w:p>
    <w:p>
      <w:r>
        <w:t>Do leta 2030 bodo samo električni avtomobili, samo elektrike ne bo dovolj. 😂</w:t>
      </w:r>
    </w:p>
    <w:p>
      <w:r>
        <w:rPr>
          <w:b/>
          <w:u w:val="single"/>
        </w:rPr>
        <w:t>772548</w:t>
      </w:r>
    </w:p>
    <w:p>
      <w:r>
        <w:t>@PKocbek Po protokolu movembra se danes obrijes in potem puščaš ves mesec (kar koli ti je pač všeč) #movember</w:t>
      </w:r>
    </w:p>
    <w:p>
      <w:r>
        <w:rPr>
          <w:b/>
          <w:u w:val="single"/>
        </w:rPr>
        <w:t>772549</w:t>
      </w:r>
    </w:p>
    <w:p>
      <w:r>
        <w:t>@had Se pravi, da naj država zavaruje ljudi pred njihovo lastno neumnostjo samo po tem, ko neumnost že storijo? Kot pri kreditih v CHF.</w:t>
      </w:r>
    </w:p>
    <w:p>
      <w:r>
        <w:rPr>
          <w:b/>
          <w:u w:val="single"/>
        </w:rPr>
        <w:t>772550</w:t>
      </w:r>
    </w:p>
    <w:p>
      <w:r>
        <w:t>@Max970 @ANJABAHZIBERT @strankaSDS @sarecmarjan Verjetno sem pa res bolan ja! Zato ker sem vrsto let bil clan omenjene stranke....</w:t>
      </w:r>
    </w:p>
    <w:p>
      <w:r>
        <w:rPr>
          <w:b/>
          <w:u w:val="single"/>
        </w:rPr>
        <w:t>772551</w:t>
      </w:r>
    </w:p>
    <w:p>
      <w:r>
        <w:t>"@MarkoPavlisic: Sedaj pa malo dela na črno. Rezanje žive meje in košnja trave. A pride kdo iz FURSa pomagat?" Sam reč da si za Janšo</w:t>
      </w:r>
    </w:p>
    <w:p>
      <w:r>
        <w:rPr>
          <w:b/>
          <w:u w:val="single"/>
        </w:rPr>
        <w:t>772552</w:t>
      </w:r>
    </w:p>
    <w:p>
      <w:r>
        <w:t>@lektoricna Številni pa, ki spijejo eno pivo, pravijo, da jim prija "ena piva".</w:t>
      </w:r>
    </w:p>
    <w:p>
      <w:r>
        <w:rPr>
          <w:b/>
          <w:u w:val="single"/>
        </w:rPr>
        <w:t>772553</w:t>
      </w:r>
    </w:p>
    <w:p>
      <w:r>
        <w:t>Včasih je bil kader tu vzorno streniran, potem pa so prišli komunisti &amp;amp; so pokvarili vse. https://t.co/HrZOPk34wN</w:t>
      </w:r>
    </w:p>
    <w:p>
      <w:r>
        <w:rPr>
          <w:b/>
          <w:u w:val="single"/>
        </w:rPr>
        <w:t>772554</w:t>
      </w:r>
    </w:p>
    <w:p>
      <w:r>
        <w:t>@leaathenatabako Porodnišnica. Prestolnice nikjer na svetu nimajo zeljnatih glav.</w:t>
      </w:r>
    </w:p>
    <w:p>
      <w:r>
        <w:rPr>
          <w:b/>
          <w:u w:val="single"/>
        </w:rPr>
        <w:t>772555</w:t>
      </w:r>
    </w:p>
    <w:p>
      <w:r>
        <w:t>https://t.co/Zq72ibcYfy</w:t>
        <w:br/>
        <w:t>Izropane in uničene dežele od svetovne mafije, ki se ima za Bogove</w:t>
      </w:r>
    </w:p>
    <w:p>
      <w:r>
        <w:rPr>
          <w:b/>
          <w:u w:val="single"/>
        </w:rPr>
        <w:t>772556</w:t>
      </w:r>
    </w:p>
    <w:p>
      <w:r>
        <w:t>NOVATV24 vabi svoje lastnike, da ji podarijo delnice https://t.co/zY3NqpiHSI</w:t>
      </w:r>
    </w:p>
    <w:p>
      <w:r>
        <w:rPr>
          <w:b/>
          <w:u w:val="single"/>
        </w:rPr>
        <w:t>772557</w:t>
      </w:r>
    </w:p>
    <w:p>
      <w:r>
        <w:t>@vinkovasle1 Zanimivo, da so ob tem vsi nevladniki in vse feministke tiho kot riti!</w:t>
      </w:r>
    </w:p>
    <w:p>
      <w:r>
        <w:rPr>
          <w:b/>
          <w:u w:val="single"/>
        </w:rPr>
        <w:t>772558</w:t>
      </w:r>
    </w:p>
    <w:p>
      <w:r>
        <w:t>@had nazaj odkoder so prisli! polek tega oničujejo tujo našo lasnino! ko slikajo s aparati, ki vemoda škodijo!</w:t>
      </w:r>
    </w:p>
    <w:p>
      <w:r>
        <w:rPr>
          <w:b/>
          <w:u w:val="single"/>
        </w:rPr>
        <w:t>772559</w:t>
      </w:r>
    </w:p>
    <w:p>
      <w:r>
        <w:t>@PetraKodra Čej ta boginja v latexu pa dobr squirta pol se splača kupt karto :))</w:t>
      </w:r>
    </w:p>
    <w:p>
      <w:r>
        <w:rPr>
          <w:b/>
          <w:u w:val="single"/>
        </w:rPr>
        <w:t>772560</w:t>
      </w:r>
    </w:p>
    <w:p>
      <w:r>
        <w:t>@blagovestGB Ojoj, nobenega botra nimam za razliko od vas, kaj ste pa vi delali v vulgosocialzmu. Aja, trpeli, boga srota</w:t>
      </w:r>
    </w:p>
    <w:p>
      <w:r>
        <w:rPr>
          <w:b/>
          <w:u w:val="single"/>
        </w:rPr>
        <w:t>772561</w:t>
      </w:r>
    </w:p>
    <w:p>
      <w:r>
        <w:t>Ko lektorji obmolknejo. Botra slovničnih 'nacijev' in mati njihove biblije, Pravipisa. Aleksandra Kocmut.  https://t.co/EnIXKDaiZq</w:t>
      </w:r>
    </w:p>
    <w:p>
      <w:r>
        <w:rPr>
          <w:b/>
          <w:u w:val="single"/>
        </w:rPr>
        <w:t>772562</w:t>
      </w:r>
    </w:p>
    <w:p>
      <w:r>
        <w:t>Stvari v domu, ki blokirajo obilje https://t.co/6XiZf7mocQ https://t.co/Pa1H8apI4X</w:t>
      </w:r>
    </w:p>
    <w:p>
      <w:r>
        <w:rPr>
          <w:b/>
          <w:u w:val="single"/>
        </w:rPr>
        <w:t>772563</w:t>
      </w:r>
    </w:p>
    <w:p>
      <w:r>
        <w:t>@multikultivator Ne skrbi, tote kode za placilni promet med nami niso pomembne.</w:t>
      </w:r>
    </w:p>
    <w:p>
      <w:r>
        <w:rPr>
          <w:b/>
          <w:u w:val="single"/>
        </w:rPr>
        <w:t>772564</w:t>
      </w:r>
    </w:p>
    <w:p>
      <w:r>
        <w:t>Pomemben nasvet za delo v pedi amb.: Mama je najboljši monitoring. Poslušajte mamo. #SolaUrgence #mamaJeZakon https://t.co/TqD68TE2St</w:t>
      </w:r>
    </w:p>
    <w:p>
      <w:r>
        <w:rPr>
          <w:b/>
          <w:u w:val="single"/>
        </w:rPr>
        <w:t>772565</w:t>
      </w:r>
    </w:p>
    <w:p>
      <w:r>
        <w:t xml:space="preserve">Deloindom: Nesnica v domači reji znese do 200 jajc na leto: </w:t>
        <w:br/>
        <w:br/>
        <w:t>Kategorija:</w:t>
        <w:br/>
        <w:t>Panorama</w:t>
        <w:br/>
        <w:t>Fri, 26 Apr 2013 09:0... http://t.co/7irF9cqw4N</w:t>
      </w:r>
    </w:p>
    <w:p>
      <w:r>
        <w:rPr>
          <w:b/>
          <w:u w:val="single"/>
        </w:rPr>
        <w:t>772566</w:t>
      </w:r>
    </w:p>
    <w:p>
      <w:r>
        <w:t>GDPR zahteva od posameznika, da bi razumel totalitarne blodnje, ki so v nasprotju z interesi posameznika in v nasprotju z zdravo pametjo.</w:t>
      </w:r>
    </w:p>
    <w:p>
      <w:r>
        <w:rPr>
          <w:b/>
          <w:u w:val="single"/>
        </w:rPr>
        <w:t>772567</w:t>
      </w:r>
    </w:p>
    <w:p>
      <w:r>
        <w:t>@BanicGregor Nas is SSN je bilo samo 8. Koliko je bilo DOMovcev pa ne vemo, možno da jih je bilo 200, če tako pravi Ušajeva.</w:t>
      </w:r>
    </w:p>
    <w:p>
      <w:r>
        <w:rPr>
          <w:b/>
          <w:u w:val="single"/>
        </w:rPr>
        <w:t>772568</w:t>
      </w:r>
    </w:p>
    <w:p>
      <w:r>
        <w:t>@5er_peter Si hujši ko kaki dohtar, 10 ur nočne, to razlagaj svoji babici...</w:t>
      </w:r>
    </w:p>
    <w:p>
      <w:r>
        <w:rPr>
          <w:b/>
          <w:u w:val="single"/>
        </w:rPr>
        <w:t>772569</w:t>
      </w:r>
    </w:p>
    <w:p>
      <w:r>
        <w:t>@NenadGlucks @BoenaSvoabo No, vsaj aretirali so voznika!</w:t>
        <w:br/>
        <w:t>Naši dominantni mediji bi okrivili kombi!</w:t>
      </w:r>
    </w:p>
    <w:p>
      <w:r>
        <w:rPr>
          <w:b/>
          <w:u w:val="single"/>
        </w:rPr>
        <w:t>772570</w:t>
      </w:r>
    </w:p>
    <w:p>
      <w:r>
        <w:t>@777777777Marko Rdece 🐑🐑🐑🐑. Vse po vrsti. Tega o 400 mio drazjem #2tir in cakalnih vrstah pa sploh ne veste. 🐑🐑🐑🐑</w:t>
      </w:r>
    </w:p>
    <w:p>
      <w:r>
        <w:rPr>
          <w:b/>
          <w:u w:val="single"/>
        </w:rPr>
        <w:t>772571</w:t>
      </w:r>
    </w:p>
    <w:p>
      <w:r>
        <w:t>Naprave Aquami Ultra so najbolj ekonomične in učinkovite naprave za pripravo kvalitetne pitne vode in zaščito pred vodnim kamnom.</w:t>
      </w:r>
    </w:p>
    <w:p>
      <w:r>
        <w:rPr>
          <w:b/>
          <w:u w:val="single"/>
        </w:rPr>
        <w:t>772572</w:t>
      </w:r>
    </w:p>
    <w:p>
      <w:r>
        <w:t>@rokomavh @zaslovenijo2 Samo tistim, z opranimi, nefunkcionalnimi možgani to ustreza. Bomo videli v nedeljo, koliko jih je.</w:t>
      </w:r>
    </w:p>
    <w:p>
      <w:r>
        <w:rPr>
          <w:b/>
          <w:u w:val="single"/>
        </w:rPr>
        <w:t>772573</w:t>
      </w:r>
    </w:p>
    <w:p>
      <w:r>
        <w:t>Ko Bloomberg mimogrede pobarva Slovenijo v barvo katastrofe https://t.co/xthanZlmev</w:t>
      </w:r>
    </w:p>
    <w:p>
      <w:r>
        <w:rPr>
          <w:b/>
          <w:u w:val="single"/>
        </w:rPr>
        <w:t>772574</w:t>
      </w:r>
    </w:p>
    <w:p>
      <w:r>
        <w:t>Ce bi Bog zelel, da si zenske vecajo in manjsajo prsi, bi jim na bradavicah dal ventil kot na biciklju...</w:t>
      </w:r>
    </w:p>
    <w:p>
      <w:r>
        <w:rPr>
          <w:b/>
          <w:u w:val="single"/>
        </w:rPr>
        <w:t>772575</w:t>
      </w:r>
    </w:p>
    <w:p>
      <w:r>
        <w:t>@kizidor konkretno bi se lahko ukvarjali z vsakim zaselkom posebej in jih postavili tja kamor hocejo bit. z ultimati se ne mores pogajat</w:t>
      </w:r>
    </w:p>
    <w:p>
      <w:r>
        <w:rPr>
          <w:b/>
          <w:u w:val="single"/>
        </w:rPr>
        <w:t>772576</w:t>
      </w:r>
    </w:p>
    <w:p>
      <w:r>
        <w:t>Trdnjava Evropa – Evropo lahko reši le obramba z vsemi sredstvi! https://t.co/ab6YKwByJP via @Nova24TV</w:t>
      </w:r>
    </w:p>
    <w:p>
      <w:r>
        <w:rPr>
          <w:b/>
          <w:u w:val="single"/>
        </w:rPr>
        <w:t>772577</w:t>
      </w:r>
    </w:p>
    <w:p>
      <w:r>
        <w:t>@vespasji @SlovenskeNovice Ne jamraj. Odgovornost je povsem tvoja. Od trenutka dalje, ko si vzel tak časopis v roke.</w:t>
      </w:r>
    </w:p>
    <w:p>
      <w:r>
        <w:rPr>
          <w:b/>
          <w:u w:val="single"/>
        </w:rPr>
        <w:t>772578</w:t>
      </w:r>
    </w:p>
    <w:p>
      <w:r>
        <w:t>@strankalevica komunisti nasledniki priskledniki sprejemate samo partijsko ideološko šolo</w:t>
      </w:r>
    </w:p>
    <w:p>
      <w:r>
        <w:rPr>
          <w:b/>
          <w:u w:val="single"/>
        </w:rPr>
        <w:t>772579</w:t>
      </w:r>
    </w:p>
    <w:p>
      <w:r>
        <w:t>@KilgoreSH5 Tole se najbolj disi po paranoidni shizofreniji, ki je sicer kar dobro ozdravljiva, samo predpisano terapijo je treba jemat.</w:t>
      </w:r>
    </w:p>
    <w:p>
      <w:r>
        <w:rPr>
          <w:b/>
          <w:u w:val="single"/>
        </w:rPr>
        <w:t>772580</w:t>
      </w:r>
    </w:p>
    <w:p>
      <w:r>
        <w:t>(VIDEO) Predsednik ZDA simuliral streljanje: Po teroristih je treba samo "bum, bum"! - https://t.co/61d6aGxQWF https://t.co/ERBYx1SnaC</w:t>
      </w:r>
    </w:p>
    <w:p>
      <w:r>
        <w:rPr>
          <w:b/>
          <w:u w:val="single"/>
        </w:rPr>
        <w:t>772581</w:t>
      </w:r>
    </w:p>
    <w:p>
      <w:r>
        <w:t>@iztokX @aleksandertusek @TVOdmevi Medtem ko boš ti z lopato prekopaval njivo in pasel kravo.</w:t>
      </w:r>
    </w:p>
    <w:p>
      <w:r>
        <w:rPr>
          <w:b/>
          <w:u w:val="single"/>
        </w:rPr>
        <w:t>772582</w:t>
      </w:r>
    </w:p>
    <w:p>
      <w:r>
        <w:t>Za ušesa potegnit tistega, ki je trdi, da vlada po letu 2030 prepoveduje motorje z notranjem izgorevanjem. @TVDnevnik</w:t>
      </w:r>
    </w:p>
    <w:p>
      <w:r>
        <w:rPr>
          <w:b/>
          <w:u w:val="single"/>
        </w:rPr>
        <w:t>772583</w:t>
      </w:r>
    </w:p>
    <w:p>
      <w:r>
        <w:t>Skrajna desnica ima načrte z Evropo, a se mora še prej poenotiti https://t.co/KkHW4lFo4E</w:t>
      </w:r>
    </w:p>
    <w:p>
      <w:r>
        <w:rPr>
          <w:b/>
          <w:u w:val="single"/>
        </w:rPr>
        <w:t>772584</w:t>
      </w:r>
    </w:p>
    <w:p>
      <w:r>
        <w:t>@MatevzTomsic In to ti trobi popolnoma mirno in brez kančka slabe vesti. Prava mala psihopatka.</w:t>
      </w:r>
    </w:p>
    <w:p>
      <w:r>
        <w:rPr>
          <w:b/>
          <w:u w:val="single"/>
        </w:rPr>
        <w:t>772585</w:t>
      </w:r>
    </w:p>
    <w:p>
      <w:r>
        <w:t>ZASKERBLEN SEM! Kam. greta luvuharska politika?!? Zdajso se še nanase Mačke ,spravili!!!!! #DOM #SDS Okrepajte!! https://t.co/2OnXdl1leQ</w:t>
      </w:r>
    </w:p>
    <w:p>
      <w:r>
        <w:rPr>
          <w:b/>
          <w:u w:val="single"/>
        </w:rPr>
        <w:t>772586</w:t>
      </w:r>
    </w:p>
    <w:p>
      <w:r>
        <w:t>@BPehani ne more ti zavarovalnica placat prek vrste v javnem .. lahko samo v zasebnem, ce placa. v nasprotnem je to za #kpk</w:t>
      </w:r>
    </w:p>
    <w:p>
      <w:r>
        <w:rPr>
          <w:b/>
          <w:u w:val="single"/>
        </w:rPr>
        <w:t>772587</w:t>
      </w:r>
    </w:p>
    <w:p>
      <w:r>
        <w:t>Pričevalec Jože Martinčič o partizanski propagandi in revolucionarnem terorju https://t.co/sUkQyrjktr via @Časnik</w:t>
      </w:r>
    </w:p>
    <w:p>
      <w:r>
        <w:rPr>
          <w:b/>
          <w:u w:val="single"/>
        </w:rPr>
        <w:t>772588</w:t>
      </w:r>
    </w:p>
    <w:p>
      <w:r>
        <w:t>@Moj_ca Mislim, da je čas za branje deklaracij, kaj noter devajo, da so kar naenkrat psi in mačke brutalno debeli.</w:t>
      </w:r>
    </w:p>
    <w:p>
      <w:r>
        <w:rPr>
          <w:b/>
          <w:u w:val="single"/>
        </w:rPr>
        <w:t>772589</w:t>
      </w:r>
    </w:p>
    <w:p>
      <w:r>
        <w:t>V LJ obstaja kakšna skrita možnost SMS plačevanja parkirnin? #vednobrezdrobiza</w:t>
      </w:r>
    </w:p>
    <w:p>
      <w:r>
        <w:rPr>
          <w:b/>
          <w:u w:val="single"/>
        </w:rPr>
        <w:t>772590</w:t>
      </w:r>
    </w:p>
    <w:p>
      <w:r>
        <w:t>@NIP44258070 @Fitzroy1985 @Demokracija1 Prosim za malo bontona. Vsaj na moje tvite.</w:t>
      </w:r>
    </w:p>
    <w:p>
      <w:r>
        <w:rPr>
          <w:b/>
          <w:u w:val="single"/>
        </w:rPr>
        <w:t>772591</w:t>
      </w:r>
    </w:p>
    <w:p>
      <w:r>
        <w:t>@hrastelj Enako butasto kot tisto, da se ga fotr ob rojstvu skupaj s kolegi nažre.</w:t>
      </w:r>
    </w:p>
    <w:p>
      <w:r>
        <w:rPr>
          <w:b/>
          <w:u w:val="single"/>
        </w:rPr>
        <w:t>772592</w:t>
      </w:r>
    </w:p>
    <w:p>
      <w:r>
        <w:t>@gr3ga007 @dreychee Dokler vse štima, je vse kul. Bi bila pa rada obveščena o šolskih katastrofah, preden rata prehudo. Samo to.</w:t>
      </w:r>
    </w:p>
    <w:p>
      <w:r>
        <w:rPr>
          <w:b/>
          <w:u w:val="single"/>
        </w:rPr>
        <w:t>772593</w:t>
      </w:r>
    </w:p>
    <w:p>
      <w:r>
        <w:t>Tudi PS se mora ocistiti izdajalcev. In nehati z borbenimi floskulami...potem ste dva koraka naprej!! Do takrat pa....?</w:t>
      </w:r>
    </w:p>
    <w:p>
      <w:r>
        <w:rPr>
          <w:b/>
          <w:u w:val="single"/>
        </w:rPr>
        <w:t>772594</w:t>
      </w:r>
    </w:p>
    <w:p>
      <w:r>
        <w:t>@RLjubljana Sam bogomoljke ne skačejo nekotrolirano! Čeprav pa menda letijo, kar je tudi horror.</w:t>
      </w:r>
    </w:p>
    <w:p>
      <w:r>
        <w:rPr>
          <w:b/>
          <w:u w:val="single"/>
        </w:rPr>
        <w:t>772595</w:t>
      </w:r>
    </w:p>
    <w:p>
      <w:r>
        <w:t>Kje dons clovek kupi trenirko, ki ne visi z riti, ni na korencka, niso prekratke, nima crt in ni dizajnersko draga? #problem</w:t>
      </w:r>
    </w:p>
    <w:p>
      <w:r>
        <w:rPr>
          <w:b/>
          <w:u w:val="single"/>
        </w:rPr>
        <w:t>772596</w:t>
      </w:r>
    </w:p>
    <w:p>
      <w:r>
        <w:t>@Urskitka Vse najboljše, želim ti veliko prijaznih nasmehov vodečih krdeli in visoke tringelte.</w:t>
      </w:r>
    </w:p>
    <w:p>
      <w:r>
        <w:rPr>
          <w:b/>
          <w:u w:val="single"/>
        </w:rPr>
        <w:t>772597</w:t>
      </w:r>
    </w:p>
    <w:p>
      <w:r>
        <w:t>@jelka_godec @valentanseb Počakajmo do jutri US če bo presekalo zadevo ... ali bo še naprej #protiustavnost</w:t>
      </w:r>
    </w:p>
    <w:p>
      <w:r>
        <w:rPr>
          <w:b/>
          <w:u w:val="single"/>
        </w:rPr>
        <w:t>772598</w:t>
      </w:r>
    </w:p>
    <w:p>
      <w:r>
        <w:t>@fpecnik01 Primerno in odgovorno bi bilo, da se vsi vrnejo tja, od koder so prišli. Lahko v Kungoto ali v Polje.</w:t>
      </w:r>
    </w:p>
    <w:p>
      <w:r>
        <w:rPr>
          <w:b/>
          <w:u w:val="single"/>
        </w:rPr>
        <w:t>772599</w:t>
      </w:r>
    </w:p>
    <w:p>
      <w:r>
        <w:t>Drage in dragi, čas je, da prekimeno molk o mrtvorojenih otrocih in otrocih, ki so umrli kmalu po rojstvu.... http://t.co/q2wpkhwnyU</w:t>
      </w:r>
    </w:p>
    <w:p>
      <w:r>
        <w:rPr>
          <w:b/>
          <w:u w:val="single"/>
        </w:rPr>
        <w:t>772600</w:t>
      </w:r>
    </w:p>
    <w:p>
      <w:r>
        <w:t>Otožen čiv: Odtujeni maj, pod aprilskim vejevjem prezebli golič. Avtor: igor žuravlev https://t.co/UfnQQfSq5x</w:t>
      </w:r>
    </w:p>
    <w:p>
      <w:r>
        <w:rPr>
          <w:b/>
          <w:u w:val="single"/>
        </w:rPr>
        <w:t>772601</w:t>
      </w:r>
    </w:p>
    <w:p>
      <w:r>
        <w:t>Tole je pa katastrofalno napucavanje žoge. 42. minut. Potem pa. Sreča prati hrabre, jebat ga. #ligaprvakov</w:t>
      </w:r>
    </w:p>
    <w:p>
      <w:r>
        <w:rPr>
          <w:b/>
          <w:u w:val="single"/>
        </w:rPr>
        <w:t>772602</w:t>
      </w:r>
    </w:p>
    <w:p>
      <w:r>
        <w:t>Ne pustite, da vam drugi uničijo dan, za katerega ste prepričani, da si ga lahko sami uničite.</w:t>
      </w:r>
    </w:p>
    <w:p>
      <w:r>
        <w:rPr>
          <w:b/>
          <w:u w:val="single"/>
        </w:rPr>
        <w:t>772603</w:t>
      </w:r>
    </w:p>
    <w:p>
      <w:r>
        <w:t>BIZARNO: Kje v Sloveniji pripravljajo tekmovanje dihurjev v zehanju? - Občutek.si https://t.co/9l4x6LbQpA</w:t>
      </w:r>
    </w:p>
    <w:p>
      <w:r>
        <w:rPr>
          <w:b/>
          <w:u w:val="single"/>
        </w:rPr>
        <w:t>772604</w:t>
      </w:r>
    </w:p>
    <w:p>
      <w:r>
        <w:t>@KatarinaJenko ah internet, prostor kjer so fantje fantje, punce so fantje, voljne najstnice so pa policisti pod krinko ali pranksterji :)</w:t>
      </w:r>
    </w:p>
    <w:p>
      <w:r>
        <w:rPr>
          <w:b/>
          <w:u w:val="single"/>
        </w:rPr>
        <w:t>772605</w:t>
      </w:r>
    </w:p>
    <w:p>
      <w:r>
        <w:t>@KragelNadja @EPameten Ostanite pri tej temi. Saj ni tezko. Sicer pa prodaja orozja se je zgodila pred NLB.</w:t>
      </w:r>
    </w:p>
    <w:p>
      <w:r>
        <w:rPr>
          <w:b/>
          <w:u w:val="single"/>
        </w:rPr>
        <w:t>772606</w:t>
      </w:r>
    </w:p>
    <w:p>
      <w:r>
        <w:t>Mladi, naj se sliši vaš glas! Za vašo prihodnost gre. #StrongerTogether #tokratgremvolit https://t.co/MFUNWI7N8N</w:t>
      </w:r>
    </w:p>
    <w:p>
      <w:r>
        <w:rPr>
          <w:b/>
          <w:u w:val="single"/>
        </w:rPr>
        <w:t>772607</w:t>
      </w:r>
    </w:p>
    <w:p>
      <w:r>
        <w:t>@JedrtJF res :) ne vem točno zakaj, ampak na misel mi hodi tista o butalcih in zdravi pameti.</w:t>
      </w:r>
    </w:p>
    <w:p>
      <w:r>
        <w:rPr>
          <w:b/>
          <w:u w:val="single"/>
        </w:rPr>
        <w:t>772608</w:t>
      </w:r>
    </w:p>
    <w:p>
      <w:r>
        <w:t>Bolgarija: zaradi nameščanja tekem aretiranih 11 nogometašev #fuzbal #nogomet #ligaprvakov - http://t.co/l3XBTU84</w:t>
      </w:r>
    </w:p>
    <w:p>
      <w:r>
        <w:rPr>
          <w:b/>
          <w:u w:val="single"/>
        </w:rPr>
        <w:t>772609</w:t>
      </w:r>
    </w:p>
    <w:p>
      <w:r>
        <w:t>@VasjaSabeder To so svedri. Makaroni so ravni, okrogli in imajo skozi luknjo:)</w:t>
      </w:r>
    </w:p>
    <w:p>
      <w:r>
        <w:rPr>
          <w:b/>
          <w:u w:val="single"/>
        </w:rPr>
        <w:t>772610</w:t>
      </w:r>
    </w:p>
    <w:p>
      <w:r>
        <w:t>@phr3core @RapidSLO @RomanJakic Saj se takoj vidi,  kdo se spodaj oglaša. Tisoč opravičil za rasizem.</w:t>
      </w:r>
    </w:p>
    <w:p>
      <w:r>
        <w:rPr>
          <w:b/>
          <w:u w:val="single"/>
        </w:rPr>
        <w:t>772611</w:t>
      </w:r>
    </w:p>
    <w:p>
      <w:r>
        <w:t>POHVALNO OD PLANET TV: Maraton grozljivk na Planet PLUS https://t.co/Nz4mCJr2ON via @SiolNEWS. Tudi na @rtvslo bi lahko naredili podobno.</w:t>
      </w:r>
    </w:p>
    <w:p>
      <w:r>
        <w:rPr>
          <w:b/>
          <w:u w:val="single"/>
        </w:rPr>
        <w:t>772612</w:t>
      </w:r>
    </w:p>
    <w:p>
      <w:r>
        <w:t>@aleksandertusek Dejansko so samo se slabsi, odkar jim nekdo fura *odlocno* nastopanje. Cerar nekako ne pase na tak nacin.</w:t>
      </w:r>
    </w:p>
    <w:p>
      <w:r>
        <w:rPr>
          <w:b/>
          <w:u w:val="single"/>
        </w:rPr>
        <w:t>772613</w:t>
      </w:r>
    </w:p>
    <w:p>
      <w:r>
        <w:t>Izstrelitev slovenskega nanosatelita v vesolje se zamika https://t.co/ddA1lWVjxQ #znanost</w:t>
      </w:r>
    </w:p>
    <w:p>
      <w:r>
        <w:rPr>
          <w:b/>
          <w:u w:val="single"/>
        </w:rPr>
        <w:t>772614</w:t>
      </w:r>
    </w:p>
    <w:p>
      <w:r>
        <w:t>Pa fino je bit motorist, gužva na meji, oni se pa elegantno zgužvajo mimo vseh avtov ...</w:t>
      </w:r>
    </w:p>
    <w:p>
      <w:r>
        <w:rPr>
          <w:b/>
          <w:u w:val="single"/>
        </w:rPr>
        <w:t>772615</w:t>
      </w:r>
    </w:p>
    <w:p>
      <w:r>
        <w:t>@tolemamo Niso ji pustili, ko je hotela grist in sekat lovke naokoli, pa so rekli, naj se tu malo sprosti, da ne bo znorela.</w:t>
      </w:r>
    </w:p>
    <w:p>
      <w:r>
        <w:rPr>
          <w:b/>
          <w:u w:val="single"/>
        </w:rPr>
        <w:t>772616</w:t>
      </w:r>
    </w:p>
    <w:p>
      <w:r>
        <w:t>@JakaDolinar2 @ErikaPlaninsec @MatevzNovak @MarkoFratnik Haha Jaka jaz še ko grem piškit ga ne držim z levo roko. 🤣</w:t>
      </w:r>
    </w:p>
    <w:p>
      <w:r>
        <w:rPr>
          <w:b/>
          <w:u w:val="single"/>
        </w:rPr>
        <w:t>772617</w:t>
      </w:r>
    </w:p>
    <w:p>
      <w:r>
        <w:t>Glejte intervju 2. del od 12:30 minute naprej. Zavajali so takrat in zavajajo nas strici iz ozadja sedaj in nas bodo zavajali do konca!😎🤬🤬🤬</w:t>
      </w:r>
    </w:p>
    <w:p>
      <w:r>
        <w:rPr>
          <w:b/>
          <w:u w:val="single"/>
        </w:rPr>
        <w:t>772618</w:t>
      </w:r>
    </w:p>
    <w:p>
      <w:r>
        <w:t>Na dan prihajajo nove podrobnosti poskusa umora mariborske sodnice https://t.co/QqKfI0YvxW</w:t>
      </w:r>
    </w:p>
    <w:p>
      <w:r>
        <w:rPr>
          <w:b/>
          <w:u w:val="single"/>
        </w:rPr>
        <w:t>772619</w:t>
      </w:r>
    </w:p>
    <w:p>
      <w:r>
        <w:t>@cnfrmstA Pahor je večkrat pritekljal z Rožnika mimo Cockta bara. Za nepoučene pa mimo ameriške ambasade.</w:t>
      </w:r>
    </w:p>
    <w:p>
      <w:r>
        <w:rPr>
          <w:b/>
          <w:u w:val="single"/>
        </w:rPr>
        <w:t>772620</w:t>
      </w:r>
    </w:p>
    <w:p>
      <w:r>
        <w:t>Sistem poklicnega zavarovanja. Razlaga pristojnega ministrstva. https://t.co/tidM7OlMN2</w:t>
      </w:r>
    </w:p>
    <w:p>
      <w:r>
        <w:rPr>
          <w:b/>
          <w:u w:val="single"/>
        </w:rPr>
        <w:t>772621</w:t>
      </w:r>
    </w:p>
    <w:p>
      <w:r>
        <w:t>@mesecb teh opranoglavcev je še veliko....imam sestrično uči v OŠ...ne moreš verjeti kakšne poglede na socializem ima...adijo pamet</w:t>
      </w:r>
    </w:p>
    <w:p>
      <w:r>
        <w:rPr>
          <w:b/>
          <w:u w:val="single"/>
        </w:rPr>
        <w:t>772622</w:t>
      </w:r>
    </w:p>
    <w:p>
      <w:r>
        <w:t>Propad levičarskega netenja sovraštva: Od manipulacij s Strojani pa do Jakova Faka https://t.co/TtwlCs42Op via @Nova24TV</w:t>
      </w:r>
    </w:p>
    <w:p>
      <w:r>
        <w:rPr>
          <w:b/>
          <w:u w:val="single"/>
        </w:rPr>
        <w:t>772623</w:t>
      </w:r>
    </w:p>
    <w:p>
      <w:r>
        <w:t>Tisto, ko greš pred službo v soseda po malico in dedek pred tabo v vrsti za kruh naroči "pol babice". #smeh</w:t>
      </w:r>
    </w:p>
    <w:p>
      <w:r>
        <w:rPr>
          <w:b/>
          <w:u w:val="single"/>
        </w:rPr>
        <w:t>772624</w:t>
      </w:r>
    </w:p>
    <w:p>
      <w:r>
        <w:t>@organizacijaSDM @hladnikp @strankaSD Tako kot je @strankaSDS blokirala mene...</w:t>
      </w:r>
    </w:p>
    <w:p>
      <w:r>
        <w:rPr>
          <w:b/>
          <w:u w:val="single"/>
        </w:rPr>
        <w:t>772625</w:t>
      </w:r>
    </w:p>
    <w:p>
      <w:r>
        <w:t>Za domovino, z debili naprej!Komuna​lne igre:... ljubljanski ​holding največ plačal Tanji Žagar http://t.co/Ye7oLkJtK5 via @Dnevnik_si</w:t>
      </w:r>
    </w:p>
    <w:p>
      <w:r>
        <w:rPr>
          <w:b/>
          <w:u w:val="single"/>
        </w:rPr>
        <w:t>772626</w:t>
      </w:r>
    </w:p>
    <w:p>
      <w:r>
        <w:t>Socializem: vsi enaki!</w:t>
        <w:br/>
        <w:t>Naprošam vse pripadnike tega idiotskega gibanja, da NE ČASTIJO tistih, ki so boljši od drugih in zdaj istanejo doma.</w:t>
      </w:r>
    </w:p>
    <w:p>
      <w:r>
        <w:rPr>
          <w:b/>
          <w:u w:val="single"/>
        </w:rPr>
        <w:t>772627</w:t>
      </w:r>
    </w:p>
    <w:p>
      <w:r>
        <w:t>@Primorka5 @freewiseguy @petra_jansa popravek, ta ni gospa, ampak še vedno tovarišica</w:t>
      </w:r>
    </w:p>
    <w:p>
      <w:r>
        <w:rPr>
          <w:b/>
          <w:u w:val="single"/>
        </w:rPr>
        <w:t>772628</w:t>
      </w:r>
    </w:p>
    <w:p>
      <w:r>
        <w:t>@Tevilevi @MazzoVanKlein @BorutPahor @SCNR_SI @Nova24TV Njegov stric, Vodopivec pa baje ponosen Tigrovec!</w:t>
        <w:br/>
        <w:t>Vse lepo g. Vodopivec!</w:t>
      </w:r>
    </w:p>
    <w:p>
      <w:r>
        <w:rPr>
          <w:b/>
          <w:u w:val="single"/>
        </w:rPr>
        <w:t>772629</w:t>
      </w:r>
    </w:p>
    <w:p>
      <w:r>
        <w:t>Lani. Letos spet, ker Deželak junak. #radio1 #dezelakjunak https://t.co/fnUTZu5fRR</w:t>
      </w:r>
    </w:p>
    <w:p>
      <w:r>
        <w:rPr>
          <w:b/>
          <w:u w:val="single"/>
        </w:rPr>
        <w:t>772630</w:t>
      </w:r>
    </w:p>
    <w:p>
      <w:r>
        <w:t>Prodajalci BMW-jev si že manejo roke in zapolnjujejo zaloge! https://t.co/rcunBZAZpy</w:t>
      </w:r>
    </w:p>
    <w:p>
      <w:r>
        <w:rPr>
          <w:b/>
          <w:u w:val="single"/>
        </w:rPr>
        <w:t>772631</w:t>
      </w:r>
    </w:p>
    <w:p>
      <w:r>
        <w:t>LMŠ: Burni odzivi gospodarstva na vsebino koalicijske pogodbe so preuranjeni https://t.co/46vRzOaPiY</w:t>
      </w:r>
    </w:p>
    <w:p>
      <w:r>
        <w:rPr>
          <w:b/>
          <w:u w:val="single"/>
        </w:rPr>
        <w:t>772632</w:t>
      </w:r>
    </w:p>
    <w:p>
      <w:r>
        <w:t>@jozevolf Točno to. Zaradi vsega gnilega, ki se dogaja okol humanitarizma, najebe tista peščica, ki dela dobro.</w:t>
      </w:r>
    </w:p>
    <w:p>
      <w:r>
        <w:rPr>
          <w:b/>
          <w:u w:val="single"/>
        </w:rPr>
        <w:t>772633</w:t>
      </w:r>
    </w:p>
    <w:p>
      <w:r>
        <w:t>Mesto ženske?! Mesto "moškinj"! Mesto frustracij, norosti, nebrzdanega feminizma. Mesto ideoloških kretenizmov! https://t.co/0KuUP653p0</w:t>
      </w:r>
    </w:p>
    <w:p>
      <w:r>
        <w:rPr>
          <w:b/>
          <w:u w:val="single"/>
        </w:rPr>
        <w:t>772634</w:t>
      </w:r>
    </w:p>
    <w:p>
      <w:r>
        <w:t>Voznik avtobusa, ki je od velikega pozitivnega presenečanja za pol ure obmolknil. https://t.co/bh7dWj7VfW</w:t>
      </w:r>
    </w:p>
    <w:p>
      <w:r>
        <w:rPr>
          <w:b/>
          <w:u w:val="single"/>
        </w:rPr>
        <w:t>772635</w:t>
      </w:r>
    </w:p>
    <w:p>
      <w:r>
        <w:t>Zmogljivost recikliranja odpadne plastike bodo povečali za 40 odstotkov https://t.co/HXci6Ad0GP</w:t>
      </w:r>
    </w:p>
    <w:p>
      <w:r>
        <w:rPr>
          <w:b/>
          <w:u w:val="single"/>
        </w:rPr>
        <w:t>772636</w:t>
      </w:r>
    </w:p>
    <w:p>
      <w:r>
        <w:t>@VaneGosnik ...pa tudi narod ima pravico, da odpelje parazita, ki se mu je čisto odpeljalo !!!</w:t>
      </w:r>
    </w:p>
    <w:p>
      <w:r>
        <w:rPr>
          <w:b/>
          <w:u w:val="single"/>
        </w:rPr>
        <w:t>772637</w:t>
      </w:r>
    </w:p>
    <w:p>
      <w:r>
        <w:t>Ta ponedeljek #nastop v #impro -gojnici! Ob 20h, #KUDFP. Prinesite denar, a ga porabite za poljubno pijačo ali prigrizek. #moppedki</w:t>
      </w:r>
    </w:p>
    <w:p>
      <w:r>
        <w:rPr>
          <w:b/>
          <w:u w:val="single"/>
        </w:rPr>
        <w:t>772638</w:t>
      </w:r>
    </w:p>
    <w:p>
      <w:r>
        <w:t>@leaathenatabako Dobro, da je Projekt Kranj dobro zgradil našo stolpnico, sicer bi mi Polanc že zdavnaj štrbunknil v jušnik.</w:t>
      </w:r>
    </w:p>
    <w:p>
      <w:r>
        <w:rPr>
          <w:b/>
          <w:u w:val="single"/>
        </w:rPr>
        <w:t>772639</w:t>
      </w:r>
    </w:p>
    <w:p>
      <w:r>
        <w:t>Samomorilski napad: Muslimanka se je razstrelila v bližini policijske postaje, na srečo ubila le sebe https://t.co/AZdYdP1vnG via @Nova24TV</w:t>
      </w:r>
    </w:p>
    <w:p>
      <w:r>
        <w:rPr>
          <w:b/>
          <w:u w:val="single"/>
        </w:rPr>
        <w:t>772640</w:t>
      </w:r>
    </w:p>
    <w:p>
      <w:r>
        <w:t>Z decembrom začetek sanacije 15 bolnišnic</w:t>
        <w:br/>
        <w:t>https://t.co/QCmwDFviDI https://t.co/nLAX5Fbzth</w:t>
      </w:r>
    </w:p>
    <w:p>
      <w:r>
        <w:rPr>
          <w:b/>
          <w:u w:val="single"/>
        </w:rPr>
        <w:t>772641</w:t>
      </w:r>
    </w:p>
    <w:p>
      <w:r>
        <w:t>@vinkovasle1 To, da je strgan grb in je iz Slovenske nastala neka druga zastava je tudi simbolično.</w:t>
      </w:r>
    </w:p>
    <w:p>
      <w:r>
        <w:rPr>
          <w:b/>
          <w:u w:val="single"/>
        </w:rPr>
        <w:t>772642</w:t>
      </w:r>
    </w:p>
    <w:p>
      <w:r>
        <w:t>@magrateja emailaj danteju pol ga pa se poklici in vprasaj, ce bi dodal se en krog pekla</w:t>
      </w:r>
    </w:p>
    <w:p>
      <w:r>
        <w:rPr>
          <w:b/>
          <w:u w:val="single"/>
        </w:rPr>
        <w:t>772643</w:t>
      </w:r>
    </w:p>
    <w:p>
      <w:r>
        <w:t>⚠ Dobra novica za socialno ogrožene. Socialna država še ni čisto dokončno umrla. Še je priključena na aparate!</w:t>
        <w:br/>
        <w:t>https://t.co/2NVRg3317t</w:t>
      </w:r>
    </w:p>
    <w:p>
      <w:r>
        <w:rPr>
          <w:b/>
          <w:u w:val="single"/>
        </w:rPr>
        <w:t>772644</w:t>
      </w:r>
    </w:p>
    <w:p>
      <w:r>
        <w:t>@mikstone1 so najdl metek? Je bla ozganina na glavi? So delci smodnika na rokah? #VimenuResnice</w:t>
      </w:r>
    </w:p>
    <w:p>
      <w:r>
        <w:rPr>
          <w:b/>
          <w:u w:val="single"/>
        </w:rPr>
        <w:t>772645</w:t>
      </w:r>
    </w:p>
    <w:p>
      <w:r>
        <w:t>A bodo ti bebavi kreteni šli križe limat tudi v Nestle v Švico.</w:t>
        <w:br/>
        <w:t>Očitno jim kapitalizem ne diši.</w:t>
        <w:br/>
        <w:t>https://t.co/FVd1oYKsTU</w:t>
      </w:r>
    </w:p>
    <w:p>
      <w:r>
        <w:rPr>
          <w:b/>
          <w:u w:val="single"/>
        </w:rPr>
        <w:t>772646</w:t>
      </w:r>
    </w:p>
    <w:p>
      <w:r>
        <w:t>@peterstrovs Sem pa presenečen, kolk majo drevja posajenega okrog teh blokov...</w:t>
      </w:r>
    </w:p>
    <w:p>
      <w:r>
        <w:rPr>
          <w:b/>
          <w:u w:val="single"/>
        </w:rPr>
        <w:t>772647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772648</w:t>
      </w:r>
    </w:p>
    <w:p>
      <w:r>
        <w:t>@blendorwhat @iSpela Za broške ti skoraj takoj naredijo v EP/ insa. Tam nasproti hervisa. Enamel pins pa neb vedu.</w:t>
      </w:r>
    </w:p>
    <w:p>
      <w:r>
        <w:rPr>
          <w:b/>
          <w:u w:val="single"/>
        </w:rPr>
        <w:t>772649</w:t>
      </w:r>
    </w:p>
    <w:p>
      <w:r>
        <w:t>Zidanškova po odpovedi Hercogove glavno slovensko orožje  https://t.co/qKzEiv0kus https://t.co/DBngd8qH3B</w:t>
      </w:r>
    </w:p>
    <w:p>
      <w:r>
        <w:rPr>
          <w:b/>
          <w:u w:val="single"/>
        </w:rPr>
        <w:t>772650</w:t>
      </w:r>
    </w:p>
    <w:p>
      <w:r>
        <w:t>@romunov A si mu povedal, da morajo eni 10 ur za mizo sedet in jih cele dneve križ in karpalni bolita? 😂</w:t>
      </w:r>
    </w:p>
    <w:p>
      <w:r>
        <w:rPr>
          <w:b/>
          <w:u w:val="single"/>
        </w:rPr>
        <w:t>772651</w:t>
      </w:r>
    </w:p>
    <w:p>
      <w:r>
        <w:t>Fejst župnik je toti naš Pavle...</w:t>
        <w:br/>
        <w:t>Nevem zake, samo vedno je tak srečen ko otroški pevski zbor z dečki konča z vajami 🙂🙂</w:t>
      </w:r>
    </w:p>
    <w:p>
      <w:r>
        <w:rPr>
          <w:b/>
          <w:u w:val="single"/>
        </w:rPr>
        <w:t>772652</w:t>
      </w:r>
    </w:p>
    <w:p>
      <w:r>
        <w:t>@osolnik70 prpizdu s kolesom imel utrip 220 in streljal kot Rajmond Debevec leže...kakšni idioti so tile sodniki</w:t>
      </w:r>
    </w:p>
    <w:p>
      <w:r>
        <w:rPr>
          <w:b/>
          <w:u w:val="single"/>
        </w:rPr>
        <w:t>772653</w:t>
      </w:r>
    </w:p>
    <w:p>
      <w:r>
        <w:t>Res je. Štefanec bi moral zrušiti sedanjo skorumpirano vlado. https://t.co/0Wq9eAywtr</w:t>
      </w:r>
    </w:p>
    <w:p>
      <w:r>
        <w:rPr>
          <w:b/>
          <w:u w:val="single"/>
        </w:rPr>
        <w:t>772654</w:t>
      </w:r>
    </w:p>
    <w:p>
      <w:r>
        <w:t>U17 B nadaljujejo z dobrimi predstavami.</w:t>
        <w:br/>
        <w:br/>
        <w:t>#gremoilirija https://t.co/WKbyI5reGO</w:t>
      </w:r>
    </w:p>
    <w:p>
      <w:r>
        <w:rPr>
          <w:b/>
          <w:u w:val="single"/>
        </w:rPr>
        <w:t>772655</w:t>
      </w:r>
    </w:p>
    <w:p>
      <w:r>
        <w:t>Tak mail sem dobila iz centrale, da si grem zdele nohte lakirat, da ne bom mogla tipkat. Tko bom preprečila, da mi dajo odpoved.</w:t>
      </w:r>
    </w:p>
    <w:p>
      <w:r>
        <w:rPr>
          <w:b/>
          <w:u w:val="single"/>
        </w:rPr>
        <w:t>772656</w:t>
      </w:r>
    </w:p>
    <w:p>
      <w:r>
        <w:t>Duša Hlade na #eZdravje: o internetu ...pacienti zdravniku pogosto povedo, kako naj jih zdravi ter izbrskajo kup stranskih učinkov zdravil</w:t>
      </w:r>
    </w:p>
    <w:p>
      <w:r>
        <w:rPr>
          <w:b/>
          <w:u w:val="single"/>
        </w:rPr>
        <w:t>772657</w:t>
      </w:r>
    </w:p>
    <w:p>
      <w:r>
        <w:t>@petracj @petrasovdat Ne. Ti so Grdi, umazani, zli kapitalisti...</w:t>
        <w:br/>
        <w:br/>
        <w:t>...socialno službo dobijo samo "borci za zastavo"</w:t>
      </w:r>
    </w:p>
    <w:p>
      <w:r>
        <w:rPr>
          <w:b/>
          <w:u w:val="single"/>
        </w:rPr>
        <w:t>772658</w:t>
      </w:r>
    </w:p>
    <w:p>
      <w:r>
        <w:t>@MitjaZakelj Sem mislil kupiti Tomosovega prdca; si premislil zaradi komplikacij ter za isti denar kupil bicikel na elektriko.</w:t>
      </w:r>
    </w:p>
    <w:p>
      <w:r>
        <w:rPr>
          <w:b/>
          <w:u w:val="single"/>
        </w:rPr>
        <w:t>772659</w:t>
      </w:r>
    </w:p>
    <w:p>
      <w:r>
        <w:t>Aptamilci imajo od preveč estrogena, progesterona feminizirane možgane. Solze pa so praviloma krokodilje...! https://t.co/dZFxeCZLZk</w:t>
      </w:r>
    </w:p>
    <w:p>
      <w:r>
        <w:rPr>
          <w:b/>
          <w:u w:val="single"/>
        </w:rPr>
        <w:t>772660</w:t>
      </w:r>
    </w:p>
    <w:p>
      <w:r>
        <w:t>Migrantje v Avstriji skušali preprečiti Miklavževanje.</w:t>
        <w:br/>
        <w:t>Parkeljci so jih razbili ko 3,14čke. Neprecenljivo... https://t.co/YwQTeDc57T</w:t>
      </w:r>
    </w:p>
    <w:p>
      <w:r>
        <w:rPr>
          <w:b/>
          <w:u w:val="single"/>
        </w:rPr>
        <w:t>772661</w:t>
      </w:r>
    </w:p>
    <w:p>
      <w:r>
        <w:t>@DarjaTomanic Komunistična svinja zna speči potico. kaj si jo partizanom tudi v gozd nesla. Neandertalka</w:t>
      </w:r>
    </w:p>
    <w:p>
      <w:r>
        <w:rPr>
          <w:b/>
          <w:u w:val="single"/>
        </w:rPr>
        <w:t>772662</w:t>
      </w:r>
    </w:p>
    <w:p>
      <w:r>
        <w:t>@BodociPremier @YanchMb bom, najprej grem cvret piščanca, nedelja je, kar je prav je prav</w:t>
      </w:r>
    </w:p>
    <w:p>
      <w:r>
        <w:rPr>
          <w:b/>
          <w:u w:val="single"/>
        </w:rPr>
        <w:t>772663</w:t>
      </w:r>
    </w:p>
    <w:p>
      <w:r>
        <w:t>@petrasovdat In potem se jih še z mrzlim škafom vode zalije. Rejtingi zagotovljeni :)</w:t>
      </w:r>
    </w:p>
    <w:p>
      <w:r>
        <w:rPr>
          <w:b/>
          <w:u w:val="single"/>
        </w:rPr>
        <w:t>772664</w:t>
      </w:r>
    </w:p>
    <w:p>
      <w:r>
        <w:t>@StankaStanka @JozeBiscak @vinkovasle1 Verjetno je težko obvladat cel razred takih.če res nisi neka močna avtoriteta.</w:t>
      </w:r>
    </w:p>
    <w:p>
      <w:r>
        <w:rPr>
          <w:b/>
          <w:u w:val="single"/>
        </w:rPr>
        <w:t>772665</w:t>
      </w:r>
    </w:p>
    <w:p>
      <w:r>
        <w:t>@NenadGlucks @IgorPribac @Rok_DS Dokler jim nismo vzeli Palestine, uničili Irak ................. so bili prilično svobodni.</w:t>
      </w:r>
    </w:p>
    <w:p>
      <w:r>
        <w:rPr>
          <w:b/>
          <w:u w:val="single"/>
        </w:rPr>
        <w:t>772666</w:t>
      </w:r>
    </w:p>
    <w:p>
      <w:r>
        <w:t>@Z3MQP @JsSmRenton Takole se pederistati od začetka sponzorirane kariere so bili samo še sluzasti Novi fosili.</w:t>
      </w:r>
    </w:p>
    <w:p>
      <w:r>
        <w:rPr>
          <w:b/>
          <w:u w:val="single"/>
        </w:rPr>
        <w:t>772667</w:t>
      </w:r>
    </w:p>
    <w:p>
      <w:r>
        <w:t>@Svarun_K @lukavalas @luksuz @RagnarBelial @nmusar @NormaMKorosec Na piškot.</w:t>
      </w:r>
    </w:p>
    <w:p>
      <w:r>
        <w:rPr>
          <w:b/>
          <w:u w:val="single"/>
        </w:rPr>
        <w:t>772668</w:t>
      </w:r>
    </w:p>
    <w:p>
      <w:r>
        <w:t>Ljudje hodijo okoli maxija, nekateri so na ploscadi pri gimnaziji. Slisijo se zvizgi in kricanje "lopovi" #ljprotest</w:t>
      </w:r>
    </w:p>
    <w:p>
      <w:r>
        <w:rPr>
          <w:b/>
          <w:u w:val="single"/>
        </w:rPr>
        <w:t>772669</w:t>
      </w:r>
    </w:p>
    <w:p>
      <w:r>
        <w:t>@vinkovasle1 Kake je v sredo zvecer na Ognjiscu nabijala...jst kot strokovnjakinja, jst kot univ.profesorica...jo je Grims perfektno zabil!</w:t>
      </w:r>
    </w:p>
    <w:p>
      <w:r>
        <w:rPr>
          <w:b/>
          <w:u w:val="single"/>
        </w:rPr>
        <w:t>772670</w:t>
      </w:r>
    </w:p>
    <w:p>
      <w:r>
        <w:t>Cakamo na sojenje teroristu... izmikanje, ker nima odvetnika. https://t.co/0ZIPWnkpfm</w:t>
      </w:r>
    </w:p>
    <w:p>
      <w:r>
        <w:rPr>
          <w:b/>
          <w:u w:val="single"/>
        </w:rPr>
        <w:t>772671</w:t>
      </w:r>
    </w:p>
    <w:p>
      <w:r>
        <w:t>Nastop gardistov @Slovenskavojska na paradi ob francoskem državnem prazniku v Parizu. http://t.co/k0ylBjzDok</w:t>
      </w:r>
    </w:p>
    <w:p>
      <w:r>
        <w:rPr>
          <w:b/>
          <w:u w:val="single"/>
        </w:rPr>
        <w:t>772672</w:t>
      </w:r>
    </w:p>
    <w:p>
      <w:r>
        <w:t>Policija razkrila absurden vzrok množičnega pretepa, v katerem je umrl 25-letnik. https://t.co/NeWOdBHXEy https://t.co/MWzJ1XdspU</w:t>
      </w:r>
    </w:p>
    <w:p>
      <w:r>
        <w:rPr>
          <w:b/>
          <w:u w:val="single"/>
        </w:rPr>
        <w:t>772673</w:t>
      </w:r>
    </w:p>
    <w:p>
      <w:r>
        <w:t>@tomltoml @StrankaSMC aha to ne gre tako ,modernidofer bi si spil čistega vina samo ,če kdo drugi plača 😀</w:t>
      </w:r>
    </w:p>
    <w:p>
      <w:r>
        <w:rPr>
          <w:b/>
          <w:u w:val="single"/>
        </w:rPr>
        <w:t>772674</w:t>
      </w:r>
    </w:p>
    <w:p>
      <w:r>
        <w:t>@ATBeatris @vinkovasle1 Kako da ne?! So nas nagnali ven iz kinodvorane sredi filma. Še do danes nisem dobil denarja nazaj!!!</w:t>
      </w:r>
    </w:p>
    <w:p>
      <w:r>
        <w:rPr>
          <w:b/>
          <w:u w:val="single"/>
        </w:rPr>
        <w:t>772675</w:t>
      </w:r>
    </w:p>
    <w:p>
      <w:r>
        <w:t>@petracj @petrasovdat @KatarinaDbr Pejta raje na vse štiri. 4x4...Pa fotko poslat :)</w:t>
      </w:r>
    </w:p>
    <w:p>
      <w:r>
        <w:rPr>
          <w:b/>
          <w:u w:val="single"/>
        </w:rPr>
        <w:t>772676</w:t>
      </w:r>
    </w:p>
    <w:p>
      <w:r>
        <w:t>@JazbarMatjaz @GregaLJ @KatarinaJenko In samo svoji lenobi se lahko zahvalim, da se zdej takoj ne spravim kuhat pašte.</w:t>
      </w:r>
    </w:p>
    <w:p>
      <w:r>
        <w:rPr>
          <w:b/>
          <w:u w:val="single"/>
        </w:rPr>
        <w:t>772677</w:t>
      </w:r>
    </w:p>
    <w:p>
      <w:r>
        <w:t>Očitno sem včeraj novi cimri tako prestrašila, da kar nista več upali priti nazaj.</w:t>
      </w:r>
    </w:p>
    <w:p>
      <w:r>
        <w:rPr>
          <w:b/>
          <w:u w:val="single"/>
        </w:rPr>
        <w:t>772678</w:t>
      </w:r>
    </w:p>
    <w:p>
      <w:r>
        <w:t>@73cesar @petrasovdat @Gegij No ne ravno... ob 5.15 vstane, 5.30 v hlev in molža krav, Finance, 6.00 piščanci, 6.30 zajtrk za ženo...</w:t>
      </w:r>
    </w:p>
    <w:p>
      <w:r>
        <w:rPr>
          <w:b/>
          <w:u w:val="single"/>
        </w:rPr>
        <w:t>772679</w:t>
      </w:r>
    </w:p>
    <w:p>
      <w:r>
        <w:t>@lucijausaj Dobite vi tra la la, ko bodo začeli natikati črne žaklje na vaše ženske. Poglejte si malo twitte iz Skandinavije.</w:t>
      </w:r>
    </w:p>
    <w:p>
      <w:r>
        <w:rPr>
          <w:b/>
          <w:u w:val="single"/>
        </w:rPr>
        <w:t>772680</w:t>
      </w:r>
    </w:p>
    <w:p>
      <w:r>
        <w:t>@MeowNever Pa se kakšno lepo ji povej ob spremljavi metal glasbe. #zaboljšorast</w:t>
      </w:r>
    </w:p>
    <w:p>
      <w:r>
        <w:rPr>
          <w:b/>
          <w:u w:val="single"/>
        </w:rPr>
        <w:t>772681</w:t>
      </w:r>
    </w:p>
    <w:p>
      <w:r>
        <w:t>@leaathenatabako popiham, evo :)</w:t>
        <w:br/>
        <w:t>pa baje je treba vseeno malo migat, da prej mine.</w:t>
      </w:r>
    </w:p>
    <w:p>
      <w:r>
        <w:rPr>
          <w:b/>
          <w:u w:val="single"/>
        </w:rPr>
        <w:t>772682</w:t>
      </w:r>
    </w:p>
    <w:p>
      <w:r>
        <w:t>@Lenartsmid ja...jaz sem bil bolj za firbec zraven oz. smucarski ucitelj za Daso ha ha</w:t>
      </w:r>
    </w:p>
    <w:p>
      <w:r>
        <w:rPr>
          <w:b/>
          <w:u w:val="single"/>
        </w:rPr>
        <w:t>772683</w:t>
      </w:r>
    </w:p>
    <w:p>
      <w:r>
        <w:t>@RomanVodeb Vprasanje, na katerega nimate odgovora, oznacite za butalsko. To veliko pove o vas.</w:t>
      </w:r>
    </w:p>
    <w:p>
      <w:r>
        <w:rPr>
          <w:b/>
          <w:u w:val="single"/>
        </w:rPr>
        <w:t>772684</w:t>
      </w:r>
    </w:p>
    <w:p>
      <w:r>
        <w:t>@illegall_blonde Daj ji vrečko za pasje kakce, kos pljuč sigurno lahko not stlači.</w:t>
      </w:r>
    </w:p>
    <w:p>
      <w:r>
        <w:rPr>
          <w:b/>
          <w:u w:val="single"/>
        </w:rPr>
        <w:t>772685</w:t>
      </w:r>
    </w:p>
    <w:p>
      <w:r>
        <w:t>Ob zaključku razstave Matjaža Tančiča Matjaz Tancic Photography Heros se zahvaljujemo podjetju PGM HOtič za... https://t.co/A4tQnGUKXp</w:t>
      </w:r>
    </w:p>
    <w:p>
      <w:r>
        <w:rPr>
          <w:b/>
          <w:u w:val="single"/>
        </w:rPr>
        <w:t>772686</w:t>
      </w:r>
    </w:p>
    <w:p>
      <w:r>
        <w:t>G. Minister, lažete! Jaz delam na meji pa prvič sploh slišim za kakšen dodatekbza delo na meji! #zavajanje #tarča</w:t>
      </w:r>
    </w:p>
    <w:p>
      <w:r>
        <w:rPr>
          <w:b/>
          <w:u w:val="single"/>
        </w:rPr>
        <w:t>772687</w:t>
      </w:r>
    </w:p>
    <w:p>
      <w:r>
        <w:t>Mmmmmm, ko se maš lepo v dobri družbi... Vedno diši po 🍦in sladkorni peni.</w:t>
        <w:br/>
        <w:t>#naizletu</w:t>
      </w:r>
    </w:p>
    <w:p>
      <w:r>
        <w:rPr>
          <w:b/>
          <w:u w:val="single"/>
        </w:rPr>
        <w:t>772688</w:t>
      </w:r>
    </w:p>
    <w:p>
      <w:r>
        <w:t>@Kobrowsky @Centrifuzija @vladaRS @darkob Ja razumem in se strinjam da bi se dal kako zvonenje spustit. Sam ne pa čist ugasnt :)</w:t>
      </w:r>
    </w:p>
    <w:p>
      <w:r>
        <w:rPr>
          <w:b/>
          <w:u w:val="single"/>
        </w:rPr>
        <w:t>772689</w:t>
      </w:r>
    </w:p>
    <w:p>
      <w:r>
        <w:t>@jozevolf @TomazRus @IsmeTsHorjuLa Glej pozitivno stran, zdaj se ti vsaj ni treba upogibati, ko hočeš nastaviti termostat :-)</w:t>
      </w:r>
    </w:p>
    <w:p>
      <w:r>
        <w:rPr>
          <w:b/>
          <w:u w:val="single"/>
        </w:rPr>
        <w:t>772690</w:t>
      </w:r>
    </w:p>
    <w:p>
      <w:r>
        <w:t>GIANNI RIJAVEC in godalni kvartet - Zmeraj te še hodim čakat https://t.co/3yYKRehOrD via @YouTube</w:t>
      </w:r>
    </w:p>
    <w:p>
      <w:r>
        <w:rPr>
          <w:b/>
          <w:u w:val="single"/>
        </w:rPr>
        <w:t>772691</w:t>
      </w:r>
    </w:p>
    <w:p>
      <w:r>
        <w:t>@EPameten Mi želimo združiti vse prave Slovence in resnične domoljube. Migrantoljubci in spolni perverznjaki pa pri nas niso dobrodošli.</w:t>
      </w:r>
    </w:p>
    <w:p>
      <w:r>
        <w:rPr>
          <w:b/>
          <w:u w:val="single"/>
        </w:rPr>
        <w:t>772692</w:t>
      </w:r>
    </w:p>
    <w:p>
      <w:r>
        <w:t>Vatikan ukazal, naj se z vseh svetih podob umakne pohujšljiv napis Ecce Homo, ki so ga tja podtaknili komunajzarji.</w:t>
      </w:r>
    </w:p>
    <w:p>
      <w:r>
        <w:rPr>
          <w:b/>
          <w:u w:val="single"/>
        </w:rPr>
        <w:t>772693</w:t>
      </w:r>
    </w:p>
    <w:p>
      <w:r>
        <w:t>@Delo Pa to bi bilo najboljše, če bi le znali brzdati svoje egote in skrbeti za državo.</w:t>
      </w:r>
    </w:p>
    <w:p>
      <w:r>
        <w:rPr>
          <w:b/>
          <w:u w:val="single"/>
        </w:rPr>
        <w:t>772694</w:t>
      </w:r>
    </w:p>
    <w:p>
      <w:r>
        <w:t>Sindikati bi višji regres, kako lepo, tega ne želijo upokojenci! https://t.co/nP6cd2SYEe</w:t>
      </w:r>
    </w:p>
    <w:p>
      <w:r>
        <w:rPr>
          <w:b/>
          <w:u w:val="single"/>
        </w:rPr>
        <w:t>772695</w:t>
      </w:r>
    </w:p>
    <w:p>
      <w:r>
        <w:t>Britanski minister opozarja, da so študentski kampusi še vedno leglo islamskega radikalizma https://t.co/7CWDDvVMV2</w:t>
      </w:r>
    </w:p>
    <w:p>
      <w:r>
        <w:rPr>
          <w:b/>
          <w:u w:val="single"/>
        </w:rPr>
        <w:t>772696</w:t>
      </w:r>
    </w:p>
    <w:p>
      <w:r>
        <w:t>@petrasovdat A si ti na glavo padla? Že malo večji kufer ti mastno zaračunajo, pol pa si zračunaj, kolk bi ti izpulili za cel vlak!</w:t>
      </w:r>
    </w:p>
    <w:p>
      <w:r>
        <w:rPr>
          <w:b/>
          <w:u w:val="single"/>
        </w:rPr>
        <w:t>772697</w:t>
      </w:r>
    </w:p>
    <w:p>
      <w:r>
        <w:t>@alojztetickovi3 @pikapoka_jelen šmarnica je jebena teta...</w:t>
        <w:br/>
        <w:t>pravi , ti kar uživaj z menoj , pridem za tabo....</w:t>
      </w:r>
    </w:p>
    <w:p>
      <w:r>
        <w:rPr>
          <w:b/>
          <w:u w:val="single"/>
        </w:rPr>
        <w:t>772698</w:t>
      </w:r>
    </w:p>
    <w:p>
      <w:r>
        <w:t>So se v stranki SD dobro umili da nebi danes v parlamentu bil vonj po stranišču?</w:t>
      </w:r>
    </w:p>
    <w:p>
      <w:r>
        <w:rPr>
          <w:b/>
          <w:u w:val="single"/>
        </w:rPr>
        <w:t>772699</w:t>
      </w:r>
    </w:p>
    <w:p>
      <w:r>
        <w:t>Krabonja: »Gospa Bratušek, klaftrate z nekimi podatki o dvigu pokojnin« https://t.co/QPCBhNIsui</w:t>
      </w:r>
    </w:p>
    <w:p>
      <w:r>
        <w:rPr>
          <w:b/>
          <w:u w:val="single"/>
        </w:rPr>
        <w:t>772700</w:t>
      </w:r>
    </w:p>
    <w:p>
      <w:r>
        <w:t>#ljubezenpodomace gledam z blazino čez oči. Posebej med "lupčkoti" med Vesno in njenimi snubci. Second hand embarrassment.</w:t>
      </w:r>
    </w:p>
    <w:p>
      <w:r>
        <w:rPr>
          <w:b/>
          <w:u w:val="single"/>
        </w:rPr>
        <w:t>772701</w:t>
      </w:r>
    </w:p>
    <w:p>
      <w:r>
        <w:t>@sterbamartin @PiratskaStrana @WagenknechtLuk Super spojeni kluci :-) drzim palce!</w:t>
      </w:r>
    </w:p>
    <w:p>
      <w:r>
        <w:rPr>
          <w:b/>
          <w:u w:val="single"/>
        </w:rPr>
        <w:t>772702</w:t>
      </w:r>
    </w:p>
    <w:p>
      <w:r>
        <w:t>Herojčina, ki bi streljal begunce, ima zlomljeno pičko. 😂😂😂😂😂</w:t>
        <w:br/>
        <w:br/>
        <w:t>Le kaj jim je obljubil, da ga niso še posilili.😂😂😂😂😂 https://t.co/cr0ExEoeji</w:t>
      </w:r>
    </w:p>
    <w:p>
      <w:r>
        <w:rPr>
          <w:b/>
          <w:u w:val="single"/>
        </w:rPr>
        <w:t>772703</w:t>
      </w:r>
    </w:p>
    <w:p>
      <w:r>
        <w:t>@mikstone1 @sarecmarjan @JJansaSDS "Navijam" za Janso. Da še 1x dokaže kako ne zna, kadar gre zares. Za vse ostale to že vemo #fact</w:t>
      </w:r>
    </w:p>
    <w:p>
      <w:r>
        <w:rPr>
          <w:b/>
          <w:u w:val="single"/>
        </w:rPr>
        <w:t>772704</w:t>
      </w:r>
    </w:p>
    <w:p>
      <w:r>
        <w:t>turska vojska je kot pjan jagr. strelja v grm (nebo) in pol se trese in upa da je bil medved (sirec) ne clovek (rus) z vecjo pusko</w:t>
      </w:r>
    </w:p>
    <w:p>
      <w:r>
        <w:rPr>
          <w:b/>
          <w:u w:val="single"/>
        </w:rPr>
        <w:t>772705</w:t>
      </w:r>
    </w:p>
    <w:p>
      <w:r>
        <w:t>@Delo @TSlokar Ura tik taka. Smrt čaka na vsazga. Angeli letijo, hudičeki se plazijo.</w:t>
      </w:r>
    </w:p>
    <w:p>
      <w:r>
        <w:rPr>
          <w:b/>
          <w:u w:val="single"/>
        </w:rPr>
        <w:t>772706</w:t>
      </w:r>
    </w:p>
    <w:p>
      <w:r>
        <w:t>@JureMakovec @had @AlanOrlic Zdravila, najhujša možnost, bog ne daj, možganski tumor kot pri #MariaMenendez</w:t>
      </w:r>
    </w:p>
    <w:p>
      <w:r>
        <w:rPr>
          <w:b/>
          <w:u w:val="single"/>
        </w:rPr>
        <w:t>772707</w:t>
      </w:r>
    </w:p>
    <w:p>
      <w:r>
        <w:t>@Lupo_inc @KlemenMesarec @EPameten nobena mati še ni rodila doktorja ali  inženirja, glede na vpliv staršev mišljeno</w:t>
      </w:r>
    </w:p>
    <w:p>
      <w:r>
        <w:rPr>
          <w:b/>
          <w:u w:val="single"/>
        </w:rPr>
        <w:t>772708</w:t>
      </w:r>
    </w:p>
    <w:p>
      <w:r>
        <w:t>@Pacek @JazbarMatjaz Kar naredijo Primorke s surovo močjo, naredijo Štajerke z jezikom. 😂🤣😂</w:t>
      </w:r>
    </w:p>
    <w:p>
      <w:r>
        <w:rPr>
          <w:b/>
          <w:u w:val="single"/>
        </w:rPr>
        <w:t>772709</w:t>
      </w:r>
    </w:p>
    <w:p>
      <w:r>
        <w:t>@barjanski @Urskitka Ob prodaji ti bi morali backup zrihtat, ne pa zavarovanje itd...</w:t>
      </w:r>
    </w:p>
    <w:p>
      <w:r>
        <w:rPr>
          <w:b/>
          <w:u w:val="single"/>
        </w:rPr>
        <w:t>772710</w:t>
      </w:r>
    </w:p>
    <w:p>
      <w:r>
        <w:t>@TankoJoze @ABratusek @StrankaSAB Ne kokodakajte,k je vaša stranka SDS zajebala upokojence v času vaše druge bleščeče vlade!!!!!!!</w:t>
      </w:r>
    </w:p>
    <w:p>
      <w:r>
        <w:rPr>
          <w:b/>
          <w:u w:val="single"/>
        </w:rPr>
        <w:t>772711</w:t>
      </w:r>
    </w:p>
    <w:p>
      <w:r>
        <w:t>Poslovni prostori - Maribor &amp;gt;&amp;gt; https://t.co/Hdq65uyx8C #dražbe #nepremičnine</w:t>
      </w:r>
    </w:p>
    <w:p>
      <w:r>
        <w:rPr>
          <w:b/>
          <w:u w:val="single"/>
        </w:rPr>
        <w:t>772712</w:t>
      </w:r>
    </w:p>
    <w:p>
      <w:r>
        <w:t>Tihotapci beguncev in migrantov seveda poznajo odgovor. Pa ti? Najdeš ga na #Znanstival https://t.co/4QINlzIKb4</w:t>
      </w:r>
    </w:p>
    <w:p>
      <w:r>
        <w:rPr>
          <w:b/>
          <w:u w:val="single"/>
        </w:rPr>
        <w:t>772713</w:t>
      </w:r>
    </w:p>
    <w:p>
      <w:r>
        <w:t>Čas za Rear Window. 🥰 Tega sem že vidla, ampak ne bo škodilo, če ga še enkrat pogledam. #bolniška #filmskeklasike</w:t>
      </w:r>
    </w:p>
    <w:p>
      <w:r>
        <w:rPr>
          <w:b/>
          <w:u w:val="single"/>
        </w:rPr>
        <w:t>772714</w:t>
      </w:r>
    </w:p>
    <w:p>
      <w:r>
        <w:t>"A so fašisti že koga ubili? Ne, a ne. Komunisti pa vsak dan, že za zajtrk."</w:t>
        <w:br/>
        <w:t>#gianni_patriota https://t.co/f5KBeGDgWs</w:t>
      </w:r>
    </w:p>
    <w:p>
      <w:r>
        <w:rPr>
          <w:b/>
          <w:u w:val="single"/>
        </w:rPr>
        <w:t>772715</w:t>
      </w:r>
    </w:p>
    <w:p>
      <w:r>
        <w:t xml:space="preserve">Peezda zdej bo pa Pintauralt odstopil, pa bo Štefuzl zgubu </w:t>
        <w:br/>
        <w:t>prvo zmago za 1 stotinko 😱</w:t>
      </w:r>
    </w:p>
    <w:p>
      <w:r>
        <w:rPr>
          <w:b/>
          <w:u w:val="single"/>
        </w:rPr>
        <w:t>772716</w:t>
      </w:r>
    </w:p>
    <w:p>
      <w:r>
        <w:t>@Tevilevi @FranciKek Ne bi rekla. Že s prejšnjim imenom je soliral s takimi.</w:t>
      </w:r>
    </w:p>
    <w:p>
      <w:r>
        <w:rPr>
          <w:b/>
          <w:u w:val="single"/>
        </w:rPr>
        <w:t>772717</w:t>
      </w:r>
    </w:p>
    <w:p>
      <w:r>
        <w:t>RK Trimo Trebnje - RD Riko Ribnica 29:28.</w:t>
        <w:br/>
        <w:t>Trebanjci z delnim izidom 6:1 ob koncu tekme prišli do zmage.</w:t>
        <w:br/>
        <w:t>#Rokomet #Handball #NLBliga</w:t>
      </w:r>
    </w:p>
    <w:p>
      <w:r>
        <w:rPr>
          <w:b/>
          <w:u w:val="single"/>
        </w:rPr>
        <w:t>772718</w:t>
      </w:r>
    </w:p>
    <w:p>
      <w:r>
        <w:t>Sesuva se SOVA, sesuva se Ustavno sodišče, sesuva se Slovenska vojska, sesuva se Vlada RS, opozicija pa mirno čemi in čaka penzijo.</w:t>
      </w:r>
    </w:p>
    <w:p>
      <w:r>
        <w:rPr>
          <w:b/>
          <w:u w:val="single"/>
        </w:rPr>
        <w:t>772719</w:t>
      </w:r>
    </w:p>
    <w:p>
      <w:r>
        <w:t>@mrevlje Strah je od znotraj votel, od zunaj ga pa nič ni. Ergo, mešajo meglo.</w:t>
      </w:r>
    </w:p>
    <w:p>
      <w:r>
        <w:rPr>
          <w:b/>
          <w:u w:val="single"/>
        </w:rPr>
        <w:t>772720</w:t>
      </w:r>
    </w:p>
    <w:p>
      <w:r>
        <w:t>@Apparatus_si @Podrobnosti_si Pricakuje se podcast o evropskem prvenstvu z kaksnim od akterjev te neverjetne zgodbe!!! #ponosndasmbiltam</w:t>
      </w:r>
    </w:p>
    <w:p>
      <w:r>
        <w:rPr>
          <w:b/>
          <w:u w:val="single"/>
        </w:rPr>
        <w:t>772721</w:t>
      </w:r>
    </w:p>
    <w:p>
      <w:r>
        <w:t>@TamaraZnidar @anzet Da te ne vidm jutri mandarin vzemat. S svojo energijo boš okužila še ostale mandarine in bodo še tiste peške doble.. 😋</w:t>
      </w:r>
    </w:p>
    <w:p>
      <w:r>
        <w:rPr>
          <w:b/>
          <w:u w:val="single"/>
        </w:rPr>
        <w:t>772722</w:t>
      </w:r>
    </w:p>
    <w:p>
      <w:r>
        <w:t>@Demokracija1 Preselite se V VENEZUELO, bili bi presenečeni, v momentu bi zaprli mejo, kajti to v ubogi državi že obvladajo. Hallelujah</w:t>
      </w:r>
    </w:p>
    <w:p>
      <w:r>
        <w:rPr>
          <w:b/>
          <w:u w:val="single"/>
        </w:rPr>
        <w:t>772723</w:t>
      </w:r>
    </w:p>
    <w:p>
      <w:r>
        <w:t>Avokadov namaz s posušenimi paradižniki https://t.co/H0ddcxTxQl https://t.co/ueUCJHi9y0</w:t>
      </w:r>
    </w:p>
    <w:p>
      <w:r>
        <w:rPr>
          <w:b/>
          <w:u w:val="single"/>
        </w:rPr>
        <w:t>772724</w:t>
      </w:r>
    </w:p>
    <w:p>
      <w:r>
        <w:t>FOTO: Otroci na Hotizi bogatejši za prenovljen vrtec - https://t.co/H7JwaUC0rV https://t.co/8Mnvkpyebt</w:t>
      </w:r>
    </w:p>
    <w:p>
      <w:r>
        <w:rPr>
          <w:b/>
          <w:u w:val="single"/>
        </w:rPr>
        <w:t>772725</w:t>
      </w:r>
    </w:p>
    <w:p>
      <w:r>
        <w:t>@Adornoisdead @KatarinaJenko @jkmcnk @lukavalas @pengovsky V komunizmu poleti ne bo nikomur vroče!</w:t>
      </w:r>
    </w:p>
    <w:p>
      <w:r>
        <w:rPr>
          <w:b/>
          <w:u w:val="single"/>
        </w:rPr>
        <w:t>772726</w:t>
      </w:r>
    </w:p>
    <w:p>
      <w:r>
        <w:t>@petrasovdat Ko se meni to zgodi ponavadi nastanejo jurcki z ajdovo kaso...</w:t>
        <w:br/>
        <w:t>Iz razloga ves material doma in ni treba v trgovino.</w:t>
      </w:r>
    </w:p>
    <w:p>
      <w:r>
        <w:rPr>
          <w:b/>
          <w:u w:val="single"/>
        </w:rPr>
        <w:t>772727</w:t>
      </w:r>
    </w:p>
    <w:p>
      <w:r>
        <w:t>@lucijausaj Moralni prestiž ali potratni luxsus?V YU 1 FIČO na vasi.V Italiji stale kavbojke toliko ,kot kg grozdja,sledjega pri nas ni bilo</w:t>
      </w:r>
    </w:p>
    <w:p>
      <w:r>
        <w:rPr>
          <w:b/>
          <w:u w:val="single"/>
        </w:rPr>
        <w:t>772728</w:t>
      </w:r>
    </w:p>
    <w:p>
      <w:r>
        <w:t>Zdaj, ko "maske LEVIH" v EU padajo, si jih bodo ti isti "konvertiti" prilaščali.!</w:t>
        <w:br/>
        <w:t>...LAŽ, je NESMRTNA ljubica Socialistov.!</w:t>
      </w:r>
    </w:p>
    <w:p>
      <w:r>
        <w:rPr>
          <w:b/>
          <w:u w:val="single"/>
        </w:rPr>
        <w:t>772729</w:t>
      </w:r>
    </w:p>
    <w:p>
      <w:r>
        <w:t>@fzagorc ... kaj pa vem, @NejcPerhavec je dober sofer. pa se na elektriko fura... :)</w:t>
      </w:r>
    </w:p>
    <w:p>
      <w:r>
        <w:rPr>
          <w:b/>
          <w:u w:val="single"/>
        </w:rPr>
        <w:t>772730</w:t>
      </w:r>
    </w:p>
    <w:p>
      <w:r>
        <w:t>A veš tist, k si tolk len, da se ti ne da palačink pečt, pa nardiš mešanco in prodajaš v Sparu? https://t.co/x6g1FGFvOB</w:t>
      </w:r>
    </w:p>
    <w:p>
      <w:r>
        <w:rPr>
          <w:b/>
          <w:u w:val="single"/>
        </w:rPr>
        <w:t>772731</w:t>
      </w:r>
    </w:p>
    <w:p>
      <w:r>
        <w:t>@jelka_godec @MinZdravje s trenutno vlado je neki hudo narobe, da to dopušča</w:t>
      </w:r>
    </w:p>
    <w:p>
      <w:r>
        <w:rPr>
          <w:b/>
          <w:u w:val="single"/>
        </w:rPr>
        <w:t>772732</w:t>
      </w:r>
    </w:p>
    <w:p>
      <w:r>
        <w:t>Preveri ponudbo artiklov v kategoriji #Mali #gospodinjski #aparati - MEGABITE - računalniki in računalniška oprema https://t.co/ludhUDoUYU</w:t>
      </w:r>
    </w:p>
    <w:p>
      <w:r>
        <w:rPr>
          <w:b/>
          <w:u w:val="single"/>
        </w:rPr>
        <w:t>772733</w:t>
      </w:r>
    </w:p>
    <w:p>
      <w:r>
        <w:t>@zaslovenijo2 Da crkneš od smeha. Da je firerček priljubljen? Ma nihče ga ne mara!</w:t>
      </w:r>
    </w:p>
    <w:p>
      <w:r>
        <w:rPr>
          <w:b/>
          <w:u w:val="single"/>
        </w:rPr>
        <w:t>772734</w:t>
      </w:r>
    </w:p>
    <w:p>
      <w:r>
        <w:t>Astmatiki in ostali podobni kalibri, ki ne zmorejo tekmovati brez zdravil, bi morali nastopati med invalidi.</w:t>
      </w:r>
    </w:p>
    <w:p>
      <w:r>
        <w:rPr>
          <w:b/>
          <w:u w:val="single"/>
        </w:rPr>
        <w:t>772735</w:t>
      </w:r>
    </w:p>
    <w:p>
      <w:r>
        <w:t>Skoda za nase skakalce. Zihr bo pa Tepes spet edino v Planici dobr skocu. #orli #poleti #Kulm2016</w:t>
      </w:r>
    </w:p>
    <w:p>
      <w:r>
        <w:rPr>
          <w:b/>
          <w:u w:val="single"/>
        </w:rPr>
        <w:t>772736</w:t>
      </w:r>
    </w:p>
    <w:p>
      <w:r>
        <w:t>@dusankocevar1 In žal je takih maltretiranih narodov po svetu kolikor hočeš. Kot da so prekleti. 🥺</w:t>
      </w:r>
    </w:p>
    <w:p>
      <w:r>
        <w:rPr>
          <w:b/>
          <w:u w:val="single"/>
        </w:rPr>
        <w:t>772737</w:t>
      </w:r>
    </w:p>
    <w:p>
      <w:r>
        <w:t>@BernardBrscic Hec je ko so vpil nočemo zidov, Salvini domov...kam? Ce je v Italiji. Retardirani komunisti</w:t>
      </w:r>
    </w:p>
    <w:p>
      <w:r>
        <w:rPr>
          <w:b/>
          <w:u w:val="single"/>
        </w:rPr>
        <w:t>772738</w:t>
      </w:r>
    </w:p>
    <w:p>
      <w:r>
        <w:t>@Skolobrinski Bravo skrajni čas, da se tem primitivcam, da do znanja, da je čas za pakiranje.</w:t>
      </w:r>
    </w:p>
    <w:p>
      <w:r>
        <w:rPr>
          <w:b/>
          <w:u w:val="single"/>
        </w:rPr>
        <w:t>772739</w:t>
      </w:r>
    </w:p>
    <w:p>
      <w:r>
        <w:t>@helenanucic @tomirozman @ZaresGregor Ampak niti približni to nista samo ultralahki in auspuh.</w:t>
      </w:r>
    </w:p>
    <w:p>
      <w:r>
        <w:rPr>
          <w:b/>
          <w:u w:val="single"/>
        </w:rPr>
        <w:t>772740</w:t>
      </w:r>
    </w:p>
    <w:p>
      <w:r>
        <w:t>Šarčev "prodajalec avtomobilov" Kodelja ni razočaral: Njegovo ministrsko zaslišanje je bila popolna blamaža!: https://t.co/LRbIPwrOct</w:t>
      </w:r>
    </w:p>
    <w:p>
      <w:r>
        <w:rPr>
          <w:b/>
          <w:u w:val="single"/>
        </w:rPr>
        <w:t>772741</w:t>
      </w:r>
    </w:p>
    <w:p>
      <w:r>
        <w:t>#reportaza Kostanjeva nedelja na Jančah: pečen kostanj s pogledom na Triglav  https://t.co/W07Qp363WV https://t.co/9uw4gcQcok</w:t>
      </w:r>
    </w:p>
    <w:p>
      <w:r>
        <w:rPr>
          <w:b/>
          <w:u w:val="single"/>
        </w:rPr>
        <w:t>772742</w:t>
      </w:r>
    </w:p>
    <w:p>
      <w:r>
        <w:t xml:space="preserve">Bratkovič za vodstvo 9:10 v 22. minuti in timeout za Maribor!!! </w:t>
        <w:br/>
        <w:br/>
        <w:t>Forza Kopeeeeeerrrrr!!!</w:t>
      </w:r>
    </w:p>
    <w:p>
      <w:r>
        <w:rPr>
          <w:b/>
          <w:u w:val="single"/>
        </w:rPr>
        <w:t>772743</w:t>
      </w:r>
    </w:p>
    <w:p>
      <w:r>
        <w:t>@LajnarEU @sodnik @tednikTVS Razorozene in zvezane. Prej so pa bezali. Ne se umikat rdecim fasistom. Ce hocejo fajt, ga bodo dobili.</w:t>
      </w:r>
    </w:p>
    <w:p>
      <w:r>
        <w:rPr>
          <w:b/>
          <w:u w:val="single"/>
        </w:rPr>
        <w:t>772744</w:t>
      </w:r>
    </w:p>
    <w:p>
      <w:r>
        <w:t>Če je še kdo tu, si lahko pogleda moj novi tab za sklepanje zavarovanj (pot iz FB v varno E-poslovalnico) http://t.co/16ELE0oP</w:t>
      </w:r>
    </w:p>
    <w:p>
      <w:r>
        <w:rPr>
          <w:b/>
          <w:u w:val="single"/>
        </w:rPr>
        <w:t>772745</w:t>
      </w:r>
    </w:p>
    <w:p>
      <w:r>
        <w:t>@KatarinaJenko Ja, se mu vidi, da je dólgo potoval in še dlje izgoréval ob stiku z atmosfero.</w:t>
      </w:r>
    </w:p>
    <w:p>
      <w:r>
        <w:rPr>
          <w:b/>
          <w:u w:val="single"/>
        </w:rPr>
        <w:t>772746</w:t>
      </w:r>
    </w:p>
    <w:p>
      <w:r>
        <w:t>Prijateljica je pogruntala sistem. Ko se s svojim sprehaja in vidi enega lepšega reče - Vidi kakšen kmet. In pol ga vkp gledata.</w:t>
      </w:r>
    </w:p>
    <w:p>
      <w:r>
        <w:rPr>
          <w:b/>
          <w:u w:val="single"/>
        </w:rPr>
        <w:t>772747</w:t>
      </w:r>
    </w:p>
    <w:p>
      <w:r>
        <w:t>Protiobveščevalna služba mora natančno spremljati tudi kaj počno "prijatelji".  https://t.co/8EyPsJMikV</w:t>
      </w:r>
    </w:p>
    <w:p>
      <w:r>
        <w:rPr>
          <w:b/>
          <w:u w:val="single"/>
        </w:rPr>
        <w:t>772748</w:t>
      </w:r>
    </w:p>
    <w:p>
      <w:r>
        <w:t>Dokler zastopa v okviru demokratičnih postopkov. Tega pa se, zagovorniki komunizma, niso še nikoli držali! https://t.co/FWW9GcZSgC</w:t>
      </w:r>
    </w:p>
    <w:p>
      <w:r>
        <w:rPr>
          <w:b/>
          <w:u w:val="single"/>
        </w:rPr>
        <w:t>772749</w:t>
      </w:r>
    </w:p>
    <w:p>
      <w:r>
        <w:t>@starihalj Bog bo dvignil desnico in od vas se ne bo slišalo prav nič.</w:t>
        <w:br/>
        <w:br/>
        <w:t>Vi,</w:t>
        <w:br/>
        <w:t>morilci</w:t>
        <w:br/>
        <w:t>nemoralneži,</w:t>
        <w:br/>
        <w:t>sovražniki resnice.</w:t>
      </w:r>
    </w:p>
    <w:p>
      <w:r>
        <w:rPr>
          <w:b/>
          <w:u w:val="single"/>
        </w:rPr>
        <w:t>772750</w:t>
      </w:r>
    </w:p>
    <w:p>
      <w:r>
        <w:t>Ta teden v ND:  Barakuda brez milosti za pedofila - Zdravnik ameriške gimnastične reprezentance gre v zapor za 175 let, je odločila sodnica</w:t>
      </w:r>
    </w:p>
    <w:p>
      <w:r>
        <w:rPr>
          <w:b/>
          <w:u w:val="single"/>
        </w:rPr>
        <w:t>772751</w:t>
      </w:r>
    </w:p>
    <w:p>
      <w:r>
        <w:t>@Libertarec Berejo jih tisti, ki so želeli, da njihovi otroci postanejo takšni - barbike.</w:t>
      </w:r>
    </w:p>
    <w:p>
      <w:r>
        <w:rPr>
          <w:b/>
          <w:u w:val="single"/>
        </w:rPr>
        <w:t>772752</w:t>
      </w:r>
    </w:p>
    <w:p>
      <w:r>
        <w:t>@butalskipolicaj @sarecmarjan Za NSI Ali LMŠ. Kdor bo imel boljši program in da bo Janšo odpikal</w:t>
      </w:r>
    </w:p>
    <w:p>
      <w:r>
        <w:rPr>
          <w:b/>
          <w:u w:val="single"/>
        </w:rPr>
        <w:t>772753</w:t>
      </w:r>
    </w:p>
    <w:p>
      <w:r>
        <w:t>@BernardBrscic @JansaRetweets Kaj šele da vas zjebejo tele debili? https://t.co/NpixMW1vtu</w:t>
      </w:r>
    </w:p>
    <w:p>
      <w:r>
        <w:rPr>
          <w:b/>
          <w:u w:val="single"/>
        </w:rPr>
        <w:t>772754</w:t>
      </w:r>
    </w:p>
    <w:p>
      <w:r>
        <w:t>@MitjaIrsic Pa še enkrat: kikle gor, gate dol, pa po nagi riti, pa bi jih minilo.</w:t>
      </w:r>
    </w:p>
    <w:p>
      <w:r>
        <w:rPr>
          <w:b/>
          <w:u w:val="single"/>
        </w:rPr>
        <w:t>772755</w:t>
      </w:r>
    </w:p>
    <w:p>
      <w:r>
        <w:t>Ali pa v vsakem primeru ne dajat otrokom. Baje da cvre možganske celice? 🤔 https://t.co/LgEZMivIOe</w:t>
      </w:r>
    </w:p>
    <w:p>
      <w:r>
        <w:rPr>
          <w:b/>
          <w:u w:val="single"/>
        </w:rPr>
        <w:t>772756</w:t>
      </w:r>
    </w:p>
    <w:p>
      <w:r>
        <w:t>@davorvrban @sarecmarjan Imata vzpostavljeno mrežo, ki poskrbi, da njuna modrovanja dosežejo čim več tviterašev. "Mute" je opcija.</w:t>
      </w:r>
    </w:p>
    <w:p>
      <w:r>
        <w:rPr>
          <w:b/>
          <w:u w:val="single"/>
        </w:rPr>
        <w:t>772757</w:t>
      </w:r>
    </w:p>
    <w:p>
      <w:r>
        <w:t>@YanchMb V žalosti začneš verjet v kar koli, kar ti lajša bolečino. #obrambnimehanizem</w:t>
      </w:r>
    </w:p>
    <w:p>
      <w:r>
        <w:rPr>
          <w:b/>
          <w:u w:val="single"/>
        </w:rPr>
        <w:t>772758</w:t>
      </w:r>
    </w:p>
    <w:p>
      <w:r>
        <w:t>komunizem in socializem sta orodji za nadzor in omejevanje človekovih pravic</w:t>
      </w:r>
    </w:p>
    <w:p>
      <w:r>
        <w:rPr>
          <w:b/>
          <w:u w:val="single"/>
        </w:rPr>
        <w:t>772759</w:t>
      </w:r>
    </w:p>
    <w:p>
      <w:r>
        <w:t>@Urskitka Kako knjigo ti to bereš?</w:t>
        <w:br/>
        <w:br/>
        <w:t>Naslov kao adijo fin. stres, ob branju te pa spravi v stres?</w:t>
      </w:r>
    </w:p>
    <w:p>
      <w:r>
        <w:rPr>
          <w:b/>
          <w:u w:val="single"/>
        </w:rPr>
        <w:t>772760</w:t>
      </w:r>
    </w:p>
    <w:p>
      <w:r>
        <w:t>Pri doktorju. "Ali veliko pijete, ker se vam tako tresejo roke"? "Ne pol polijem"!🤣</w:t>
      </w:r>
    </w:p>
    <w:p>
      <w:r>
        <w:rPr>
          <w:b/>
          <w:u w:val="single"/>
        </w:rPr>
        <w:t>772761</w:t>
      </w:r>
    </w:p>
    <w:p>
      <w:r>
        <w:t>Če ti prezgodaj podarijo državno pokojnino, pišeš... https://t.co/cuMxaNUO0m via @Delo #butale</w:t>
      </w:r>
    </w:p>
    <w:p>
      <w:r>
        <w:rPr>
          <w:b/>
          <w:u w:val="single"/>
        </w:rPr>
        <w:t>772762</w:t>
      </w:r>
    </w:p>
    <w:p>
      <w:r>
        <w:t>@drfilomena @IrenaSirena Bazen je skor manjši kot banja v draveljskih blokih. Kdo bi to hotu. In za te peneze. Eh.</w:t>
      </w:r>
    </w:p>
    <w:p>
      <w:r>
        <w:rPr>
          <w:b/>
          <w:u w:val="single"/>
        </w:rPr>
        <w:t>772763</w:t>
      </w:r>
    </w:p>
    <w:p>
      <w:r>
        <w:t xml:space="preserve">Prispevek: peščica gradov cveti večina propada </w:t>
        <w:br/>
        <w:t>https://t.co/JtN5zUYMKe https://t.co/Vg2JIeYO3R</w:t>
      </w:r>
    </w:p>
    <w:p>
      <w:r>
        <w:rPr>
          <w:b/>
          <w:u w:val="single"/>
        </w:rPr>
        <w:t>772764</w:t>
      </w:r>
    </w:p>
    <w:p>
      <w:r>
        <w:t>@LajnarEU @VaruhCPRS Ja Bog pomagaj. S takšnimi tviti, pa nam desničarjem ne delaš ravno usluge.</w:t>
      </w:r>
    </w:p>
    <w:p>
      <w:r>
        <w:rPr>
          <w:b/>
          <w:u w:val="single"/>
        </w:rPr>
        <w:t>772765</w:t>
      </w:r>
    </w:p>
    <w:p>
      <w:r>
        <w:t>@ProfAljosa @spetra @adria_airways Kar en navijač iz Dupleka zihr ne bi mogl letet zastonj z igralci</w:t>
      </w:r>
    </w:p>
    <w:p>
      <w:r>
        <w:rPr>
          <w:b/>
          <w:u w:val="single"/>
        </w:rPr>
        <w:t>772766</w:t>
      </w:r>
    </w:p>
    <w:p>
      <w:r>
        <w:t>@ZigaTurk Ummanotera je lepo tiho pri namernih požigih zbirnih centrov za odpadke, pri Magni... Pač državni uradniki - plačuje jih proračun!</w:t>
      </w:r>
    </w:p>
    <w:p>
      <w:r>
        <w:rPr>
          <w:b/>
          <w:u w:val="single"/>
        </w:rPr>
        <w:t>772767</w:t>
      </w:r>
    </w:p>
    <w:p>
      <w:r>
        <w:t>Murgelstan postavi 2 pogoja za kandidate za najvišje funkcije : moraš biti poznan in voljan.</w:t>
      </w:r>
    </w:p>
    <w:p>
      <w:r>
        <w:rPr>
          <w:b/>
          <w:u w:val="single"/>
        </w:rPr>
        <w:t>772768</w:t>
      </w:r>
    </w:p>
    <w:p>
      <w:r>
        <w:t>Pripelje se iz Šiške na tržnico v center z BMW X5 in potem tlači artičoke v steklen kozarec. Bravo, stara. Rešuješ naš planet.</w:t>
      </w:r>
    </w:p>
    <w:p>
      <w:r>
        <w:rPr>
          <w:b/>
          <w:u w:val="single"/>
        </w:rPr>
        <w:t>772769</w:t>
      </w:r>
    </w:p>
    <w:p>
      <w:r>
        <w:t>Nova okna, vrata vplivajo na vrednost hiše http://nepremicnine-mysloveniarealestate.blogspot.com</w:t>
      </w:r>
    </w:p>
    <w:p>
      <w:r>
        <w:rPr>
          <w:b/>
          <w:u w:val="single"/>
        </w:rPr>
        <w:t>772770</w:t>
      </w:r>
    </w:p>
    <w:p>
      <w:r>
        <w:t>@ZoranKofol @RTV_Slovenija Biatlon je sele v cetrtek. Te bom spomnil.  Pa še @z8_LJ.</w:t>
      </w:r>
    </w:p>
    <w:p>
      <w:r>
        <w:rPr>
          <w:b/>
          <w:u w:val="single"/>
        </w:rPr>
        <w:t>772771</w:t>
      </w:r>
    </w:p>
    <w:p>
      <w:r>
        <w:t>@RLjubljana Odvisno, kater del maš bolj obsežen. Jsm šla postrani, kot rakovica :-)</w:t>
      </w:r>
    </w:p>
    <w:p>
      <w:r>
        <w:rPr>
          <w:b/>
          <w:u w:val="single"/>
        </w:rPr>
        <w:t>772772</w:t>
      </w:r>
    </w:p>
    <w:p>
      <w:r>
        <w:t>@tomltoml @penzionist12 @Agency_R_Mutt Jaz bo nakazala 100 EUR. Še za Pogorelca.</w:t>
      </w:r>
    </w:p>
    <w:p>
      <w:r>
        <w:rPr>
          <w:b/>
          <w:u w:val="single"/>
        </w:rPr>
        <w:t>772773</w:t>
      </w:r>
    </w:p>
    <w:p>
      <w:r>
        <w:t>Takole nemški CSU prijatelji SDS zagovarjajo ilegalne migracije in AfD-jevce zmerjajo z desnimi ekstremisti. Seveda z bučno podporo MSM.</w:t>
      </w:r>
    </w:p>
    <w:p>
      <w:r>
        <w:rPr>
          <w:b/>
          <w:u w:val="single"/>
        </w:rPr>
        <w:t>772774</w:t>
      </w:r>
    </w:p>
    <w:p>
      <w:r>
        <w:t>@crico111 @lucijausaj Pa taki zneski ne grejo na listek, je omejen prostor za znesek.</w:t>
      </w:r>
    </w:p>
    <w:p>
      <w:r>
        <w:rPr>
          <w:b/>
          <w:u w:val="single"/>
        </w:rPr>
        <w:t>772775</w:t>
      </w:r>
    </w:p>
    <w:p>
      <w:r>
        <w:t>Urbana na telefonu morda dobiva nadgradnje, morala pa bi jih še več. https://t.co/99gtsPMh3w</w:t>
      </w:r>
    </w:p>
    <w:p>
      <w:r>
        <w:rPr>
          <w:b/>
          <w:u w:val="single"/>
        </w:rPr>
        <w:t>772776</w:t>
      </w:r>
    </w:p>
    <w:p>
      <w:r>
        <w:t>Trump je odličnega zdravja... levaki pa spet v jok.. k so verjeli levi propagandi.. da je z eno nogo že v grobu..</w:t>
      </w:r>
    </w:p>
    <w:p>
      <w:r>
        <w:rPr>
          <w:b/>
          <w:u w:val="single"/>
        </w:rPr>
        <w:t>772777</w:t>
      </w:r>
    </w:p>
    <w:p>
      <w:r>
        <w:t xml:space="preserve">@ZigaTurk @peterjancic Tožilstvo je del pravosodja, zaenkrat. </w:t>
        <w:br/>
        <w:br/>
        <w:t>Res skorumpirano in zlorabljeno, po zaslugi politikov od Janše naprej.</w:t>
      </w:r>
    </w:p>
    <w:p>
      <w:r>
        <w:rPr>
          <w:b/>
          <w:u w:val="single"/>
        </w:rPr>
        <w:t>772778</w:t>
      </w:r>
    </w:p>
    <w:p>
      <w:r>
        <w:t>@LicenRobert Ja pa ima prav. Marsikaterega otroka so tam do amena zafural. Zmešana feministična hunta</w:t>
      </w:r>
    </w:p>
    <w:p>
      <w:r>
        <w:rPr>
          <w:b/>
          <w:u w:val="single"/>
        </w:rPr>
        <w:t>772779</w:t>
      </w:r>
    </w:p>
    <w:p>
      <w:r>
        <w:t>@Blaziek @petrasovdat Nadjaz je res jeba, ampak, če's pa še glup, ti pa res ni lahko.</w:t>
      </w:r>
    </w:p>
    <w:p>
      <w:r>
        <w:rPr>
          <w:b/>
          <w:u w:val="single"/>
        </w:rPr>
        <w:t>772780</w:t>
      </w:r>
    </w:p>
    <w:p>
      <w:r>
        <w:t>Ura se 12 ni, jaz mam pa 3 ure oddelane. V pizami. Iz postelje. Zdaj lahk grem pa svet osvojit.</w:t>
      </w:r>
    </w:p>
    <w:p>
      <w:r>
        <w:rPr>
          <w:b/>
          <w:u w:val="single"/>
        </w:rPr>
        <w:t>772781</w:t>
      </w:r>
    </w:p>
    <w:p>
      <w:r>
        <w:t>@lucijausaj Jao, draga deklica, mlada si še, premlada za penzijo. Le delaj, da bo oblast lahko trošila.</w:t>
      </w:r>
    </w:p>
    <w:p>
      <w:r>
        <w:rPr>
          <w:b/>
          <w:u w:val="single"/>
        </w:rPr>
        <w:t>772782</w:t>
      </w:r>
    </w:p>
    <w:p>
      <w:r>
        <w:t>@miss0MFGspot @melitad To je bumerang efekt: @miss0MFGspot vam je lepo pokazala, kaj pride, dobiš nazaj, če v eter 'vržeš' nekaj takega.</w:t>
      </w:r>
    </w:p>
    <w:p>
      <w:r>
        <w:rPr>
          <w:b/>
          <w:u w:val="single"/>
        </w:rPr>
        <w:t>772783</w:t>
      </w:r>
    </w:p>
    <w:p>
      <w:r>
        <w:t>@errrudit @LisaMinaUsa To že, smo pa prebrali tudi nekaj resnih prispevkov, ki si jih bo hotel  Mrsec - brez kao- prisvojiti, ko bo odrasel.</w:t>
      </w:r>
    </w:p>
    <w:p>
      <w:r>
        <w:rPr>
          <w:b/>
          <w:u w:val="single"/>
        </w:rPr>
        <w:t>772784</w:t>
      </w:r>
    </w:p>
    <w:p>
      <w:r>
        <w:t>@Daily_Express A joj, kaksno odkritje če iz imena odstrani črko "J" Zgleda da je J ali JJ res strah in trepet v svetu #butli</w:t>
      </w:r>
    </w:p>
    <w:p>
      <w:r>
        <w:rPr>
          <w:b/>
          <w:u w:val="single"/>
        </w:rPr>
        <w:t>772785</w:t>
      </w:r>
    </w:p>
    <w:p>
      <w:r>
        <w:t>Ekskurzija za 1. letnik. Muzej krapinskega neandertalca @ Muzej Krapinskih neandertalaca https://t.co/M1C1uBQCQT</w:t>
      </w:r>
    </w:p>
    <w:p>
      <w:r>
        <w:rPr>
          <w:b/>
          <w:u w:val="single"/>
        </w:rPr>
        <w:t>772786</w:t>
      </w:r>
    </w:p>
    <w:p>
      <w:r>
        <w:t>@IrenaSirena Seveda. Veš kok smeti prineseš s copati gor. Kdo bo pa to pucal. Jaz se pred vrati kopalnice sezujem....</w:t>
      </w:r>
    </w:p>
    <w:p>
      <w:r>
        <w:rPr>
          <w:b/>
          <w:u w:val="single"/>
        </w:rPr>
        <w:t>772787</w:t>
      </w:r>
    </w:p>
    <w:p>
      <w:r>
        <w:t>Ko se bo pa ta zaklat usidral vsem Slovencem, smo pa v pi**i. https://t.co/lbMkkmVGDv</w:t>
      </w:r>
    </w:p>
    <w:p>
      <w:r>
        <w:rPr>
          <w:b/>
          <w:u w:val="single"/>
        </w:rPr>
        <w:t>772788</w:t>
      </w:r>
    </w:p>
    <w:p>
      <w:r>
        <w:t>To bodo prekleto drage fure. Naj jih plača njegova žena. https://t.co/mRbmUTUGj8</w:t>
      </w:r>
    </w:p>
    <w:p>
      <w:r>
        <w:rPr>
          <w:b/>
          <w:u w:val="single"/>
        </w:rPr>
        <w:t>772789</w:t>
      </w:r>
    </w:p>
    <w:p>
      <w:r>
        <w:t>@MisaVugrinec Res katastrofa, važno da zavarovalnice pokasirajo, ni čudno da vse dobro poslujejo...</w:t>
      </w:r>
    </w:p>
    <w:p>
      <w:r>
        <w:rPr>
          <w:b/>
          <w:u w:val="single"/>
        </w:rPr>
        <w:t>772790</w:t>
      </w:r>
    </w:p>
    <w:p>
      <w:r>
        <w:t>@Mendijkendij @LazarjevPolzek Ne zgleda lih navdušena nad idejo, da jo bo na pekaču zamenjal krompir.</w:t>
      </w:r>
    </w:p>
    <w:p>
      <w:r>
        <w:rPr>
          <w:b/>
          <w:u w:val="single"/>
        </w:rPr>
        <w:t>772791</w:t>
      </w:r>
    </w:p>
    <w:p>
      <w:r>
        <w:t>@surfon @majcengorazd @illegall_blonde To je presofisticiran sistem za nas. Npr nisem vedel, da se v britanskem parlamentu ne sme ploskat.</w:t>
      </w:r>
    </w:p>
    <w:p>
      <w:r>
        <w:rPr>
          <w:b/>
          <w:u w:val="single"/>
        </w:rPr>
        <w:t>772792</w:t>
      </w:r>
    </w:p>
    <w:p>
      <w:r>
        <w:t>@butalskipolicaj @cikibucka ...a vendar levičarji iz tega ne bodo potegnili nikakršnih naukov...🤔</w:t>
      </w:r>
    </w:p>
    <w:p>
      <w:r>
        <w:rPr>
          <w:b/>
          <w:u w:val="single"/>
        </w:rPr>
        <w:t>772793</w:t>
      </w:r>
    </w:p>
    <w:p>
      <w:r>
        <w:t>📹 Toaletne mizice vam ponujajo veliko prostora in udobja, zahvaljujoč mehko oblazinjenemu stolu... https://t.co/7uYJdgKVO7</w:t>
      </w:r>
    </w:p>
    <w:p>
      <w:r>
        <w:rPr>
          <w:b/>
          <w:u w:val="single"/>
        </w:rPr>
        <w:t>772794</w:t>
      </w:r>
    </w:p>
    <w:p>
      <w:r>
        <w:t>@radioGA__GA fajn, da vas mamo, pjebi, vsaj vi še izvabite smeh na lica razočaranega folka, kolikor se še sploh da .</w:t>
      </w:r>
    </w:p>
    <w:p>
      <w:r>
        <w:rPr>
          <w:b/>
          <w:u w:val="single"/>
        </w:rPr>
        <w:t>772795</w:t>
      </w:r>
    </w:p>
    <w:p>
      <w:r>
        <w:t>@StankaStanka @C_Mirkic No, tega se bodo otroc vedno spomnili. Ce so starsi skulinari. Ce so paniki pa najbrz ne 🙈</w:t>
      </w:r>
    </w:p>
    <w:p>
      <w:r>
        <w:rPr>
          <w:b/>
          <w:u w:val="single"/>
        </w:rPr>
        <w:t>772796</w:t>
      </w:r>
    </w:p>
    <w:p>
      <w:r>
        <w:t>@EdoHabe @Alex4Aleksandra Dejstvo je, da smo brez fosilnih goriv in JE bosi in goli. Če premog ni več sprejemljiv postavimo še eno JE.</w:t>
      </w:r>
    </w:p>
    <w:p>
      <w:r>
        <w:rPr>
          <w:b/>
          <w:u w:val="single"/>
        </w:rPr>
        <w:t>772797</w:t>
      </w:r>
    </w:p>
    <w:p>
      <w:r>
        <w:t>Zmaji v zadnji četrtini razbili Helios in dvignili vstopnico na zaključni turnir - https://t.co/bewNVrSKuw https://t.co/GYWhjvCIlG</w:t>
      </w:r>
    </w:p>
    <w:p>
      <w:r>
        <w:rPr>
          <w:b/>
          <w:u w:val="single"/>
        </w:rPr>
        <w:t>772798</w:t>
      </w:r>
    </w:p>
    <w:p>
      <w:r>
        <w:t>@AleksHribovsek Tud gasilci tečejo v gorečo stavbo, ko vsi drugi tečejo ven.</w:t>
      </w:r>
    </w:p>
    <w:p>
      <w:r>
        <w:rPr>
          <w:b/>
          <w:u w:val="single"/>
        </w:rPr>
        <w:t>772799</w:t>
      </w:r>
    </w:p>
    <w:p>
      <w:r>
        <w:t>@BrankoGrims1 A naše bolnice, vojska, policija nima denarja za konkretno oskrbo. Raje bi za 2 tir dali in navlekli migrante.</w:t>
      </w:r>
    </w:p>
    <w:p>
      <w:r>
        <w:rPr>
          <w:b/>
          <w:u w:val="single"/>
        </w:rPr>
        <w:t>772800</w:t>
      </w:r>
    </w:p>
    <w:p>
      <w:r>
        <w:t>@had @Libertarec @lukavalas @MarkoLisec @TomazLisec @tfajon Da se samo revni muslimani razstreljujejo?</w:t>
      </w:r>
    </w:p>
    <w:p>
      <w:r>
        <w:rPr>
          <w:b/>
          <w:u w:val="single"/>
        </w:rPr>
        <w:t>772801</w:t>
      </w:r>
    </w:p>
    <w:p>
      <w:r>
        <w:t>Basal je kvalitetno hrano v  svoj gobec in jo popolaknil s hrvaškim teranom. https://t.co/xG32SvcYDs</w:t>
      </w:r>
    </w:p>
    <w:p>
      <w:r>
        <w:rPr>
          <w:b/>
          <w:u w:val="single"/>
        </w:rPr>
        <w:t>772802</w:t>
      </w:r>
    </w:p>
    <w:p>
      <w:r>
        <w:t>Hekerji okradli eno največjih borz kriptovalut v Aziji</w:t>
        <w:br/>
        <w:t>https://t.co/Ij4C7e0rbK https://t.co/rJ2Fx3dRIV</w:t>
      </w:r>
    </w:p>
    <w:p>
      <w:r>
        <w:rPr>
          <w:b/>
          <w:u w:val="single"/>
        </w:rPr>
        <w:t>772803</w:t>
      </w:r>
    </w:p>
    <w:p>
      <w:r>
        <w:t>@JureBrankovic @galar @policija_si @Pizama Ob 8h zjutraj za vikend je že v štartu passive agressive, razen če sta prišla s kavo :)</w:t>
      </w:r>
    </w:p>
    <w:p>
      <w:r>
        <w:rPr>
          <w:b/>
          <w:u w:val="single"/>
        </w:rPr>
        <w:t>772804</w:t>
      </w:r>
    </w:p>
    <w:p>
      <w:r>
        <w:t>To intelektualci globoke države, predvsem pa na račun države. @GregorVirant1 @Pertinacal @DamirCrncec https://t.co/ZT0qpRcRnG</w:t>
      </w:r>
    </w:p>
    <w:p>
      <w:r>
        <w:rPr>
          <w:b/>
          <w:u w:val="single"/>
        </w:rPr>
        <w:t>772805</w:t>
      </w:r>
    </w:p>
    <w:p>
      <w:r>
        <w:t>@ZaresGregor To naše oblasti štejejo kot incident, ribiče pa kot nezakonito prehajanje meje. Prvo se ne globi (kot razumem), drugo pa ja.</w:t>
      </w:r>
    </w:p>
    <w:p>
      <w:r>
        <w:rPr>
          <w:b/>
          <w:u w:val="single"/>
        </w:rPr>
        <w:t>772806</w:t>
      </w:r>
    </w:p>
    <w:p>
      <w:r>
        <w:t>#LED žepna svetilka, LuxPrimera 140, #Brennenstuhl, # LED svetila #MEGABITE - #računalniki in #računalniška #oprema. https://t.co/YaYog1L3gN</w:t>
      </w:r>
    </w:p>
    <w:p>
      <w:r>
        <w:rPr>
          <w:b/>
          <w:u w:val="single"/>
        </w:rPr>
        <w:t>772807</w:t>
      </w:r>
    </w:p>
    <w:p>
      <w:r>
        <w:t>@SrecniLuka @Bojana61654450 @BojanPozar Pohorci so bili žrtev izdaje! Ve se kdo so bili izdajalci, storilci se vračajo na kraj.....</w:t>
      </w:r>
    </w:p>
    <w:p>
      <w:r>
        <w:rPr>
          <w:b/>
          <w:u w:val="single"/>
        </w:rPr>
        <w:t>772808</w:t>
      </w:r>
    </w:p>
    <w:p>
      <w:r>
        <w:t>Novi nepremičninski davek bo pritisnil na ceno nepremičnin - @Planetsiolnet http://t.co/l0hVq6HE7J</w:t>
      </w:r>
    </w:p>
    <w:p>
      <w:r>
        <w:rPr>
          <w:b/>
          <w:u w:val="single"/>
        </w:rPr>
        <w:t>772809</w:t>
      </w:r>
    </w:p>
    <w:p>
      <w:r>
        <w:t>@MazzoVanKlein Princeska. 😂😂😂 Starsi so vedno bolj nori. To bodo postali nadvse funkcionalni odrasli. Not.</w:t>
      </w:r>
    </w:p>
    <w:p>
      <w:r>
        <w:rPr>
          <w:b/>
          <w:u w:val="single"/>
        </w:rPr>
        <w:t>772810</w:t>
      </w:r>
    </w:p>
    <w:p>
      <w:r>
        <w:t>@DrzavljanK Vzemite v roke hladno pivo,pa v senco ,vročinski val preveč vpliva na možgane</w:t>
      </w:r>
    </w:p>
    <w:p>
      <w:r>
        <w:rPr>
          <w:b/>
          <w:u w:val="single"/>
        </w:rPr>
        <w:t>772811</w:t>
      </w:r>
    </w:p>
    <w:p>
      <w:r>
        <w:t>Rečte kar čte, ampak ob tehle kruhkih nune na TV jst kar težko držim slino. #AnaKuha</w:t>
      </w:r>
    </w:p>
    <w:p>
      <w:r>
        <w:rPr>
          <w:b/>
          <w:u w:val="single"/>
        </w:rPr>
        <w:t>772812</w:t>
      </w:r>
    </w:p>
    <w:p>
      <w:r>
        <w:t>Danes ni samo fuzbal v Mariboru, ampak dobra predstava na drogovih... #pandora #narodnidom https://t.co/usiNHfyk3o</w:t>
      </w:r>
    </w:p>
    <w:p>
      <w:r>
        <w:rPr>
          <w:b/>
          <w:u w:val="single"/>
        </w:rPr>
        <w:t>772813</w:t>
      </w:r>
    </w:p>
    <w:p>
      <w:r>
        <w:t>@AlenkaKesar No, zdejle ji probaj pa še pokazat, kako se skače šesto stopnjo in naprej. Jaz sem zadnjič precej butnil.</w:t>
      </w:r>
    </w:p>
    <w:p>
      <w:r>
        <w:rPr>
          <w:b/>
          <w:u w:val="single"/>
        </w:rPr>
        <w:t>772814</w:t>
      </w:r>
    </w:p>
    <w:p>
      <w:r>
        <w:t>@t_celestina Ne, enemu drugemu revezu. Malo je bil pleh vdrt, zraven pa se 2 policijska avtomobila, lucke in celo resilec 🙃</w:t>
      </w:r>
    </w:p>
    <w:p>
      <w:r>
        <w:rPr>
          <w:b/>
          <w:u w:val="single"/>
        </w:rPr>
        <w:t>772815</w:t>
      </w:r>
    </w:p>
    <w:p>
      <w:r>
        <w:t>@razkrinkavanje đizs faking krajst siol greste fact čekat, jao #bre #sramote</w:t>
      </w:r>
    </w:p>
    <w:p>
      <w:r>
        <w:rPr>
          <w:b/>
          <w:u w:val="single"/>
        </w:rPr>
        <w:t>772816</w:t>
      </w:r>
    </w:p>
    <w:p>
      <w:r>
        <w:t>Ste kdaj brali sezname z imeni otrok, ki hodijo v Walsdortfske vrtce? Bolano, vam rečem.</w:t>
      </w:r>
    </w:p>
    <w:p>
      <w:r>
        <w:rPr>
          <w:b/>
          <w:u w:val="single"/>
        </w:rPr>
        <w:t>772817</w:t>
      </w:r>
    </w:p>
    <w:p>
      <w:r>
        <w:t>@AlexNotfake Enakost za vse! Dajmo vse bankrotirat pa bojo vsi enako revni!!</w:t>
      </w:r>
    </w:p>
    <w:p>
      <w:r>
        <w:rPr>
          <w:b/>
          <w:u w:val="single"/>
        </w:rPr>
        <w:t>772818</w:t>
      </w:r>
    </w:p>
    <w:p>
      <w:r>
        <w:t>Bratu je kuna v enmu mescu dvakrat pregriznla cevi v novem avtu. Pol pa zivi sredo gozda 😂</w:t>
      </w:r>
    </w:p>
    <w:p>
      <w:r>
        <w:rPr>
          <w:b/>
          <w:u w:val="single"/>
        </w:rPr>
        <w:t>772819</w:t>
      </w:r>
    </w:p>
    <w:p>
      <w:r>
        <w:t>Zakaj Kumunisti vzamejo BOZICNICO če ne priznavajo božiča niti ne želijo da so jaslice v palači predsednika</w:t>
      </w:r>
    </w:p>
    <w:p>
      <w:r>
        <w:rPr>
          <w:b/>
          <w:u w:val="single"/>
        </w:rPr>
        <w:t>772820</w:t>
      </w:r>
    </w:p>
    <w:p>
      <w:r>
        <w:t>@MatevzNovak @Gen_ID_SLO @petra_jansa Samo sejme ničevosti znajo organizirat! #orgazmiranje</w:t>
      </w:r>
    </w:p>
    <w:p>
      <w:r>
        <w:rPr>
          <w:b/>
          <w:u w:val="single"/>
        </w:rPr>
        <w:t>772821</w:t>
      </w:r>
    </w:p>
    <w:p>
      <w:r>
        <w:t>@strankalevica Totalni bolniki ste...kdo je vas ustvaril to je problem...#džis</w:t>
      </w:r>
    </w:p>
    <w:p>
      <w:r>
        <w:rPr>
          <w:b/>
          <w:u w:val="single"/>
        </w:rPr>
        <w:t>772822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772823</w:t>
      </w:r>
    </w:p>
    <w:p>
      <w:r>
        <w:t>Na tiste kolone za nakup kave, praška in banan sem že pozabil. https://t.co/SdOYraMrz0</w:t>
      </w:r>
    </w:p>
    <w:p>
      <w:r>
        <w:rPr>
          <w:b/>
          <w:u w:val="single"/>
        </w:rPr>
        <w:t>772824</w:t>
      </w:r>
    </w:p>
    <w:p>
      <w:r>
        <w:t>Nekdo nas pa prepricuje, da fantje niso navajeni taksnega ritma. Da je na reprezentancnem nivoju vse hitreje. #UCL</w:t>
      </w:r>
    </w:p>
    <w:p>
      <w:r>
        <w:rPr>
          <w:b/>
          <w:u w:val="single"/>
        </w:rPr>
        <w:t>772825</w:t>
      </w:r>
    </w:p>
    <w:p>
      <w:r>
        <w:t>@bmz9453 Nisem vedela, da je še zmeraj zaprt. Tole je pa hud udarec za Renault/Nissan.</w:t>
      </w:r>
    </w:p>
    <w:p>
      <w:r>
        <w:rPr>
          <w:b/>
          <w:u w:val="single"/>
        </w:rPr>
        <w:t>772826</w:t>
      </w:r>
    </w:p>
    <w:p>
      <w:r>
        <w:t>Za zajtrk kavna šalica kosmicev z jogurtom in tremi dekorativnimi borovnicami. Kdo se to naje, no?</w:t>
      </w:r>
    </w:p>
    <w:p>
      <w:r>
        <w:rPr>
          <w:b/>
          <w:u w:val="single"/>
        </w:rPr>
        <w:t>772827</w:t>
      </w:r>
    </w:p>
    <w:p>
      <w:r>
        <w:t>@24ur_com vi raj poštimajte tale pofukan voyo.si da ne šteka. Če človk neki želi plačat, potem želi da stvar dela!</w:t>
      </w:r>
    </w:p>
    <w:p>
      <w:r>
        <w:rPr>
          <w:b/>
          <w:u w:val="single"/>
        </w:rPr>
        <w:t>772828</w:t>
      </w:r>
    </w:p>
    <w:p>
      <w:r>
        <w:t>@PortalPolitikis Zaceli so pa Hamasovi islamisti. Samo tega tendenciozni politikis ne bo povedal.</w:t>
      </w:r>
    </w:p>
    <w:p>
      <w:r>
        <w:rPr>
          <w:b/>
          <w:u w:val="single"/>
        </w:rPr>
        <w:t>772829</w:t>
      </w:r>
    </w:p>
    <w:p>
      <w:r>
        <w:t>Kaj pa če bi več reciklirali in uredili prave kroge surovin? https://t.co/8fmiwhbreI https://t.co/ua3TdLNtJO</w:t>
      </w:r>
    </w:p>
    <w:p>
      <w:r>
        <w:rPr>
          <w:b/>
          <w:u w:val="single"/>
        </w:rPr>
        <w:t>772830</w:t>
      </w:r>
    </w:p>
    <w:p>
      <w:r>
        <w:t>Preklete mega korpuracije, sterilizirajo fižol, da ga je treba kupovqti, nameato, da bi se množil na policah! https://t.co/3nD8MN6ur6</w:t>
      </w:r>
    </w:p>
    <w:p>
      <w:r>
        <w:rPr>
          <w:b/>
          <w:u w:val="single"/>
        </w:rPr>
        <w:t>772831</w:t>
      </w:r>
    </w:p>
    <w:p>
      <w:r>
        <w:t>@Pertinacal @TVOdmevi Samo ženske z ministerstev danes niso bile lopatrarji!  #HighTechzLopatami</w:t>
      </w:r>
    </w:p>
    <w:p>
      <w:r>
        <w:rPr>
          <w:b/>
          <w:u w:val="single"/>
        </w:rPr>
        <w:t>772832</w:t>
      </w:r>
    </w:p>
    <w:p>
      <w:r>
        <w:t>@Dnevnik_si Kaksni uporniki neki, teroristicni zlocinci Poimenujte jih s pravimi besedami!</w:t>
      </w:r>
    </w:p>
    <w:p>
      <w:r>
        <w:rPr>
          <w:b/>
          <w:u w:val="single"/>
        </w:rPr>
        <w:t>772833</w:t>
      </w:r>
    </w:p>
    <w:p>
      <w:r>
        <w:t>Evropski poslanci – odtujeni centri moči? https://t.co/cfYSk7yXli via @Nova24TV</w:t>
      </w:r>
    </w:p>
    <w:p>
      <w:r>
        <w:rPr>
          <w:b/>
          <w:u w:val="single"/>
        </w:rPr>
        <w:t>772834</w:t>
      </w:r>
    </w:p>
    <w:p>
      <w:r>
        <w:t>Zaupate temu računalniku?</w:t>
        <w:br/>
        <w:t xml:space="preserve">Dostop do filma o umetni inteligenci - brezplačen do nedelje zvečer. </w:t>
        <w:br/>
        <w:br/>
        <w:t>(? po katerem času) https://t.co/fvpHfj4WFo</w:t>
      </w:r>
    </w:p>
    <w:p>
      <w:r>
        <w:rPr>
          <w:b/>
          <w:u w:val="single"/>
        </w:rPr>
        <w:t>772835</w:t>
      </w:r>
    </w:p>
    <w:p>
      <w:r>
        <w:t>Dražbe tedna! Top stanovanja, poslovni prostori, avtomobili, delnice in še več! 💡 https://t.co/dJ3MiCkqoN #drazba http://t.co/gAEBmaoepb</w:t>
      </w:r>
    </w:p>
    <w:p>
      <w:r>
        <w:rPr>
          <w:b/>
          <w:u w:val="single"/>
        </w:rPr>
        <w:t>772836</w:t>
      </w:r>
    </w:p>
    <w:p>
      <w:r>
        <w:t>Prideš mi na šalter nadrkan pa brez dokumenta in hočeš, da ti dam dnar? Sori miško, nau šlo.#idioti</w:t>
      </w:r>
    </w:p>
    <w:p>
      <w:r>
        <w:rPr>
          <w:b/>
          <w:u w:val="single"/>
        </w:rPr>
        <w:t>772837</w:t>
      </w:r>
    </w:p>
    <w:p>
      <w:r>
        <w:t>@BCestnik "Markist"?..je binarna opecija.Bližje mu je Marksist !Teh pa imamo dovolj..še šolajo jih razni Miheljaki na FDV !?</w:t>
      </w:r>
    </w:p>
    <w:p>
      <w:r>
        <w:rPr>
          <w:b/>
          <w:u w:val="single"/>
        </w:rPr>
        <w:t>772838</w:t>
      </w:r>
    </w:p>
    <w:p>
      <w:r>
        <w:t>Sprejet je bil v avli pri vhodu...</w:t>
        <w:br/>
        <w:br/>
        <w:t>Turnšek na pogovoru pri Kaduncu https://t.co/226tSjfqx3</w:t>
      </w:r>
    </w:p>
    <w:p>
      <w:r>
        <w:rPr>
          <w:b/>
          <w:u w:val="single"/>
        </w:rPr>
        <w:t>772839</w:t>
      </w:r>
    </w:p>
    <w:p>
      <w:r>
        <w:t>Trboveljčani, res ste neverjetni, ko ste v DZ izvolili svojega poslanca Sitarja. On je sedaj vaša referenca.</w:t>
      </w:r>
    </w:p>
    <w:p>
      <w:r>
        <w:rPr>
          <w:b/>
          <w:u w:val="single"/>
        </w:rPr>
        <w:t>772840</w:t>
      </w:r>
    </w:p>
    <w:p>
      <w:r>
        <w:t>Logično, da je treba odstreliti mlade živali. Odstrel starejših (‘kapitalcev’) pomeni odstranitev najboljše genske baze. #tarca</w:t>
      </w:r>
    </w:p>
    <w:p>
      <w:r>
        <w:rPr>
          <w:b/>
          <w:u w:val="single"/>
        </w:rPr>
        <w:t>772841</w:t>
      </w:r>
    </w:p>
    <w:p>
      <w:r>
        <w:t>O, hudica, tega pa od Balea nisem pricakoval. Samo upam, da se ni poskodoval! Dajmo se enega! #UCLFinale #halamadrid</w:t>
      </w:r>
    </w:p>
    <w:p>
      <w:r>
        <w:rPr>
          <w:b/>
          <w:u w:val="single"/>
        </w:rPr>
        <w:t>772842</w:t>
      </w:r>
    </w:p>
    <w:p>
      <w:r>
        <w:t>#Kemis Miro Cerar se zahvaljuje gasilcem, po hitrem postopku naj uredi, da bodo gasilci deležne ustrezne zdravniške obravnave. O tem pa nič</w:t>
      </w:r>
    </w:p>
    <w:p>
      <w:r>
        <w:rPr>
          <w:b/>
          <w:u w:val="single"/>
        </w:rPr>
        <w:t>772843</w:t>
      </w:r>
    </w:p>
    <w:p>
      <w:r>
        <w:t>Prednost žensk. Pripelješ poln keson raznoh odpadkov v zbirni center. V petkah. In prijazni fantje tam vse naredijo namesto tebe. 🤪🤪🤪</w:t>
      </w:r>
    </w:p>
    <w:p>
      <w:r>
        <w:rPr>
          <w:b/>
          <w:u w:val="single"/>
        </w:rPr>
        <w:t>772844</w:t>
      </w:r>
    </w:p>
    <w:p>
      <w:r>
        <w:t>@ZalaZZA Dej premisli se enkrat! Ziher mas kaj boljsega za pocet tisto uro - al kok ze</w:t>
      </w:r>
    </w:p>
    <w:p>
      <w:r>
        <w:rPr>
          <w:b/>
          <w:u w:val="single"/>
        </w:rPr>
        <w:t>772845</w:t>
      </w:r>
    </w:p>
    <w:p>
      <w:r>
        <w:t>#GOTOFJE: Minister Gorenak naj bi o provokatorjih govoril zato, ker je predolgo "bral" katalog s perilom.</w:t>
      </w:r>
    </w:p>
    <w:p>
      <w:r>
        <w:rPr>
          <w:b/>
          <w:u w:val="single"/>
        </w:rPr>
        <w:t>772846</w:t>
      </w:r>
    </w:p>
    <w:p>
      <w:r>
        <w:t>@ZigaTurk Na dolgi rok pa je izguba multikulturnosti med rastlinami lahko katastrofa.</w:t>
      </w:r>
    </w:p>
    <w:p>
      <w:r>
        <w:rPr>
          <w:b/>
          <w:u w:val="single"/>
        </w:rPr>
        <w:t>772847</w:t>
      </w:r>
    </w:p>
    <w:p>
      <w:r>
        <w:t>Ali bo usoda SL podobna, zadnji večerji Makaroncarjev in njih rdečih lakajev !!! https://t.co/GMBY9fJnM5</w:t>
      </w:r>
    </w:p>
    <w:p>
      <w:r>
        <w:rPr>
          <w:b/>
          <w:u w:val="single"/>
        </w:rPr>
        <w:t>772848</w:t>
      </w:r>
    </w:p>
    <w:p>
      <w:r>
        <w:t>@NovakBozidar @BorutPahor Si hotel reči: Pohar je bil na Pahorju? #absurdistan</w:t>
      </w:r>
    </w:p>
    <w:p>
      <w:r>
        <w:rPr>
          <w:b/>
          <w:u w:val="single"/>
        </w:rPr>
        <w:t>772849</w:t>
      </w:r>
    </w:p>
    <w:p>
      <w:r>
        <w:t>@BSkelaSavic @donadaljnjega @strankalevica To tudi mene zanima ali  bodo lobije od zavarovalnic uspeli onemogočiti.</w:t>
      </w:r>
    </w:p>
    <w:p>
      <w:r>
        <w:rPr>
          <w:b/>
          <w:u w:val="single"/>
        </w:rPr>
        <w:t>772850</w:t>
      </w:r>
    </w:p>
    <w:p>
      <w:r>
        <w:t>@ZanMahnic @RomanaTomc Ne stražiš ti v Piranskem zalivu? Na straži je prepovedano gledanje in poslušanje medijev!</w:t>
      </w:r>
    </w:p>
    <w:p>
      <w:r>
        <w:rPr>
          <w:b/>
          <w:u w:val="single"/>
        </w:rPr>
        <w:t>772851</w:t>
      </w:r>
    </w:p>
    <w:p>
      <w:r>
        <w:t>Veliki in mali rdeči. Glede na napovedi katastrof in bližine delujočega vulkana (sicer spi) bomo malce slabše spali. https://t.co/v4Y1P616Ch</w:t>
      </w:r>
    </w:p>
    <w:p>
      <w:r>
        <w:rPr>
          <w:b/>
          <w:u w:val="single"/>
        </w:rPr>
        <w:t>772852</w:t>
      </w:r>
    </w:p>
    <w:p>
      <w:r>
        <w:t>Dolgotrajna suša in vročina povzročata gozdne požare v severni Evropi, celo znotraj arktičnega kroga. #ClimateChange https://t.co/PbrD5DpApU</w:t>
      </w:r>
    </w:p>
    <w:p>
      <w:r>
        <w:rPr>
          <w:b/>
          <w:u w:val="single"/>
        </w:rPr>
        <w:t>772853</w:t>
      </w:r>
    </w:p>
    <w:p>
      <w:r>
        <w:t>Dan 1. Noč mirna. Na dovozu ni videti nobenih vil, krampov, bakel ali vešal. Delamo naprej.</w:t>
        <w:br/>
        <w:t>#UmetnostJeNevarna</w:t>
      </w:r>
    </w:p>
    <w:p>
      <w:r>
        <w:rPr>
          <w:b/>
          <w:u w:val="single"/>
        </w:rPr>
        <w:t>772854</w:t>
      </w:r>
    </w:p>
    <w:p>
      <w:r>
        <w:t>Kdor žaluje za socializmom je: a) naivni bedak ali pa b) preračunljiva baraba. #managerletamyass</w:t>
      </w:r>
    </w:p>
    <w:p>
      <w:r>
        <w:rPr>
          <w:b/>
          <w:u w:val="single"/>
        </w:rPr>
        <w:t>772855</w:t>
      </w:r>
    </w:p>
    <w:p>
      <w:r>
        <w:t>Ministrstvo za okolje in prostor je izdalo gradbeno dovoljenje za lakirnico družbe Magna Steyr v občini Hoče-Slivnica.</w:t>
      </w:r>
    </w:p>
    <w:p>
      <w:r>
        <w:rPr>
          <w:b/>
          <w:u w:val="single"/>
        </w:rPr>
        <w:t>772856</w:t>
      </w:r>
    </w:p>
    <w:p>
      <w:r>
        <w:t>Telefon odpika sogovornika po cca 3min pogovora.</w:t>
        <w:br/>
        <w:br/>
        <w:t>Še vedno nisem prepričan, če je to bug ali feature.</w:t>
      </w:r>
    </w:p>
    <w:p>
      <w:r>
        <w:rPr>
          <w:b/>
          <w:u w:val="single"/>
        </w:rPr>
        <w:t>772857</w:t>
      </w:r>
    </w:p>
    <w:p>
      <w:r>
        <w:t>@stanka_d Janez še nikoli ni prevzel pošiljke od sodišča, pa ne ve, da bi morala bit ta bela kuverta gor nalimana...</w:t>
      </w:r>
    </w:p>
    <w:p>
      <w:r>
        <w:rPr>
          <w:b/>
          <w:u w:val="single"/>
        </w:rPr>
        <w:t>772858</w:t>
      </w:r>
    </w:p>
    <w:p>
      <w:r>
        <w:t>Same babe: Z novim singlom napovedujejo izid 4. studijskega albuma: VRAŽJI BEND https://t.co/xLisHfqq24</w:t>
      </w:r>
    </w:p>
    <w:p>
      <w:r>
        <w:rPr>
          <w:b/>
          <w:u w:val="single"/>
        </w:rPr>
        <w:t>772859</w:t>
      </w:r>
    </w:p>
    <w:p>
      <w:r>
        <w:t>V najnovejšem #ZnanstveniBritoff je razkritih nekaj trikov, s katerimi si pomagajo čudežne gobice.</w:t>
        <w:br/>
        <w:t>https://t.co/ID5nbYi04z</w:t>
      </w:r>
    </w:p>
    <w:p>
      <w:r>
        <w:rPr>
          <w:b/>
          <w:u w:val="single"/>
        </w:rPr>
        <w:t>772860</w:t>
      </w:r>
    </w:p>
    <w:p>
      <w:r>
        <w:t>Kako se v LGBT vtihotapljajo pedofili? Počasi in potiho, a vztrajno. Poglejte slike. ⬇️⬇️ https://t.co/RL262eSSMT</w:t>
      </w:r>
    </w:p>
    <w:p>
      <w:r>
        <w:rPr>
          <w:b/>
          <w:u w:val="single"/>
        </w:rPr>
        <w:t>772861</w:t>
      </w:r>
    </w:p>
    <w:p>
      <w:r>
        <w:t>Osebno poznam podeben primer pacienta. Ni se končalo z evtanazijo, hvala Bogu. Je pa imel za en dan možnost povedati, kaj se mu dogaja.</w:t>
      </w:r>
    </w:p>
    <w:p>
      <w:r>
        <w:rPr>
          <w:b/>
          <w:u w:val="single"/>
        </w:rPr>
        <w:t>772862</w:t>
      </w:r>
    </w:p>
    <w:p>
      <w:r>
        <w:t>@SamoGlavan ... a niso na tak način španski idioti uničili Inkov, ki so obvladovali (miroljubno) celo Južno Ameriko   ?</w:t>
      </w:r>
    </w:p>
    <w:p>
      <w:r>
        <w:rPr>
          <w:b/>
          <w:u w:val="single"/>
        </w:rPr>
        <w:t>772863</w:t>
      </w:r>
    </w:p>
    <w:p>
      <w:r>
        <w:t>@jezerska @KatarinaDbr Ja, to! Pri nas se pinca peče za veliko noč, panetone pa v Italiji kupujemo od novembra do februarja ;)</w:t>
      </w:r>
    </w:p>
    <w:p>
      <w:r>
        <w:rPr>
          <w:b/>
          <w:u w:val="single"/>
        </w:rPr>
        <w:t>772864</w:t>
      </w:r>
    </w:p>
    <w:p>
      <w:r>
        <w:t>@MatejTonin MOS se odpira v Celju!Lahko bi iz protesta MOS zaprli, to bi bil efekt! Tko pa ostane vse kot je blo in bo!</w:t>
      </w:r>
    </w:p>
    <w:p>
      <w:r>
        <w:rPr>
          <w:b/>
          <w:u w:val="single"/>
        </w:rPr>
        <w:t>772865</w:t>
      </w:r>
    </w:p>
    <w:p>
      <w:r>
        <w:t>@lojzi1 Ukiniti RTV prispevek, ki na leto znaša 91 mio€,</w:t>
        <w:br/>
        <w:t>čez pol leta bi rdeči RTV prašiči glodali lubje.</w:t>
        <w:br/>
        <w:t>Plačujemo jih, da nam lažejo.</w:t>
      </w:r>
    </w:p>
    <w:p>
      <w:r>
        <w:rPr>
          <w:b/>
          <w:u w:val="single"/>
        </w:rPr>
        <w:t>772866</w:t>
      </w:r>
    </w:p>
    <w:p>
      <w:r>
        <w:t>Jaz razumem da so na tem svetu idioti, katerim ni problem oddati svojega psa v zavetišče. Ne razumem pa te gnile... https://t.co/WQ6T4lvnjV</w:t>
      </w:r>
    </w:p>
    <w:p>
      <w:r>
        <w:rPr>
          <w:b/>
          <w:u w:val="single"/>
        </w:rPr>
        <w:t>772867</w:t>
      </w:r>
    </w:p>
    <w:p>
      <w:r>
        <w:t>G. Janša sploh ni komunajzar. On je res velik in častivreden politikant. https://t.co/K8YeBMvDIv</w:t>
      </w:r>
    </w:p>
    <w:p>
      <w:r>
        <w:rPr>
          <w:b/>
          <w:u w:val="single"/>
        </w:rPr>
        <w:t>772868</w:t>
      </w:r>
    </w:p>
    <w:p>
      <w:r>
        <w:t>@dreychee @OranjeSwaeltjie Ni bilo dolgo pa so ISIS notri vpletli. Kakšen spin.</w:t>
      </w:r>
    </w:p>
    <w:p>
      <w:r>
        <w:rPr>
          <w:b/>
          <w:u w:val="single"/>
        </w:rPr>
        <w:t>772869</w:t>
      </w:r>
    </w:p>
    <w:p>
      <w:r>
        <w:t xml:space="preserve">@Nogavicka_Pika glej, obstaja tisti obupni vžgalnik tudi v avtu. </w:t>
        <w:br/>
        <w:t>v paralelnem vesolju sem hotla vžgat cigareto ko sem najdla gas.</w:t>
      </w:r>
    </w:p>
    <w:p>
      <w:r>
        <w:rPr>
          <w:b/>
          <w:u w:val="single"/>
        </w:rPr>
        <w:t>772870</w:t>
      </w:r>
    </w:p>
    <w:p>
      <w:r>
        <w:t>Sprejeli smo aksiom, da je politika nekaj slabega, pokvarjenega, s čimer si katoličani ne smemo mazati rok (papež Frančišek pravi obratno).</w:t>
      </w:r>
    </w:p>
    <w:p>
      <w:r>
        <w:rPr>
          <w:b/>
          <w:u w:val="single"/>
        </w:rPr>
        <w:t>772871</w:t>
      </w:r>
    </w:p>
    <w:p>
      <w:r>
        <w:t>@AntonPeinkiher @BojanPozar @nmusar @ToneKrkovic Rece mali pokvarjeni plagiator.</w:t>
      </w:r>
    </w:p>
    <w:p>
      <w:r>
        <w:rPr>
          <w:b/>
          <w:u w:val="single"/>
        </w:rPr>
        <w:t>772872</w:t>
      </w:r>
    </w:p>
    <w:p>
      <w:r>
        <w:t>@komunalc Baje je treba hitrej laufat. Tok hitr, da telo zablokira prebavo. Nekak se reče, a sem pozabil. Povedal prijatelj triatlonec. 💪</w:t>
      </w:r>
    </w:p>
    <w:p>
      <w:r>
        <w:rPr>
          <w:b/>
          <w:u w:val="single"/>
        </w:rPr>
        <w:t>772873</w:t>
      </w:r>
    </w:p>
    <w:p>
      <w:r>
        <w:t>@Selestenje Ne vem, če so v Mb dejansko naredili kaj uporabnega, da bi olajsali bivanje ljudjem. #ceste #trznica</w:t>
      </w:r>
    </w:p>
    <w:p>
      <w:r>
        <w:rPr>
          <w:b/>
          <w:u w:val="single"/>
        </w:rPr>
        <w:t>772874</w:t>
      </w:r>
    </w:p>
    <w:p>
      <w:r>
        <w:t>@JiriKocica Za razne take ljubitelje živali, pedofile, posiljevalce... je žal rešitev le smrtna kazen...</w:t>
      </w:r>
    </w:p>
    <w:p>
      <w:r>
        <w:rPr>
          <w:b/>
          <w:u w:val="single"/>
        </w:rPr>
        <w:t>772875</w:t>
      </w:r>
    </w:p>
    <w:p>
      <w:r>
        <w:t>@boriscipot1 @vinkovasle1 smrt fasizmu so se drli eni med vojno in med ubijanjem po vojni.. Pa pravijo, da niso isti... Samo pri nas tako.</w:t>
      </w:r>
    </w:p>
    <w:p>
      <w:r>
        <w:rPr>
          <w:b/>
          <w:u w:val="single"/>
        </w:rPr>
        <w:t>772876</w:t>
      </w:r>
    </w:p>
    <w:p>
      <w:r>
        <w:t>Delodajalci to še kar "pozabljajo". https://t.co/NIh3eB5mGO https://t.co/ZwZxDC525V</w:t>
      </w:r>
    </w:p>
    <w:p>
      <w:r>
        <w:rPr>
          <w:b/>
          <w:u w:val="single"/>
        </w:rPr>
        <w:t>772877</w:t>
      </w:r>
    </w:p>
    <w:p>
      <w:r>
        <w:t>@tradicijaslo Nadvse se zabavam, ko slovenska desnica v kričevitem obupu brani in nežno oblizuje zadnjico nadjunaka naciorbana.</w:t>
      </w:r>
    </w:p>
    <w:p>
      <w:r>
        <w:rPr>
          <w:b/>
          <w:u w:val="single"/>
        </w:rPr>
        <w:t>772878</w:t>
      </w:r>
    </w:p>
    <w:p>
      <w:r>
        <w:t>Študenti v Laboratorij za telekomunikacije Fakultete za elektrotehniko so razvili aplikacijo za LED prikazovalnik. http://t.co/AnvueG8IXR</w:t>
      </w:r>
    </w:p>
    <w:p>
      <w:r>
        <w:rPr>
          <w:b/>
          <w:u w:val="single"/>
        </w:rPr>
        <w:t>772879</w:t>
      </w:r>
    </w:p>
    <w:p>
      <w:r>
        <w:t>@NusaZajc @mrevlje @spagetyuse Sicer pa, kaj pa sprašuješ interventnega kardiologa o zategnjenem vratu</w:t>
      </w:r>
    </w:p>
    <w:p>
      <w:r>
        <w:rPr>
          <w:b/>
          <w:u w:val="single"/>
        </w:rPr>
        <w:t>772880</w:t>
      </w:r>
    </w:p>
    <w:p>
      <w:r>
        <w:t>Bolan otrok v naročju, ravnokar prižgala TV - The Golden Girls na @RTV_Slovenija! Ne morem verjet! #mademyday</w:t>
      </w:r>
    </w:p>
    <w:p>
      <w:r>
        <w:rPr>
          <w:b/>
          <w:u w:val="single"/>
        </w:rPr>
        <w:t>772881</w:t>
      </w:r>
    </w:p>
    <w:p>
      <w:r>
        <w:t>Vceraj bomba v MB. Danes en bife v Lj. Kaj sledi jutri in v nedeljo? Da se ne bi kdo ukvarjal z resnimi problemi... #Butale</w:t>
      </w:r>
    </w:p>
    <w:p>
      <w:r>
        <w:rPr>
          <w:b/>
          <w:u w:val="single"/>
        </w:rPr>
        <w:t>772882</w:t>
      </w:r>
    </w:p>
    <w:p>
      <w:r>
        <w:t>@DarkoErmenc @PerkoBenjamin Joj, še vedno obstajajo navdušenci nad komunistično propagando.</w:t>
      </w:r>
    </w:p>
    <w:p>
      <w:r>
        <w:rPr>
          <w:b/>
          <w:u w:val="single"/>
        </w:rPr>
        <w:t>772883</w:t>
      </w:r>
    </w:p>
    <w:p>
      <w:r>
        <w:t>@nimivseeno Od kdaj je pa ta Jeseniška ovca "neodvisna"! Bolj odvisne težko najdeš na sončni strani Alp! #tolkOTEJPRESSTITUTKI</w:t>
      </w:r>
    </w:p>
    <w:p>
      <w:r>
        <w:rPr>
          <w:b/>
          <w:u w:val="single"/>
        </w:rPr>
        <w:t>772884</w:t>
      </w:r>
    </w:p>
    <w:p>
      <w:r>
        <w:t>Evropo moramo narediti močnejšo, uspešnejšo, takšno, ki v nedeljo odhajajo na 800 km dolgo pot do Srebrenice.</w:t>
      </w:r>
    </w:p>
    <w:p>
      <w:r>
        <w:rPr>
          <w:b/>
          <w:u w:val="single"/>
        </w:rPr>
        <w:t>772885</w:t>
      </w:r>
    </w:p>
    <w:p>
      <w:r>
        <w:t>@BojanPozar @ErjavecKarl od kdaj je pa tov. Erjavec pri gasilcih oz. rešilcih, da vozi po sredini ????</w:t>
      </w:r>
    </w:p>
    <w:p>
      <w:r>
        <w:rPr>
          <w:b/>
          <w:u w:val="single"/>
        </w:rPr>
        <w:t>772886</w:t>
      </w:r>
    </w:p>
    <w:p>
      <w:r>
        <w:t>@Nova24TV če bi bil tam še kakšen taprav moški bi ta skret poscal  in posral , pa da vidimo kolk časa bodo še skupni</w:t>
      </w:r>
    </w:p>
    <w:p>
      <w:r>
        <w:rPr>
          <w:b/>
          <w:u w:val="single"/>
        </w:rPr>
        <w:t>772887</w:t>
      </w:r>
    </w:p>
    <w:p>
      <w:r>
        <w:t>Očitno so tablice nova biomasa in nanši spet računajo na premoženje neznanega izvora. https://t.co/ehJiTQU6FR</w:t>
      </w:r>
    </w:p>
    <w:p>
      <w:r>
        <w:rPr>
          <w:b/>
          <w:u w:val="single"/>
        </w:rPr>
        <w:t>772888</w:t>
      </w:r>
    </w:p>
    <w:p>
      <w:r>
        <w:t>@matjazg @policija_si Ja ker verjetno niti sam ni vedo... On je vido puške pa nas v vojaški opremi, pa je klical</w:t>
      </w:r>
    </w:p>
    <w:p>
      <w:r>
        <w:rPr>
          <w:b/>
          <w:u w:val="single"/>
        </w:rPr>
        <w:t>772889</w:t>
      </w:r>
    </w:p>
    <w:p>
      <w:r>
        <w:t>@TomazLisec @strankalevica Kordiš je tipičen izdelek "javne" šole in s tem se tisti bolj normalni poslanci ne hvalijo!</w:t>
      </w:r>
    </w:p>
    <w:p>
      <w:r>
        <w:rPr>
          <w:b/>
          <w:u w:val="single"/>
        </w:rPr>
        <w:t>772890</w:t>
      </w:r>
    </w:p>
    <w:p>
      <w:r>
        <w:t>Na MOP v pripravi osem državnih prostorskih načrtov za #vetrneelektrarne https://t.co/YQHwo9jMsX #elektrika</w:t>
      </w:r>
    </w:p>
    <w:p>
      <w:r>
        <w:rPr>
          <w:b/>
          <w:u w:val="single"/>
        </w:rPr>
        <w:t>772891</w:t>
      </w:r>
    </w:p>
    <w:p>
      <w:r>
        <w:t>@KatarinaDbr @GloriaPorcupine @embalaza Saj se trudim. Sam je plina zmanjkalo in ne morem kofeta skuhati. Normalnost je ogrožena.</w:t>
      </w:r>
    </w:p>
    <w:p>
      <w:r>
        <w:rPr>
          <w:b/>
          <w:u w:val="single"/>
        </w:rPr>
        <w:t>772892</w:t>
      </w:r>
    </w:p>
    <w:p>
      <w:r>
        <w:t>@shamantheshaman @MatjazLulik @cesenj To je tako kot ti sočustvujes z ovcami</w:t>
      </w:r>
    </w:p>
    <w:p>
      <w:r>
        <w:rPr>
          <w:b/>
          <w:u w:val="single"/>
        </w:rPr>
        <w:t>772893</w:t>
      </w:r>
    </w:p>
    <w:p>
      <w:r>
        <w:t>@slovenistan Kaksen skandal bi sele bil, ce bi nosil kravato s slovenskim grbom.</w:t>
      </w:r>
    </w:p>
    <w:p>
      <w:r>
        <w:rPr>
          <w:b/>
          <w:u w:val="single"/>
        </w:rPr>
        <w:t>772894</w:t>
      </w:r>
    </w:p>
    <w:p>
      <w:r>
        <w:t>@borisvoncina @Libertarec @_wupe A v vsaki vojni se potem izvede krvava komunistična revolucija, kjer potem komunisti prevzamejo oblast? 🤔</w:t>
      </w:r>
    </w:p>
    <w:p>
      <w:r>
        <w:rPr>
          <w:b/>
          <w:u w:val="single"/>
        </w:rPr>
        <w:t>772895</w:t>
      </w:r>
    </w:p>
    <w:p>
      <w:r>
        <w:t>Srbi jezni nase, na sodnike, a hvalijo neusmiljenega "Srbina" Dragića https://t.co/SUncA6Roat https://t.co/ZBflICXTtu</w:t>
      </w:r>
    </w:p>
    <w:p>
      <w:r>
        <w:rPr>
          <w:b/>
          <w:u w:val="single"/>
        </w:rPr>
        <w:t>772896</w:t>
      </w:r>
    </w:p>
    <w:p>
      <w:r>
        <w:t>@MitjaIrsic Desnuharji pizdakajo nad potrošnjo davkoplačevalskega denarja samo,ko ga dobijo levičarji,ko se filajo njihove riti je vse OK</w:t>
      </w:r>
    </w:p>
    <w:p>
      <w:r>
        <w:rPr>
          <w:b/>
          <w:u w:val="single"/>
        </w:rPr>
        <w:t>772897</w:t>
      </w:r>
    </w:p>
    <w:p>
      <w:r>
        <w:t>Fak mi gre na zivce razcefuk u fletu....dans mi pride spucat sedezno,aprila pa montaza omare v hodnik in kopalnco....</w:t>
      </w:r>
    </w:p>
    <w:p>
      <w:r>
        <w:rPr>
          <w:b/>
          <w:u w:val="single"/>
        </w:rPr>
        <w:t>772898</w:t>
      </w:r>
    </w:p>
    <w:p>
      <w:r>
        <w:t>@NinaGray_ Meni pa bolj potegne na smoke monster iz Lost, še posebej kar pokaže od relativno blizu.</w:t>
      </w:r>
    </w:p>
    <w:p>
      <w:r>
        <w:rPr>
          <w:b/>
          <w:u w:val="single"/>
        </w:rPr>
        <w:t>772899</w:t>
      </w:r>
    </w:p>
    <w:p>
      <w:r>
        <w:t>Zakaj policija ne vrača migrante od koder so prišli na Hrvaško kot to veleva EU pravni red ??</w:t>
      </w:r>
    </w:p>
    <w:p>
      <w:r>
        <w:rPr>
          <w:b/>
          <w:u w:val="single"/>
        </w:rPr>
        <w:t>772900</w:t>
      </w:r>
    </w:p>
    <w:p>
      <w:r>
        <w:t>Lex-Novice: Poslanci po počitnicah znova v parlamentu... začeli z izredno sejo</w:t>
        <w:br/>
        <w:t>https://t.co/4wpfPjc0cL https://t.co/RkiypwYYIC</w:t>
      </w:r>
    </w:p>
    <w:p>
      <w:r>
        <w:rPr>
          <w:b/>
          <w:u w:val="single"/>
        </w:rPr>
        <w:t>772901</w:t>
      </w:r>
    </w:p>
    <w:p>
      <w:r>
        <w:t>@lucijausaj Še veliko hujše si privoščijo tożilci pa seveda sodniki, meja ni, vsaj pri določenih ne!</w:t>
      </w:r>
    </w:p>
    <w:p>
      <w:r>
        <w:rPr>
          <w:b/>
          <w:u w:val="single"/>
        </w:rPr>
        <w:t>772902</w:t>
      </w:r>
    </w:p>
    <w:p>
      <w:r>
        <w:t>@karfjolca @Turinek Tito ni bil strojni kljucavnicar, bil je "fake", v resnici Stalinov ucenec.</w:t>
      </w:r>
    </w:p>
    <w:p>
      <w:r>
        <w:rPr>
          <w:b/>
          <w:u w:val="single"/>
        </w:rPr>
        <w:t>772903</w:t>
      </w:r>
    </w:p>
    <w:p>
      <w:r>
        <w:t>Od Velenja do Vojnika ni daleč....  #psihiatrija #umobolnica https://t.co/K8P3ZFld7z</w:t>
      </w:r>
    </w:p>
    <w:p>
      <w:r>
        <w:rPr>
          <w:b/>
          <w:u w:val="single"/>
        </w:rPr>
        <w:t>772904</w:t>
      </w:r>
    </w:p>
    <w:p>
      <w:r>
        <w:t>@ZanMahnic @markobandelli Sicer pa bolj ko se s takimi ukvarjaš bolj jim paše.  Ignorirat jih je treba</w:t>
      </w:r>
    </w:p>
    <w:p>
      <w:r>
        <w:rPr>
          <w:b/>
          <w:u w:val="single"/>
        </w:rPr>
        <w:t>772905</w:t>
      </w:r>
    </w:p>
    <w:p>
      <w:r>
        <w:t>@MiroCerar @MZZRS Lepo da ste se končno pogledali v ogledalu. Prekinite torej s takim obnašanjem!</w:t>
      </w:r>
    </w:p>
    <w:p>
      <w:r>
        <w:rPr>
          <w:b/>
          <w:u w:val="single"/>
        </w:rPr>
        <w:t>772906</w:t>
      </w:r>
    </w:p>
    <w:p>
      <w:r>
        <w:t>Moja naloga v primeru koroških dečkov je bila pozvati socialno inšpekcijo k nadzoru. Nepravilnosti niso ugotovili.</w:t>
      </w:r>
    </w:p>
    <w:p>
      <w:r>
        <w:rPr>
          <w:b/>
          <w:u w:val="single"/>
        </w:rPr>
        <w:t>772907</w:t>
      </w:r>
    </w:p>
    <w:p>
      <w:r>
        <w:t>@slovenskipanter Za to pa so se komunisti po vojni tako krvavo znesli nad lastnim narodom.</w:t>
      </w:r>
    </w:p>
    <w:p>
      <w:r>
        <w:rPr>
          <w:b/>
          <w:u w:val="single"/>
        </w:rPr>
        <w:t>772908</w:t>
      </w:r>
    </w:p>
    <w:p>
      <w:r>
        <w:t>Hrvati kupujejo borbene avione,mi pa razpadajoče šuhe? Če je to uspeh,@MiroCerar ,je neki hudo narobe.</w:t>
      </w:r>
    </w:p>
    <w:p>
      <w:r>
        <w:rPr>
          <w:b/>
          <w:u w:val="single"/>
        </w:rPr>
        <w:t>772909</w:t>
      </w:r>
    </w:p>
    <w:p>
      <w:r>
        <w:t>A ste vi resni? Del dan jemljete bogu cajt za nekaj, kar je že vnaprej znano. #interpelacija Ura je že jutr, oni pa še kar lapajo.</w:t>
      </w:r>
    </w:p>
    <w:p>
      <w:r>
        <w:rPr>
          <w:b/>
          <w:u w:val="single"/>
        </w:rPr>
        <w:t>772910</w:t>
      </w:r>
    </w:p>
    <w:p>
      <w:r>
        <w:t>Na fb ne smeš objaviti resnice saj te takoj blokirajo in zbrišejo prispevek tako kot so to naredili Normi Korošec !</w:t>
        <w:br/>
        <w:br/>
        <w:t>https://t.co/bbBzrBH2CV</w:t>
      </w:r>
    </w:p>
    <w:p>
      <w:r>
        <w:rPr>
          <w:b/>
          <w:u w:val="single"/>
        </w:rPr>
        <w:t>772911</w:t>
      </w:r>
    </w:p>
    <w:p>
      <w:r>
        <w:t>@MiranStajerc @Maxova68 Ti, koliko pa tehta tale tvoj muc. BTW, najlepša mačja pasma IMO</w:t>
      </w:r>
    </w:p>
    <w:p>
      <w:r>
        <w:rPr>
          <w:b/>
          <w:u w:val="single"/>
        </w:rPr>
        <w:t>772912</w:t>
      </w:r>
    </w:p>
    <w:p>
      <w:r>
        <w:t>@lucijausaj Dom ima odličen program..kdo je tako zafural? Spet kakšni kratkonogi?Palčki? Kdo drug? Slovenija zdej nujno potrebuje DOM..</w:t>
      </w:r>
    </w:p>
    <w:p>
      <w:r>
        <w:rPr>
          <w:b/>
          <w:u w:val="single"/>
        </w:rPr>
        <w:t>772913</w:t>
      </w:r>
    </w:p>
    <w:p>
      <w:r>
        <w:t>@PStendler @MKlacom @SiolNEWS saj v revirjih se je že od nekdaj fajn pilo, pa komunizem še kar živi</w:t>
      </w:r>
    </w:p>
    <w:p>
      <w:r>
        <w:rPr>
          <w:b/>
          <w:u w:val="single"/>
        </w:rPr>
        <w:t>772914</w:t>
      </w:r>
    </w:p>
    <w:p>
      <w:r>
        <w:t>@NedeloTW @ksenijagb Otrok jih res ne potrebuje.. Življenjsko pa so od njih odvisni starši in še posebej stari starši.</w:t>
      </w:r>
    </w:p>
    <w:p>
      <w:r>
        <w:rPr>
          <w:b/>
          <w:u w:val="single"/>
        </w:rPr>
        <w:t>772915</w:t>
      </w:r>
    </w:p>
    <w:p>
      <w:r>
        <w:t>Oblačim se kot ninja, da peljem dva kužifixa v hladno noč. Naj bo že pomlad. Dost je bilo dolgih gat, no! https://t.co/aIpkPbKayF</w:t>
      </w:r>
    </w:p>
    <w:p>
      <w:r>
        <w:rPr>
          <w:b/>
          <w:u w:val="single"/>
        </w:rPr>
        <w:t>772916</w:t>
      </w:r>
    </w:p>
    <w:p>
      <w:r>
        <w:t>@UriKuriArt  POMLADNO- POLETNE MAJČKE v ljubljanski @ZadrugaZoofa !</w:t>
        <w:br/>
        <w:t>Vabljeni na obisk, ZOOFA, BREG 12, LJ. https://t.co/Hd9PkopWxM</w:t>
      </w:r>
    </w:p>
    <w:p>
      <w:r>
        <w:rPr>
          <w:b/>
          <w:u w:val="single"/>
        </w:rPr>
        <w:t>772917</w:t>
      </w:r>
    </w:p>
    <w:p>
      <w:r>
        <w:t>@komac_j Da k jaslim sodijo osli in biki otroci pa k staršem, je že davno tov. Vidi Tomšič zabrusil pediater B. Derč.</w:t>
      </w:r>
    </w:p>
    <w:p>
      <w:r>
        <w:rPr>
          <w:b/>
          <w:u w:val="single"/>
        </w:rPr>
        <w:t>772918</w:t>
      </w:r>
    </w:p>
    <w:p>
      <w:r>
        <w:t>Središče ob Dravi: Občina zapušča Pokrajinski muzej, bo sledilo odpuščanje? https://t.co/t43hY3wGdb</w:t>
      </w:r>
    </w:p>
    <w:p>
      <w:r>
        <w:rPr>
          <w:b/>
          <w:u w:val="single"/>
        </w:rPr>
        <w:t>772919</w:t>
      </w:r>
    </w:p>
    <w:p>
      <w:r>
        <w:t xml:space="preserve">Štrukel parazitski stratege v nezaposljenos in dvigovalec števila zaposllovanja v državni sektor! </w:t>
        <w:br/>
        <w:br/>
        <w:t>Prav je tako!... https://t.co/GubdAJYyAb</w:t>
      </w:r>
    </w:p>
    <w:p>
      <w:r>
        <w:rPr>
          <w:b/>
          <w:u w:val="single"/>
        </w:rPr>
        <w:t>772920</w:t>
      </w:r>
    </w:p>
    <w:p>
      <w:r>
        <w:t>@JanLievJ @Pertinacal @had @BernardBrscic Ne. X, Y, Q ostanejo. Niso čefurski. Kaj tle ni jasno?</w:t>
      </w:r>
    </w:p>
    <w:p>
      <w:r>
        <w:rPr>
          <w:b/>
          <w:u w:val="single"/>
        </w:rPr>
        <w:t>772921</w:t>
      </w:r>
    </w:p>
    <w:p>
      <w:r>
        <w:t>@Moj_ca Za to je kriva EK s svojimi jebenimi kvotami! Goveda praznoglava birokratska.</w:t>
      </w:r>
    </w:p>
    <w:p>
      <w:r>
        <w:rPr>
          <w:b/>
          <w:u w:val="single"/>
        </w:rPr>
        <w:t>772922</w:t>
      </w:r>
    </w:p>
    <w:p>
      <w:r>
        <w:t>Spoiler alert: Ne kaze nam dobr.</w:t>
        <w:br/>
        <w:t>Drobni tisk: Vse gre pocasi #upickumater. 🇪🇸🇸🇮</w:t>
      </w:r>
    </w:p>
    <w:p>
      <w:r>
        <w:rPr>
          <w:b/>
          <w:u w:val="single"/>
        </w:rPr>
        <w:t>772923</w:t>
      </w:r>
    </w:p>
    <w:p>
      <w:r>
        <w:t>Študentje postregli z zanimivimi melodijami - https://t.co/QCFz6II342 https://t.co/SfbgyMXa3A</w:t>
      </w:r>
    </w:p>
    <w:p>
      <w:r>
        <w:rPr>
          <w:b/>
          <w:u w:val="single"/>
        </w:rPr>
        <w:t>772924</w:t>
      </w:r>
    </w:p>
    <w:p>
      <w:r>
        <w:t>@MarkoPavlisic Trenutno se samo njih vlači po medijih kot krivce za morebiten neuspeh sestave vlade. Potem se jih ne bo dalo.</w:t>
      </w:r>
    </w:p>
    <w:p>
      <w:r>
        <w:rPr>
          <w:b/>
          <w:u w:val="single"/>
        </w:rPr>
        <w:t>772925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772926</w:t>
      </w:r>
    </w:p>
    <w:p>
      <w:r>
        <w:t>@pjur11 @butalskipolicaj @frelih_igor @caplcapinski Jaz bi pred prodajo v nuji probal dvigniti najemnine. A boš medtem v šotoru?</w:t>
      </w:r>
    </w:p>
    <w:p>
      <w:r>
        <w:rPr>
          <w:b/>
          <w:u w:val="single"/>
        </w:rPr>
        <w:t>772927</w:t>
      </w:r>
    </w:p>
    <w:p>
      <w:r>
        <w:t>@ZigaTurk Ni se na to za zanašati, 55 je že "zbranih," 5 prostih strelcev se ob obilni nagradi hitro najde!🧐🙄</w:t>
      </w:r>
    </w:p>
    <w:p>
      <w:r>
        <w:rPr>
          <w:b/>
          <w:u w:val="single"/>
        </w:rPr>
        <w:t>772928</w:t>
      </w:r>
    </w:p>
    <w:p>
      <w:r>
        <w:t>"Reveži, brezdomci, Romi in propadli podjetniki." Wow.</w:t>
        <w:br/>
        <w:br/>
        <w:t>https://t.co/xRevNkbmw4</w:t>
      </w:r>
    </w:p>
    <w:p>
      <w:r>
        <w:rPr>
          <w:b/>
          <w:u w:val="single"/>
        </w:rPr>
        <w:t>772929</w:t>
      </w:r>
    </w:p>
    <w:p>
      <w:r>
        <w:t>Izvolte najinga lepega mucka za mal lepšo nedeljo. :P</w:t>
        <w:br/>
        <w:t>#KeithTheCat #CatsOfTwitter https://t.co/7BIUXbDl4M</w:t>
      </w:r>
    </w:p>
    <w:p>
      <w:r>
        <w:rPr>
          <w:b/>
          <w:u w:val="single"/>
        </w:rPr>
        <w:t>772930</w:t>
      </w:r>
    </w:p>
    <w:p>
      <w:r>
        <w:t>Silvo. To je ena zanimiva zgodbo, za tiste, ki tega niso doziveli. Tudi iz pshiholoskega vidika.</w:t>
        <w:br/>
        <w:t>To pa ni jamranje. https://t.co/2QvHStuwan</w:t>
      </w:r>
    </w:p>
    <w:p>
      <w:r>
        <w:rPr>
          <w:b/>
          <w:u w:val="single"/>
        </w:rPr>
        <w:t>772931</w:t>
      </w:r>
    </w:p>
    <w:p>
      <w:r>
        <w:t>Zimsko službo je včerajšnje celodnevno opozarjanje na sneg več kot očitno presenetilo! #katastrofa</w:t>
      </w:r>
    </w:p>
    <w:p>
      <w:r>
        <w:rPr>
          <w:b/>
          <w:u w:val="single"/>
        </w:rPr>
        <w:t>772932</w:t>
      </w:r>
    </w:p>
    <w:p>
      <w:r>
        <w:t>Gasilci iz leta 2014 v Izbormm</w:t>
        <w:br/>
        <w:t>https://t.co/2u3cC6Yau7 https://t.co/JLAuRaqreT</w:t>
      </w:r>
    </w:p>
    <w:p>
      <w:r>
        <w:rPr>
          <w:b/>
          <w:u w:val="single"/>
        </w:rPr>
        <w:t>772933</w:t>
      </w:r>
    </w:p>
    <w:p>
      <w:r>
        <w:t>@MatjazLicer Baje so, ko je umrl, ladjo potopili skupaj s posadko kar v Izolski marini (da jih bó imél še na drugem svétu.)</w:t>
      </w:r>
    </w:p>
    <w:p>
      <w:r>
        <w:rPr>
          <w:b/>
          <w:u w:val="single"/>
        </w:rPr>
        <w:t>772934</w:t>
      </w:r>
    </w:p>
    <w:p>
      <w:r>
        <w:t>Med spanjem izgubimo 311 gramov svoje teže. Kdor je debel, si je sam kriv, očitno premalo spi...🤣🤣🤣 https://t.co/f0zkNk7ZtW</w:t>
      </w:r>
    </w:p>
    <w:p>
      <w:r>
        <w:rPr>
          <w:b/>
          <w:u w:val="single"/>
        </w:rPr>
        <w:t>772935</w:t>
      </w:r>
    </w:p>
    <w:p>
      <w:r>
        <w:t>@KajzerFranc Natanko tako. Najprej zabavno, potem bedno, nato pomilovanja vredno in potem ignore.</w:t>
      </w:r>
    </w:p>
    <w:p>
      <w:r>
        <w:rPr>
          <w:b/>
          <w:u w:val="single"/>
        </w:rPr>
        <w:t>772936</w:t>
      </w:r>
    </w:p>
    <w:p>
      <w:r>
        <w:t>@Libertarec Državna kultura je tista ki pljuva po Janši in kuje v nebo rdečo zvezdo. Hudo</w:t>
      </w:r>
    </w:p>
    <w:p>
      <w:r>
        <w:rPr>
          <w:b/>
          <w:u w:val="single"/>
        </w:rPr>
        <w:t>772937</w:t>
      </w:r>
    </w:p>
    <w:p>
      <w:r>
        <w:t>@VaneGosnik In ta prisesani na zgodbo fino služijo in veselo multiplicirajo traparije naprej.</w:t>
      </w:r>
    </w:p>
    <w:p>
      <w:r>
        <w:rPr>
          <w:b/>
          <w:u w:val="single"/>
        </w:rPr>
        <w:t>772938</w:t>
      </w:r>
    </w:p>
    <w:p>
      <w:r>
        <w:t>@MervicVanda Insinuirali? Zapisana so zgolj dejstva. Komuniste in bivše aparatčike iščite med sebi enakimi. Tam jih mrgoli. :)</w:t>
      </w:r>
    </w:p>
    <w:p>
      <w:r>
        <w:rPr>
          <w:b/>
          <w:u w:val="single"/>
        </w:rPr>
        <w:t>772939</w:t>
      </w:r>
    </w:p>
    <w:p>
      <w:r>
        <w:t>Kartoteka: poglejte si celotno zgodbo o umoru brežiškega policista #video https://t.co/9j5rsKsRbG via @SiolNEWS</w:t>
      </w:r>
    </w:p>
    <w:p>
      <w:r>
        <w:rPr>
          <w:b/>
          <w:u w:val="single"/>
        </w:rPr>
        <w:t>772940</w:t>
      </w:r>
    </w:p>
    <w:p>
      <w:r>
        <w:t>To so res bedasti naslovi, bedasta novinarska vprašanja. Še največji Janševi nasprotniki bodo počasi spregledali. https://t.co/pGlvTMT1Y3</w:t>
      </w:r>
    </w:p>
    <w:p>
      <w:r>
        <w:rPr>
          <w:b/>
          <w:u w:val="single"/>
        </w:rPr>
        <w:t>772941</w:t>
      </w:r>
    </w:p>
    <w:p>
      <w:r>
        <w:t>@MarkoSket @sodnik @BanicGregor ne poznam niti enega muslimana, ki bi javno priznal, da je pedofil, kot so to priznali v RKC.</w:t>
      </w:r>
    </w:p>
    <w:p>
      <w:r>
        <w:rPr>
          <w:b/>
          <w:u w:val="single"/>
        </w:rPr>
        <w:t>772942</w:t>
      </w:r>
    </w:p>
    <w:p>
      <w:r>
        <w:t>@NavadniNimda @tomltoml @MSarlah @janponiz Ne bom volil ZL, šizofrenega primitivnega plešastega domobranca pa še manj</w:t>
      </w:r>
    </w:p>
    <w:p>
      <w:r>
        <w:rPr>
          <w:b/>
          <w:u w:val="single"/>
        </w:rPr>
        <w:t>772943</w:t>
      </w:r>
    </w:p>
    <w:p>
      <w:r>
        <w:t>@tomicvioleta bo min. plačo dvignila na 700 € ravno tako, kot je šla sama na minimalca. #lažnalaž  #kaviarsocalisti https://t.co/GmXkFdtizd</w:t>
      </w:r>
    </w:p>
    <w:p>
      <w:r>
        <w:rPr>
          <w:b/>
          <w:u w:val="single"/>
        </w:rPr>
        <w:t>772944</w:t>
      </w:r>
    </w:p>
    <w:p>
      <w:r>
        <w:t>IZJEMEN KOT VSELEJ: Ustavni sodnik ddr. Jaklič - 'V Evropi velja kultura, kar sodišče presodi, to spoštuješ' https://t.co/IC7Ul7JI9j</w:t>
      </w:r>
    </w:p>
    <w:p>
      <w:r>
        <w:rPr>
          <w:b/>
          <w:u w:val="single"/>
        </w:rPr>
        <w:t>772945</w:t>
      </w:r>
    </w:p>
    <w:p>
      <w:r>
        <w:t>@illegall_blonde @majsanom @jerneja bravo, zadnjič vas je pa še inšpektorica pohvalila :)</w:t>
      </w:r>
    </w:p>
    <w:p>
      <w:r>
        <w:rPr>
          <w:b/>
          <w:u w:val="single"/>
        </w:rPr>
        <w:t>772946</w:t>
      </w:r>
    </w:p>
    <w:p>
      <w:r>
        <w:t>JJ TV bo kmalu šla po gobe. Razen če na Trstenjakovo ne pade kakšen kufer iz demokratične Madžarske...wait. https://t.co/QjnO1pWZns</w:t>
      </w:r>
    </w:p>
    <w:p>
      <w:r>
        <w:rPr>
          <w:b/>
          <w:u w:val="single"/>
        </w:rPr>
        <w:t>772947</w:t>
      </w:r>
    </w:p>
    <w:p>
      <w:r>
        <w:t>@freefox52 rdeči klavec tja tudi sodi,še na cigaretne škatlice ga naj dajo,namesto rakastih pljuč...</w:t>
      </w:r>
    </w:p>
    <w:p>
      <w:r>
        <w:rPr>
          <w:b/>
          <w:u w:val="single"/>
        </w:rPr>
        <w:t>772948</w:t>
      </w:r>
    </w:p>
    <w:p>
      <w:r>
        <w:t>Pevke, pevci, zborovodje, korepetitorji in vokalni ansambli! Obveščamo vas, da so pevsko - izobraževalne vsebine... http://t.co/7vgr3E4xLD</w:t>
      </w:r>
    </w:p>
    <w:p>
      <w:r>
        <w:rPr>
          <w:b/>
          <w:u w:val="single"/>
        </w:rPr>
        <w:t>772949</w:t>
      </w:r>
    </w:p>
    <w:p>
      <w:r>
        <w:t>@Moj_ca Sam res.. zadnji dan v letu, pa še nedelja je, mi pa rinemo v trgovino. Kako si drznemo?</w:t>
        <w:br/>
        <w:t>*se posipa s pepelom in česnom v prahu</w:t>
      </w:r>
    </w:p>
    <w:p>
      <w:r>
        <w:rPr>
          <w:b/>
          <w:u w:val="single"/>
        </w:rPr>
        <w:t>772950</w:t>
      </w:r>
    </w:p>
    <w:p>
      <w:r>
        <w:t>@PrinasalkaZlata @miro5ek Ker se pri demenci ne spomnis kdo ti je opral mozgane... 🙃</w:t>
      </w:r>
    </w:p>
    <w:p>
      <w:r>
        <w:rPr>
          <w:b/>
          <w:u w:val="single"/>
        </w:rPr>
        <w:t>772951</w:t>
      </w:r>
    </w:p>
    <w:p>
      <w:r>
        <w:t>Saj drugače tudi ne moremo pojasniti ekološke vneme Lebna, znanega iz agitacije za 2. tir in maketne zgodbe. https://t.co/tlmCQ15690</w:t>
      </w:r>
    </w:p>
    <w:p>
      <w:r>
        <w:rPr>
          <w:b/>
          <w:u w:val="single"/>
        </w:rPr>
        <w:t>772952</w:t>
      </w:r>
    </w:p>
    <w:p>
      <w:r>
        <w:t xml:space="preserve">Če le lahko, se v službo zapeljite s kolesom ali pa pojdite peš! </w:t>
        <w:br/>
        <w:t>https://t.co/GPO2C8kdde</w:t>
      </w:r>
    </w:p>
    <w:p>
      <w:r>
        <w:rPr>
          <w:b/>
          <w:u w:val="single"/>
        </w:rPr>
        <w:t>772953</w:t>
      </w:r>
    </w:p>
    <w:p>
      <w:r>
        <w:t>Pacientka se joka, ker sem ji skuhal sataraž. Obljubil, obljubil. #sodelavkapaLCA</w:t>
      </w:r>
    </w:p>
    <w:p>
      <w:r>
        <w:rPr>
          <w:b/>
          <w:u w:val="single"/>
        </w:rPr>
        <w:t>772954</w:t>
      </w:r>
    </w:p>
    <w:p>
      <w:r>
        <w:t>@spagetyuse Kaj je z Ljubljančani narobe, da Jankoviča kar naprej dajejo na piedestal!?!</w:t>
      </w:r>
    </w:p>
    <w:p>
      <w:r>
        <w:rPr>
          <w:b/>
          <w:u w:val="single"/>
        </w:rPr>
        <w:t>772955</w:t>
      </w:r>
    </w:p>
    <w:p>
      <w:r>
        <w:t>milijonarji podpisujejo pogodbe v strganih kavbojkah 😛 https://t.co/0v79OxsaNB</w:t>
      </w:r>
    </w:p>
    <w:p>
      <w:r>
        <w:rPr>
          <w:b/>
          <w:u w:val="single"/>
        </w:rPr>
        <w:t>772956</w:t>
      </w:r>
    </w:p>
    <w:p>
      <w:r>
        <w:t>@dusankocevar1 Zakaj aplavz? Zaradi uničevalne politike katere se gredo taki kot je ta.</w:t>
      </w:r>
    </w:p>
    <w:p>
      <w:r>
        <w:rPr>
          <w:b/>
          <w:u w:val="single"/>
        </w:rPr>
        <w:t>772957</w:t>
      </w:r>
    </w:p>
    <w:p>
      <w:r>
        <w:t>@spagetyuse @Oberxtweet Če nič druzga moramo še to mularijo v kozji rog spraviti.</w:t>
      </w:r>
    </w:p>
    <w:p>
      <w:r>
        <w:rPr>
          <w:b/>
          <w:u w:val="single"/>
        </w:rPr>
        <w:t>772958</w:t>
      </w:r>
    </w:p>
    <w:p>
      <w:r>
        <w:t xml:space="preserve">Ta vroča 🇸🇮 srca zmorejo še več. ;) 🥇 Čestitke. </w:t>
        <w:br/>
        <w:t>@SloVolley #EuroVolleyM</w:t>
        <w:br/>
        <w:t>#ifeelsLOVEnia</w:t>
      </w:r>
    </w:p>
    <w:p>
      <w:r>
        <w:rPr>
          <w:b/>
          <w:u w:val="single"/>
        </w:rPr>
        <w:t>772959</w:t>
      </w:r>
    </w:p>
    <w:p>
      <w:r>
        <w:t>@packers Ej @PrimozP danes bomo tele tvoje kavboje neprodušno vakumsko zapakirali. @AaronRodgers12 jim bo pa pokazal kako se meče žogo. 🏈🧀💚💛</w:t>
      </w:r>
    </w:p>
    <w:p>
      <w:r>
        <w:rPr>
          <w:b/>
          <w:u w:val="single"/>
        </w:rPr>
        <w:t>772960</w:t>
      </w:r>
    </w:p>
    <w:p>
      <w:r>
        <w:t>@Japreva @Jure_Bajic Če moški ne zna odpret flaše z vžigalnikom ... https://t.co/AmnQcpk9kV</w:t>
      </w:r>
    </w:p>
    <w:p>
      <w:r>
        <w:rPr>
          <w:b/>
          <w:u w:val="single"/>
        </w:rPr>
        <w:t>772961</w:t>
      </w:r>
    </w:p>
    <w:p>
      <w:r>
        <w:t>🔥KURKUMA – rumeni zaklad zdravja🔥</w:t>
        <w:br/>
        <w:br/>
        <w:t>👉 Kurkumin Longvida se vsrka v možgane že po treh urah.</w:t>
        <w:br/>
        <w:br/>
        <w:t>Več v članku👇 https://t.co/RSr9Xm5dig</w:t>
      </w:r>
    </w:p>
    <w:p>
      <w:r>
        <w:rPr>
          <w:b/>
          <w:u w:val="single"/>
        </w:rPr>
        <w:t>772962</w:t>
      </w:r>
    </w:p>
    <w:p>
      <w:r>
        <w:t>Nič čudnega, da se danes #parlament ukvarja s kanalizacijo. Ker točno tam smo, v dr ...  In, bravo @AnzeLog #butale #jankovic</w:t>
      </w:r>
    </w:p>
    <w:p>
      <w:r>
        <w:rPr>
          <w:b/>
          <w:u w:val="single"/>
        </w:rPr>
        <w:t>772963</w:t>
      </w:r>
    </w:p>
    <w:p>
      <w:r>
        <w:t>Pri hoji v gore velja, da prvi svoj korak prilagodi zadnjemu, namanj sposobnemu v koloni. Marinci pravijo : " No... https://t.co/XxdUYWE2zX</w:t>
      </w:r>
    </w:p>
    <w:p>
      <w:r>
        <w:rPr>
          <w:b/>
          <w:u w:val="single"/>
        </w:rPr>
        <w:t>772964</w:t>
      </w:r>
    </w:p>
    <w:p>
      <w:r>
        <w:t>@lucijausaj poskusi s potenjem. take hude vročine lahko izzvenijo čez noč. drugače pa - dobro okrevanje želim.</w:t>
      </w:r>
    </w:p>
    <w:p>
      <w:r>
        <w:rPr>
          <w:b/>
          <w:u w:val="single"/>
        </w:rPr>
        <w:t>772965</w:t>
      </w:r>
    </w:p>
    <w:p>
      <w:r>
        <w:t>@had Ni bil oškodovan. Elektronika ne laže. Ta eksperimentiranja z različnimi koti fotografije so bizarna.</w:t>
      </w:r>
    </w:p>
    <w:p>
      <w:r>
        <w:rPr>
          <w:b/>
          <w:u w:val="single"/>
        </w:rPr>
        <w:t>772966</w:t>
      </w:r>
    </w:p>
    <w:p>
      <w:r>
        <w:t>@meteoriterain @karmenca1 @Kersterin12 @JankoMarin @rokomavh @JackssonJoe Tisti so od sosedof interneteje vlekli 😳</w:t>
      </w:r>
    </w:p>
    <w:p>
      <w:r>
        <w:rPr>
          <w:b/>
          <w:u w:val="single"/>
        </w:rPr>
        <w:t>772967</w:t>
      </w:r>
    </w:p>
    <w:p>
      <w:r>
        <w:t>Nagovor kard. Rodeta pri maši v baziliki #SvetiPeter ob sklepu obiska #AdLimina   https://t.co/3S7xEhozEF</w:t>
      </w:r>
    </w:p>
    <w:p>
      <w:r>
        <w:rPr>
          <w:b/>
          <w:u w:val="single"/>
        </w:rPr>
        <w:t>772968</w:t>
      </w:r>
    </w:p>
    <w:p>
      <w:r>
        <w:t>o ja, kar debel krompir. Drži, kot pribito "butast kmet ima debel krompir"🤣😇😅😂</w:t>
      </w:r>
    </w:p>
    <w:p>
      <w:r>
        <w:rPr>
          <w:b/>
          <w:u w:val="single"/>
        </w:rPr>
        <w:t>772969</w:t>
      </w:r>
    </w:p>
    <w:p>
      <w:r>
        <w:t>@nkolimpija Cisti absurd, da nima Olimpija v ekipi vseh teh Ljubljancanov, ki ljubljanski Olimpiji zabijajo gole in branijo penale 🙄</w:t>
      </w:r>
    </w:p>
    <w:p>
      <w:r>
        <w:rPr>
          <w:b/>
          <w:u w:val="single"/>
        </w:rPr>
        <w:t>772970</w:t>
      </w:r>
    </w:p>
    <w:p>
      <w:r>
        <w:t>@jolandabuh Spontana ti je bila mama ki te je na svet spravila.Revica ni vedela.</w:t>
      </w:r>
    </w:p>
    <w:p>
      <w:r>
        <w:rPr>
          <w:b/>
          <w:u w:val="single"/>
        </w:rPr>
        <w:t>772971</w:t>
      </w:r>
    </w:p>
    <w:p>
      <w:r>
        <w:t>@ajitamxy @Nova24TV @JJansaSDS Ta bi še kakšno povedal iz časov Mb vstaje #gotovje</w:t>
      </w:r>
    </w:p>
    <w:p>
      <w:r>
        <w:rPr>
          <w:b/>
          <w:u w:val="single"/>
        </w:rPr>
        <w:t>772972</w:t>
      </w:r>
    </w:p>
    <w:p>
      <w:r>
        <w:t>Na slovensko-hrvaški meji si jih že. Raje jih ne postavljaj še kje drugje. https://t.co/aDWOZj38ku</w:t>
      </w:r>
    </w:p>
    <w:p>
      <w:r>
        <w:rPr>
          <w:b/>
          <w:u w:val="single"/>
        </w:rPr>
        <w:t>772973</w:t>
      </w:r>
    </w:p>
    <w:p>
      <w:r>
        <w:t>@Nika_Per Jaz ji rečem tist paradajz od mame od unga. Jo vprašam, kaj je za ena sorta.</w:t>
      </w:r>
    </w:p>
    <w:p>
      <w:r>
        <w:rPr>
          <w:b/>
          <w:u w:val="single"/>
        </w:rPr>
        <w:t>772974</w:t>
      </w:r>
    </w:p>
    <w:p>
      <w:r>
        <w:t>to so bili časi.................EU naj gre v rit !!!!!! http://t.co/9dZ0HnmNMD</w:t>
      </w:r>
    </w:p>
    <w:p>
      <w:r>
        <w:rPr>
          <w:b/>
          <w:u w:val="single"/>
        </w:rPr>
        <w:t>772975</w:t>
      </w:r>
    </w:p>
    <w:p>
      <w:r>
        <w:t>@peterleandrej Si ovca a greš v cerkev a ne.  Vodi te pastir in ne lastni možgani. Sonce je lepše od megle v kateri živiš.</w:t>
      </w:r>
    </w:p>
    <w:p>
      <w:r>
        <w:rPr>
          <w:b/>
          <w:u w:val="single"/>
        </w:rPr>
        <w:t>772976</w:t>
      </w:r>
    </w:p>
    <w:p>
      <w:r>
        <w:t xml:space="preserve">»Če zdaj zamajem zvon, zbudi se kralj Matjaž s svojo vojsko, da nam zakraljuje, in spet bo kmet lahko kmetoval.« </w:t>
        <w:br/>
        <w:t>(Fran Milčinski) #quote</w:t>
      </w:r>
    </w:p>
    <w:p>
      <w:r>
        <w:rPr>
          <w:b/>
          <w:u w:val="single"/>
        </w:rPr>
        <w:t>772977</w:t>
      </w:r>
    </w:p>
    <w:p>
      <w:r>
        <w:t>Ej @TelekomSlo, lansko leto ste obljubili. Zakaj so vaši oglasi še vedno v etru Nova24tv? https://t.co/Jk7Hl18LeM</w:t>
      </w:r>
    </w:p>
    <w:p>
      <w:r>
        <w:rPr>
          <w:b/>
          <w:u w:val="single"/>
        </w:rPr>
        <w:t>772978</w:t>
      </w:r>
    </w:p>
    <w:p>
      <w:r>
        <w:t>@Max970 Na Goli otok so titoisti vozili staliniste, predvsem srbske in črnogorske.</w:t>
      </w:r>
    </w:p>
    <w:p>
      <w:r>
        <w:rPr>
          <w:b/>
          <w:u w:val="single"/>
        </w:rPr>
        <w:t>772979</w:t>
      </w:r>
    </w:p>
    <w:p>
      <w:r>
        <w:t>@bosoturk @viktor_viktorh @SBobovnik Ker @Nova24TV ni režimska, je ne spustijo v sodno palačo.</w:t>
      </w:r>
    </w:p>
    <w:p>
      <w:r>
        <w:rPr>
          <w:b/>
          <w:u w:val="single"/>
        </w:rPr>
        <w:t>772980</w:t>
      </w:r>
    </w:p>
    <w:p>
      <w:r>
        <w:t>Mogoče bi se pa kar usedla na prvi bus, ki pride mimo.</w:t>
        <w:br/>
        <w:br/>
        <w:t>Pripelje 4 Lesarska šola - Limbuš.</w:t>
      </w:r>
    </w:p>
    <w:p>
      <w:r>
        <w:rPr>
          <w:b/>
          <w:u w:val="single"/>
        </w:rPr>
        <w:t>772981</w:t>
      </w:r>
    </w:p>
    <w:p>
      <w:r>
        <w:t>@lbna69 @Fantomski @dragica12 Ma spokajo naj vse v Haag, vsi Udbaši in JNA-ajlije.</w:t>
      </w:r>
    </w:p>
    <w:p>
      <w:r>
        <w:rPr>
          <w:b/>
          <w:u w:val="single"/>
        </w:rPr>
        <w:t>772982</w:t>
      </w:r>
    </w:p>
    <w:p>
      <w:r>
        <w:t>Vedno nekaj novega in svežega izpod rok Luka Mirjan Simšič #obzeleznici #loce kmalu...... #lukamastercake https://t.co/8xdnO2h7rF</w:t>
      </w:r>
    </w:p>
    <w:p>
      <w:r>
        <w:rPr>
          <w:b/>
          <w:u w:val="single"/>
        </w:rPr>
        <w:t>772983</w:t>
      </w:r>
    </w:p>
    <w:p>
      <w:r>
        <w:t>@TaTrenutek To je pa butasto. Ker naslednja sodba je pa lahko "katoliski ucenc semora udeleziti muslimanskega verskega pouka".</w:t>
      </w:r>
    </w:p>
    <w:p>
      <w:r>
        <w:rPr>
          <w:b/>
          <w:u w:val="single"/>
        </w:rPr>
        <w:t>772984</w:t>
      </w:r>
    </w:p>
    <w:p>
      <w:r>
        <w:t>@SiolNEWS Naj nekdo prosim pomaga Šarcu in vlożi interpelacijo za Bandellija. Če ne se ga revež ne bo rešil do naslednje afere....</w:t>
      </w:r>
    </w:p>
    <w:p>
      <w:r>
        <w:rPr>
          <w:b/>
          <w:u w:val="single"/>
        </w:rPr>
        <w:t>772985</w:t>
      </w:r>
    </w:p>
    <w:p>
      <w:r>
        <w:t>Upičkumater in fotke, vse najdem, samo tisto, kar reeeees rabim, ne vem, kje se izgubilo.</w:t>
      </w:r>
    </w:p>
    <w:p>
      <w:r>
        <w:rPr>
          <w:b/>
          <w:u w:val="single"/>
        </w:rPr>
        <w:t>772986</w:t>
      </w:r>
    </w:p>
    <w:p>
      <w:r>
        <w:t>Plesoči košarka z ritmom v nogah</w:t>
        <w:br/>
        <w:t>Gluhi strežejo v planinskih kočah Planinarenje i penjanje za sve https://t.co/GhJlwSYITz</w:t>
      </w:r>
    </w:p>
    <w:p>
      <w:r>
        <w:rPr>
          <w:b/>
          <w:u w:val="single"/>
        </w:rPr>
        <w:t>772987</w:t>
      </w:r>
    </w:p>
    <w:p>
      <w:r>
        <w:t>@PodnarSimon @AnaOstricki A si začel Bilobil malcat, da se ti tolk za nazaj vračajo reči? 😂😂😂</w:t>
      </w:r>
    </w:p>
    <w:p>
      <w:r>
        <w:rPr>
          <w:b/>
          <w:u w:val="single"/>
        </w:rPr>
        <w:t>772988</w:t>
      </w:r>
    </w:p>
    <w:p>
      <w:r>
        <w:t>Prvo poskusno zdravljenje Parkinsonove bolezni z vnosom matičnih celic v možgane https://t.co/OPEJo27iY8 #znanost</w:t>
      </w:r>
    </w:p>
    <w:p>
      <w:r>
        <w:rPr>
          <w:b/>
          <w:u w:val="single"/>
        </w:rPr>
        <w:t>772989</w:t>
      </w:r>
    </w:p>
    <w:p>
      <w:r>
        <w:t>Takole pa se levičarji borijo "proti kulturi strahu".... https://t.co/YuUp642kJW</w:t>
      </w:r>
    </w:p>
    <w:p>
      <w:r>
        <w:rPr>
          <w:b/>
          <w:u w:val="single"/>
        </w:rPr>
        <w:t>772990</w:t>
      </w:r>
    </w:p>
    <w:p>
      <w:r>
        <w:t>@jinaver Tocno na to manipulacijo sem se spomnil. 100 mio letno je bila potem ta stevilka takrat.</w:t>
      </w:r>
    </w:p>
    <w:p>
      <w:r>
        <w:rPr>
          <w:b/>
          <w:u w:val="single"/>
        </w:rPr>
        <w:t>772991</w:t>
      </w:r>
    </w:p>
    <w:p>
      <w:r>
        <w:t>#pekre imajo prav takšnega. Nebeško dobrega in sijoče barvnega https://t.co/kuFhXogO8a</w:t>
      </w:r>
    </w:p>
    <w:p>
      <w:r>
        <w:rPr>
          <w:b/>
          <w:u w:val="single"/>
        </w:rPr>
        <w:t>772992</w:t>
      </w:r>
    </w:p>
    <w:p>
      <w:r>
        <w:t>Čajota mi je izsušila levo dlan. Niti forenziki iz oddaje Na kraju zločina mi ne bi mogli pobrati prstnih odtisov iz te roke. #oktober17</w:t>
      </w:r>
    </w:p>
    <w:p>
      <w:r>
        <w:rPr>
          <w:b/>
          <w:u w:val="single"/>
        </w:rPr>
        <w:t>772993</w:t>
      </w:r>
    </w:p>
    <w:p>
      <w:r>
        <w:t>Študent/ka! Samo danes in jutri še imaš čas, da vpišeš svoj najljubši abonma! 💃🎓🕺 #gremovMGL https://t.co/cPeMB70XYy</w:t>
      </w:r>
    </w:p>
    <w:p>
      <w:r>
        <w:rPr>
          <w:b/>
          <w:u w:val="single"/>
        </w:rPr>
        <w:t>772994</w:t>
      </w:r>
    </w:p>
    <w:p>
      <w:r>
        <w:t>@anajud13 @jozesket68 uskladiti z delodajalci. Ha,ha,ha.... če ti kaj ne paše adijo ti rečejo, seveda ne direktno.</w:t>
      </w:r>
    </w:p>
    <w:p>
      <w:r>
        <w:rPr>
          <w:b/>
          <w:u w:val="single"/>
        </w:rPr>
        <w:t>772995</w:t>
      </w:r>
    </w:p>
    <w:p>
      <w:r>
        <w:t>@meteoriterain Pa ravno pred kratkim so pisali, da imamo najcistejsa kopalisca.</w:t>
      </w:r>
    </w:p>
    <w:p>
      <w:r>
        <w:rPr>
          <w:b/>
          <w:u w:val="single"/>
        </w:rPr>
        <w:t>772996</w:t>
      </w:r>
    </w:p>
    <w:p>
      <w:r>
        <w:t>@iztokgartner @GregorBlog @TilenW @TeaTeaTeaTea Tema za tvoj bordel ali ženske imajo spredaj še eno luknjico.</w:t>
      </w:r>
    </w:p>
    <w:p>
      <w:r>
        <w:rPr>
          <w:b/>
          <w:u w:val="single"/>
        </w:rPr>
        <w:t>772997</w:t>
      </w:r>
    </w:p>
    <w:p>
      <w:r>
        <w:t>Pedri in lezbijke mi ne bodo indoktrinirali otroka. Za njihove mi dol visi. https://t.co/SQe3oysVCO</w:t>
      </w:r>
    </w:p>
    <w:p>
      <w:r>
        <w:rPr>
          <w:b/>
          <w:u w:val="single"/>
        </w:rPr>
        <w:t>772998</w:t>
      </w:r>
    </w:p>
    <w:p>
      <w:r>
        <w:t>Danes je vroooce. V videu si poglej kako vroče bo šele na #KnockOut snow festivalu .... Ski opening; Francija.... http://t.co/uDD3iOuMwu</w:t>
      </w:r>
    </w:p>
    <w:p>
      <w:r>
        <w:rPr>
          <w:b/>
          <w:u w:val="single"/>
        </w:rPr>
        <w:t>772999</w:t>
      </w:r>
    </w:p>
    <w:p>
      <w:r>
        <w:t>Najprej je treba komu na FDV kaj potrgat  ..... no, pol bo pa šlo s skupnimi WC-ji ....</w:t>
      </w:r>
    </w:p>
    <w:p>
      <w:r>
        <w:rPr>
          <w:b/>
          <w:u w:val="single"/>
        </w:rPr>
        <w:t>773000</w:t>
      </w:r>
    </w:p>
    <w:p>
      <w:r>
        <w:t>@dkosen @_zvaniCrni aja...no pol pa naj bo tko...če vsi tko delajo, potem naj pa še motoristi...pa naj bo še več mrtvih na naših cestah...</w:t>
      </w:r>
    </w:p>
    <w:p>
      <w:r>
        <w:rPr>
          <w:b/>
          <w:u w:val="single"/>
        </w:rPr>
        <w:t>773001</w:t>
      </w:r>
    </w:p>
    <w:p>
      <w:r>
        <w:t>@OCyachts @rokschuster kolk posadke pa potrebuješ za to vozit? Navtikov, ne stevardes, kuharjev in butlerjev</w:t>
      </w:r>
    </w:p>
    <w:p>
      <w:r>
        <w:rPr>
          <w:b/>
          <w:u w:val="single"/>
        </w:rPr>
        <w:t>773002</w:t>
      </w:r>
    </w:p>
    <w:p>
      <w:r>
        <w:t>Zaradi besede "drhal" so me na fukbuku blokirali. Napisal sem jo pod sliko uničenega vikenda! Hvala FDV policaji, sodrga balkanska.</w:t>
      </w:r>
    </w:p>
    <w:p>
      <w:r>
        <w:rPr>
          <w:b/>
          <w:u w:val="single"/>
        </w:rPr>
        <w:t>773003</w:t>
      </w:r>
    </w:p>
    <w:p>
      <w:r>
        <w:t>Na Golniku so bolniki tako navdušeni nad zdravstvenim osebjem, da ves čas sapo lovijo.</w:t>
      </w:r>
    </w:p>
    <w:p>
      <w:r>
        <w:rPr>
          <w:b/>
          <w:u w:val="single"/>
        </w:rPr>
        <w:t>773004</w:t>
      </w:r>
    </w:p>
    <w:p>
      <w:r>
        <w:t>Nova toplotna črpalka tišja od delovanja hladilnika - do 4.000 eur nepovratnih sredstev Eko Sklada</w:t>
      </w:r>
    </w:p>
    <w:p>
      <w:r>
        <w:rPr>
          <w:b/>
          <w:u w:val="single"/>
        </w:rPr>
        <w:t>773005</w:t>
      </w:r>
    </w:p>
    <w:p>
      <w:r>
        <w:t>"To ni nateg? Da 12-letnice mislijo, da potrebujejo selfie z dekletom, ki se zna dobro »delat budalo«, da bodo... https://t.co/kH7HW2M1NR</w:t>
      </w:r>
    </w:p>
    <w:p>
      <w:r>
        <w:rPr>
          <w:b/>
          <w:u w:val="single"/>
        </w:rPr>
        <w:t>773006</w:t>
      </w:r>
    </w:p>
    <w:p>
      <w:r>
        <w:t>Na Poljskem postopoma zapirajo vse trgovine ob nedeljah</w:t>
        <w:br/>
        <w:t>https://t.co/s72GHd9iMa</w:t>
      </w:r>
    </w:p>
    <w:p>
      <w:r>
        <w:rPr>
          <w:b/>
          <w:u w:val="single"/>
        </w:rPr>
        <w:t>773007</w:t>
      </w:r>
    </w:p>
    <w:p>
      <w:r>
        <w:t>Butec na večerji | Kino | Planet TUŠ http://t.co/mbaHp6z</w:t>
        <w:br/>
        <w:t>ahmed the terorist se preiskusis v filmu in upam da ne postane eddie murphy</w:t>
      </w:r>
    </w:p>
    <w:p>
      <w:r>
        <w:rPr>
          <w:b/>
          <w:u w:val="single"/>
        </w:rPr>
        <w:t>773008</w:t>
      </w:r>
    </w:p>
    <w:p>
      <w:r>
        <w:t>No šment, tuja narodan banka ne pusti svojemu državljanu prevzema naše banke, medtem, ko bi naš SDH to dovolil. To malo diši po...</w:t>
      </w:r>
    </w:p>
    <w:p>
      <w:r>
        <w:rPr>
          <w:b/>
          <w:u w:val="single"/>
        </w:rPr>
        <w:t>773009</w:t>
      </w:r>
    </w:p>
    <w:p>
      <w:r>
        <w:t>Čehi omejujejo rabo glifosata, pri nas v Račah pa povečujemo proizvodnjo. Značilno za kolonijo kapitala. https://t.co/IMiIN2YBEe</w:t>
      </w:r>
    </w:p>
    <w:p>
      <w:r>
        <w:rPr>
          <w:b/>
          <w:u w:val="single"/>
        </w:rPr>
        <w:t>773010</w:t>
      </w:r>
    </w:p>
    <w:p>
      <w:r>
        <w:t>@SladkoKotLimona predlagam vroččo čokolado s penicami, drobljenimi piškoti in smetano</w:t>
      </w:r>
    </w:p>
    <w:p>
      <w:r>
        <w:rPr>
          <w:b/>
          <w:u w:val="single"/>
        </w:rPr>
        <w:t>773011</w:t>
      </w:r>
    </w:p>
    <w:p>
      <w:r>
        <w:t>@MilanZver Palestina je že priznala Izrael leta 1993! To je navadno zavajanje. @TVOdmevi #odmevi</w:t>
      </w:r>
    </w:p>
    <w:p>
      <w:r>
        <w:rPr>
          <w:b/>
          <w:u w:val="single"/>
        </w:rPr>
        <w:t>773012</w:t>
      </w:r>
    </w:p>
    <w:p>
      <w:r>
        <w:t>Kreteni in modni oblikovalci in manekeni in tisti ki je to financiral !!! https://t.co/UOnhsqsF3L</w:t>
      </w:r>
    </w:p>
    <w:p>
      <w:r>
        <w:rPr>
          <w:b/>
          <w:u w:val="single"/>
        </w:rPr>
        <w:t>773013</w:t>
      </w:r>
    </w:p>
    <w:p>
      <w:r>
        <w:t>Neustrezne in brez vsake logike nametane signalizacije ob cestnih gradbiščih ne zmanjka.  Primer je s križišča... https://t.co/2n375LDo97</w:t>
      </w:r>
    </w:p>
    <w:p>
      <w:r>
        <w:rPr>
          <w:b/>
          <w:u w:val="single"/>
        </w:rPr>
        <w:t>773014</w:t>
      </w:r>
    </w:p>
    <w:p>
      <w:r>
        <w:t>Vsi Mlinarji tega sveta niso propadli podjetniki pa ne rabijo iti v politiko. https://t.co/wFOtbKAvVN</w:t>
      </w:r>
    </w:p>
    <w:p>
      <w:r>
        <w:rPr>
          <w:b/>
          <w:u w:val="single"/>
        </w:rPr>
        <w:t>773015</w:t>
      </w:r>
    </w:p>
    <w:p>
      <w:r>
        <w:t>Iran in da se malo zanima za varnostna vprasanja, ve in razume, kako uniciti tudi svetu znano slovensko lepoto.</w:t>
      </w:r>
    </w:p>
    <w:p>
      <w:r>
        <w:rPr>
          <w:b/>
          <w:u w:val="single"/>
        </w:rPr>
        <w:t>773016</w:t>
      </w:r>
    </w:p>
    <w:p>
      <w:r>
        <w:t>@VladimirVeligor Jejheta, no... 🙄 Ne enačimo policije z ubdo, enačimo Požarjeve tvite z udbovkimi manirami!</w:t>
      </w:r>
    </w:p>
    <w:p>
      <w:r>
        <w:rPr>
          <w:b/>
          <w:u w:val="single"/>
        </w:rPr>
        <w:t>773017</w:t>
      </w:r>
    </w:p>
    <w:p>
      <w:r>
        <w:t>@ToneMartinjak @Tevilevi Drekobrbar si kvečjemu ti , Tone ! Ne boste nam potvarjali novejšo slovensko zgodovino.</w:t>
      </w:r>
    </w:p>
    <w:p>
      <w:r>
        <w:rPr>
          <w:b/>
          <w:u w:val="single"/>
        </w:rPr>
        <w:t>773018</w:t>
      </w:r>
    </w:p>
    <w:p>
      <w:r>
        <w:t>eden redkih trenutkov ko čutim pomanjkanje goveje muske-do prihoda na Pučnika ko mi zgadi spet v trenutku! #instantdomoljup</w:t>
      </w:r>
    </w:p>
    <w:p>
      <w:r>
        <w:rPr>
          <w:b/>
          <w:u w:val="single"/>
        </w:rPr>
        <w:t>773019</w:t>
      </w:r>
    </w:p>
    <w:p>
      <w:r>
        <w:t>@ursaskobe Na babičinem pogrebu, kjer so še trije strici, je to komplicirano :D</w:t>
      </w:r>
    </w:p>
    <w:p>
      <w:r>
        <w:rPr>
          <w:b/>
          <w:u w:val="single"/>
        </w:rPr>
        <w:t>773020</w:t>
      </w:r>
    </w:p>
    <w:p>
      <w:r>
        <w:t>@MarjeticaM Ja, vse je res. Saj podobno trobezljamo tlele že dolgo. Samo pijavk in interesov je preveč.</w:t>
      </w:r>
    </w:p>
    <w:p>
      <w:r>
        <w:rPr>
          <w:b/>
          <w:u w:val="single"/>
        </w:rPr>
        <w:t>773021</w:t>
      </w:r>
    </w:p>
    <w:p>
      <w:r>
        <w:t>Timmermans - zelo pomembno za prihodnost Zahodnega Balkana je, da se sodba arbutražnega sodišča implementira</w:t>
      </w:r>
    </w:p>
    <w:p>
      <w:r>
        <w:rPr>
          <w:b/>
          <w:u w:val="single"/>
        </w:rPr>
        <w:t>773022</w:t>
      </w:r>
    </w:p>
    <w:p>
      <w:r>
        <w:t>@kundrava @MladenPrajdic Si probala peljat h kaki avtoakustiki? Zihr se da kaj naredit, vsaj obstoječe ozvočenje ponucat.</w:t>
      </w:r>
    </w:p>
    <w:p>
      <w:r>
        <w:rPr>
          <w:b/>
          <w:u w:val="single"/>
        </w:rPr>
        <w:t>773023</w:t>
      </w:r>
    </w:p>
    <w:p>
      <w:r>
        <w:t>@Baldrick_57 @RenskeSvetlin itak, izbor bodo delal komunisti, za njih bo poskrbljeno kot v jugi, drugi pa v na deponijo anhovo</w:t>
      </w:r>
    </w:p>
    <w:p>
      <w:r>
        <w:rPr>
          <w:b/>
          <w:u w:val="single"/>
        </w:rPr>
        <w:t>773024</w:t>
      </w:r>
    </w:p>
    <w:p>
      <w:r>
        <w:t>Kar se tiče počasnosti postrežbe in neodzivnosti prodajalk Spar definitivno nima konkurence pri nas. @SparSlovenija</w:t>
      </w:r>
    </w:p>
    <w:p>
      <w:r>
        <w:rPr>
          <w:b/>
          <w:u w:val="single"/>
        </w:rPr>
        <w:t>773025</w:t>
      </w:r>
    </w:p>
    <w:p>
      <w:r>
        <w:t>@KatarinaDbr Tako je bilo včasih z Manco Košir, še iz zobne paste je ven skakala.</w:t>
      </w:r>
    </w:p>
    <w:p>
      <w:r>
        <w:rPr>
          <w:b/>
          <w:u w:val="single"/>
        </w:rPr>
        <w:t>773026</w:t>
      </w:r>
    </w:p>
    <w:p>
      <w:r>
        <w:t>Kučanova marioneta bi moral najprej iz ukradene vile izgnati @strankaSD tre razdeliti lastnino strank še iz prejšnjega sistema.</w:t>
      </w:r>
    </w:p>
    <w:p>
      <w:r>
        <w:rPr>
          <w:b/>
          <w:u w:val="single"/>
        </w:rPr>
        <w:t>773027</w:t>
      </w:r>
    </w:p>
    <w:p>
      <w:r>
        <w:t>Avocorjeva brezhibna tehnologija sodelovanja in povezovanja na delovnem mestu https://t.co/dtzHVkCIjP</w:t>
      </w:r>
    </w:p>
    <w:p>
      <w:r>
        <w:rPr>
          <w:b/>
          <w:u w:val="single"/>
        </w:rPr>
        <w:t>773028</w:t>
      </w:r>
    </w:p>
    <w:p>
      <w:r>
        <w:t>@vmatijevec za tiste, ki ljubijo domovino jn resnico, je dovolj, da gledajo NTV24...</w:t>
      </w:r>
    </w:p>
    <w:p>
      <w:r>
        <w:rPr>
          <w:b/>
          <w:u w:val="single"/>
        </w:rPr>
        <w:t>773029</w:t>
      </w:r>
    </w:p>
    <w:p>
      <w:r>
        <w:t>@sarecmarjan @Tevilevi če jemlješ glasove sds, pričakuj še kaj bolj umazanega</w:t>
      </w:r>
    </w:p>
    <w:p>
      <w:r>
        <w:rPr>
          <w:b/>
          <w:u w:val="single"/>
        </w:rPr>
        <w:t>773030</w:t>
      </w:r>
    </w:p>
    <w:p>
      <w:r>
        <w:t>@Moj_ca Ja, te argumente lahko zavržemo. Do zgoraj naštetih družba nima ravno "gre mi na bruhanje" odnosa. Do narodnozabavne pa. Zakaj?</w:t>
      </w:r>
    </w:p>
    <w:p>
      <w:r>
        <w:rPr>
          <w:b/>
          <w:u w:val="single"/>
        </w:rPr>
        <w:t>773031</w:t>
      </w:r>
    </w:p>
    <w:p>
      <w:r>
        <w:t>Ka je tak hype okrog ene pice v LJ? Obutek mam, da smo se ravno osvobodili izpod 1000-letne dominacije repe in krompirja. #popspica</w:t>
      </w:r>
    </w:p>
    <w:p>
      <w:r>
        <w:rPr>
          <w:b/>
          <w:u w:val="single"/>
        </w:rPr>
        <w:t>773032</w:t>
      </w:r>
    </w:p>
    <w:p>
      <w:r>
        <w:t>@MetkaSmole @rtvslo Je uporaba 'slovenštine' v parlamentu po novem prepovedana? #rajicandco</w:t>
      </w:r>
    </w:p>
    <w:p>
      <w:r>
        <w:rPr>
          <w:b/>
          <w:u w:val="single"/>
        </w:rPr>
        <w:t>773033</w:t>
      </w:r>
    </w:p>
    <w:p>
      <w:r>
        <w:t>@ciro_ciril @freefox52 Da se zbistri pogled je potrebno le, da se odvrže rdeče plašnice.</w:t>
      </w:r>
    </w:p>
    <w:p>
      <w:r>
        <w:rPr>
          <w:b/>
          <w:u w:val="single"/>
        </w:rPr>
        <w:t>773034</w:t>
      </w:r>
    </w:p>
    <w:p>
      <w:r>
        <w:t xml:space="preserve">Resneje zacel uporabljat mobilno banko Abanke. </w:t>
        <w:br/>
        <w:t>Slabo.</w:t>
        <w:br/>
        <w:t>Avtorji, sej sami veste, kaj.</w:t>
      </w:r>
    </w:p>
    <w:p>
      <w:r>
        <w:rPr>
          <w:b/>
          <w:u w:val="single"/>
        </w:rPr>
        <w:t>773035</w:t>
      </w:r>
    </w:p>
    <w:p>
      <w:r>
        <w:t>@Sportinfosi Se pravi tihi upor igralcev, ki nočejo Evropejca za taglavnega. 🤔</w:t>
      </w:r>
    </w:p>
    <w:p>
      <w:r>
        <w:rPr>
          <w:b/>
          <w:u w:val="single"/>
        </w:rPr>
        <w:t>773036</w:t>
      </w:r>
    </w:p>
    <w:p>
      <w:r>
        <w:t>Sem rekla nobenga zapravljanja do Berlina, ane? No... Lihkar sm naročila za 30€ make-upa na licila.si. SPET. #najmenekdoudari</w:t>
      </w:r>
    </w:p>
    <w:p>
      <w:r>
        <w:rPr>
          <w:b/>
          <w:u w:val="single"/>
        </w:rPr>
        <w:t>773037</w:t>
      </w:r>
    </w:p>
    <w:p>
      <w:r>
        <w:t>@pjarc In spet odvisno kulk gnara bo. Ako bo to nova tes6 zgodba, ni mel noben prsta v marmeladi...</w:t>
      </w:r>
    </w:p>
    <w:p>
      <w:r>
        <w:rPr>
          <w:b/>
          <w:u w:val="single"/>
        </w:rPr>
        <w:t>773038</w:t>
      </w:r>
    </w:p>
    <w:p>
      <w:r>
        <w:t>@Jelena_Ascic Tako kot ste ustvarili vaške straže .sedaj ustvarjate fašiste....samo vi tega tako ne razumete....</w:t>
      </w:r>
    </w:p>
    <w:p>
      <w:r>
        <w:rPr>
          <w:b/>
          <w:u w:val="single"/>
        </w:rPr>
        <w:t>773039</w:t>
      </w:r>
    </w:p>
    <w:p>
      <w:r>
        <w:t>@matjazzajec @hrastelj @Komanovmulc @JoAnnaOfArT Presenetil me je podatek, da kupijo največ vode v plastenkah najrevnejši Američani. Why?</w:t>
      </w:r>
    </w:p>
    <w:p>
      <w:r>
        <w:rPr>
          <w:b/>
          <w:u w:val="single"/>
        </w:rPr>
        <w:t>773040</w:t>
      </w:r>
    </w:p>
    <w:p>
      <w:r>
        <w:t>@marijanli @dusankocevar1 Samo to, da je bilo tisto povelje izdano iz varne kleti CD-ja.</w:t>
      </w:r>
    </w:p>
    <w:p>
      <w:r>
        <w:rPr>
          <w:b/>
          <w:u w:val="single"/>
        </w:rPr>
        <w:t>773041</w:t>
      </w:r>
    </w:p>
    <w:p>
      <w:r>
        <w:t>Na @TVOdmevi @EvaIrglL ocenjuje in celo vestno ponavlja, da je več kot 90% državljanov butastih. Nova predvolilna strategija? #fail #smeh</w:t>
      </w:r>
    </w:p>
    <w:p>
      <w:r>
        <w:rPr>
          <w:b/>
          <w:u w:val="single"/>
        </w:rPr>
        <w:t>773042</w:t>
      </w:r>
    </w:p>
    <w:p>
      <w:r>
        <w:t>To je pr nas uno k se Janša odfotošopira iz partijskih piknikov?  https://t.co/nQl3rZ7VE1</w:t>
      </w:r>
    </w:p>
    <w:p>
      <w:r>
        <w:rPr>
          <w:b/>
          <w:u w:val="single"/>
        </w:rPr>
        <w:t>773043</w:t>
      </w:r>
    </w:p>
    <w:p>
      <w:r>
        <w:t>@termie1 @AnnabelAna Ob 6.30 h?!? Joj, penzionisti! Ni čudno, da ne verjamem v božanstva. 🙁</w:t>
      </w:r>
    </w:p>
    <w:p>
      <w:r>
        <w:rPr>
          <w:b/>
          <w:u w:val="single"/>
        </w:rPr>
        <w:t>773044</w:t>
      </w:r>
    </w:p>
    <w:p>
      <w:r>
        <w:t>@AnaSvensek @rtvslo taki ne morejo biti prihodnost države taki jo bi hitro zapravili.</w:t>
      </w:r>
    </w:p>
    <w:p>
      <w:r>
        <w:rPr>
          <w:b/>
          <w:u w:val="single"/>
        </w:rPr>
        <w:t>773045</w:t>
      </w:r>
    </w:p>
    <w:p>
      <w:r>
        <w:t>@taamcic @cashkee Kup si motorko, cvikcange in bele štumfe. Pa copate. Ne moreš falit.</w:t>
      </w:r>
    </w:p>
    <w:p>
      <w:r>
        <w:rPr>
          <w:b/>
          <w:u w:val="single"/>
        </w:rPr>
        <w:t>773046</w:t>
      </w:r>
    </w:p>
    <w:p>
      <w:r>
        <w:t>@lucijausaj OK, medved, kaj pa, če bi šel mimo šole imigrant? In to temnopolt? Jaz bi potreboval psihiatra.</w:t>
      </w:r>
    </w:p>
    <w:p>
      <w:r>
        <w:rPr>
          <w:b/>
          <w:u w:val="single"/>
        </w:rPr>
        <w:t>773047</w:t>
      </w:r>
    </w:p>
    <w:p>
      <w:r>
        <w:t>@petra_jansa Bojim se, da bo agonijo dr.#Novič režim kmalu uporabil za lastno samopromocijo pravne države!</w:t>
      </w:r>
    </w:p>
    <w:p>
      <w:r>
        <w:rPr>
          <w:b/>
          <w:u w:val="single"/>
        </w:rPr>
        <w:t>773048</w:t>
      </w:r>
    </w:p>
    <w:p>
      <w:r>
        <w:t>@JsSmRenton Vem 😂😆 glava v torbi, ampak potem rečem nalij deci frankinje pa hitro najdemo skupen jezik</w:t>
      </w:r>
    </w:p>
    <w:p>
      <w:r>
        <w:rPr>
          <w:b/>
          <w:u w:val="single"/>
        </w:rPr>
        <w:t>773049</w:t>
      </w:r>
    </w:p>
    <w:p>
      <w:r>
        <w:t>@shineofgold 6:3 za rdeče. Ampak to je neuradni podatek iz glave. Nisem prepričan. Javim točni rezultat, ko ga dobim #mojaslovenija</w:t>
      </w:r>
    </w:p>
    <w:p>
      <w:r>
        <w:rPr>
          <w:b/>
          <w:u w:val="single"/>
        </w:rPr>
        <w:t>773050</w:t>
      </w:r>
    </w:p>
    <w:p>
      <w:r>
        <w:t>@Hirkani @rjutri Kaj pa nekaj vmes? Mirrorless? Tudi z možnostjo menjavanja objektivov.</w:t>
      </w:r>
    </w:p>
    <w:p>
      <w:r>
        <w:rPr>
          <w:b/>
          <w:u w:val="single"/>
        </w:rPr>
        <w:t>773051</w:t>
      </w:r>
    </w:p>
    <w:p>
      <w:r>
        <w:t>@vinkovasle1 Če je štcnar, bo pa že vedel, kolk vrnt, ali če spoh kaj, sicer bo pa kmalu "dohtar" (dr) oz še en židanov drekač!</w:t>
      </w:r>
    </w:p>
    <w:p>
      <w:r>
        <w:rPr>
          <w:b/>
          <w:u w:val="single"/>
        </w:rPr>
        <w:t>773052</w:t>
      </w:r>
    </w:p>
    <w:p>
      <w:r>
        <w:t xml:space="preserve">@5RA75226708 Narobe si razumel. </w:t>
        <w:br/>
        <w:t>Snemali so islamiste, kaj bi bilo šele, če bi snemali kristjane,ki so veliko bolj izprijeni in pokvarjeni.</w:t>
      </w:r>
    </w:p>
    <w:p>
      <w:r>
        <w:rPr>
          <w:b/>
          <w:u w:val="single"/>
        </w:rPr>
        <w:t>773053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773054</w:t>
      </w:r>
    </w:p>
    <w:p>
      <w:r>
        <w:t>@dragnslyr_ds Teh osebkov res ne moreš dvigniti na svoj nivo...mogoče na svojo njivo, nivo pa nikakor!</w:t>
      </w:r>
    </w:p>
    <w:p>
      <w:r>
        <w:rPr>
          <w:b/>
          <w:u w:val="single"/>
        </w:rPr>
        <w:t>773055</w:t>
      </w:r>
    </w:p>
    <w:p>
      <w:r>
        <w:t>@LahovnikMatej Socialne aktivacije bodo aktualne, dokler bodo volivci mentalno deaktivirani.</w:t>
      </w:r>
    </w:p>
    <w:p>
      <w:r>
        <w:rPr>
          <w:b/>
          <w:u w:val="single"/>
        </w:rPr>
        <w:t>773056</w:t>
      </w:r>
    </w:p>
    <w:p>
      <w:r>
        <w:t>@_Almita__ @maglorfin V dežurni sobi asistenti  med sabo špilajo tarok čez aplikacijo na pametnih telefonih. 🙄</w:t>
      </w:r>
    </w:p>
    <w:p>
      <w:r>
        <w:rPr>
          <w:b/>
          <w:u w:val="single"/>
        </w:rPr>
        <w:t>773057</w:t>
      </w:r>
    </w:p>
    <w:p>
      <w:r>
        <w:t>Zgradil jih je opran mafijski udbovski denar. Mal razsiri obzorje. https://t.co/67HeqkomRq</w:t>
      </w:r>
    </w:p>
    <w:p>
      <w:r>
        <w:rPr>
          <w:b/>
          <w:u w:val="single"/>
        </w:rPr>
        <w:t>773058</w:t>
      </w:r>
    </w:p>
    <w:p>
      <w:r>
        <w:t>@MSarlah in očitno hočejo iz ZDA narediti take države kot so tiste iz katerih so ušli...da tut v ZDA ne bo upal nihče afne guncat..</w:t>
      </w:r>
    </w:p>
    <w:p>
      <w:r>
        <w:rPr>
          <w:b/>
          <w:u w:val="single"/>
        </w:rPr>
        <w:t>773059</w:t>
      </w:r>
    </w:p>
    <w:p>
      <w:r>
        <w:t>Meningitis! Kr bedn, bi človek kaj bolj eksotičnega pričakoval... https://t.co/2JjiPK7DR6</w:t>
      </w:r>
    </w:p>
    <w:p>
      <w:r>
        <w:rPr>
          <w:b/>
          <w:u w:val="single"/>
        </w:rPr>
        <w:t>773060</w:t>
      </w:r>
    </w:p>
    <w:p>
      <w:r>
        <w:t>Ce das na isto solo lesarje, gozdarje in med. sestre je ob 22h na plesiscu kr razvrat #maturanc</w:t>
      </w:r>
    </w:p>
    <w:p>
      <w:r>
        <w:rPr>
          <w:b/>
          <w:u w:val="single"/>
        </w:rPr>
        <w:t>773061</w:t>
      </w:r>
    </w:p>
    <w:p>
      <w:r>
        <w:t>Zakaj nam spet par tvnovinarjev razlaga zadeve, kot da smo, kot pravi @NatasaMulec, retardiranci?</w:t>
      </w:r>
    </w:p>
    <w:p>
      <w:r>
        <w:rPr>
          <w:b/>
          <w:u w:val="single"/>
        </w:rPr>
        <w:t>773062</w:t>
      </w:r>
    </w:p>
    <w:p>
      <w:r>
        <w:t>@PetraKodra @magrateja @russhie Za pomladitev mogoce enega od retinolov, granactive je baje najboljsi.</w:t>
      </w:r>
    </w:p>
    <w:p>
      <w:r>
        <w:rPr>
          <w:b/>
          <w:u w:val="single"/>
        </w:rPr>
        <w:t>773063</w:t>
      </w:r>
    </w:p>
    <w:p>
      <w:r>
        <w:t>A sem že napisal, da je ekipa @TaTedenGodler odzivna in fajn? No to :) #pohvalanadan</w:t>
      </w:r>
    </w:p>
    <w:p>
      <w:r>
        <w:rPr>
          <w:b/>
          <w:u w:val="single"/>
        </w:rPr>
        <w:t>773064</w:t>
      </w:r>
    </w:p>
    <w:p>
      <w:r>
        <w:t>(ODPADKI) Cinkarna Celje se je po 24 letih znebila 30 ton radioaktivnih odpadkov https://t.co/pGUXhiYH54</w:t>
      </w:r>
    </w:p>
    <w:p>
      <w:r>
        <w:rPr>
          <w:b/>
          <w:u w:val="single"/>
        </w:rPr>
        <w:t>773065</w:t>
      </w:r>
    </w:p>
    <w:p>
      <w:r>
        <w:t>@butalskipolicaj a je to še ena zarota komunistov, partizanov, udbe,...itd itd itd???</w:t>
      </w:r>
    </w:p>
    <w:p>
      <w:r>
        <w:rPr>
          <w:b/>
          <w:u w:val="single"/>
        </w:rPr>
        <w:t>773066</w:t>
      </w:r>
    </w:p>
    <w:p>
      <w:r>
        <w:t>@BenjaminNatanja @Nova24TV komunisti so sovražniki vsega ,kar ni rdeče.tudi migrantov,ko jim ne bodo več koristili ,se odprejo "gulagi"</w:t>
      </w:r>
    </w:p>
    <w:p>
      <w:r>
        <w:rPr>
          <w:b/>
          <w:u w:val="single"/>
        </w:rPr>
        <w:t>773067</w:t>
      </w:r>
    </w:p>
    <w:p>
      <w:r>
        <w:t>@JureBrankovic @vanfranco Vodja izmene sežanskih gasilcev ni relevanten vir? 71 udeleženih ni isto kot "trčilo". https://t.co/7WzZf7dxP0</w:t>
      </w:r>
    </w:p>
    <w:p>
      <w:r>
        <w:rPr>
          <w:b/>
          <w:u w:val="single"/>
        </w:rPr>
        <w:t>773068</w:t>
      </w:r>
    </w:p>
    <w:p>
      <w:r>
        <w:t>@BozoPredalic @BorutPahor @MiroCerar @vladaRS vrla punca, malo eno cunjico nacufa pa vsa črna čreda podivja. in niti rdeča ni, ta krpa</w:t>
      </w:r>
    </w:p>
    <w:p>
      <w:r>
        <w:rPr>
          <w:b/>
          <w:u w:val="single"/>
        </w:rPr>
        <w:t>773069</w:t>
      </w:r>
    </w:p>
    <w:p>
      <w:r>
        <w:t>Laž je nesmrtna duša komunizma. Komunizem poškoduje možgane huje kot alkohol. https://t.co/QqvnHEvzk1</w:t>
      </w:r>
    </w:p>
    <w:p>
      <w:r>
        <w:rPr>
          <w:b/>
          <w:u w:val="single"/>
        </w:rPr>
        <w:t>773070</w:t>
      </w:r>
    </w:p>
    <w:p>
      <w:r>
        <w:t>@PreglArjan Začetek twitta je debela laž. Rekli so namreč, da država ni dober lastnik.</w:t>
      </w:r>
    </w:p>
    <w:p>
      <w:r>
        <w:rPr>
          <w:b/>
          <w:u w:val="single"/>
        </w:rPr>
        <w:t>773071</w:t>
      </w:r>
    </w:p>
    <w:p>
      <w:r>
        <w:t>Na posvetu  pomurskih gasilk min. @AndrejaKatic pohvalila zastopanost in vlogo žensk v gasilstvu ter sistemu ZIR. http://t.co/kaB7OooUKA</w:t>
      </w:r>
    </w:p>
    <w:p>
      <w:r>
        <w:rPr>
          <w:b/>
          <w:u w:val="single"/>
        </w:rPr>
        <w:t>773072</w:t>
      </w:r>
    </w:p>
    <w:p>
      <w:r>
        <w:t>@ciro_ciril Desničarji so sprogramirani, da štejejo zgodovino od leta 45. Pred tem je bil svet ena sama pravljica?</w:t>
      </w:r>
    </w:p>
    <w:p>
      <w:r>
        <w:rPr>
          <w:b/>
          <w:u w:val="single"/>
        </w:rPr>
        <w:t>773073</w:t>
      </w:r>
    </w:p>
    <w:p>
      <w:r>
        <w:t>Nedelja #avgust18 - ko se ti zjutraj na svežem zraku kolca. V okolici nobenih zvokov, vse še spi, razen moj kolc. https://t.co/YYxMa5nhQO</w:t>
      </w:r>
    </w:p>
    <w:p>
      <w:r>
        <w:rPr>
          <w:b/>
          <w:u w:val="single"/>
        </w:rPr>
        <w:t>773074</w:t>
      </w:r>
    </w:p>
    <w:p>
      <w:r>
        <w:t>Bravo MOL - a obstaja knjiga prometnih rekordov? Ljubljana bi bila prva na lestvici kolon avtobusov #zajebcentra#</w:t>
      </w:r>
    </w:p>
    <w:p>
      <w:r>
        <w:rPr>
          <w:b/>
          <w:u w:val="single"/>
        </w:rPr>
        <w:t>773075</w:t>
      </w:r>
    </w:p>
    <w:p>
      <w:r>
        <w:t>Najprej smo odprli darila, potem pa zabijali žeblje v steno in obešali slike. #noulet</w:t>
      </w:r>
    </w:p>
    <w:p>
      <w:r>
        <w:rPr>
          <w:b/>
          <w:u w:val="single"/>
        </w:rPr>
        <w:t>773076</w:t>
      </w:r>
    </w:p>
    <w:p>
      <w:r>
        <w:t>@Jaka__Dolinar Tja nas se preselijo, pa nam ne bo treba priznati teroristov!</w:t>
      </w:r>
    </w:p>
    <w:p>
      <w:r>
        <w:rPr>
          <w:b/>
          <w:u w:val="single"/>
        </w:rPr>
        <w:t>773077</w:t>
      </w:r>
    </w:p>
    <w:p>
      <w:r>
        <w:t>@ErikaPlaninsec Če boš šla v Lublano, povej jim, da naj se zbrihtajo, če ne pridemo naslednjič v večjem številu</w:t>
      </w:r>
    </w:p>
    <w:p>
      <w:r>
        <w:rPr>
          <w:b/>
          <w:u w:val="single"/>
        </w:rPr>
        <w:t>773078</w:t>
      </w:r>
    </w:p>
    <w:p>
      <w:r>
        <w:t>@ninetteZZ nenapisano pravilo. plača tisti, ki povabi.</w:t>
        <w:br/>
        <w:t>če hoče moški plačat, mu pustiš, enako obratno.</w:t>
      </w:r>
    </w:p>
    <w:p>
      <w:r>
        <w:rPr>
          <w:b/>
          <w:u w:val="single"/>
        </w:rPr>
        <w:t>773079</w:t>
      </w:r>
    </w:p>
    <w:p>
      <w:r>
        <w:t>@zomtis Kakor komu paše. Trapasto se mi zdi, da časnik porabi celo stran za take bedarije.</w:t>
      </w:r>
    </w:p>
    <w:p>
      <w:r>
        <w:rPr>
          <w:b/>
          <w:u w:val="single"/>
        </w:rPr>
        <w:t>773080</w:t>
      </w:r>
    </w:p>
    <w:p>
      <w:r>
        <w:t>@Miha_Sch @Tevilevi @MTVladimirov Zdravljenje, kot tisti pedofil iz Bohinja.</w:t>
      </w:r>
    </w:p>
    <w:p>
      <w:r>
        <w:rPr>
          <w:b/>
          <w:u w:val="single"/>
        </w:rPr>
        <w:t>773081</w:t>
      </w:r>
    </w:p>
    <w:p>
      <w:r>
        <w:t>Pri maši sodelujejo tudi praporščaki VSO s pokrakinskimi prapori. https://t.co/en3sWPx4Fn</w:t>
      </w:r>
    </w:p>
    <w:p>
      <w:r>
        <w:rPr>
          <w:b/>
          <w:u w:val="single"/>
        </w:rPr>
        <w:t>773082</w:t>
      </w:r>
    </w:p>
    <w:p>
      <w:r>
        <w:t>@MarkoPavlisic Itak, zato pa je tujih invenstitorjev preveč, in jih je bilo celo treba odgnat.</w:t>
      </w:r>
    </w:p>
    <w:p>
      <w:r>
        <w:rPr>
          <w:b/>
          <w:u w:val="single"/>
        </w:rPr>
        <w:t>773083</w:t>
      </w:r>
    </w:p>
    <w:p>
      <w:r>
        <w:t>......kdo ve ????  Kolk ma Kangler folka v Lj, sem slišal da je menda srbski šerif blokiral ozvočenje......  info prosim</w:t>
      </w:r>
    </w:p>
    <w:p>
      <w:r>
        <w:rPr>
          <w:b/>
          <w:u w:val="single"/>
        </w:rPr>
        <w:t>773084</w:t>
      </w:r>
    </w:p>
    <w:p>
      <w:r>
        <w:t>@sarecmarjan @ZanMahnic Sem prišel samo pogledat bojevnike sekte velike vodje 😀😂.</w:t>
      </w:r>
    </w:p>
    <w:p>
      <w:r>
        <w:rPr>
          <w:b/>
          <w:u w:val="single"/>
        </w:rPr>
        <w:t>773085</w:t>
      </w:r>
    </w:p>
    <w:p>
      <w:r>
        <w:t>Ne poznam pravil za dejtanje, ampak ce jim ta model sledi, pol rabijo prenovo. Razen ce je problem v tipu 🤔 Alpa v meni 🤔🤔</w:t>
      </w:r>
    </w:p>
    <w:p>
      <w:r>
        <w:rPr>
          <w:b/>
          <w:u w:val="single"/>
        </w:rPr>
        <w:t>773086</w:t>
      </w:r>
    </w:p>
    <w:p>
      <w:r>
        <w:t>@El_Messija @strankalevica Pa še dokaži mi s tujimi članki iz resnejših medijev,da kjerkoli omenjajo,da je bil Hitler boljsevik</w:t>
      </w:r>
    </w:p>
    <w:p>
      <w:r>
        <w:rPr>
          <w:b/>
          <w:u w:val="single"/>
        </w:rPr>
        <w:t>773087</w:t>
      </w:r>
    </w:p>
    <w:p>
      <w:r>
        <w:t>kar so podražli čike saudijci,noben ne kadi več-oz kupuje.</w:t>
        <w:br/>
        <w:t>Lih odprl škatlo najprej receptor,pol 2 janitorja,natakar-zaj čakam še kukija</w:t>
      </w:r>
    </w:p>
    <w:p>
      <w:r>
        <w:rPr>
          <w:b/>
          <w:u w:val="single"/>
        </w:rPr>
        <w:t>773088</w:t>
      </w:r>
    </w:p>
    <w:p>
      <w:r>
        <w:t>@MatijaLah Glede na to, da je dekantiranje prelivanje iz ene kante v drugo kanto, bi bilo bolj pravilno uporabljati besedo rekantiranje.</w:t>
      </w:r>
    </w:p>
    <w:p>
      <w:r>
        <w:rPr>
          <w:b/>
          <w:u w:val="single"/>
        </w:rPr>
        <w:t>773089</w:t>
      </w:r>
    </w:p>
    <w:p>
      <w:r>
        <w:t>Živci napeti kot štrumpantle: To vijoličastim nocoj napovedujejo naši znani https://t.co/VWCuaqJaot</w:t>
      </w:r>
    </w:p>
    <w:p>
      <w:r>
        <w:rPr>
          <w:b/>
          <w:u w:val="single"/>
        </w:rPr>
        <w:t>773090</w:t>
      </w:r>
    </w:p>
    <w:p>
      <w:r>
        <w:t>@_MegWhite_ Konzervativnim in posebej dobrodošlim sorodnikom ob naslednjem obisku postrezite s školjkami ali čem podobnim.</w:t>
      </w:r>
    </w:p>
    <w:p>
      <w:r>
        <w:rPr>
          <w:b/>
          <w:u w:val="single"/>
        </w:rPr>
        <w:t>773091</w:t>
      </w:r>
    </w:p>
    <w:p>
      <w:r>
        <w:t>neeeee jaz sem upal, da bom z neudelezbo uspesno v Bruselj izselil par desnicarjev, da oddelajo sizifova 4 leta https://t.co/J83xRgXFio</w:t>
      </w:r>
    </w:p>
    <w:p>
      <w:r>
        <w:rPr>
          <w:b/>
          <w:u w:val="single"/>
        </w:rPr>
        <w:t>773092</w:t>
      </w:r>
    </w:p>
    <w:p>
      <w:r>
        <w:t>@viktor_viktorh @APivec @vladaRS @sarecmarjan Agresorji so nas poropal do podna...kaksne zveri le</w:t>
      </w:r>
    </w:p>
    <w:p>
      <w:r>
        <w:rPr>
          <w:b/>
          <w:u w:val="single"/>
        </w:rPr>
        <w:t>773093</w:t>
      </w:r>
    </w:p>
    <w:p>
      <w:r>
        <w:t>@_MegWhite_ pacientka ravnokar samo še tonila v oddaji Svet na kanalu a... kaj to vse raste na tem sveti...</w:t>
      </w:r>
    </w:p>
    <w:p>
      <w:r>
        <w:rPr>
          <w:b/>
          <w:u w:val="single"/>
        </w:rPr>
        <w:t>773094</w:t>
      </w:r>
    </w:p>
    <w:p>
      <w:r>
        <w:t>Ponosni na prve hejterje. Mimogrede, oddaje z versko vsebino najdete v drugih terminih. https://t.co/BItI50V9Rv</w:t>
      </w:r>
    </w:p>
    <w:p>
      <w:r>
        <w:rPr>
          <w:b/>
          <w:u w:val="single"/>
        </w:rPr>
        <w:t>773095</w:t>
      </w:r>
    </w:p>
    <w:p>
      <w:r>
        <w:t>@Bojanzadel @FranciDonko @JozeMozina To je pa čudno, da jih je res več preživelo taborišče, kot morišče? Ti komunisti so bli vun s hudiča.</w:t>
      </w:r>
    </w:p>
    <w:p>
      <w:r>
        <w:rPr>
          <w:b/>
          <w:u w:val="single"/>
        </w:rPr>
        <w:t>773096</w:t>
      </w:r>
    </w:p>
    <w:p>
      <w:r>
        <w:t>@crico111 @KorsikaB Bom vzela kot kompliment....V resnici je ta najstarejši, drugi je muzikant, tretji pa hišni mucek.</w:t>
      </w:r>
    </w:p>
    <w:p>
      <w:r>
        <w:rPr>
          <w:b/>
          <w:u w:val="single"/>
        </w:rPr>
        <w:t>773097</w:t>
      </w:r>
    </w:p>
    <w:p>
      <w:r>
        <w:t>@freewiseguy tako kot strah, s katerim so nas otroke strašili...znotraj votel, okoli ga pa nič ni, samo slama in prazne obljube</w:t>
      </w:r>
    </w:p>
    <w:p>
      <w:r>
        <w:rPr>
          <w:b/>
          <w:u w:val="single"/>
        </w:rPr>
        <w:t>773098</w:t>
      </w:r>
    </w:p>
    <w:p>
      <w:r>
        <w:t>V sovražnike z oblakov k nam naj nazaj se vrnejo ki nam oživlja žile naprej naj bo Slovencev dom; naj sinov naj živi v potrtih prsih up budi</w:t>
      </w:r>
    </w:p>
    <w:p>
      <w:r>
        <w:rPr>
          <w:b/>
          <w:u w:val="single"/>
        </w:rPr>
        <w:t>773099</w:t>
      </w:r>
    </w:p>
    <w:p>
      <w:r>
        <w:t>Pred hišo eksplodirala bomba: Je s svojo nekdanjo ženo želel obračunati haaški obsojenec?! https://t.co/AinPOWkC1I via @Nova24TV</w:t>
      </w:r>
    </w:p>
    <w:p>
      <w:r>
        <w:rPr>
          <w:b/>
          <w:u w:val="single"/>
        </w:rPr>
        <w:t>773100</w:t>
      </w:r>
    </w:p>
    <w:p>
      <w:r>
        <w:t>Mati zemla nas svari</w:t>
        <w:br/>
        <w:br/>
        <w:t xml:space="preserve">Ne uničujte me zemljo mati, </w:t>
        <w:br/>
        <w:t>ki vedno sem vam kruha dala,</w:t>
        <w:br/>
        <w:t xml:space="preserve">ob zvestemu pridnemu delu, </w:t>
        <w:br/>
        <w:t>skozi... https://t.co/RqA8sMylYc</w:t>
      </w:r>
    </w:p>
    <w:p>
      <w:r>
        <w:rPr>
          <w:b/>
          <w:u w:val="single"/>
        </w:rPr>
        <w:t>773101</w:t>
      </w:r>
    </w:p>
    <w:p>
      <w:r>
        <w:t>Migranti množično in organizirano v Slovenijo https://t.co/UdfqSriRky putem korisnika @MojaDolenjska</w:t>
      </w:r>
    </w:p>
    <w:p>
      <w:r>
        <w:rPr>
          <w:b/>
          <w:u w:val="single"/>
        </w:rPr>
        <w:t>773102</w:t>
      </w:r>
    </w:p>
    <w:p>
      <w:r>
        <w:t>Slaba letina ptujskega lüka: Polovica pridelka uničenega https://t.co/8KMS0LE9zO</w:t>
      </w:r>
    </w:p>
    <w:p>
      <w:r>
        <w:rPr>
          <w:b/>
          <w:u w:val="single"/>
        </w:rPr>
        <w:t>773103</w:t>
      </w:r>
    </w:p>
    <w:p>
      <w:r>
        <w:t>Vecerja mi je pasala ampak bi moral prej vprasat, ce lahko skuha vecerjo #barplanet ..... dej tih bod pa pojej, kva ti ni jasn</w:t>
      </w:r>
    </w:p>
    <w:p>
      <w:r>
        <w:rPr>
          <w:b/>
          <w:u w:val="single"/>
        </w:rPr>
        <w:t>773104</w:t>
      </w:r>
    </w:p>
    <w:p>
      <w:r>
        <w:t>@Bodem43 @KavcicTamara @Svindalgrl Ne rabim, zbujat pozornosti, da bi zato nosil rdece... mam crne pa fluo zelene 😁😎</w:t>
      </w:r>
    </w:p>
    <w:p>
      <w:r>
        <w:rPr>
          <w:b/>
          <w:u w:val="single"/>
        </w:rPr>
        <w:t>773105</w:t>
      </w:r>
    </w:p>
    <w:p>
      <w:r>
        <w:t>@DindicAlma Ampak se. Zaostalo se obnašate. Raje molite, se boste manj osmešili.</w:t>
      </w:r>
    </w:p>
    <w:p>
      <w:r>
        <w:rPr>
          <w:b/>
          <w:u w:val="single"/>
        </w:rPr>
        <w:t>773106</w:t>
      </w:r>
    </w:p>
    <w:p>
      <w:r>
        <w:t>Od malega čilija, ki sem ga zamenjal za papriko, ne peče nos, ustnice in prsti na rokah. Zdaj me "puca" :)</w:t>
      </w:r>
    </w:p>
    <w:p>
      <w:r>
        <w:rPr>
          <w:b/>
          <w:u w:val="single"/>
        </w:rPr>
        <w:t>773107</w:t>
      </w:r>
    </w:p>
    <w:p>
      <w:r>
        <w:t>LOUNGE GARNITURA tkanina polietilen (PE) jeklo | Garnitura za dve osebi s senco https://t.co/1DsEyw6HuL</w:t>
      </w:r>
    </w:p>
    <w:p>
      <w:r>
        <w:rPr>
          <w:b/>
          <w:u w:val="single"/>
        </w:rPr>
        <w:t>773108</w:t>
      </w:r>
    </w:p>
    <w:p>
      <w:r>
        <w:t>Levica je v svojem najintimnejsem jedru mizantropska,genocidna primitivna ki mora uniciti, druzino, domoljubje in zas lastnino in tradicijo</w:t>
      </w:r>
    </w:p>
    <w:p>
      <w:r>
        <w:rPr>
          <w:b/>
          <w:u w:val="single"/>
        </w:rPr>
        <w:t>773109</w:t>
      </w:r>
    </w:p>
    <w:p>
      <w:r>
        <w:t>@rokomavh Kaj če bi tebi postavili manjši WC in bi tam sral, ne pa na družbenih omrežjih.</w:t>
      </w:r>
    </w:p>
    <w:p>
      <w:r>
        <w:rPr>
          <w:b/>
          <w:u w:val="single"/>
        </w:rPr>
        <w:t>773110</w:t>
      </w:r>
    </w:p>
    <w:p>
      <w:r>
        <w:t>@zasledovalec70 @leaathenatabako @AfneGunca16 Če so ti tam rekli,da delajo za minimalca, se lažejo !</w:t>
      </w:r>
    </w:p>
    <w:p>
      <w:r>
        <w:rPr>
          <w:b/>
          <w:u w:val="single"/>
        </w:rPr>
        <w:t>773111</w:t>
      </w:r>
    </w:p>
    <w:p>
      <w:r>
        <w:t>Slovenci so že vodili z 2:1 v nizih, nato pa igrišče zapustili sklonjenih glav. #odbojka #SP https://t.co/o8NYbVAs5b https://t.co/lMM4TuK3H7</w:t>
      </w:r>
    </w:p>
    <w:p>
      <w:r>
        <w:rPr>
          <w:b/>
          <w:u w:val="single"/>
        </w:rPr>
        <w:t>773112</w:t>
      </w:r>
    </w:p>
    <w:p>
      <w:r>
        <w:t>Za pozitivne učinke so zaslužni v njem prisotni polifenoli. https://t.co/l2Tx49V3C3</w:t>
      </w:r>
    </w:p>
    <w:p>
      <w:r>
        <w:rPr>
          <w:b/>
          <w:u w:val="single"/>
        </w:rPr>
        <w:t>773113</w:t>
      </w:r>
    </w:p>
    <w:p>
      <w:r>
        <w:t>@vinkovasle1 Ti sivi prodajalci sadja so sami šiptarji, obvladuje pa jih albanska mafija, tako da nekako so proble. Vedno vecji.</w:t>
      </w:r>
    </w:p>
    <w:p>
      <w:r>
        <w:rPr>
          <w:b/>
          <w:u w:val="single"/>
        </w:rPr>
        <w:t>773114</w:t>
      </w:r>
    </w:p>
    <w:p>
      <w:r>
        <w:t>Danes na Gospodarskem raztavišču pristal Pipistrelov Alfa Electro @Transport_EU #TEN_tdays Ljubljana https://t.co/qjQ6fkvkhq</w:t>
      </w:r>
    </w:p>
    <w:p>
      <w:r>
        <w:rPr>
          <w:b/>
          <w:u w:val="single"/>
        </w:rPr>
        <w:t>773115</w:t>
      </w:r>
    </w:p>
    <w:p>
      <w:r>
        <w:t>Božični paketi so sedaj na voljo! Uživajte v tej posebni ponudbi! https://t.co/Bp7ldCoMDj https://t.co/M8vXDtacSc</w:t>
      </w:r>
    </w:p>
    <w:p>
      <w:r>
        <w:rPr>
          <w:b/>
          <w:u w:val="single"/>
        </w:rPr>
        <w:t>773116</w:t>
      </w:r>
    </w:p>
    <w:p>
      <w:r>
        <w:t>@asocialec Ravno danes smo se pogovarjali, da so nekoč iz kavbojk nastale bermude, za njimi kratke hlače, na koncu pa še torba.</w:t>
      </w:r>
    </w:p>
    <w:p>
      <w:r>
        <w:rPr>
          <w:b/>
          <w:u w:val="single"/>
        </w:rPr>
        <w:t>773117</w:t>
      </w:r>
    </w:p>
    <w:p>
      <w:r>
        <w:t>@matjazg Trgovke dobijo malo cez 3eur/h samo ker niso črne se zanje nihče ne poteguje</w:t>
      </w:r>
    </w:p>
    <w:p>
      <w:r>
        <w:rPr>
          <w:b/>
          <w:u w:val="single"/>
        </w:rPr>
        <w:t>773118</w:t>
      </w:r>
    </w:p>
    <w:p>
      <w:r>
        <w:t>@siskaberry Mislim si, da je tako zgledalo, ko nas je imel telovadbo Tone Ficko s Spodnjega Kamenščaka.</w:t>
      </w:r>
    </w:p>
    <w:p>
      <w:r>
        <w:rPr>
          <w:b/>
          <w:u w:val="single"/>
        </w:rPr>
        <w:t>773119</w:t>
      </w:r>
    </w:p>
    <w:p>
      <w:r>
        <w:t>Seveda VSI, KPartija, Komunisti, NOB,Partizani,Udba,KOS,OZNA,ki so POBILI Domoljubne Slovence, jih,Ti ZLOČINCI... https://t.co/XxiqCT9xvP</w:t>
      </w:r>
    </w:p>
    <w:p>
      <w:r>
        <w:rPr>
          <w:b/>
          <w:u w:val="single"/>
        </w:rPr>
        <w:t>773120</w:t>
      </w:r>
    </w:p>
    <w:p>
      <w:r>
        <w:t>Napredek za umret.Ob taki zmagi še kavica ne https://t.co/Jsl7Q6iGtb-Lj pa si lahko nalijejo kapljico rujnega za odd. Soočenje</w:t>
      </w:r>
    </w:p>
    <w:p>
      <w:r>
        <w:rPr>
          <w:b/>
          <w:u w:val="single"/>
        </w:rPr>
        <w:t>773121</w:t>
      </w:r>
    </w:p>
    <w:p>
      <w:r>
        <w:t>Za takojšnjo ukinitev ZZB - genocidne, proti narodne in totalitarne organizacije! https://t.co/P17lj0chIp</w:t>
      </w:r>
    </w:p>
    <w:p>
      <w:r>
        <w:rPr>
          <w:b/>
          <w:u w:val="single"/>
        </w:rPr>
        <w:t>773122</w:t>
      </w:r>
    </w:p>
    <w:p>
      <w:r>
        <w:t>@NenadGlucks Je Kučan rekel: "Saj je v redu..." To ji daje imunost.</w:t>
        <w:br/>
        <w:t>Če bi rekel: "To ni za nikamor..." bi sledil medijski uboj.</w:t>
      </w:r>
    </w:p>
    <w:p>
      <w:r>
        <w:rPr>
          <w:b/>
          <w:u w:val="single"/>
        </w:rPr>
        <w:t>773123</w:t>
      </w:r>
    </w:p>
    <w:p>
      <w:r>
        <w:t>@Pikowaru Moj GLS dostavljalec je praktixno res "moj". Kar neverjetno se mi zdi, da ki gre tako na roko. Je pa res, da ga vedno nagradim.</w:t>
      </w:r>
    </w:p>
    <w:p>
      <w:r>
        <w:rPr>
          <w:b/>
          <w:u w:val="single"/>
        </w:rPr>
        <w:t>773124</w:t>
      </w:r>
    </w:p>
    <w:p>
      <w:r>
        <w:t>Fužinarja zapušča tudi branilec? - Nogometaš Fužinarja se mudi na - https://t.co/bEX4d64jPC</w:t>
      </w:r>
    </w:p>
    <w:p>
      <w:r>
        <w:rPr>
          <w:b/>
          <w:u w:val="single"/>
        </w:rPr>
        <w:t>773125</w:t>
      </w:r>
    </w:p>
    <w:p>
      <w:r>
        <w:t>@jozesket68 @daresi @Jure_Bajic Tudi v Srbiji je bilo tako, ne daleč nazaj. Vse do dedka Avrama!</w:t>
      </w:r>
    </w:p>
    <w:p>
      <w:r>
        <w:rPr>
          <w:b/>
          <w:u w:val="single"/>
        </w:rPr>
        <w:t>773126</w:t>
      </w:r>
    </w:p>
    <w:p>
      <w:r>
        <w:t>@RLjubljana Jaz pa od prvega letnika srednje 😊 Zaposleni v Revozu so imeli Sony službene telefone. Pa je fotr domov prinesel.</w:t>
      </w:r>
    </w:p>
    <w:p>
      <w:r>
        <w:rPr>
          <w:b/>
          <w:u w:val="single"/>
        </w:rPr>
        <w:t>773127</w:t>
      </w:r>
    </w:p>
    <w:p>
      <w:r>
        <w:t>20 manipulativnih vedenj toksičnih oseb</w:t>
        <w:br/>
        <w:br/>
        <w:t>"Toksične osebe uporabljajo vrsto taktik, s katerimi pačijo realnost in... https://t.co/SDzQHnztcY</w:t>
      </w:r>
    </w:p>
    <w:p>
      <w:r>
        <w:rPr>
          <w:b/>
          <w:u w:val="single"/>
        </w:rPr>
        <w:t>773128</w:t>
      </w:r>
    </w:p>
    <w:p>
      <w:r>
        <w:t>Triki z aspirinom, ki bi jih morale poznati vse ženske! https://t.co/15rfzYV7uX https://t.co/ChqV6NlBJY</w:t>
      </w:r>
    </w:p>
    <w:p>
      <w:r>
        <w:rPr>
          <w:b/>
          <w:u w:val="single"/>
        </w:rPr>
        <w:t>773129</w:t>
      </w:r>
    </w:p>
    <w:p>
      <w:r>
        <w:t>@IPirkovic Pirkovič spet pozabil pojesti predpisane tablete. https://t.co/264aR2eWN5</w:t>
      </w:r>
    </w:p>
    <w:p>
      <w:r>
        <w:rPr>
          <w:b/>
          <w:u w:val="single"/>
        </w:rPr>
        <w:t>773130</w:t>
      </w:r>
    </w:p>
    <w:p>
      <w:r>
        <w:t>@neukrotljiva @spagetyuse Punci, ki je nora na pozornost, so nafilal z nekimi pamflet in sedaj jih trobi v eter.</w:t>
      </w:r>
    </w:p>
    <w:p>
      <w:r>
        <w:rPr>
          <w:b/>
          <w:u w:val="single"/>
        </w:rPr>
        <w:t>773131</w:t>
      </w:r>
    </w:p>
    <w:p>
      <w:r>
        <w:t>Volilni debakel ni odnesel Cerarja in Erjavca, je pa Zidanška https://t.co/ckriP9dV16 via @Nova24TV</w:t>
      </w:r>
    </w:p>
    <w:p>
      <w:r>
        <w:rPr>
          <w:b/>
          <w:u w:val="single"/>
        </w:rPr>
        <w:t>773132</w:t>
      </w:r>
    </w:p>
    <w:p>
      <w:r>
        <w:t>@MatijaStepisnik Pa ene 6 pijanih švabov, ki sem jih popoldne srečal v Zvezdi verjetno v nekem kafiču!</w:t>
      </w:r>
    </w:p>
    <w:p>
      <w:r>
        <w:rPr>
          <w:b/>
          <w:u w:val="single"/>
        </w:rPr>
        <w:t>773133</w:t>
      </w:r>
    </w:p>
    <w:p>
      <w:r>
        <w:t>Ugotovila sem, da z novega fotelja lahko kozarec s pivom odložim na tla in se mi ni treba sklanja ti do mize. To mi je polepšalo cel teden.</w:t>
      </w:r>
    </w:p>
    <w:p>
      <w:r>
        <w:rPr>
          <w:b/>
          <w:u w:val="single"/>
        </w:rPr>
        <w:t>773134</w:t>
      </w:r>
    </w:p>
    <w:p>
      <w:r>
        <w:t>Ogrnite se z lepim mehkim šalom, naj vam ogreje srce! In z donacijo nahranite mnogo lačnih ust! https://t.co/MgnZZperVE</w:t>
      </w:r>
    </w:p>
    <w:p>
      <w:r>
        <w:rPr>
          <w:b/>
          <w:u w:val="single"/>
        </w:rPr>
        <w:t>773135</w:t>
      </w:r>
    </w:p>
    <w:p>
      <w:r>
        <w:t>Svet brez fosilnih goriv: Se lahko »umazanim« energentom zahvalimo za tehnološki razvoj? https://t.co/Lue5ozszbX</w:t>
      </w:r>
    </w:p>
    <w:p>
      <w:r>
        <w:rPr>
          <w:b/>
          <w:u w:val="single"/>
        </w:rPr>
        <w:t>773136</w:t>
      </w:r>
    </w:p>
    <w:p>
      <w:r>
        <w:t>@Max970 @MiroCerar @vrhovno Vseslovenske vstaje so bile spontane, za razgrajanje pred VS pa smo bili nekaj plačani + sendvič in pingo</w:t>
      </w:r>
    </w:p>
    <w:p>
      <w:r>
        <w:rPr>
          <w:b/>
          <w:u w:val="single"/>
        </w:rPr>
        <w:t>773137</w:t>
      </w:r>
    </w:p>
    <w:p>
      <w:r>
        <w:t>@hrastelj @simon_kuzma Lepo. Vesela sem za soseda, predvsem pa za psičko, ki je očitno našla prijazen dom. Dober sosed si. ❤️🤘</w:t>
      </w:r>
    </w:p>
    <w:p>
      <w:r>
        <w:rPr>
          <w:b/>
          <w:u w:val="single"/>
        </w:rPr>
        <w:t>773138</w:t>
      </w:r>
    </w:p>
    <w:p>
      <w:r>
        <w:t>@indijanec Jaz sem našel sledi klora v svojem stanovanju. Staro flašo varikine.</w:t>
      </w:r>
    </w:p>
    <w:p>
      <w:r>
        <w:rPr>
          <w:b/>
          <w:u w:val="single"/>
        </w:rPr>
        <w:t>773139</w:t>
      </w:r>
    </w:p>
    <w:p>
      <w:r>
        <w:t>same ograje in kabli so po sloveniki,vklopiš radio in vrtijo hite od začetka pa to kar naprej od osnovne šole.naj ga dobijo?</w:t>
      </w:r>
    </w:p>
    <w:p>
      <w:r>
        <w:rPr>
          <w:b/>
          <w:u w:val="single"/>
        </w:rPr>
        <w:t>773140</w:t>
      </w:r>
    </w:p>
    <w:p>
      <w:r>
        <w:t>Poleg turške baklave in kebaba, prihaja v slovenijo še ena specialiteta in sicer KEMAL</w:t>
      </w:r>
    </w:p>
    <w:p>
      <w:r>
        <w:rPr>
          <w:b/>
          <w:u w:val="single"/>
        </w:rPr>
        <w:t>773141</w:t>
      </w:r>
    </w:p>
    <w:p>
      <w:r>
        <w:t>@ZNovice Karkoli je že res, lepo bi bilo, če bi naši politiki reševali medsebojne spore doma.</w:t>
      </w:r>
    </w:p>
    <w:p>
      <w:r>
        <w:rPr>
          <w:b/>
          <w:u w:val="single"/>
        </w:rPr>
        <w:t>773142</w:t>
      </w:r>
    </w:p>
    <w:p>
      <w:r>
        <w:t>@AllBriefs Kako gre že tisto, "pametni se učijo na napakah, bedaki vztrajajo na njih".</w:t>
        <w:br/>
        <w:br/>
        <w:t>Fajonova dokazuje, da je vztrajna.</w:t>
      </w:r>
    </w:p>
    <w:p>
      <w:r>
        <w:rPr>
          <w:b/>
          <w:u w:val="single"/>
        </w:rPr>
        <w:t>773143</w:t>
      </w:r>
    </w:p>
    <w:p>
      <w:r>
        <w:t>@MatevzNovak @petra_jansa Res ne morejo iz svoje kože, bedni postajate @SlovenskeNovice</w:t>
      </w:r>
    </w:p>
    <w:p>
      <w:r>
        <w:rPr>
          <w:b/>
          <w:u w:val="single"/>
        </w:rPr>
        <w:t>773144</w:t>
      </w:r>
    </w:p>
    <w:p>
      <w:r>
        <w:t>@Bodem43 @Kersterin12 Stari so jim špilali, res. Novi so pa na meji katastrofe. Se bojim, kaj bo, ko poteče garancija.</w:t>
      </w:r>
    </w:p>
    <w:p>
      <w:r>
        <w:rPr>
          <w:b/>
          <w:u w:val="single"/>
        </w:rPr>
        <w:t>773145</w:t>
      </w:r>
    </w:p>
    <w:p>
      <w:r>
        <w:t>@brutopir @MatejTonin @NovaSlovenija Rabite posodobiti goloba pismonošo. Model, 3/4 kompov za službene namene v sliveniji še zmer laufa XP</w:t>
      </w:r>
    </w:p>
    <w:p>
      <w:r>
        <w:rPr>
          <w:b/>
          <w:u w:val="single"/>
        </w:rPr>
        <w:t>773146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773147</w:t>
      </w:r>
    </w:p>
    <w:p>
      <w:r>
        <w:t>7.2.2016 vabljeni ob 20h na Monokomedijo Perice Jerkovič: "Zgodovina selfi butla"! https://t.co/ND8HbmrbJV</w:t>
      </w:r>
    </w:p>
    <w:p>
      <w:r>
        <w:rPr>
          <w:b/>
          <w:u w:val="single"/>
        </w:rPr>
        <w:t>773148</w:t>
      </w:r>
    </w:p>
    <w:p>
      <w:r>
        <w:t>@PStendler Tako je to, ko geni udarijo ven, pa čeprav bi rad bil Slovenc.</w:t>
        <w:br/>
        <w:t>Ne gre, pa ne gre.</w:t>
      </w:r>
    </w:p>
    <w:p>
      <w:r>
        <w:rPr>
          <w:b/>
          <w:u w:val="single"/>
        </w:rPr>
        <w:t>773149</w:t>
      </w:r>
    </w:p>
    <w:p>
      <w:r>
        <w:t>@00bb263079e14e7 @MTurjan Prav imaš. Černobil! Poglej si nadaljevanko potem pa vpij. Bumbar!</w:t>
      </w:r>
    </w:p>
    <w:p>
      <w:r>
        <w:rPr>
          <w:b/>
          <w:u w:val="single"/>
        </w:rPr>
        <w:t>773150</w:t>
      </w:r>
    </w:p>
    <w:p>
      <w:r>
        <w:t>@Pertinacal @NeuroVirtu @TV3_SI @EvaIrglL Lahko bi bila tudi učiteljica komunikacijskega bontona v parlamentu.</w:t>
      </w:r>
    </w:p>
    <w:p>
      <w:r>
        <w:rPr>
          <w:b/>
          <w:u w:val="single"/>
        </w:rPr>
        <w:t>773151</w:t>
      </w:r>
    </w:p>
    <w:p>
      <w:r>
        <w:t>Balinanje, vatrepolo, hokej, nogomet, rokomet, košarka in odbojka https://t.co/8ApR7r8GYX</w:t>
      </w:r>
    </w:p>
    <w:p>
      <w:r>
        <w:rPr>
          <w:b/>
          <w:u w:val="single"/>
        </w:rPr>
        <w:t>773152</w:t>
      </w:r>
    </w:p>
    <w:p>
      <w:r>
        <w:t>Nekaterih stvari si ne bom nikoli upal početi. Spuščanje s stropa jame je ena od njih. ;) https://t.co/Tf5z1fR0TX</w:t>
      </w:r>
    </w:p>
    <w:p>
      <w:r>
        <w:rPr>
          <w:b/>
          <w:u w:val="single"/>
        </w:rPr>
        <w:t>773153</w:t>
      </w:r>
    </w:p>
    <w:p>
      <w:r>
        <w:t>@DrzavljanD @petrol Savić, ko bo kdaj zmagala druga opcija, bodo prve žrtve vaši mediji. Takrat pa ne jokat....</w:t>
      </w:r>
    </w:p>
    <w:p>
      <w:r>
        <w:rPr>
          <w:b/>
          <w:u w:val="single"/>
        </w:rPr>
        <w:t>773154</w:t>
      </w:r>
    </w:p>
    <w:p>
      <w:r>
        <w:t>@dratpirsna @Marjan_Podobnik Lej.... Ti operiraš s podatki, on pa z občutki....</w:t>
      </w:r>
    </w:p>
    <w:p>
      <w:r>
        <w:rPr>
          <w:b/>
          <w:u w:val="single"/>
        </w:rPr>
        <w:t>773155</w:t>
      </w:r>
    </w:p>
    <w:p>
      <w:r>
        <w:t>Pazite! Onemogočite bančnikom, da bi vas na dopustu grdo prinesli naokoli.  https://t.co/6XzTuTMyUX</w:t>
      </w:r>
    </w:p>
    <w:p>
      <w:r>
        <w:rPr>
          <w:b/>
          <w:u w:val="single"/>
        </w:rPr>
        <w:t>773156</w:t>
      </w:r>
    </w:p>
    <w:p>
      <w:r>
        <w:t>@borisvoncina @blazkarlin Pač ne poznate ameriške revolucije. Tisto je bil globoko moralen dogodek.</w:t>
      </w:r>
    </w:p>
    <w:p>
      <w:r>
        <w:rPr>
          <w:b/>
          <w:u w:val="single"/>
        </w:rPr>
        <w:t>773157</w:t>
      </w:r>
    </w:p>
    <w:p>
      <w:r>
        <w:t>Se še spomniš časov 🔙, ko so mobilniki imeli zunanje antene? Jo kaj pogrešaš 🤭? #retrokotiček https://t.co/0drWe4aWk7</w:t>
      </w:r>
    </w:p>
    <w:p>
      <w:r>
        <w:rPr>
          <w:b/>
          <w:u w:val="single"/>
        </w:rPr>
        <w:t>773158</w:t>
      </w:r>
    </w:p>
    <w:p>
      <w:r>
        <w:t>@KatarinaJenko @YanchMb @SikkPuppi @HDobrovoljc To itak da je, sam iz meni neznanega razloga nihče noče žurat z mano.</w:t>
      </w:r>
    </w:p>
    <w:p>
      <w:r>
        <w:rPr>
          <w:b/>
          <w:u w:val="single"/>
        </w:rPr>
        <w:t>773159</w:t>
      </w:r>
    </w:p>
    <w:p>
      <w:r>
        <w:t>@ATBeatris @freewiseguy Če bi bil švarc migrant, bi mu papež zagotovo noge umil. Evo dokaza, da je naš pv avtohton!</w:t>
      </w:r>
    </w:p>
    <w:p>
      <w:r>
        <w:rPr>
          <w:b/>
          <w:u w:val="single"/>
        </w:rPr>
        <w:t>773160</w:t>
      </w:r>
    </w:p>
    <w:p>
      <w:r>
        <w:t>Bodo famozne reklame za nekdaj Mipovo kraljico mortadel odslej v savinjskem naglasu? ;) https://t.co/AdOsid0m6a</w:t>
      </w:r>
    </w:p>
    <w:p>
      <w:r>
        <w:rPr>
          <w:b/>
          <w:u w:val="single"/>
        </w:rPr>
        <w:t>773161</w:t>
      </w:r>
    </w:p>
    <w:p>
      <w:r>
        <w:t>@vinkovasle1 @TVOdmevi Padla je kot žrtev za našo neobvešcenost. Slava ji. Kameri.</w:t>
      </w:r>
    </w:p>
    <w:p>
      <w:r>
        <w:rPr>
          <w:b/>
          <w:u w:val="single"/>
        </w:rPr>
        <w:t>773162</w:t>
      </w:r>
    </w:p>
    <w:p>
      <w:r>
        <w:t>@mat3ja otrosko cviljenje in brencanje komarjev med aktom sta najboljsa kontracepcija</w:t>
      </w:r>
    </w:p>
    <w:p>
      <w:r>
        <w:rPr>
          <w:b/>
          <w:u w:val="single"/>
        </w:rPr>
        <w:t>773163</w:t>
      </w:r>
    </w:p>
    <w:p>
      <w:r>
        <w:t xml:space="preserve">V Berlinu sem si nameravala kupit zaprte Birkenstockice za v ukc. </w:t>
        <w:br/>
        <w:t>Pridem v Berlin in kupim črne salonarje z 10cm peto.</w:t>
        <w:br/>
        <w:t>*slow clap*</w:t>
      </w:r>
    </w:p>
    <w:p>
      <w:r>
        <w:rPr>
          <w:b/>
          <w:u w:val="single"/>
        </w:rPr>
        <w:t>773164</w:t>
      </w:r>
    </w:p>
    <w:p>
      <w:r>
        <w:t>@2pir_a @delonmiha @wildduckMb Tega pa ni rekel! Še bo aktiven. A težko sestavljanje koalicije prepušča nasprotnikom.</w:t>
      </w:r>
    </w:p>
    <w:p>
      <w:r>
        <w:rPr>
          <w:b/>
          <w:u w:val="single"/>
        </w:rPr>
        <w:t>773165</w:t>
      </w:r>
    </w:p>
    <w:p>
      <w:r>
        <w:t>Mercedes v Slovenijo pripeljal avto, ki ve, koga boste klicali https://t.co/zokTQapdwt</w:t>
      </w:r>
    </w:p>
    <w:p>
      <w:r>
        <w:rPr>
          <w:b/>
          <w:u w:val="single"/>
        </w:rPr>
        <w:t>773166</w:t>
      </w:r>
    </w:p>
    <w:p>
      <w:r>
        <w:t>Ali se nemški politi zbujajo: Vprašanje migracij je mati vseh političnih problemov v tej državi?</w:t>
        <w:br/>
        <w:t>https://t.co/F6BAx7z2q6</w:t>
      </w:r>
    </w:p>
    <w:p>
      <w:r>
        <w:rPr>
          <w:b/>
          <w:u w:val="single"/>
        </w:rPr>
        <w:t>773167</w:t>
      </w:r>
    </w:p>
    <w:p>
      <w:r>
        <w:t>@Pika_So @KARANTANEC @KristjaniZOD Niti ne, saj je prvič vpadel v moj tvit in takoj fasal zasluženi "block".</w:t>
        <w:br/>
        <w:t>😀</w:t>
      </w:r>
    </w:p>
    <w:p>
      <w:r>
        <w:rPr>
          <w:b/>
          <w:u w:val="single"/>
        </w:rPr>
        <w:t>773168</w:t>
      </w:r>
    </w:p>
    <w:p>
      <w:r>
        <w:t>Najboljši, takoj za Kamnikom🤭</w:t>
        <w:br/>
        <w:t>In še en poklon energetski mafiji. https://t.co/ojdpHFV1G5</w:t>
      </w:r>
    </w:p>
    <w:p>
      <w:r>
        <w:rPr>
          <w:b/>
          <w:u w:val="single"/>
        </w:rPr>
        <w:t>773169</w:t>
      </w:r>
    </w:p>
    <w:p>
      <w:r>
        <w:t>@surfon @GregorVirant1 @steinbuch Sam moraš jit parkrat z njim na kavo, preden ga prosiš za uslugo. Če ne ti zameri.</w:t>
      </w:r>
    </w:p>
    <w:p>
      <w:r>
        <w:rPr>
          <w:b/>
          <w:u w:val="single"/>
        </w:rPr>
        <w:t>773170</w:t>
      </w:r>
    </w:p>
    <w:p>
      <w:r>
        <w:t xml:space="preserve">@TelemachSi  Na TVju ste mi dali na 7 mesto sekret od programa @Nova24TV </w:t>
        <w:br/>
        <w:t>1.A ste normalni?</w:t>
        <w:br/>
        <w:t>2.Kako se ga znebim oz. premaknem?</w:t>
        <w:br/>
        <w:t>Porka madona!</w:t>
      </w:r>
    </w:p>
    <w:p>
      <w:r>
        <w:rPr>
          <w:b/>
          <w:u w:val="single"/>
        </w:rPr>
        <w:t>773171</w:t>
      </w:r>
    </w:p>
    <w:p>
      <w:r>
        <w:t>@RevijaReporter Opravičiti se mora sistem pregona, če je bila storjena krivica, kar pa za radarje ne pride v poštev!</w:t>
      </w:r>
    </w:p>
    <w:p>
      <w:r>
        <w:rPr>
          <w:b/>
          <w:u w:val="single"/>
        </w:rPr>
        <w:t>773172</w:t>
      </w:r>
    </w:p>
    <w:p>
      <w:r>
        <w:t>"Ne dovolite, da vam režimski mediji perejo možgane, preklopite na Nova 24TV vam jih bomo oprali mi"😂</w:t>
      </w:r>
    </w:p>
    <w:p>
      <w:r>
        <w:rPr>
          <w:b/>
          <w:u w:val="single"/>
        </w:rPr>
        <w:t>773173</w:t>
      </w:r>
    </w:p>
    <w:p>
      <w:r>
        <w:t>Državljani:V slovenskem zdravstvu je vse v redu;ni čakal.vrst,ni kriminala,enapotnice delujejo,zato bodite hvaležni cerar vladi in ministri</w:t>
      </w:r>
    </w:p>
    <w:p>
      <w:r>
        <w:rPr>
          <w:b/>
          <w:u w:val="single"/>
        </w:rPr>
        <w:t>773174</w:t>
      </w:r>
    </w:p>
    <w:p>
      <w:r>
        <w:t>@PerunKladvoroki @CvetaStepanjan Določeni politiki, če takih avtomobilov ni, level 7, ne pridejo !  Se preveč bojijo za svoje riti !</w:t>
      </w:r>
    </w:p>
    <w:p>
      <w:r>
        <w:rPr>
          <w:b/>
          <w:u w:val="single"/>
        </w:rPr>
        <w:t>773175</w:t>
      </w:r>
    </w:p>
    <w:p>
      <w:r>
        <w:t>@PeterFilec lahko, da ma zamasen filtrr. hitr se posreduj z zdravnikom ali strojnikom</w:t>
      </w:r>
    </w:p>
    <w:p>
      <w:r>
        <w:rPr>
          <w:b/>
          <w:u w:val="single"/>
        </w:rPr>
        <w:t>773176</w:t>
      </w:r>
    </w:p>
    <w:p>
      <w:r>
        <w:t>@SlovenkaSem @ArcanSimona @Nova24TV Tako, pogreb na vaše stroške. Tud municijo za častne salve boste plačal! #idioti</w:t>
      </w:r>
    </w:p>
    <w:p>
      <w:r>
        <w:rPr>
          <w:b/>
          <w:u w:val="single"/>
        </w:rPr>
        <w:t>773177</w:t>
      </w:r>
    </w:p>
    <w:p>
      <w:r>
        <w:t>@Mateja_Rose te možganske akrobacije so znane samo DomoBranku, Janši in njuni Slovenski Domobranski Stranki ter njihovim zombijem.</w:t>
      </w:r>
    </w:p>
    <w:p>
      <w:r>
        <w:rPr>
          <w:b/>
          <w:u w:val="single"/>
        </w:rPr>
        <w:t>773178</w:t>
      </w:r>
    </w:p>
    <w:p>
      <w:r>
        <w:t>In @MiroCerar je še vedno PV?! V prvo luknjo naj se skrije! #Debilizmi https://t.co/HIQjDl2zHh</w:t>
      </w:r>
    </w:p>
    <w:p>
      <w:r>
        <w:rPr>
          <w:b/>
          <w:u w:val="single"/>
        </w:rPr>
        <w:t>773179</w:t>
      </w:r>
    </w:p>
    <w:p>
      <w:r>
        <w:t>@Libertarec bi bilo prelepo, če bi vse te rdečo/zelene budale naredile obredni samomor</w:t>
      </w:r>
    </w:p>
    <w:p>
      <w:r>
        <w:rPr>
          <w:b/>
          <w:u w:val="single"/>
        </w:rPr>
        <w:t>773180</w:t>
      </w:r>
    </w:p>
    <w:p>
      <w:r>
        <w:t>Janša po  tako destruktivnem obnašanju do  prejšnje vlade enostavno ni več kompatibilen. Rešitev je samo tehnična vlada.</w:t>
      </w:r>
    </w:p>
    <w:p>
      <w:r>
        <w:rPr>
          <w:b/>
          <w:u w:val="single"/>
        </w:rPr>
        <w:t>773181</w:t>
      </w:r>
    </w:p>
    <w:p>
      <w:r>
        <w:t>@xsaiter In za zaključek. Moški migranti iz držav kjer so ženske zatirane so za punce bolj nevarni kot ostala populacija.</w:t>
      </w:r>
    </w:p>
    <w:p>
      <w:r>
        <w:rPr>
          <w:b/>
          <w:u w:val="single"/>
        </w:rPr>
        <w:t>773182</w:t>
      </w:r>
    </w:p>
    <w:p>
      <w:r>
        <w:t>Primca še PIL moti, samo tisto velja kar župnik s prižnice reče, pa četudi ima v glavi pedofilska razmišljanja, kot "dobro" za otroke.👎</w:t>
      </w:r>
    </w:p>
    <w:p>
      <w:r>
        <w:rPr>
          <w:b/>
          <w:u w:val="single"/>
        </w:rPr>
        <w:t>773183</w:t>
      </w:r>
    </w:p>
    <w:p>
      <w:r>
        <w:t>Na radiju celo noč vrtijo šlo muziko. Pohvalno, a kaj ko morajo loviti kvote</w:t>
      </w:r>
    </w:p>
    <w:p>
      <w:r>
        <w:rPr>
          <w:b/>
          <w:u w:val="single"/>
        </w:rPr>
        <w:t>773184</w:t>
      </w:r>
    </w:p>
    <w:p>
      <w:r>
        <w:t>Vasev pravi, da se "skrajni desničar" laže in da ga Antife niso s kamnom po glavi, ampak z glavo po kamnu. https://t.co/MCQra0MOxp</w:t>
      </w:r>
    </w:p>
    <w:p>
      <w:r>
        <w:rPr>
          <w:b/>
          <w:u w:val="single"/>
        </w:rPr>
        <w:t>773185</w:t>
      </w:r>
    </w:p>
    <w:p>
      <w:r>
        <w:t>Ko greš v nedeljo k maši #Einsiedeln pa ti dan pokvari bodoča veleposlanica v Ch,upam da se mi do kosila povrne apetit</w:t>
      </w:r>
    </w:p>
    <w:p>
      <w:r>
        <w:rPr>
          <w:b/>
          <w:u w:val="single"/>
        </w:rPr>
        <w:t>773186</w:t>
      </w:r>
    </w:p>
    <w:p>
      <w:r>
        <w:t>Topel sprejem na otvoritvi večgeneracijskega centra Socio Celje. Je 8 od 15 centrov, ki jih v kratkem odpiramo. https://t.co/zF1bGN3iIp</w:t>
      </w:r>
    </w:p>
    <w:p>
      <w:r>
        <w:rPr>
          <w:b/>
          <w:u w:val="single"/>
        </w:rPr>
        <w:t>773187</w:t>
      </w:r>
    </w:p>
    <w:p>
      <w:r>
        <w:t>Naši inkubiranci KAKIS, ki ponujajo trajnostne zunanje sanitarije z najboljšo možno uporabniško izkušnjo in brez... https://t.co/AgISiFIczV</w:t>
      </w:r>
    </w:p>
    <w:p>
      <w:r>
        <w:rPr>
          <w:b/>
          <w:u w:val="single"/>
        </w:rPr>
        <w:t>773188</w:t>
      </w:r>
    </w:p>
    <w:p>
      <w:r>
        <w:t>Zdravju nevarno zemljino izpred celjskih vrtcev bodo odvažali v kamnolom pri Polzeli! https://t.co/hSbLXmSTHz #celje #vrtec #sanacija</w:t>
      </w:r>
    </w:p>
    <w:p>
      <w:r>
        <w:rPr>
          <w:b/>
          <w:u w:val="single"/>
        </w:rPr>
        <w:t>773189</w:t>
      </w:r>
    </w:p>
    <w:p>
      <w:r>
        <w:t>@LibusaStepancic mimgrede pobrskaj malo koliko beguncev je Orban sprejel. Tko za factcheck.</w:t>
      </w:r>
    </w:p>
    <w:p>
      <w:r>
        <w:rPr>
          <w:b/>
          <w:u w:val="single"/>
        </w:rPr>
        <w:t>773190</w:t>
      </w:r>
    </w:p>
    <w:p>
      <w:r>
        <w:t>Od kdaj je Deichmann tako balkanoidna firma, da ima v oglasu besedilo: "Korak po korak"?!</w:t>
        <w:br/>
        <w:t>Kdo v Sloveniji dovoli oglaševalsko ćefuriado?</w:t>
      </w:r>
    </w:p>
    <w:p>
      <w:r>
        <w:rPr>
          <w:b/>
          <w:u w:val="single"/>
        </w:rPr>
        <w:t>773191</w:t>
      </w:r>
    </w:p>
    <w:p>
      <w:r>
        <w:t>Zvezdnica POP TV policista obtožila posilstva. Policija odgovarja: "Ker se je upirala, ga je policist izvlekel ven." https://t.co/y7McSTYQpt</w:t>
      </w:r>
    </w:p>
    <w:p>
      <w:r>
        <w:rPr>
          <w:b/>
          <w:u w:val="single"/>
        </w:rPr>
        <w:t>773192</w:t>
      </w:r>
    </w:p>
    <w:p>
      <w:r>
        <w:t>@sarecmarjan Slovenski mladinski pisatelj je bil tudi ploden in uspešen pisatelj, pa vendar pravnomočno obsojen pedofil!</w:t>
      </w:r>
    </w:p>
    <w:p>
      <w:r>
        <w:rPr>
          <w:b/>
          <w:u w:val="single"/>
        </w:rPr>
        <w:t>773193</w:t>
      </w:r>
    </w:p>
    <w:p>
      <w:r>
        <w:t>A ja, še vegetarianski sosled....</w:t>
        <w:br/>
        <w:t>Za začetek izjemna pečena paprika z dimljenim jajčevcem. #JB https://t.co/VVWH09g18F</w:t>
      </w:r>
    </w:p>
    <w:p>
      <w:r>
        <w:rPr>
          <w:b/>
          <w:u w:val="single"/>
        </w:rPr>
        <w:t>773194</w:t>
      </w:r>
    </w:p>
    <w:p>
      <w:r>
        <w:t>@Soulata @tamara80s Jaz focusa ne dam sploh! :)) Ko bo cajt, ga bo kot stabno vozilo menjal kak drug avto, pa bo se volvo od bajte.</w:t>
      </w:r>
    </w:p>
    <w:p>
      <w:r>
        <w:rPr>
          <w:b/>
          <w:u w:val="single"/>
        </w:rPr>
        <w:t>773195</w:t>
      </w:r>
    </w:p>
    <w:p>
      <w:r>
        <w:t>Kot bi naši postali evropski prvaki po zmagi z deset proti osem. In še to le z zadetimi prostimi meti. Ki bi jih metali trinajstodstotno.</w:t>
      </w:r>
    </w:p>
    <w:p>
      <w:r>
        <w:rPr>
          <w:b/>
          <w:u w:val="single"/>
        </w:rPr>
        <w:t>773196</w:t>
      </w:r>
    </w:p>
    <w:p>
      <w:r>
        <w:t>Derbi @PrvaLigaSi pa je sedaj razumljivo prepričljivo na prvem mestu po gledanosti med TV programi #PLTS</w:t>
      </w:r>
    </w:p>
    <w:p>
      <w:r>
        <w:rPr>
          <w:b/>
          <w:u w:val="single"/>
        </w:rPr>
        <w:t>773197</w:t>
      </w:r>
    </w:p>
    <w:p>
      <w:r>
        <w:t>Pot za izvedbo kanalizacijske cevi C0 je tako tlakovana ... https://t.co/IxNlGYazRe</w:t>
      </w:r>
    </w:p>
    <w:p>
      <w:r>
        <w:rPr>
          <w:b/>
          <w:u w:val="single"/>
        </w:rPr>
        <w:t>773198</w:t>
      </w:r>
    </w:p>
    <w:p>
      <w:r>
        <w:t>@LCuliberg @Svarun_K Pa še prav ima. O orglah za organizacijo, ki podpira pedofile, res ni potrebno poročati.</w:t>
      </w:r>
    </w:p>
    <w:p>
      <w:r>
        <w:rPr>
          <w:b/>
          <w:u w:val="single"/>
        </w:rPr>
        <w:t>773199</w:t>
      </w:r>
    </w:p>
    <w:p>
      <w:r>
        <w:t>Najboljsa masaza ever! Ko ves sicer da te bo se hudicevo bolelo,ampak si ko nov! #lovebali ce je kdo v Ubudu-Shambala spa!</w:t>
      </w:r>
    </w:p>
    <w:p>
      <w:r>
        <w:rPr>
          <w:b/>
          <w:u w:val="single"/>
        </w:rPr>
        <w:t>773200</w:t>
      </w:r>
    </w:p>
    <w:p>
      <w:r>
        <w:t>@KatarinaDbr @IrenaSirena Kraš gre zraven Riota poleg Kazine. Čopova bo izgubila pa še edino kaj vredno zadevo, vselil se bo še nek šrot.</w:t>
      </w:r>
    </w:p>
    <w:p>
      <w:r>
        <w:rPr>
          <w:b/>
          <w:u w:val="single"/>
        </w:rPr>
        <w:t>773201</w:t>
      </w:r>
    </w:p>
    <w:p>
      <w:r>
        <w:t>@VilkoK @tyschew Do solz sm se nasmejala. No, če se človk tko tm znajde... vrjetn se je itk boljš smejat 👌</w:t>
      </w:r>
    </w:p>
    <w:p>
      <w:r>
        <w:rPr>
          <w:b/>
          <w:u w:val="single"/>
        </w:rPr>
        <w:t>773202</w:t>
      </w:r>
    </w:p>
    <w:p>
      <w:r>
        <w:t>@PhotoSPS v bistvu to rundo se najlazje, ker ni toliko stvari ki vlecejo ... pa se itunes se poslavljajo, tako, da se mi ne mudi. :)</w:t>
      </w:r>
    </w:p>
    <w:p>
      <w:r>
        <w:rPr>
          <w:b/>
          <w:u w:val="single"/>
        </w:rPr>
        <w:t>773203</w:t>
      </w:r>
    </w:p>
    <w:p>
      <w:r>
        <w:t>@EllaTheAngel_ Sovražim vse vrste in podvrste pokov. Tudi ognjemeti me ne ganejo.</w:t>
      </w:r>
    </w:p>
    <w:p>
      <w:r>
        <w:rPr>
          <w:b/>
          <w:u w:val="single"/>
        </w:rPr>
        <w:t>773204</w:t>
      </w:r>
    </w:p>
    <w:p>
      <w:r>
        <w:t>Epidemija garij med ilegalnimi migranti: kaj so garje, ki jih prinašajo migranti, in kako preprečiti okužbo? https://t.co/GivjDTi9R9</w:t>
      </w:r>
    </w:p>
    <w:p>
      <w:r>
        <w:rPr>
          <w:b/>
          <w:u w:val="single"/>
        </w:rPr>
        <w:t>773205</w:t>
      </w:r>
    </w:p>
    <w:p>
      <w:r>
        <w:t>Prostorna in presenečenj polna japonka, ki se požvižga na dizle https://t.co/BHJiifr8Y5</w:t>
      </w:r>
    </w:p>
    <w:p>
      <w:r>
        <w:rPr>
          <w:b/>
          <w:u w:val="single"/>
        </w:rPr>
        <w:t>773206</w:t>
      </w:r>
    </w:p>
    <w:p>
      <w:r>
        <w:t>@MadSquidd @MihaMarkic @dejandular @JPolajnar @Avodovnik @___aenir Koliko babic pa imaš?</w:t>
      </w:r>
    </w:p>
    <w:p>
      <w:r>
        <w:rPr>
          <w:b/>
          <w:u w:val="single"/>
        </w:rPr>
        <w:t>773207</w:t>
      </w:r>
    </w:p>
    <w:p>
      <w:r>
        <w:t>Smo v obdobju demokracije kaosa, ki ga vodi interes kapitala brez moralnih vrednot in družbene odgovornosti !!</w:t>
      </w:r>
    </w:p>
    <w:p>
      <w:r>
        <w:rPr>
          <w:b/>
          <w:u w:val="single"/>
        </w:rPr>
        <w:t>773208</w:t>
      </w:r>
    </w:p>
    <w:p>
      <w:r>
        <w:t>@ZanMahnic @sarecmarjan Običajno ne žalim ljudi, ampak ti si pač debil @ZanMahnic</w:t>
      </w:r>
    </w:p>
    <w:p>
      <w:r>
        <w:rPr>
          <w:b/>
          <w:u w:val="single"/>
        </w:rPr>
        <w:t>773209</w:t>
      </w:r>
    </w:p>
    <w:p>
      <w:r>
        <w:t>Picopeka pa nobenega, da bi združil dva svetova. Pica s sarmo - pica sarmicciosa. https://t.co/6orkb3tsdw</w:t>
      </w:r>
    </w:p>
    <w:p>
      <w:r>
        <w:rPr>
          <w:b/>
          <w:u w:val="single"/>
        </w:rPr>
        <w:t>773210</w:t>
      </w:r>
    </w:p>
    <w:p>
      <w:r>
        <w:t>Kosilo brez juhe je kot dan brez noči :)</w:t>
        <w:br/>
        <w:br/>
        <w:t>#gustpikasi https://t.co/0lamH9WBJl</w:t>
      </w:r>
    </w:p>
    <w:p>
      <w:r>
        <w:rPr>
          <w:b/>
          <w:u w:val="single"/>
        </w:rPr>
        <w:t>773211</w:t>
      </w:r>
    </w:p>
    <w:p>
      <w:r>
        <w:t>FOTOGALERIJA: Maturantska četvorka sredi prestolnice in po drugih slovenskih mestih https://t.co/qKe8n8FWvL https://t.co/n3ipRmHA2j</w:t>
      </w:r>
    </w:p>
    <w:p>
      <w:r>
        <w:rPr>
          <w:b/>
          <w:u w:val="single"/>
        </w:rPr>
        <w:t>773212</w:t>
      </w:r>
    </w:p>
    <w:p>
      <w:r>
        <w:t>@Druga_mladost @polikarbonat Pa kdo to zlomi?? Včasih pobegnejo v pralni stroj, to že.</w:t>
      </w:r>
    </w:p>
    <w:p>
      <w:r>
        <w:rPr>
          <w:b/>
          <w:u w:val="single"/>
        </w:rPr>
        <w:t>773213</w:t>
      </w:r>
    </w:p>
    <w:p>
      <w:r>
        <w:t>@LapSaso Že dolgo časa prihajajo nazaj po lastniške deleže v družbe , kupujejo na murgeljskih razprodajah slovenskega premoženja.</w:t>
      </w:r>
    </w:p>
    <w:p>
      <w:r>
        <w:rPr>
          <w:b/>
          <w:u w:val="single"/>
        </w:rPr>
        <w:t>773214</w:t>
      </w:r>
    </w:p>
    <w:p>
      <w:r>
        <w:t>@belokranjc @IgorPribac Spet moj debel prst, ki, namesto da premakne zaslon navzdol, bedasto lajka lastni tw. Se opravičujem.</w:t>
      </w:r>
    </w:p>
    <w:p>
      <w:r>
        <w:rPr>
          <w:b/>
          <w:u w:val="single"/>
        </w:rPr>
        <w:t>773215</w:t>
      </w:r>
    </w:p>
    <w:p>
      <w:r>
        <w:t>Slovenca @rogla  in @TamauPogi mata 3km pred ciljem vse pod kontrolo!😃 Še več, nagonila bosta vse, kot kaže!👏👏👏✊💥</w:t>
      </w:r>
    </w:p>
    <w:p>
      <w:r>
        <w:rPr>
          <w:b/>
          <w:u w:val="single"/>
        </w:rPr>
        <w:t>773216</w:t>
      </w:r>
    </w:p>
    <w:p>
      <w:r>
        <w:t>Pista presenecenja za Dremljovo. Predalcki se odpro in notr plava...presenecenje!Skratka, nagravzno bo, pa migal bo. http://t.co/JDHeWPJVwz</w:t>
      </w:r>
    </w:p>
    <w:p>
      <w:r>
        <w:rPr>
          <w:b/>
          <w:u w:val="single"/>
        </w:rPr>
        <w:t>773217</w:t>
      </w:r>
    </w:p>
    <w:p>
      <w:r>
        <w:t>@AljosaCankar Mi smo Slovenci, mi radi vidimo, da sosedu crkne krava, pa naj stane kar hoče 😃</w:t>
      </w:r>
    </w:p>
    <w:p>
      <w:r>
        <w:rPr>
          <w:b/>
          <w:u w:val="single"/>
        </w:rPr>
        <w:t>773218</w:t>
      </w:r>
    </w:p>
    <w:p>
      <w:r>
        <w:t>@Mario1985marec V Cerkev pa tiste bejbe na levi ne smejo take - z krili nad koleni...bo farmojšter hud. Morda burka...</w:t>
      </w:r>
    </w:p>
    <w:p>
      <w:r>
        <w:rPr>
          <w:b/>
          <w:u w:val="single"/>
        </w:rPr>
        <w:t>773219</w:t>
      </w:r>
    </w:p>
    <w:p>
      <w:r>
        <w:t>Rašica kliče, mi pa predajamo krmilo na Twitterju @spelarogelj #ocistimogore https://t.co/198LbFFdMW</w:t>
      </w:r>
    </w:p>
    <w:p>
      <w:r>
        <w:rPr>
          <w:b/>
          <w:u w:val="single"/>
        </w:rPr>
        <w:t>773220</w:t>
      </w:r>
    </w:p>
    <w:p>
      <w:r>
        <w:t xml:space="preserve">@SVesel Lahko ji je s polno ritjo opletati.Naj malo svojega denarja podari  https://t.co/msbBBKJSn7 </w:t>
        <w:br/>
        <w:t>To je pa zanjo gotovo neizvedljivo.</w:t>
      </w:r>
    </w:p>
    <w:p>
      <w:r>
        <w:rPr>
          <w:b/>
          <w:u w:val="single"/>
        </w:rPr>
        <w:t>773221</w:t>
      </w:r>
    </w:p>
    <w:p>
      <w:r>
        <w:t>Pravkar igram igro Biathlon Mania. Pridruži se in me poskusi premagati! https://t.co/PKw55RW4HV</w:t>
      </w:r>
    </w:p>
    <w:p>
      <w:r>
        <w:rPr>
          <w:b/>
          <w:u w:val="single"/>
        </w:rPr>
        <w:t>773222</w:t>
      </w:r>
    </w:p>
    <w:p>
      <w:r>
        <w:t>Dokler te ljudje lahko ožemajo so vsi sladki. Ko enkrat postaviš meje, jim nisi več potreben. Grenak priokus, a to je pravzaprav #sreča</w:t>
      </w:r>
    </w:p>
    <w:p>
      <w:r>
        <w:rPr>
          <w:b/>
          <w:u w:val="single"/>
        </w:rPr>
        <w:t>773223</w:t>
      </w:r>
    </w:p>
    <w:p>
      <w:r>
        <w:t>Vlomili v gostinski lokal ter odnesli denar, cigarete in žgano pijačo - https://t.co/H7JwaUC0rV https://t.co/zd4cY6WX4M</w:t>
      </w:r>
    </w:p>
    <w:p>
      <w:r>
        <w:rPr>
          <w:b/>
          <w:u w:val="single"/>
        </w:rPr>
        <w:t>773224</w:t>
      </w:r>
    </w:p>
    <w:p>
      <w:r>
        <w:t>@ZanMahnic Drugače povedano: res je, da je priredil dokument in njih to nič ne moti. Za njih to ni nič narobe. Balkan.</w:t>
      </w:r>
    </w:p>
    <w:p>
      <w:r>
        <w:rPr>
          <w:b/>
          <w:u w:val="single"/>
        </w:rPr>
        <w:t>773225</w:t>
      </w:r>
    </w:p>
    <w:p>
      <w:r>
        <w:t>Starsev maturantov razen enga atija ni v sluzbi danes #nakljucje #update @petrasovdat</w:t>
      </w:r>
    </w:p>
    <w:p>
      <w:r>
        <w:rPr>
          <w:b/>
          <w:u w:val="single"/>
        </w:rPr>
        <w:t>773226</w:t>
      </w:r>
    </w:p>
    <w:p>
      <w:r>
        <w:t>Nina Ana Jäger, magistra prava in mediatorka: Najbolj pereči so v šolah tisti spori, ki se rešujejo z molkom https://t.co/tIA2LlmJGz</w:t>
      </w:r>
    </w:p>
    <w:p>
      <w:r>
        <w:rPr>
          <w:b/>
          <w:u w:val="single"/>
        </w:rPr>
        <w:t>773227</w:t>
      </w:r>
    </w:p>
    <w:p>
      <w:r>
        <w:t>@AllBriefs Kako pa to, da niso razobesili mavrične zastave za ta namen? Res čudno.</w:t>
      </w:r>
    </w:p>
    <w:p>
      <w:r>
        <w:rPr>
          <w:b/>
          <w:u w:val="single"/>
        </w:rPr>
        <w:t>773228</w:t>
      </w:r>
    </w:p>
    <w:p>
      <w:r>
        <w:t>Manjka samo še zakon o obveznem članstvu, da se ti želodec obrne https://t.co/x0dWqF3ej1</w:t>
      </w:r>
    </w:p>
    <w:p>
      <w:r>
        <w:rPr>
          <w:b/>
          <w:u w:val="single"/>
        </w:rPr>
        <w:t>773229</w:t>
      </w:r>
    </w:p>
    <w:p>
      <w:r>
        <w:t>@larisaco1 Pravilna odločitev, naj ga strici , ki jim Slovenija ni bila najbolj intimna opcija, kar sami izvolijo.</w:t>
      </w:r>
    </w:p>
    <w:p>
      <w:r>
        <w:rPr>
          <w:b/>
          <w:u w:val="single"/>
        </w:rPr>
        <w:t>773230</w:t>
      </w:r>
    </w:p>
    <w:p>
      <w:r>
        <w:t>ZMEPIZ med drugim s 1/1/2016 prinaša obvezno E-prijavo v obv.soc.zavarovanja za vse pravne &amp;amp; fizične osebe,kar lajša poslovanje zavezancev.</w:t>
      </w:r>
    </w:p>
    <w:p>
      <w:r>
        <w:rPr>
          <w:b/>
          <w:u w:val="single"/>
        </w:rPr>
        <w:t>773231</w:t>
      </w:r>
    </w:p>
    <w:p>
      <w:r>
        <w:t>@nmusar @bojan_krajnc @Che27Che @ZigaTurk Da, da. Preberi moj tekst. Potem pa sodbe posredujejo tako cenzurirane:</w:t>
        <w:br/>
        <w:t>https://t.co/UC6gXpjtnI</w:t>
      </w:r>
    </w:p>
    <w:p>
      <w:r>
        <w:rPr>
          <w:b/>
          <w:u w:val="single"/>
        </w:rPr>
        <w:t>773232</w:t>
      </w:r>
    </w:p>
    <w:p>
      <w:r>
        <w:t>Se @drVinkoGorenak poslužuje metod, ki se jih je naučil, kot komunistični miličnik in so lastne @strankaSDS  !?</w:t>
        <w:br/>
        <w:t>Res ste bedni!</w:t>
      </w:r>
    </w:p>
    <w:p>
      <w:r>
        <w:rPr>
          <w:b/>
          <w:u w:val="single"/>
        </w:rPr>
        <w:t>773233</w:t>
      </w:r>
    </w:p>
    <w:p>
      <w:r>
        <w:t>@MatevzBanovec @PocivalsekZ @StrankaSMC če ti vroča voda teče iz zemlje je lahko biti dober gospodarstvenik</w:t>
      </w:r>
    </w:p>
    <w:p>
      <w:r>
        <w:rPr>
          <w:b/>
          <w:u w:val="single"/>
        </w:rPr>
        <w:t>773234</w:t>
      </w:r>
    </w:p>
    <w:p>
      <w:r>
        <w:t>To je grozljivo koliko idiotov ima Ljubljana, ki so obiskali koncert nosil bom morilski simbol rdečo zvezdo.</w:t>
      </w:r>
    </w:p>
    <w:p>
      <w:r>
        <w:rPr>
          <w:b/>
          <w:u w:val="single"/>
        </w:rPr>
        <w:t>773235</w:t>
      </w:r>
    </w:p>
    <w:p>
      <w:r>
        <w:t>@miro5ek @mrevlje @vladaRS Ves krafel  pri nas poberejo socialisti, da jim ustrežejo pomagati s fintami polniti njihove žepe.</w:t>
      </w:r>
    </w:p>
    <w:p>
      <w:r>
        <w:rPr>
          <w:b/>
          <w:u w:val="single"/>
        </w:rPr>
        <w:t>773236</w:t>
      </w:r>
    </w:p>
    <w:p>
      <w:r>
        <w:t>@Matej_Klaric Upam, da je zdaj jasno, kdo so ti rumeni telovniki/jopiči ...</w:t>
        <w:br/>
        <w:t>https://t.co/anFrLPJv7q</w:t>
      </w:r>
    </w:p>
    <w:p>
      <w:r>
        <w:rPr>
          <w:b/>
          <w:u w:val="single"/>
        </w:rPr>
        <w:t>773237</w:t>
      </w:r>
    </w:p>
    <w:p>
      <w:r>
        <w:t>@crnkovic Madona kao pevka svetovnega formata, intonančno pa fuša tako hudo ,da ušesa trpijo,no važen je 💰</w:t>
      </w:r>
    </w:p>
    <w:p>
      <w:r>
        <w:rPr>
          <w:b/>
          <w:u w:val="single"/>
        </w:rPr>
        <w:t>773238</w:t>
      </w:r>
    </w:p>
    <w:p>
      <w:r>
        <w:t>@ZigaTurk Tole z ligo je samo še ena dimna Bombica za pokrivanje nečednosti. Korupcije.</w:t>
      </w:r>
    </w:p>
    <w:p>
      <w:r>
        <w:rPr>
          <w:b/>
          <w:u w:val="single"/>
        </w:rPr>
        <w:t>773239</w:t>
      </w:r>
    </w:p>
    <w:p>
      <w:r>
        <w:t xml:space="preserve">@NeuroVirtu @vladaRS Cepci! </w:t>
        <w:br/>
        <w:t>Alko, cigarete ni problem, ampak "prečiščena" trava, ki dokazano zdravi pa ...</w:t>
        <w:br/>
        <w:t>Ampak, narod ni nor ...</w:t>
      </w:r>
    </w:p>
    <w:p>
      <w:r>
        <w:rPr>
          <w:b/>
          <w:u w:val="single"/>
        </w:rPr>
        <w:t>773240</w:t>
      </w:r>
    </w:p>
    <w:p>
      <w:r>
        <w:t>Nekje vmes si je še Mahnič nadel maskirno obleko in celo črno kravato. https://t.co/kyH6sDXwJ4</w:t>
      </w:r>
    </w:p>
    <w:p>
      <w:r>
        <w:rPr>
          <w:b/>
          <w:u w:val="single"/>
        </w:rPr>
        <w:t>773241</w:t>
      </w:r>
    </w:p>
    <w:p>
      <w:r>
        <w:t>Lažejo enako kot lažejo na Nova24. Samo v drugo smer. Ampak prav lažejo. Ultralevičarske laži.</w:t>
      </w:r>
    </w:p>
    <w:p>
      <w:r>
        <w:rPr>
          <w:b/>
          <w:u w:val="single"/>
        </w:rPr>
        <w:t>773242</w:t>
      </w:r>
    </w:p>
    <w:p>
      <w:r>
        <w:t>Medtem na Avstrijskem Koroškem, nekdanji utrdbi FPÖ, slednji ne uspeva prevzeti nazaj oblasti.. https://t.co/SWJOh2c0gQ</w:t>
      </w:r>
    </w:p>
    <w:p>
      <w:r>
        <w:rPr>
          <w:b/>
          <w:u w:val="single"/>
        </w:rPr>
        <w:t>773243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773244</w:t>
      </w:r>
    </w:p>
    <w:p>
      <w:r>
        <w:t>@petrasovdat @Bojana_humar @Andr3jaL To ne pomaga, ker potem ne moreš ignorirat podražitev zavarovanja :)</w:t>
      </w:r>
    </w:p>
    <w:p>
      <w:r>
        <w:rPr>
          <w:b/>
          <w:u w:val="single"/>
        </w:rPr>
        <w:t>773245</w:t>
      </w:r>
    </w:p>
    <w:p>
      <w:r>
        <w:t>@StendlerBostjan Kdor tebe prenaša in hrani je pohvale in usmiljenja vreden!</w:t>
      </w:r>
    </w:p>
    <w:p>
      <w:r>
        <w:rPr>
          <w:b/>
          <w:u w:val="single"/>
        </w:rPr>
        <w:t>773246</w:t>
      </w:r>
    </w:p>
    <w:p>
      <w:r>
        <w:t>A bo @SparSlovenija kar tiho na tole? Vam je vseeno za kupce? Raje podpirate barabe? https://t.co/PUhH7oq36Z</w:t>
      </w:r>
    </w:p>
    <w:p>
      <w:r>
        <w:rPr>
          <w:b/>
          <w:u w:val="single"/>
        </w:rPr>
        <w:t>773247</w:t>
      </w:r>
    </w:p>
    <w:p>
      <w:r>
        <w:t>@YanchMb @medka_7 Te ratlike so posledica širšega problema, ki se ga razreši tko, da se moški začnejo barvito oblačit :)</w:t>
      </w:r>
    </w:p>
    <w:p>
      <w:r>
        <w:rPr>
          <w:b/>
          <w:u w:val="single"/>
        </w:rPr>
        <w:t>773248</w:t>
      </w:r>
    </w:p>
    <w:p>
      <w:r>
        <w:t>Beloruski paraveslač se je na Donavi pri Linzu smrtno ponesrečil. https://t.co/rdMWWJlXxO</w:t>
      </w:r>
    </w:p>
    <w:p>
      <w:r>
        <w:rPr>
          <w:b/>
          <w:u w:val="single"/>
        </w:rPr>
        <w:t>773249</w:t>
      </w:r>
    </w:p>
    <w:p>
      <w:r>
        <w:t>@bosstjanz Še boljša stran je to, da sploh ne rabiš skenslat. Ignoriraš in to je to.</w:t>
      </w:r>
    </w:p>
    <w:p>
      <w:r>
        <w:rPr>
          <w:b/>
          <w:u w:val="single"/>
        </w:rPr>
        <w:t>773250</w:t>
      </w:r>
    </w:p>
    <w:p>
      <w:r>
        <w:t>Tamala sije naredila stojalo za konfiskiran pameten telefon. Lego+piškoti=top žurka. https://t.co/GQoQY0a3c7</w:t>
      </w:r>
    </w:p>
    <w:p>
      <w:r>
        <w:rPr>
          <w:b/>
          <w:u w:val="single"/>
        </w:rPr>
        <w:t>773251</w:t>
      </w:r>
    </w:p>
    <w:p>
      <w:r>
        <w:t>@JJansaSDS @BozoPredalic Ubogi Prikl. Moralni in intektualni podn ! Ali je tako neumen ali pokvarjen. Bojim se da oboje !</w:t>
      </w:r>
    </w:p>
    <w:p>
      <w:r>
        <w:rPr>
          <w:b/>
          <w:u w:val="single"/>
        </w:rPr>
        <w:t>773252</w:t>
      </w:r>
    </w:p>
    <w:p>
      <w:r>
        <w:t>Nikoli ni bilo možno da bi bajtar kupil gospodarjevo kmetijo. Sedaj smo napredovali?! https://t.co/PPeHzj7cO1</w:t>
      </w:r>
    </w:p>
    <w:p>
      <w:r>
        <w:rPr>
          <w:b/>
          <w:u w:val="single"/>
        </w:rPr>
        <w:t>773253</w:t>
      </w:r>
    </w:p>
    <w:p>
      <w:r>
        <w:t>@drfilomena @shyam2001 Preskromni in naduti nucajo vsak svoj lek. Izvorni tvit je protistrup nečimrnosti.</w:t>
      </w:r>
    </w:p>
    <w:p>
      <w:r>
        <w:rPr>
          <w:b/>
          <w:u w:val="single"/>
        </w:rPr>
        <w:t>773254</w:t>
      </w:r>
    </w:p>
    <w:p>
      <w:r>
        <w:t xml:space="preserve">Stranka uničujoča zaplanka, </w:t>
        <w:br/>
        <w:t>vsaka za sebe je le usranka!</w:t>
        <w:br/>
        <w:t>Vse kar narod skupaj spravi,</w:t>
        <w:br/>
        <w:t>Jim vlada hitro vse... https://t.co/5Pi25mM71j</w:t>
      </w:r>
    </w:p>
    <w:p>
      <w:r>
        <w:rPr>
          <w:b/>
          <w:u w:val="single"/>
        </w:rPr>
        <w:t>773255</w:t>
      </w:r>
    </w:p>
    <w:p>
      <w:r>
        <w:t>@slavc7 @Matej_Klaric fizioterapijo lahkó dobite le, če ste imeli nesrečo, poškodbo. Sóu sori, drugič več nesréče.</w:t>
      </w:r>
    </w:p>
    <w:p>
      <w:r>
        <w:rPr>
          <w:b/>
          <w:u w:val="single"/>
        </w:rPr>
        <w:t>773256</w:t>
      </w:r>
    </w:p>
    <w:p>
      <w:r>
        <w:t>@AntonPeinkiher @xxx24241454 Potem pa še tolko slabše, da takšne bedarije pišeš!</w:t>
      </w:r>
    </w:p>
    <w:p>
      <w:r>
        <w:rPr>
          <w:b/>
          <w:u w:val="single"/>
        </w:rPr>
        <w:t>773257</w:t>
      </w:r>
    </w:p>
    <w:p>
      <w:r>
        <w:t>Najbolj presunljiv tw račun. V dneh, ko skrajneži dvigujejo glave, je toliko bolj dragocen. https://t.co/W1NwRKxQIx</w:t>
      </w:r>
    </w:p>
    <w:p>
      <w:r>
        <w:rPr>
          <w:b/>
          <w:u w:val="single"/>
        </w:rPr>
        <w:t>773258</w:t>
      </w:r>
    </w:p>
    <w:p>
      <w:r>
        <w:t>@Plavalka @MajaKostanjsek @jkmcnk Morda lahko dodam nedelujočo kuhinjsko tehtnico</w:t>
      </w:r>
    </w:p>
    <w:p>
      <w:r>
        <w:rPr>
          <w:b/>
          <w:u w:val="single"/>
        </w:rPr>
        <w:t>773259</w:t>
      </w:r>
    </w:p>
    <w:p>
      <w:r>
        <w:t>@mrevlje @hladnikp Napravljeni so tako, kot da gredo na tržnico po jušno zelenjavo in solato.</w:t>
      </w:r>
    </w:p>
    <w:p>
      <w:r>
        <w:rPr>
          <w:b/>
          <w:u w:val="single"/>
        </w:rPr>
        <w:t>773260</w:t>
      </w:r>
    </w:p>
    <w:p>
      <w:r>
        <w:t>VIDEO: Neverjetno, kaj takega še niste videli! Iluzionist Ameriko poslal na kolena! https://t.co/7f18XHWMfT</w:t>
      </w:r>
    </w:p>
    <w:p>
      <w:r>
        <w:rPr>
          <w:b/>
          <w:u w:val="single"/>
        </w:rPr>
        <w:t>773261</w:t>
      </w:r>
    </w:p>
    <w:p>
      <w:r>
        <w:t>@DarjaTomanic @Ivan151045871 @DomovinskaLiga @ParisotSeb Kok je kaj od brigadirmajorgenerala sin vplacal? Hmm</w:t>
      </w:r>
    </w:p>
    <w:p>
      <w:r>
        <w:rPr>
          <w:b/>
          <w:u w:val="single"/>
        </w:rPr>
        <w:t>773262</w:t>
      </w:r>
    </w:p>
    <w:p>
      <w:r>
        <w:t>@had @vanfranco Meni je še boljš ko se pohvalijo da ga je vozil en "star ata". Sory, tko zamorjene mašine pa nočem 😂</w:t>
      </w:r>
    </w:p>
    <w:p>
      <w:r>
        <w:rPr>
          <w:b/>
          <w:u w:val="single"/>
        </w:rPr>
        <w:t>773263</w:t>
      </w:r>
    </w:p>
    <w:p>
      <w:r>
        <w:t>@DiMatkovic a pa ste ženske s staranjem res toliko manj vidne in ranljive? Ali pritisk, ki ga izvajajo/izvajamo moški, res izgine?</w:t>
      </w:r>
    </w:p>
    <w:p>
      <w:r>
        <w:rPr>
          <w:b/>
          <w:u w:val="single"/>
        </w:rPr>
        <w:t>773264</w:t>
      </w:r>
    </w:p>
    <w:p>
      <w:r>
        <w:t>Cele dneve govorim strankam 'ne pozabit vzet kartice', pol grem pa js v trgovino in jo skor pozabim. #butara 🙄</w:t>
      </w:r>
    </w:p>
    <w:p>
      <w:r>
        <w:rPr>
          <w:b/>
          <w:u w:val="single"/>
        </w:rPr>
        <w:t>773265</w:t>
      </w:r>
    </w:p>
    <w:p>
      <w:r>
        <w:t>Veliki dizelski dostavni kombiji že skoraj po pravilu ustavljajo na pločnikih in prehodih za pešce. https://t.co/zOFb5BCd0I</w:t>
      </w:r>
    </w:p>
    <w:p>
      <w:r>
        <w:rPr>
          <w:b/>
          <w:u w:val="single"/>
        </w:rPr>
        <w:t>773266</w:t>
      </w:r>
    </w:p>
    <w:p>
      <w:r>
        <w:t>@jozevolf @Plavalka Ne, zaradi kraft piva nisem metro, ampak hipster. Pa burgerja tudi.</w:t>
      </w:r>
    </w:p>
    <w:p>
      <w:r>
        <w:rPr>
          <w:b/>
          <w:u w:val="single"/>
        </w:rPr>
        <w:t>773267</w:t>
      </w:r>
    </w:p>
    <w:p>
      <w:r>
        <w:t>@DusanMarkelj Sem kaj zamudila? Zgodba? Čigava? Človeka, ki ga levičarji ščitijo bolj kot ogrožene sibirske tigre? Zakaj?</w:t>
      </w:r>
    </w:p>
    <w:p>
      <w:r>
        <w:rPr>
          <w:b/>
          <w:u w:val="single"/>
        </w:rPr>
        <w:t>773268</w:t>
      </w:r>
    </w:p>
    <w:p>
      <w:r>
        <w:t>Ce delodajalec spostuje zakon potem ga sprememba ZID ne bo prizadela (A. Zorko).</w:t>
      </w:r>
    </w:p>
    <w:p>
      <w:r>
        <w:rPr>
          <w:b/>
          <w:u w:val="single"/>
        </w:rPr>
        <w:t>773269</w:t>
      </w:r>
    </w:p>
    <w:p>
      <w:r>
        <w:t>@MatijaStepisnik @multikultivator Ena vrsta radikalizma napaja drugo vrsto. Črna spirala. Žalostno.</w:t>
      </w:r>
    </w:p>
    <w:p>
      <w:r>
        <w:rPr>
          <w:b/>
          <w:u w:val="single"/>
        </w:rPr>
        <w:t>773270</w:t>
      </w:r>
    </w:p>
    <w:p>
      <w:r>
        <w:t>[PETI NAČIN ZA BOLJŠE POČUTJE]</w:t>
        <w:br/>
        <w:t>Ste naredili danes kaj, s čimer ste zadovoljni? NAGRADITE SE!</w:t>
        <w:br/>
        <w:t>Več preberite TUKAJ... https://t.co/6LoSJ4RLGA</w:t>
      </w:r>
    </w:p>
    <w:p>
      <w:r>
        <w:rPr>
          <w:b/>
          <w:u w:val="single"/>
        </w:rPr>
        <w:t>773271</w:t>
      </w:r>
    </w:p>
    <w:p>
      <w:r>
        <w:t>@KatarinaDbr Skrajni čas za dostavo lokalno pridelanega avokadovega namaza v kozjem rogu s poniji (bicikli)</w:t>
      </w:r>
    </w:p>
    <w:p>
      <w:r>
        <w:rPr>
          <w:b/>
          <w:u w:val="single"/>
        </w:rPr>
        <w:t>773272</w:t>
      </w:r>
    </w:p>
    <w:p>
      <w:r>
        <w:t>Turisti, rekreativci v naravi, lovci, gobarji - izogibajte se Bele krajine - ali pa šus v glavo (?): https://t.co/zKNkyXUjyX</w:t>
      </w:r>
    </w:p>
    <w:p>
      <w:r>
        <w:rPr>
          <w:b/>
          <w:u w:val="single"/>
        </w:rPr>
        <w:t>773273</w:t>
      </w:r>
    </w:p>
    <w:p>
      <w:r>
        <w:t>@petra_cj @xmp125a Men se še zmeri zdi najboljš spozicioniran wearable Apple Watch. Health primarno pa fitnes (+some other stuff) zraven.</w:t>
      </w:r>
    </w:p>
    <w:p>
      <w:r>
        <w:rPr>
          <w:b/>
          <w:u w:val="single"/>
        </w:rPr>
        <w:t>773274</w:t>
      </w:r>
    </w:p>
    <w:p>
      <w:r>
        <w:t>Dipl. komunikolog Peter nam v tiskani izdaji razkrije kruto ozadje cvrtja pomfrija in obračanja pleskavic.</w:t>
      </w:r>
    </w:p>
    <w:p>
      <w:r>
        <w:rPr>
          <w:b/>
          <w:u w:val="single"/>
        </w:rPr>
        <w:t>773275</w:t>
      </w:r>
    </w:p>
    <w:p>
      <w:r>
        <w:t>@staneC SDS ni v vladi, zakaj je krivda na njih? Pliberk pa ima 4000 prebivalcev in 3 banke, vse zasebne. Torej je problem nekje drugje.</w:t>
      </w:r>
    </w:p>
    <w:p>
      <w:r>
        <w:rPr>
          <w:b/>
          <w:u w:val="single"/>
        </w:rPr>
        <w:t>773276</w:t>
      </w:r>
    </w:p>
    <w:p>
      <w:r>
        <w:t>Da mal omilim pritisk na nase fante.. zame so zr zmagovalci! Zelim jim samo se uzitek v igri!</w:t>
      </w:r>
    </w:p>
    <w:p>
      <w:r>
        <w:rPr>
          <w:b/>
          <w:u w:val="single"/>
        </w:rPr>
        <w:t>773277</w:t>
      </w:r>
    </w:p>
    <w:p>
      <w:r>
        <w:t>Kdo so strici iz ozadja je navadna floskul, ki je zrstla na Jansevem zelniku. Pahor pa kot papiga ponavlja za njim.</w:t>
      </w:r>
    </w:p>
    <w:p>
      <w:r>
        <w:rPr>
          <w:b/>
          <w:u w:val="single"/>
        </w:rPr>
        <w:t>773278</w:t>
      </w:r>
    </w:p>
    <w:p>
      <w:r>
        <w:t xml:space="preserve">Od strassbourškega pokola do marakeškega obglavljanja skandinavskih mladenk, povsod isti vzrok nasilja. </w:t>
        <w:br/>
        <w:t xml:space="preserve">ISLAM! </w:t>
        <w:br/>
        <w:t>https://t.co/tFzZGvAqik</w:t>
      </w:r>
    </w:p>
    <w:p>
      <w:r>
        <w:rPr>
          <w:b/>
          <w:u w:val="single"/>
        </w:rPr>
        <w:t>773279</w:t>
      </w:r>
    </w:p>
    <w:p>
      <w:r>
        <w:t>Mladi si lahko službo ustvarijo sami. (Izkušnje pa si lahko pridobijo tudi na stroške drugih.) Samo Rugelj #prepišnouredništvo</w:t>
      </w:r>
    </w:p>
    <w:p>
      <w:r>
        <w:rPr>
          <w:b/>
          <w:u w:val="single"/>
        </w:rPr>
        <w:t>773280</w:t>
      </w:r>
    </w:p>
    <w:p>
      <w:r>
        <w:t>@petrasovdat On jih peče z malmelado,pol na njih pozabi kot na državo tako da je potem marmelada kot priloga😉</w:t>
      </w:r>
    </w:p>
    <w:p>
      <w:r>
        <w:rPr>
          <w:b/>
          <w:u w:val="single"/>
        </w:rPr>
        <w:t>773281</w:t>
      </w:r>
    </w:p>
    <w:p>
      <w:r>
        <w:t>si ne predstavljam našega Serpentiška v Angleškem parlamentu. Ga požrejo za zajtrk . https://t.co/5kpwXAlS9k</w:t>
      </w:r>
    </w:p>
    <w:p>
      <w:r>
        <w:rPr>
          <w:b/>
          <w:u w:val="single"/>
        </w:rPr>
        <w:t>773282</w:t>
      </w:r>
    </w:p>
    <w:p>
      <w:r>
        <w:t>Čez nekaj časa v črni kroniki, Ujeli preprodajalca s 23 kilogrami masla. #sarcasmon</w:t>
      </w:r>
    </w:p>
    <w:p>
      <w:r>
        <w:rPr>
          <w:b/>
          <w:u w:val="single"/>
        </w:rPr>
        <w:t>773283</w:t>
      </w:r>
    </w:p>
    <w:p>
      <w:r>
        <w:t>@TooBigEgo @tanci82 Od sestre zajc je pred leti pregrizel mnogo električnih kablov in nikoli mu ni bilo nič....medtem ko kabli 🤯</w:t>
      </w:r>
    </w:p>
    <w:p>
      <w:r>
        <w:rPr>
          <w:b/>
          <w:u w:val="single"/>
        </w:rPr>
        <w:t>773284</w:t>
      </w:r>
    </w:p>
    <w:p>
      <w:r>
        <w:t>Piroga. Naša najboljša sopotnica v džungli. Takole smo švigali, med kanali v lovu za divjino miru... https://t.co/gCpUY0yXcp</w:t>
      </w:r>
    </w:p>
    <w:p>
      <w:r>
        <w:rPr>
          <w:b/>
          <w:u w:val="single"/>
        </w:rPr>
        <w:t>773285</w:t>
      </w:r>
    </w:p>
    <w:p>
      <w:r>
        <w:t>@MiroGec65 @BojanPozar #Famtor Podoben oddaji dr. Možina "Pričevalci". To sta za mene 2 odlični oddaji!</w:t>
      </w:r>
    </w:p>
    <w:p>
      <w:r>
        <w:rPr>
          <w:b/>
          <w:u w:val="single"/>
        </w:rPr>
        <w:t>773286</w:t>
      </w:r>
    </w:p>
    <w:p>
      <w:r>
        <w:t>Dokazi o prisotnosti človekovih pravic so zadovoljili le sužnje in mentalno prikrajšane.</w:t>
      </w:r>
    </w:p>
    <w:p>
      <w:r>
        <w:rPr>
          <w:b/>
          <w:u w:val="single"/>
        </w:rPr>
        <w:t>773287</w:t>
      </w:r>
    </w:p>
    <w:p>
      <w:r>
        <w:t>@MatjaNemec Predvsem vaši retardirani člani si očitno ne želijo, da bi ga enačili: https://t.co/BMg5dhOlfc</w:t>
      </w:r>
    </w:p>
    <w:p>
      <w:r>
        <w:rPr>
          <w:b/>
          <w:u w:val="single"/>
        </w:rPr>
        <w:t>773288</w:t>
      </w:r>
    </w:p>
    <w:p>
      <w:r>
        <w:t>@KokaljTonci @JozeBizjak @ZmagoPlemeniti Z desne sem --&amp;gt;</w:t>
        <w:br/>
        <w:t>pederčino, morilec, udbovc</w:t>
        <w:br/>
        <w:t>trio adijo...</w:t>
      </w:r>
    </w:p>
    <w:p>
      <w:r>
        <w:rPr>
          <w:b/>
          <w:u w:val="single"/>
        </w:rPr>
        <w:t>773289</w:t>
      </w:r>
    </w:p>
    <w:p>
      <w:r>
        <w:t>@JernejPikalo Pogovorila sta se🤮odstopita takoj in se javno v DZ opravičita,da slišijo vsi prizadeti.</w:t>
      </w:r>
    </w:p>
    <w:p>
      <w:r>
        <w:rPr>
          <w:b/>
          <w:u w:val="single"/>
        </w:rPr>
        <w:t>773290</w:t>
      </w:r>
    </w:p>
    <w:p>
      <w:r>
        <w:t>@drfilomena Nova24 napadla predavanje kriminologinje Katje Franko, ki dela na univerzi v Oslu.</w:t>
      </w:r>
    </w:p>
    <w:p>
      <w:r>
        <w:rPr>
          <w:b/>
          <w:u w:val="single"/>
        </w:rPr>
        <w:t>773291</w:t>
      </w:r>
    </w:p>
    <w:p>
      <w:r>
        <w:t>@strankaSLOGA @JJansaSDS @24UR @RTV_Slovenija To ti prodajaj takim ki ti verjamejo!</w:t>
      </w:r>
    </w:p>
    <w:p>
      <w:r>
        <w:rPr>
          <w:b/>
          <w:u w:val="single"/>
        </w:rPr>
        <w:t>773292</w:t>
      </w:r>
    </w:p>
    <w:p>
      <w:r>
        <w:t>Martin mislim enako zato takih re klam ne gledam in še manj kupujem. https://t.co/q7luO27Ziw</w:t>
      </w:r>
    </w:p>
    <w:p>
      <w:r>
        <w:rPr>
          <w:b/>
          <w:u w:val="single"/>
        </w:rPr>
        <w:t>773293</w:t>
      </w:r>
    </w:p>
    <w:p>
      <w:r>
        <w:t>@SamoGlavan @Alex4Aleksandra Uničujejo nas , katerim je Slovenija ena in edina opcija</w:t>
      </w:r>
    </w:p>
    <w:p>
      <w:r>
        <w:rPr>
          <w:b/>
          <w:u w:val="single"/>
        </w:rPr>
        <w:t>773294</w:t>
      </w:r>
    </w:p>
    <w:p>
      <w:r>
        <w:t>Nekdo se je očitno prepoznal. #orbanovpodizvajalec Reakcija pričakovana. Znak da delamo prav. #brezstrahu #upor</w:t>
      </w:r>
    </w:p>
    <w:p>
      <w:r>
        <w:rPr>
          <w:b/>
          <w:u w:val="single"/>
        </w:rPr>
        <w:t>773295</w:t>
      </w:r>
    </w:p>
    <w:p>
      <w:r>
        <w:t>Migranti med nami: ni jih toliko, kot se nam zdi, da jih je https://t.co/EXr5J0wU2S via @domovina</w:t>
      </w:r>
    </w:p>
    <w:p>
      <w:r>
        <w:rPr>
          <w:b/>
          <w:u w:val="single"/>
        </w:rPr>
        <w:t>773296</w:t>
      </w:r>
    </w:p>
    <w:p>
      <w:r>
        <w:t>Pobuda za slovensko-japonski center za napredne tehnologije v energetiki http://t.co/xb4ioQob via @finance_si</w:t>
      </w:r>
    </w:p>
    <w:p>
      <w:r>
        <w:rPr>
          <w:b/>
          <w:u w:val="single"/>
        </w:rPr>
        <w:t>773297</w:t>
      </w:r>
    </w:p>
    <w:p>
      <w:r>
        <w:t>@VeraG_KR Oglasili ste se vi in me tagali v svojem tvitu. Če me ne bi, tega pogovora soh bilo ne bi.</w:t>
      </w:r>
    </w:p>
    <w:p>
      <w:r>
        <w:rPr>
          <w:b/>
          <w:u w:val="single"/>
        </w:rPr>
        <w:t>773298</w:t>
      </w:r>
    </w:p>
    <w:p>
      <w:r>
        <w:t>@jelka_godec Da vas ni sram! Sicer pa za vernike preprodajalca orožja ki je zlorabil vojsko za prikrivanje kriminala to ni presenetljivo!</w:t>
      </w:r>
    </w:p>
    <w:p>
      <w:r>
        <w:rPr>
          <w:b/>
          <w:u w:val="single"/>
        </w:rPr>
        <w:t>773299</w:t>
      </w:r>
    </w:p>
    <w:p>
      <w:r>
        <w:t>to, gajbica paradajza in še kakšna kumara poleg za Zokija! nocoj se bo kuhal đuveć! :-D #soocenje</w:t>
      </w:r>
    </w:p>
    <w:p>
      <w:r>
        <w:rPr>
          <w:b/>
          <w:u w:val="single"/>
        </w:rPr>
        <w:t>773300</w:t>
      </w:r>
    </w:p>
    <w:p>
      <w:r>
        <w:t>@MitjaIrsic kretenčič,še desničarski Daily mail hvali Slovenijo, medtem, ko vrli domoljPci samo pljuvate po domovini https://t.co/9OHWAJpGmt</w:t>
      </w:r>
    </w:p>
    <w:p>
      <w:r>
        <w:rPr>
          <w:b/>
          <w:u w:val="single"/>
        </w:rPr>
        <w:t>773301</w:t>
      </w:r>
    </w:p>
    <w:p>
      <w:r>
        <w:t>@TooBigEgo Zato pa obstaja izraz moška copata. Če bi imel kaj avtoritete, se ne bi obremenjaval. #sampravim #beentheredonewiththatshit</w:t>
      </w:r>
    </w:p>
    <w:p>
      <w:r>
        <w:rPr>
          <w:b/>
          <w:u w:val="single"/>
        </w:rPr>
        <w:t>773302</w:t>
      </w:r>
    </w:p>
    <w:p>
      <w:r>
        <w:t>@DomovinskaLiga Ne delajte zdrahe. Multikulti je Evropa že nekaj časa. S populizmom kot ga izvajatebširite strah in nepotreben fakenews</w:t>
      </w:r>
    </w:p>
    <w:p>
      <w:r>
        <w:rPr>
          <w:b/>
          <w:u w:val="single"/>
        </w:rPr>
        <w:t>773303</w:t>
      </w:r>
    </w:p>
    <w:p>
      <w:r>
        <w:t>Mediji poročajo, da aretirani "narko kralj" Prnjat zahteva, da mu sodijo v Sloveniji.</w:t>
        <w:br/>
        <w:t>Že ve zakaj. https://t.co/EHpM1uFw8D</w:t>
      </w:r>
    </w:p>
    <w:p>
      <w:r>
        <w:rPr>
          <w:b/>
          <w:u w:val="single"/>
        </w:rPr>
        <w:t>773304</w:t>
      </w:r>
    </w:p>
    <w:p>
      <w:r>
        <w:t>Ravnokar sem po pomoti ubil pajka in mu potem zamotal mrezo okrog vrata... jebiga, naj zgleda kot samomor 😂😂😂😂</w:t>
      </w:r>
    </w:p>
    <w:p>
      <w:r>
        <w:rPr>
          <w:b/>
          <w:u w:val="single"/>
        </w:rPr>
        <w:t>773305</w:t>
      </w:r>
    </w:p>
    <w:p>
      <w:r>
        <w:t>A je mozno da nevladniki delujejo proti svoji drzavi in drzavljanom in za denar se prodajajo ... https://t.co/P1hsZN359y</w:t>
      </w:r>
    </w:p>
    <w:p>
      <w:r>
        <w:rPr>
          <w:b/>
          <w:u w:val="single"/>
        </w:rPr>
        <w:t>773306</w:t>
      </w:r>
    </w:p>
    <w:p>
      <w:r>
        <w:t xml:space="preserve">@DFK01 Mačizem po žensko, ko zajahajo nocejo zjahat! </w:t>
        <w:br/>
        <w:t>Moški pa se zatečejo k alternativi. https://t.co/t4nFhsM6xu</w:t>
      </w:r>
    </w:p>
    <w:p>
      <w:r>
        <w:rPr>
          <w:b/>
          <w:u w:val="single"/>
        </w:rPr>
        <w:t>773307</w:t>
      </w:r>
    </w:p>
    <w:p>
      <w:r>
        <w:t>Slovesna otvoritev varovane kolesarnice za električna kolesa https://t.co/gDc0ZGop2I</w:t>
      </w:r>
    </w:p>
    <w:p>
      <w:r>
        <w:rPr>
          <w:b/>
          <w:u w:val="single"/>
        </w:rPr>
        <w:t>773308</w:t>
      </w:r>
    </w:p>
    <w:p>
      <w:r>
        <w:t>Poškodbe so bile tako hude, da je 32-letni motorist umrl na kraju nesreče https://t.co/nzqk98JelV</w:t>
      </w:r>
    </w:p>
    <w:p>
      <w:r>
        <w:rPr>
          <w:b/>
          <w:u w:val="single"/>
        </w:rPr>
        <w:t>773309</w:t>
      </w:r>
    </w:p>
    <w:p>
      <w:r>
        <w:t>Delovanje klicnega centra je znova vzpostavljeno. Zahvaljujemo se za potrpežljivost in vam želimo lep preostanek dneva.</w:t>
      </w:r>
    </w:p>
    <w:p>
      <w:r>
        <w:rPr>
          <w:b/>
          <w:u w:val="single"/>
        </w:rPr>
        <w:t>773310</w:t>
      </w:r>
    </w:p>
    <w:p>
      <w:r>
        <w:t>@Tevilevi @list_novi Kakšen bulšit. Zaradi njih in slovenskih prosrbskih izdajalcev smo jo leta 1918 izgubili.</w:t>
      </w:r>
    </w:p>
    <w:p>
      <w:r>
        <w:rPr>
          <w:b/>
          <w:u w:val="single"/>
        </w:rPr>
        <w:t>773311</w:t>
      </w:r>
    </w:p>
    <w:p>
      <w:r>
        <w:t>@petra_jansa @nadkaku to je vse podtaknjeno. lažje je zažgati kot reciklirati</w:t>
      </w:r>
    </w:p>
    <w:p>
      <w:r>
        <w:rPr>
          <w:b/>
          <w:u w:val="single"/>
        </w:rPr>
        <w:t>773312</w:t>
      </w:r>
    </w:p>
    <w:p>
      <w:r>
        <w:t>Zlati kompas ♡ - še vedno krasen film, le Svalbard ima čisto nov pomen odkar je tam okrog naša @DC43 šarila</w:t>
      </w:r>
    </w:p>
    <w:p>
      <w:r>
        <w:rPr>
          <w:b/>
          <w:u w:val="single"/>
        </w:rPr>
        <w:t>773313</w:t>
      </w:r>
    </w:p>
    <w:p>
      <w:r>
        <w:t>Ma če bi igral še 8 let ga ne bi dali...Hodgson penzija kliče #EURO2016 #ENGISL</w:t>
      </w:r>
    </w:p>
    <w:p>
      <w:r>
        <w:rPr>
          <w:b/>
          <w:u w:val="single"/>
        </w:rPr>
        <w:t>773314</w:t>
      </w:r>
    </w:p>
    <w:p>
      <w:r>
        <w:t>@rafzih To stekam, folk rabi mal kontakta in ventiliranja. Glupo je, ker cakajo za brezveze in nergajo, se spravljajo v slabo voljo.</w:t>
      </w:r>
    </w:p>
    <w:p>
      <w:r>
        <w:rPr>
          <w:b/>
          <w:u w:val="single"/>
        </w:rPr>
        <w:t>773315</w:t>
      </w:r>
    </w:p>
    <w:p>
      <w:r>
        <w:t>@altSaulin @slovenskipanter BTW ce si belec imas med 2 in 4% neandertalskega DNK🤓, v glavnem, vsi smo mesanica.</w:t>
      </w:r>
    </w:p>
    <w:p>
      <w:r>
        <w:rPr>
          <w:b/>
          <w:u w:val="single"/>
        </w:rPr>
        <w:t>773316</w:t>
      </w:r>
    </w:p>
    <w:p>
      <w:r>
        <w:t>@MihaMarkic @zaslovenijo2 @RTV_Slovenija Se vam zdi to ustrezno, da we umikajo oddaje?</w:t>
      </w:r>
    </w:p>
    <w:p>
      <w:r>
        <w:rPr>
          <w:b/>
          <w:u w:val="single"/>
        </w:rPr>
        <w:t>773317</w:t>
      </w:r>
    </w:p>
    <w:p>
      <w:r>
        <w:t>Donirajte za obesek in nama pomagajte pri  kastracijah in sterilizacijah brezdomnih muck! https://t.co/V6TAGzTNMu</w:t>
      </w:r>
    </w:p>
    <w:p>
      <w:r>
        <w:rPr>
          <w:b/>
          <w:u w:val="single"/>
        </w:rPr>
        <w:t>773318</w:t>
      </w:r>
    </w:p>
    <w:p>
      <w:r>
        <w:t>@Stanisl15592752 @hrastelj evo malo za uverturo, pred kratkim bil v Slo in rešil muk 166 kg pujsa https://t.co/GVTYLLJMUf</w:t>
      </w:r>
    </w:p>
    <w:p>
      <w:r>
        <w:rPr>
          <w:b/>
          <w:u w:val="single"/>
        </w:rPr>
        <w:t>773319</w:t>
      </w:r>
    </w:p>
    <w:p>
      <w:r>
        <w:t>@TamaraVonta ni tolk cudno glede na to kdo kontrolira sovo in ovs in kdo z urejenimi odnosi izgublja politicno municijo</w:t>
      </w:r>
    </w:p>
    <w:p>
      <w:r>
        <w:rPr>
          <w:b/>
          <w:u w:val="single"/>
        </w:rPr>
        <w:t>773320</w:t>
      </w:r>
    </w:p>
    <w:p>
      <w:r>
        <w:t>@DobraDrzava Podpiram gasilce da ne bo pomote ,kje ste bili včeraj sam vprašam</w:t>
      </w:r>
    </w:p>
    <w:p>
      <w:r>
        <w:rPr>
          <w:b/>
          <w:u w:val="single"/>
        </w:rPr>
        <w:t>773321</w:t>
      </w:r>
    </w:p>
    <w:p>
      <w:r>
        <w:t>Tisto, ko ti že 264920. crkne avto in ne moreš niti poklicat asistence, ker ti je crknil telefon. https://t.co/7ywUcMMhle</w:t>
      </w:r>
    </w:p>
    <w:p>
      <w:r>
        <w:rPr>
          <w:b/>
          <w:u w:val="single"/>
        </w:rPr>
        <w:t>773322</w:t>
      </w:r>
    </w:p>
    <w:p>
      <w:r>
        <w:t>@toplovodar ti sploh ne veš, kako so teli petki manjkali. Js že komi čakam Sebata in tisto žvižganje v ozadju. Da latrine ne omenjam💩</w:t>
      </w:r>
    </w:p>
    <w:p>
      <w:r>
        <w:rPr>
          <w:b/>
          <w:u w:val="single"/>
        </w:rPr>
        <w:t>773323</w:t>
      </w:r>
    </w:p>
    <w:p>
      <w:r>
        <w:t>@EvaIrglL Eva, ob grdobijah, ki jih tedensko pišejo in rišejo o tebi človek nima besed, oni pa nikakršne vesti. Bedneži.</w:t>
      </w:r>
    </w:p>
    <w:p>
      <w:r>
        <w:rPr>
          <w:b/>
          <w:u w:val="single"/>
        </w:rPr>
        <w:t>773324</w:t>
      </w:r>
    </w:p>
    <w:p>
      <w:r>
        <w:t>@A1Slovenija ali se da mrezni kabel za sprejemnik za kabelsko priklopit kar na TV?</w:t>
      </w:r>
    </w:p>
    <w:p>
      <w:r>
        <w:rPr>
          <w:b/>
          <w:u w:val="single"/>
        </w:rPr>
        <w:t>773325</w:t>
      </w:r>
    </w:p>
    <w:p>
      <w:r>
        <w:t>@peroksid Na nasem centru ponovne uporabe je vecina takih TVjev v smeteh, pa ker sem mahnjen na to, da ne bi metal stran delujocih stvari :(</w:t>
      </w:r>
    </w:p>
    <w:p>
      <w:r>
        <w:rPr>
          <w:b/>
          <w:u w:val="single"/>
        </w:rPr>
        <w:t>773326</w:t>
      </w:r>
    </w:p>
    <w:p>
      <w:r>
        <w:t>"Tisto, kar se vrača, ni nikoli obstajalo." Tole bo pa zanimiva oddaja na @programArs! Po 14. uri. #retradicionalizacija</w:t>
      </w:r>
    </w:p>
    <w:p>
      <w:r>
        <w:rPr>
          <w:b/>
          <w:u w:val="single"/>
        </w:rPr>
        <w:t>773327</w:t>
      </w:r>
    </w:p>
    <w:p>
      <w:r>
        <w:t>In sedaj ena vobče lepa za moški del populacije v ženski interesni skupini. *potrpežljivo čaka* #cyp #Eurovision :D</w:t>
      </w:r>
    </w:p>
    <w:p>
      <w:r>
        <w:rPr>
          <w:b/>
          <w:u w:val="single"/>
        </w:rPr>
        <w:t>773328</w:t>
      </w:r>
    </w:p>
    <w:p>
      <w:r>
        <w:t>Gleda fuzbal.</w:t>
        <w:br/>
        <w:br/>
        <w:t>Jaz bi šla spat .Lahko daš pol perilo v sušilca?</w:t>
        <w:br/>
        <w:br/>
        <w:t xml:space="preserve">A res je nujno?Ne moreš ti? </w:t>
        <w:br/>
        <w:br/>
        <w:t>Ne.Spat grem.40 min mas.</w:t>
        <w:br/>
        <w:br/>
        <w:t>Ok.</w:t>
        <w:br/>
        <w:br/>
        <w:t>Gol!</w:t>
        <w:br/>
        <w:br/>
        <w:t>*pozabu</w:t>
      </w:r>
    </w:p>
    <w:p>
      <w:r>
        <w:rPr>
          <w:b/>
          <w:u w:val="single"/>
        </w:rPr>
        <w:t>773329</w:t>
      </w:r>
    </w:p>
    <w:p>
      <w:r>
        <w:t>Luka ima ruskega Epla, tistega s kuglicami, so pa frajerji Rusi, kak znajo z njim računat. Hitreje kot  eni na pravi kalkulator.</w:t>
      </w:r>
    </w:p>
    <w:p>
      <w:r>
        <w:rPr>
          <w:b/>
          <w:u w:val="single"/>
        </w:rPr>
        <w:t>773330</w:t>
      </w:r>
    </w:p>
    <w:p>
      <w:r>
        <w:t>@tretjeoko Kakšne dobiš v obliki podcastov, torrentov ti ne smem priporočati. Tole je pa en kul članek o tem.</w:t>
        <w:br/>
        <w:t>https://t.co/CnekrifZ7k</w:t>
      </w:r>
    </w:p>
    <w:p>
      <w:r>
        <w:rPr>
          <w:b/>
          <w:u w:val="single"/>
        </w:rPr>
        <w:t>773331</w:t>
      </w:r>
    </w:p>
    <w:p>
      <w:r>
        <w:t>@Nebodigatreba2 @yrennia1 @mcanzutti @DomovinskaLiga pejd na sprehod mal do volišča  in upaj...</w:t>
      </w:r>
    </w:p>
    <w:p>
      <w:r>
        <w:rPr>
          <w:b/>
          <w:u w:val="single"/>
        </w:rPr>
        <w:t>773332</w:t>
      </w:r>
    </w:p>
    <w:p>
      <w:r>
        <w:t>@jozegas @BrankoGrims1 @kriticni Aja...razen, če so inštalacije že v bakreni dobi polagali...kot predpriprava za elektriko...ccc</w:t>
      </w:r>
    </w:p>
    <w:p>
      <w:r>
        <w:rPr>
          <w:b/>
          <w:u w:val="single"/>
        </w:rPr>
        <w:t>773333</w:t>
      </w:r>
    </w:p>
    <w:p>
      <w:r>
        <w:t>@TatjanaPirc To se meni zdi kot deeskalacija, skoraj good news v vsej tej debilani :)</w:t>
      </w:r>
    </w:p>
    <w:p>
      <w:r>
        <w:rPr>
          <w:b/>
          <w:u w:val="single"/>
        </w:rPr>
        <w:t>773334</w:t>
      </w:r>
    </w:p>
    <w:p>
      <w:r>
        <w:t>Na Sž pravijo, da so vlaki bolj udobni in da se lahko na daljših vožnjah dlje časa relaksirate 😎 https://t.co/S3U4wwKEDt</w:t>
      </w:r>
    </w:p>
    <w:p>
      <w:r>
        <w:rPr>
          <w:b/>
          <w:u w:val="single"/>
        </w:rPr>
        <w:t>773335</w:t>
      </w:r>
    </w:p>
    <w:p>
      <w:r>
        <w:t>Eni zdajle že spijo. Eni gledajo televizijo. Jaz si pa ajdovo kašo in bešamel delam, da bom jutri lahko v službi jedla.</w:t>
      </w:r>
    </w:p>
    <w:p>
      <w:r>
        <w:rPr>
          <w:b/>
          <w:u w:val="single"/>
        </w:rPr>
        <w:t>773336</w:t>
      </w:r>
    </w:p>
    <w:p>
      <w:r>
        <w:t>@Miran66429866 @freewiseguy @strankalevica On ne hodi v gostile ampak samo v top in najdražje ljubljanske restavracije! Socialist pa tak 🤮</w:t>
      </w:r>
    </w:p>
    <w:p>
      <w:r>
        <w:rPr>
          <w:b/>
          <w:u w:val="single"/>
        </w:rPr>
        <w:t>773337</w:t>
      </w:r>
    </w:p>
    <w:p>
      <w:r>
        <w:t>Tolk hipohondrov, pa še nobenega medikament influenserja v Sloveniji. Kar mal sem razočaran. https://t.co/Ju5z6JUBBN</w:t>
      </w:r>
    </w:p>
    <w:p>
      <w:r>
        <w:rPr>
          <w:b/>
          <w:u w:val="single"/>
        </w:rPr>
        <w:t>773338</w:t>
      </w:r>
    </w:p>
    <w:p>
      <w:r>
        <w:t>@lucijausaj @Mackono44Pan Stranka ni zapeček na katerem ostariš in se v nedogled greješ.</w:t>
      </w:r>
    </w:p>
    <w:p>
      <w:r>
        <w:rPr>
          <w:b/>
          <w:u w:val="single"/>
        </w:rPr>
        <w:t>773339</w:t>
      </w:r>
    </w:p>
    <w:p>
      <w:r>
        <w:t>@LidijaVidmar 😬, oblladki, počitek in spet mrzli obkladki. Pa kak brufen, če je hudo.</w:t>
      </w:r>
    </w:p>
    <w:p>
      <w:r>
        <w:rPr>
          <w:b/>
          <w:u w:val="single"/>
        </w:rPr>
        <w:t>773340</w:t>
      </w:r>
    </w:p>
    <w:p>
      <w:r>
        <w:t>@KatarinaJenko Oeticket ima zastonj printathome .. ista firma ... kupil 3 dni nazaj za en koncert</w:t>
      </w:r>
    </w:p>
    <w:p>
      <w:r>
        <w:rPr>
          <w:b/>
          <w:u w:val="single"/>
        </w:rPr>
        <w:t>773341</w:t>
      </w:r>
    </w:p>
    <w:p>
      <w:r>
        <w:t>@Primoz_Kovacic Po ljubljanskih ulicah sklepam, da posebne jedinice varde za hitro posredovanje z marelami niso bile uspešne.</w:t>
      </w:r>
    </w:p>
    <w:p>
      <w:r>
        <w:rPr>
          <w:b/>
          <w:u w:val="single"/>
        </w:rPr>
        <w:t>773342</w:t>
      </w:r>
    </w:p>
    <w:p>
      <w:r>
        <w:t>[PRENOS V ŽIVO] Danes ob 17.00 vabljeni na Nova24TV k spremljanju prenosa protesta Rešimo Slovenijo https://t.co/Nq9xCvwSOp via @Nova24TV</w:t>
      </w:r>
    </w:p>
    <w:p>
      <w:r>
        <w:rPr>
          <w:b/>
          <w:u w:val="single"/>
        </w:rPr>
        <w:t>773343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773344</w:t>
      </w:r>
    </w:p>
    <w:p>
      <w:r>
        <w:t>@FrenkMate @ZanMahnic @NovaSlovenija @GregorVirant1 Ja. Padla je takoj, ko so ljudje ugotovili, da bo podprla Janšo.</w:t>
      </w:r>
    </w:p>
    <w:p>
      <w:r>
        <w:rPr>
          <w:b/>
          <w:u w:val="single"/>
        </w:rPr>
        <w:t>773345</w:t>
      </w:r>
    </w:p>
    <w:p>
      <w:r>
        <w:t>@BozoPredalic Umazane tace proč od otrok! Pedofilija ni, ne more in ne sme biti obravnavana drugače kot zločin.</w:t>
      </w:r>
    </w:p>
    <w:p>
      <w:r>
        <w:rPr>
          <w:b/>
          <w:u w:val="single"/>
        </w:rPr>
        <w:t>773346</w:t>
      </w:r>
    </w:p>
    <w:p>
      <w:r>
        <w:t>@1nekorektna Mater kako so tile FDV-ejevci eni "naduvanci". Sedaj bi kar cel svet prava učila ...pa ja!</w:t>
      </w:r>
    </w:p>
    <w:p>
      <w:r>
        <w:rPr>
          <w:b/>
          <w:u w:val="single"/>
        </w:rPr>
        <w:t>773347</w:t>
      </w:r>
    </w:p>
    <w:p>
      <w:r>
        <w:t>Pivka perutninarstvo kupuje proizvodni obrat Mipa v Kromberku: ZAGON ČEZ POL LETA https://t.co/0YWyNve3uu</w:t>
      </w:r>
    </w:p>
    <w:p>
      <w:r>
        <w:rPr>
          <w:b/>
          <w:u w:val="single"/>
        </w:rPr>
        <w:t>773348</w:t>
      </w:r>
    </w:p>
    <w:p>
      <w:r>
        <w:t>Šarec navija za drugi blok nuklearke v Krškem https://t.co/Lkeyo53gxX https://t.co/w4sBfsxjfS</w:t>
      </w:r>
    </w:p>
    <w:p>
      <w:r>
        <w:rPr>
          <w:b/>
          <w:u w:val="single"/>
        </w:rPr>
        <w:t>773349</w:t>
      </w:r>
    </w:p>
    <w:p>
      <w:r>
        <w:t>Metulj Zemljarič in več kot 212 milijonov evrov, ki jih je udbovsko podjetje Marc Medical ukradlo bolnikom https://t.co/1yGJYpkoM5</w:t>
      </w:r>
    </w:p>
    <w:p>
      <w:r>
        <w:rPr>
          <w:b/>
          <w:u w:val="single"/>
        </w:rPr>
        <w:t>773350</w:t>
      </w:r>
    </w:p>
    <w:p>
      <w:r>
        <w:t>Cez zimo nabral 5kg in zdej si v teh pomladanskih laufih jebem mater, no pa topolom k cvetijo https://t.co/vRYEOutBgz</w:t>
      </w:r>
    </w:p>
    <w:p>
      <w:r>
        <w:rPr>
          <w:b/>
          <w:u w:val="single"/>
        </w:rPr>
        <w:t>773351</w:t>
      </w:r>
    </w:p>
    <w:p>
      <w:r>
        <w:t>V rdecem puloverju  pripadnost znana manjka samo še rdeča zvezda https://t.co/q3WyQn8nAA</w:t>
      </w:r>
    </w:p>
    <w:p>
      <w:r>
        <w:rPr>
          <w:b/>
          <w:u w:val="single"/>
        </w:rPr>
        <w:t>773352</w:t>
      </w:r>
    </w:p>
    <w:p>
      <w:r>
        <w:t>@DarkoMrso v interesu pravnikov, ki zastopajo Slovenijo je, da vedno popušijo stem si ohranjajo job, pušenje za denar je nacionalni šport</w:t>
      </w:r>
    </w:p>
    <w:p>
      <w:r>
        <w:rPr>
          <w:b/>
          <w:u w:val="single"/>
        </w:rPr>
        <w:t>773353</w:t>
      </w:r>
    </w:p>
    <w:p>
      <w:r>
        <w:t>Ni tevava v tem, ce mizarsko delavnico zamenjas z parlamentom, tezava pa je ce se z napotnico za psihiatrijo napotis k zivinozdravniku...</w:t>
      </w:r>
    </w:p>
    <w:p>
      <w:r>
        <w:rPr>
          <w:b/>
          <w:u w:val="single"/>
        </w:rPr>
        <w:t>773354</w:t>
      </w:r>
    </w:p>
    <w:p>
      <w:r>
        <w:t>Halo sramota od sramot niti med 30 niso prisle,takoj odstop trenerja!!Kakšno razocaranje!! https://t.co/iDVbmf23HQ</w:t>
      </w:r>
    </w:p>
    <w:p>
      <w:r>
        <w:rPr>
          <w:b/>
          <w:u w:val="single"/>
        </w:rPr>
        <w:t>773355</w:t>
      </w:r>
    </w:p>
    <w:p>
      <w:r>
        <w:t xml:space="preserve">Policisti voznike opozarjajo, naj bodo za volanom spočiti. </w:t>
        <w:br/>
        <w:t>https://t.co/RelsXsYi9B</w:t>
      </w:r>
    </w:p>
    <w:p>
      <w:r>
        <w:rPr>
          <w:b/>
          <w:u w:val="single"/>
        </w:rPr>
        <w:t>773356</w:t>
      </w:r>
    </w:p>
    <w:p>
      <w:r>
        <w:t>@dreychee @Dnevnik_si Le našim neotom in lutki na mestu PRS to še ni kliknilo. Za njih je vse OK</w:t>
      </w:r>
    </w:p>
    <w:p>
      <w:r>
        <w:rPr>
          <w:b/>
          <w:u w:val="single"/>
        </w:rPr>
        <w:t>773357</w:t>
      </w:r>
    </w:p>
    <w:p>
      <w:r>
        <w:t>@RLjubljana @Bodem43 Bi penezi iz EU nastopanja zelo hitro regenerirali tako Zahota kot ekipo. Par inekcij na TR pa greš na turbo.😎⚽️</w:t>
      </w:r>
    </w:p>
    <w:p>
      <w:r>
        <w:rPr>
          <w:b/>
          <w:u w:val="single"/>
        </w:rPr>
        <w:t>773358</w:t>
      </w:r>
    </w:p>
    <w:p>
      <w:r>
        <w:t>Prostovoljci Novartisa urejali letovišče v okviru pobude Pomežik soncu® https://t.co/K4QEpjZZK9 https://t.co/rHc1vmcWbi</w:t>
      </w:r>
    </w:p>
    <w:p>
      <w:r>
        <w:rPr>
          <w:b/>
          <w:u w:val="single"/>
        </w:rPr>
        <w:t>773359</w:t>
      </w:r>
    </w:p>
    <w:p>
      <w:r>
        <w:t>Kličete me lahko pedofil, kreten zabit itd. ampak ko tako govorite o mojem naglasu že prečkate črto 😢😪😤 https://t.co/CktclXFxJr</w:t>
      </w:r>
    </w:p>
    <w:p>
      <w:r>
        <w:rPr>
          <w:b/>
          <w:u w:val="single"/>
        </w:rPr>
        <w:t>773360</w:t>
      </w:r>
    </w:p>
    <w:p>
      <w:r>
        <w:t>@stanka_d Kaj bo ta natresu, glej kolk casa mahnic gobezda in se ponavlja in ponavlja, pojbic pa v napad</w:t>
      </w:r>
    </w:p>
    <w:p>
      <w:r>
        <w:rPr>
          <w:b/>
          <w:u w:val="single"/>
        </w:rPr>
        <w:t>773361</w:t>
      </w:r>
    </w:p>
    <w:p>
      <w:r>
        <w:t>@RihardFekonja V DM nam sporoči za katerega posrednika gre, da mu lahko predamo tvojo pohvalo.</w:t>
      </w:r>
    </w:p>
    <w:p>
      <w:r>
        <w:rPr>
          <w:b/>
          <w:u w:val="single"/>
        </w:rPr>
        <w:t>773362</w:t>
      </w:r>
    </w:p>
    <w:p>
      <w:r>
        <w:t>Bankirji zastavljajo čudna vprašanja ... https://t.co/YNp9lPWA1j https://t.co/YM3ONLukkz</w:t>
      </w:r>
    </w:p>
    <w:p>
      <w:r>
        <w:rPr>
          <w:b/>
          <w:u w:val="single"/>
        </w:rPr>
        <w:t>773363</w:t>
      </w:r>
    </w:p>
    <w:p>
      <w:r>
        <w:t>@illegall_blonde Seveda. Jaz na svojega ze 7 let pizdim zaradi istih zadev pa se naslednjih 7 bom.</w:t>
      </w:r>
    </w:p>
    <w:p>
      <w:r>
        <w:rPr>
          <w:b/>
          <w:u w:val="single"/>
        </w:rPr>
        <w:t>773364</w:t>
      </w:r>
    </w:p>
    <w:p>
      <w:r>
        <w:t>Corey, aparatčiki tega ne podpirajo. To so oni ustvarili. To je  projekt, ki traja že od 2014 dalje! https://t.co/rjbXBm4nLD</w:t>
      </w:r>
    </w:p>
    <w:p>
      <w:r>
        <w:rPr>
          <w:b/>
          <w:u w:val="single"/>
        </w:rPr>
        <w:t>773365</w:t>
      </w:r>
    </w:p>
    <w:p>
      <w:r>
        <w:t>Ne obstajata zmerni (samo v primeru Ibadijev) ali radikalni islamizem, temveč samo islamizem, ki,  sloni na Koranu !</w:t>
      </w:r>
    </w:p>
    <w:p>
      <w:r>
        <w:rPr>
          <w:b/>
          <w:u w:val="single"/>
        </w:rPr>
        <w:t>773366</w:t>
      </w:r>
    </w:p>
    <w:p>
      <w:r>
        <w:t>@JosipBroz18 @JozeBiscak @JansaRetweets @strankaSDS O bučko nič novega nisi povedal,...vse pove tvoj profil in izhod,...</w:t>
      </w:r>
    </w:p>
    <w:p>
      <w:r>
        <w:rPr>
          <w:b/>
          <w:u w:val="single"/>
        </w:rPr>
        <w:t>773367</w:t>
      </w:r>
    </w:p>
    <w:p>
      <w:r>
        <w:t>Planinca v supergah in kratkih hlačah iz obupa grabila za travo #video https://t.co/s9KFA1e8Kb via @SiolNEWS</w:t>
      </w:r>
    </w:p>
    <w:p>
      <w:r>
        <w:rPr>
          <w:b/>
          <w:u w:val="single"/>
        </w:rPr>
        <w:t>773368</w:t>
      </w:r>
    </w:p>
    <w:p>
      <w:r>
        <w:t>Levi idiot, ki ga poslušajo samo še gledalci ,ki slepo verjamejo RTV hiši https://t.co/n4dRkP6pCy</w:t>
      </w:r>
    </w:p>
    <w:p>
      <w:r>
        <w:rPr>
          <w:b/>
          <w:u w:val="single"/>
        </w:rPr>
        <w:t>773369</w:t>
      </w:r>
    </w:p>
    <w:p>
      <w:r>
        <w:t>@LottaS10 @strankalevica Če se vrnejo, bodo pred ljudstvom izgledali kot največji butlji.</w:t>
      </w:r>
    </w:p>
    <w:p>
      <w:r>
        <w:rPr>
          <w:b/>
          <w:u w:val="single"/>
        </w:rPr>
        <w:t>773370</w:t>
      </w:r>
    </w:p>
    <w:p>
      <w:r>
        <w:t>Robotizacija molže dela srečnejše tako kmete kot krave https://t.co/MbjRpskjS5</w:t>
      </w:r>
    </w:p>
    <w:p>
      <w:r>
        <w:rPr>
          <w:b/>
          <w:u w:val="single"/>
        </w:rPr>
        <w:t>773371</w:t>
      </w:r>
    </w:p>
    <w:p>
      <w:r>
        <w:t>@zeljkozeleznik @stanka_d Asket Ivan spi v splani vreči in uživa v sočnih zahodih. #fact</w:t>
      </w:r>
    </w:p>
    <w:p>
      <w:r>
        <w:rPr>
          <w:b/>
          <w:u w:val="single"/>
        </w:rPr>
        <w:t>773372</w:t>
      </w:r>
    </w:p>
    <w:p>
      <w:r>
        <w:t>@SasaNovakk Šment! Lahko popoldne, če me na šihtu razkajfajo, pa klešče vzamem s seboj za vsak slučaj.</w:t>
      </w:r>
    </w:p>
    <w:p>
      <w:r>
        <w:rPr>
          <w:b/>
          <w:u w:val="single"/>
        </w:rPr>
        <w:t>773373</w:t>
      </w:r>
    </w:p>
    <w:p>
      <w:r>
        <w:t>Ta teden v ND: »Življenje ni zgolj plastična bančna kartica« - Povabljeni ste na kavo: Prof. dr. Uroš Ahčan je spet premaknil meje mogočega</w:t>
      </w:r>
    </w:p>
    <w:p>
      <w:r>
        <w:rPr>
          <w:b/>
          <w:u w:val="single"/>
        </w:rPr>
        <w:t>773374</w:t>
      </w:r>
    </w:p>
    <w:p>
      <w:r>
        <w:t>Sem dobro parkirala?</w:t>
        <w:br/>
        <w:t>- Si. 😘 ... Zdaj pa pojdi ven, da grem še jaz lahko ven na tvoji strani.</w:t>
        <w:br/>
        <w:t>#AlfaMan 😂😂😂</w:t>
      </w:r>
    </w:p>
    <w:p>
      <w:r>
        <w:rPr>
          <w:b/>
          <w:u w:val="single"/>
        </w:rPr>
        <w:t>773375</w:t>
      </w:r>
    </w:p>
    <w:p>
      <w:r>
        <w:t>Sramotilni spomenik zraven predsednika ko to vidijo delegacije vedo takoj postavo kaj pomeni vladavina komunistov https://t.co/SzpgEbMFPk</w:t>
      </w:r>
    </w:p>
    <w:p>
      <w:r>
        <w:rPr>
          <w:b/>
          <w:u w:val="single"/>
        </w:rPr>
        <w:t>773376</w:t>
      </w:r>
    </w:p>
    <w:p>
      <w:r>
        <w:t>@mihazorz Glede na to, da smo edino glavno mesto, ki ima nasproti vladne palače in parlamenta, spomenike komunističnih klavcev, BI ŠLO.</w:t>
      </w:r>
    </w:p>
    <w:p>
      <w:r>
        <w:rPr>
          <w:b/>
          <w:u w:val="single"/>
        </w:rPr>
        <w:t>773377</w:t>
      </w:r>
    </w:p>
    <w:p>
      <w:r>
        <w:t>@symru ni tega fri nas. Saj smo mel snazilko, pa je reva umrla... pol pa nekako nismo nove najeli.</w:t>
      </w:r>
    </w:p>
    <w:p>
      <w:r>
        <w:rPr>
          <w:b/>
          <w:u w:val="single"/>
        </w:rPr>
        <w:t>773378</w:t>
      </w:r>
    </w:p>
    <w:p>
      <w:r>
        <w:t>Soočenje vodij največjih strank  poslanskih sedežev Janeza Janše in Mira Cerarja odpadlo.Se je predsednik vlade ustrašil ali mu je v podčast</w:t>
      </w:r>
    </w:p>
    <w:p>
      <w:r>
        <w:rPr>
          <w:b/>
          <w:u w:val="single"/>
        </w:rPr>
        <w:t>773379</w:t>
      </w:r>
    </w:p>
    <w:p>
      <w:r>
        <w:t>hehe..Candace je pokazala kakšna golazen so levaki.. https://t.co/2Z7ZbnOO20</w:t>
      </w:r>
    </w:p>
    <w:p>
      <w:r>
        <w:rPr>
          <w:b/>
          <w:u w:val="single"/>
        </w:rPr>
        <w:t>773380</w:t>
      </w:r>
    </w:p>
    <w:p>
      <w:r>
        <w:t>pa pizda no...prekleta pizda kaj drugega za rečt.PREKLETA MURIKANSKA PEEZDA</w:t>
        <w:br/>
        <w:t>-TUMAČ https://t.co/ghzpijto6v</w:t>
      </w:r>
    </w:p>
    <w:p>
      <w:r>
        <w:rPr>
          <w:b/>
          <w:u w:val="single"/>
        </w:rPr>
        <w:t>773381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773382</w:t>
      </w:r>
    </w:p>
    <w:p>
      <w:r>
        <w:t>@dragnslyr_ds @_MegWhite_ vsekakor bolj kot tvoj retardirani "nick name" ...</w:t>
      </w:r>
    </w:p>
    <w:p>
      <w:r>
        <w:rPr>
          <w:b/>
          <w:u w:val="single"/>
        </w:rPr>
        <w:t>773383</w:t>
      </w:r>
    </w:p>
    <w:p>
      <w:r>
        <w:t>@LajnarEU Bravo! To je kultura, ne pa uničevanje državnih zastav in dojenje psov!</w:t>
      </w:r>
    </w:p>
    <w:p>
      <w:r>
        <w:rPr>
          <w:b/>
          <w:u w:val="single"/>
        </w:rPr>
        <w:t>773384</w:t>
      </w:r>
    </w:p>
    <w:p>
      <w:r>
        <w:t>ZDRAVJE: Strokovnjaki ugotovili, da so neslane šale bolj zdrave za srce in ožilje.</w:t>
      </w:r>
    </w:p>
    <w:p>
      <w:r>
        <w:rPr>
          <w:b/>
          <w:u w:val="single"/>
        </w:rPr>
        <w:t>773385</w:t>
      </w:r>
    </w:p>
    <w:p>
      <w:r>
        <w:t>@Nika_Per @multikultivator Ker vozički niso dost svinjski tud brez tebe... Jebi se še ti 😜</w:t>
      </w:r>
    </w:p>
    <w:p>
      <w:r>
        <w:rPr>
          <w:b/>
          <w:u w:val="single"/>
        </w:rPr>
        <w:t>773386</w:t>
      </w:r>
    </w:p>
    <w:p>
      <w:r>
        <w:t>Paket, ki ima 46 kg, so mi hoteli predati po principu "živjo tuki mam paket kje odložim", do naslova je pa 200m peš. Hvala, TNT.</w:t>
      </w:r>
    </w:p>
    <w:p>
      <w:r>
        <w:rPr>
          <w:b/>
          <w:u w:val="single"/>
        </w:rPr>
        <w:t>773387</w:t>
      </w:r>
    </w:p>
    <w:p>
      <w:r>
        <w:t xml:space="preserve">@pjur11 @JureHrvatic @wildduckMb @zeljko_novak @JJansaSDS c c c c </w:t>
        <w:br/>
        <w:t>.........</w:t>
        <w:br/>
        <w:t>Skupna značilnost psihopatov in levičarjev je majhna amigdala.</w:t>
      </w:r>
    </w:p>
    <w:p>
      <w:r>
        <w:rPr>
          <w:b/>
          <w:u w:val="single"/>
        </w:rPr>
        <w:t>773388</w:t>
      </w:r>
    </w:p>
    <w:p>
      <w:r>
        <w:t>@SpelaRotar itak in, ker v Hocah in Slivnici ni zainteresiranih bodo uvozili iz tujine:(( Hocani ze jokajo</w:t>
      </w:r>
    </w:p>
    <w:p>
      <w:r>
        <w:rPr>
          <w:b/>
          <w:u w:val="single"/>
        </w:rPr>
        <w:t>773389</w:t>
      </w:r>
    </w:p>
    <w:p>
      <w:r>
        <w:t>6 horoskopskih znakov z najmočnejšim seksualnim nabojem https://t.co/6JqRMkOe9p https://t.co/AX3j0IZNAj</w:t>
      </w:r>
    </w:p>
    <w:p>
      <w:r>
        <w:rPr>
          <w:b/>
          <w:u w:val="single"/>
        </w:rPr>
        <w:t>773390</w:t>
      </w:r>
    </w:p>
    <w:p>
      <w:r>
        <w:t>In kaj je od tedanjega tednika Mladine v 80-ih ostalo danes? Rdeče trobilo z nizko naklado, ki preganja pomladno opozicijo.</w:t>
        <w:br/>
        <w:br/>
        <w:t>#JBTZ</w:t>
      </w:r>
    </w:p>
    <w:p>
      <w:r>
        <w:rPr>
          <w:b/>
          <w:u w:val="single"/>
        </w:rPr>
        <w:t>773391</w:t>
      </w:r>
    </w:p>
    <w:p>
      <w:r>
        <w:t>Pocrkljala se bom še z eno kavo, potem pa hop v skoraj magični meglen gozd. #ljubimjesen</w:t>
      </w:r>
    </w:p>
    <w:p>
      <w:r>
        <w:rPr>
          <w:b/>
          <w:u w:val="single"/>
        </w:rPr>
        <w:t>773392</w:t>
      </w:r>
    </w:p>
    <w:p>
      <w:r>
        <w:t>Spila sem pijačo s "taurinom in visoko vsebnostjo kofeina". Za 3 ure sem zaspala kot bubica.</w:t>
      </w:r>
    </w:p>
    <w:p>
      <w:r>
        <w:rPr>
          <w:b/>
          <w:u w:val="single"/>
        </w:rPr>
        <w:t>773393</w:t>
      </w:r>
    </w:p>
    <w:p>
      <w:r>
        <w:t>"Protesti? Kako kaže s protesti"?!</w:t>
        <w:br/>
        <w:t>"Dobro gospod predsednik, našli smo nove koristne idiote".</w:t>
        <w:br/>
        <w:t>"Obveščajte me".</w:t>
      </w:r>
    </w:p>
    <w:p>
      <w:r>
        <w:rPr>
          <w:b/>
          <w:u w:val="single"/>
        </w:rPr>
        <w:t>773394</w:t>
      </w:r>
    </w:p>
    <w:p>
      <w:r>
        <w:t>@NovakBozidar @MiroCerar Ne le družina, številne neurejene damske in moške pričeske čakajo na Ahmeda</w:t>
      </w:r>
    </w:p>
    <w:p>
      <w:r>
        <w:rPr>
          <w:b/>
          <w:u w:val="single"/>
        </w:rPr>
        <w:t>773395</w:t>
      </w:r>
    </w:p>
    <w:p>
      <w:r>
        <w:t>@Fokusp @crnkovic za hamburger in pomfri ne bom jamčil, pivo pa je govoto prvovrsten zdrav dodatek k hrani</w:t>
      </w:r>
    </w:p>
    <w:p>
      <w:r>
        <w:rPr>
          <w:b/>
          <w:u w:val="single"/>
        </w:rPr>
        <w:t>773396</w:t>
      </w:r>
    </w:p>
    <w:p>
      <w:r>
        <w:t>@dusankocevar1 Pa banane, limone, kavo , pralni prašek smo tovorili iz držav, kjer so vladali gnili kapitalisti.</w:t>
      </w:r>
    </w:p>
    <w:p>
      <w:r>
        <w:rPr>
          <w:b/>
          <w:u w:val="single"/>
        </w:rPr>
        <w:t>773397</w:t>
      </w:r>
    </w:p>
    <w:p>
      <w:r>
        <w:t>Tole si pa zasluži literarne obdelave. Morda celo kot nova epizoda v butalski kroniki. https://t.co/LswRYVsobc</w:t>
      </w:r>
    </w:p>
    <w:p>
      <w:r>
        <w:rPr>
          <w:b/>
          <w:u w:val="single"/>
        </w:rPr>
        <w:t>773398</w:t>
      </w:r>
    </w:p>
    <w:p>
      <w:r>
        <w:t>@zblojena Surf v avto, pridi na Obalo, z današnjo burjo boš lahko dosegala hitrostne rekorde po Koprskem zalivu.😎</w:t>
      </w:r>
    </w:p>
    <w:p>
      <w:r>
        <w:rPr>
          <w:b/>
          <w:u w:val="single"/>
        </w:rPr>
        <w:t>773399</w:t>
      </w:r>
    </w:p>
    <w:p>
      <w:r>
        <w:t>@SladkoKotLimona Na vasi se pa mački gonijo. Ah, zvoki pomladnega prebujenja.</w:t>
      </w:r>
    </w:p>
    <w:p>
      <w:r>
        <w:rPr>
          <w:b/>
          <w:u w:val="single"/>
        </w:rPr>
        <w:t>773400</w:t>
      </w:r>
    </w:p>
    <w:p>
      <w:r>
        <w:t>Mešetarjenje s podatki Zuckerberga in naših stricev https://t.co/VUP7Qv8E9y https://t.co/saAc2H0dei</w:t>
      </w:r>
    </w:p>
    <w:p>
      <w:r>
        <w:rPr>
          <w:b/>
          <w:u w:val="single"/>
        </w:rPr>
        <w:t>773401</w:t>
      </w:r>
    </w:p>
    <w:p>
      <w:r>
        <w:t>@KovacRebeka Hhh? Kaksno Venezuelo??? A si ti normalna? Prevec novo24 ti spremljas.</w:t>
      </w:r>
    </w:p>
    <w:p>
      <w:r>
        <w:rPr>
          <w:b/>
          <w:u w:val="single"/>
        </w:rPr>
        <w:t>773402</w:t>
      </w:r>
    </w:p>
    <w:p>
      <w:r>
        <w:t>@AleksanderRant @Alex4aleksandra Te socjalistične šole te še pisat ne naučijo</w:t>
      </w:r>
    </w:p>
    <w:p>
      <w:r>
        <w:rPr>
          <w:b/>
          <w:u w:val="single"/>
        </w:rPr>
        <w:t>773403</w:t>
      </w:r>
    </w:p>
    <w:p>
      <w:r>
        <w:t>V Sloveniji najdemo dokaze, da je drek živo bitje, sposobno razmnoževanja. Darwin failed!</w:t>
      </w:r>
    </w:p>
    <w:p>
      <w:r>
        <w:rPr>
          <w:b/>
          <w:u w:val="single"/>
        </w:rPr>
        <w:t>773404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773405</w:t>
      </w:r>
    </w:p>
    <w:p>
      <w:r>
        <w:t>@ljnovice1995 @skledar_tv @YouTube Kdor zna in pravega vriska pozna, ima vedno dosti dela😜</w:t>
      </w:r>
    </w:p>
    <w:p>
      <w:r>
        <w:rPr>
          <w:b/>
          <w:u w:val="single"/>
        </w:rPr>
        <w:t>773406</w:t>
      </w:r>
    </w:p>
    <w:p>
      <w:r>
        <w:t>Drug tedn bo pa en tak fletn tedn. mal delat, mal ne pa še mal, pa vikend :)</w:t>
      </w:r>
    </w:p>
    <w:p>
      <w:r>
        <w:rPr>
          <w:b/>
          <w:u w:val="single"/>
        </w:rPr>
        <w:t>773407</w:t>
      </w:r>
    </w:p>
    <w:p>
      <w:r>
        <w:t>@Libertarec In to hočejo uvoziti v Slovenijo. Dekleta in ženske, se naprej volite in obožuje levosucne, pa se vidimo...  V rutah</w:t>
      </w:r>
    </w:p>
    <w:p>
      <w:r>
        <w:rPr>
          <w:b/>
          <w:u w:val="single"/>
        </w:rPr>
        <w:t>773408</w:t>
      </w:r>
    </w:p>
    <w:p>
      <w:r>
        <w:t>@slavkoarh8 @MitjaIrsic Trump je rekel, da če ne bodo Američani prodajali orožja arabcem ga bodo Rusi...vsi so ena pokvarjena banda..</w:t>
      </w:r>
    </w:p>
    <w:p>
      <w:r>
        <w:rPr>
          <w:b/>
          <w:u w:val="single"/>
        </w:rPr>
        <w:t>773409</w:t>
      </w:r>
    </w:p>
    <w:p>
      <w:r>
        <w:t>Halo , išijas me daje, pripravite tekoče medikamente https://t.co/nkQhamTWNT</w:t>
      </w:r>
    </w:p>
    <w:p>
      <w:r>
        <w:rPr>
          <w:b/>
          <w:u w:val="single"/>
        </w:rPr>
        <w:t>773410</w:t>
      </w:r>
    </w:p>
    <w:p>
      <w:r>
        <w:t>@JazbarMatjaz Imate pa srečo v tistih krajih, da se v šoli samo 24 črk abecede učite.</w:t>
      </w:r>
    </w:p>
    <w:p>
      <w:r>
        <w:rPr>
          <w:b/>
          <w:u w:val="single"/>
        </w:rPr>
        <w:t>773411</w:t>
      </w:r>
    </w:p>
    <w:p>
      <w:r>
        <w:t>@iamAnej Sem. 100 let nazaj. Sam valda ne ob pivu, pivo je za pičke, šampanjc pa za princeske. 💁👸🏼</w:t>
      </w:r>
    </w:p>
    <w:p>
      <w:r>
        <w:rPr>
          <w:b/>
          <w:u w:val="single"/>
        </w:rPr>
        <w:t>773412</w:t>
      </w:r>
    </w:p>
    <w:p>
      <w:r>
        <w:t>Vztrajni ste. Gotovo pa veste, da rinete v napačno smer. https://t.co/DzsiKiwfpq</w:t>
      </w:r>
    </w:p>
    <w:p>
      <w:r>
        <w:rPr>
          <w:b/>
          <w:u w:val="single"/>
        </w:rPr>
        <w:t>773413</w:t>
      </w:r>
    </w:p>
    <w:p>
      <w:r>
        <w:t>Vse nas mora boleti glava. Katastrofa za demokracijo je, ko je opozicija vladi tako argumentativno skromna. In bizarna. #tarca #2tir</w:t>
      </w:r>
    </w:p>
    <w:p>
      <w:r>
        <w:rPr>
          <w:b/>
          <w:u w:val="single"/>
        </w:rPr>
        <w:t>773414</w:t>
      </w:r>
    </w:p>
    <w:p>
      <w:r>
        <w:t>Tudi pri starem, nepomičnem, neorientiranem, na smrt bolnem moškemu pohota morda ne izgine. Imel sem primer takšne stranke. #SocialniDelavec</w:t>
      </w:r>
    </w:p>
    <w:p>
      <w:r>
        <w:rPr>
          <w:b/>
          <w:u w:val="single"/>
        </w:rPr>
        <w:t>773415</w:t>
      </w:r>
    </w:p>
    <w:p>
      <w:r>
        <w:t>@IsmeTsHorjuLa Še večji idioti so tisti, ki so mu za orožje izdali dovoljenje! 😡</w:t>
      </w:r>
    </w:p>
    <w:p>
      <w:r>
        <w:rPr>
          <w:b/>
          <w:u w:val="single"/>
        </w:rPr>
        <w:t>773416</w:t>
      </w:r>
    </w:p>
    <w:p>
      <w:r>
        <w:t>@j_zigon @vladaRS Premier bo pojasnil z metaforo peke krhkega peciva brez jajc.</w:t>
      </w:r>
    </w:p>
    <w:p>
      <w:r>
        <w:rPr>
          <w:b/>
          <w:u w:val="single"/>
        </w:rPr>
        <w:t>773417</w:t>
      </w:r>
    </w:p>
    <w:p>
      <w:r>
        <w:t>@dreychee @jinaver @janezgecc Ne more biti Pojbič, ker se ta ne bori za "slovensko ljudstvo", temveč le za SDS in Janesa!</w:t>
      </w:r>
    </w:p>
    <w:p>
      <w:r>
        <w:rPr>
          <w:b/>
          <w:u w:val="single"/>
        </w:rPr>
        <w:t>773418</w:t>
      </w:r>
    </w:p>
    <w:p>
      <w:r>
        <w:t>Vi jim pa še kar reklamo delate?</w:t>
        <w:br/>
        <w:br/>
        <w:t>Od aretacije Andreja Šiška dobili že 200 klicev #video https://t.co/09bUlQ08tk via @SiolNEWS</w:t>
      </w:r>
    </w:p>
    <w:p>
      <w:r>
        <w:rPr>
          <w:b/>
          <w:u w:val="single"/>
        </w:rPr>
        <w:t>773419</w:t>
      </w:r>
    </w:p>
    <w:p>
      <w:r>
        <w:t>@UrosEsih Grenak priokus ste vi, levaki, ki niste in niste sposobni spregledat posledic vašega izdajalstva.</w:t>
      </w:r>
    </w:p>
    <w:p>
      <w:r>
        <w:rPr>
          <w:b/>
          <w:u w:val="single"/>
        </w:rPr>
        <w:t>773420</w:t>
      </w:r>
    </w:p>
    <w:p>
      <w:r>
        <w:t>@dusankocevar1 Post komunistična klika nas nateguje že od osamosvojitve dalje....</w:t>
      </w:r>
    </w:p>
    <w:p>
      <w:r>
        <w:rPr>
          <w:b/>
          <w:u w:val="single"/>
        </w:rPr>
        <w:t>773421</w:t>
      </w:r>
    </w:p>
    <w:p>
      <w:r>
        <w:t>To rdečo obleko Tanje Ribič boste želele imeti v svoji garderobni omari https://t.co/o79gKRhpyn https://t.co/YVdqh6H7xk</w:t>
      </w:r>
    </w:p>
    <w:p>
      <w:r>
        <w:rPr>
          <w:b/>
          <w:u w:val="single"/>
        </w:rPr>
        <w:t>773422</w:t>
      </w:r>
    </w:p>
    <w:p>
      <w:r>
        <w:t>@tasosedova Kwa... če sem plačal vinjeto, sem si kupil tud prehitrevalni pas. Al neki.</w:t>
      </w:r>
    </w:p>
    <w:p>
      <w:r>
        <w:rPr>
          <w:b/>
          <w:u w:val="single"/>
        </w:rPr>
        <w:t>773423</w:t>
      </w:r>
    </w:p>
    <w:p>
      <w:r>
        <w:t>V življenju še nisem srečal takšnega bleferja, nastopača, oportunista...</w:t>
        <w:br/>
        <w:br/>
        <w:t>https://t.co/uiAtI8Pn3x putem korisnika @Nova24TV</w:t>
      </w:r>
    </w:p>
    <w:p>
      <w:r>
        <w:rPr>
          <w:b/>
          <w:u w:val="single"/>
        </w:rPr>
        <w:t>773424</w:t>
      </w:r>
    </w:p>
    <w:p>
      <w:r>
        <w:t>V peklu obstaja notranji krog za voznike, ki ne znajo uporabljati notranjih pasov v krožiščih.</w:t>
      </w:r>
    </w:p>
    <w:p>
      <w:r>
        <w:rPr>
          <w:b/>
          <w:u w:val="single"/>
        </w:rPr>
        <w:t>773425</w:t>
      </w:r>
    </w:p>
    <w:p>
      <w:r>
        <w:t>@TinoMamic @AlexNotfake To niso novinarji. Ne zaslužijo si tega naziva. To so plačanci režima.</w:t>
      </w:r>
    </w:p>
    <w:p>
      <w:r>
        <w:rPr>
          <w:b/>
          <w:u w:val="single"/>
        </w:rPr>
        <w:t>773426</w:t>
      </w:r>
    </w:p>
    <w:p>
      <w:r>
        <w:t>Nekoč zujf in pečeni golobi in ni lačnih, ker kruh v smeteh. Danes "zate". Mhm.</w:t>
      </w:r>
    </w:p>
    <w:p>
      <w:r>
        <w:rPr>
          <w:b/>
          <w:u w:val="single"/>
        </w:rPr>
        <w:t>773427</w:t>
      </w:r>
    </w:p>
    <w:p>
      <w:r>
        <w:t>Spodaj pa dežurna falanga plačancev in ritoliznikov! Preko idiota Iršiča, do govedarice Yirennie. Kar sami prilezejo izpod kamnov!</w:t>
      </w:r>
    </w:p>
    <w:p>
      <w:r>
        <w:rPr>
          <w:b/>
          <w:u w:val="single"/>
        </w:rPr>
        <w:t>773428</w:t>
      </w:r>
    </w:p>
    <w:p>
      <w:r>
        <w:t>@Urskitka večina zadev..kej poišč, pol pa v filtru označ 11.11....al pa išči sale značko</w:t>
      </w:r>
    </w:p>
    <w:p>
      <w:r>
        <w:rPr>
          <w:b/>
          <w:u w:val="single"/>
        </w:rPr>
        <w:t>773429</w:t>
      </w:r>
    </w:p>
    <w:p>
      <w:r>
        <w:t>Unisex veceji? Kaj si bodo še izmislili - skupne bazene in savne, telovadnice in šole?</w:t>
      </w:r>
    </w:p>
    <w:p>
      <w:r>
        <w:rPr>
          <w:b/>
          <w:u w:val="single"/>
        </w:rPr>
        <w:t>773430</w:t>
      </w:r>
    </w:p>
    <w:p>
      <w:r>
        <w:t>Putin je nastopil zadnji mandat. Vladajoče elite bodo morale poskrbeti za normalen prehod. Brez gospodarske rasti bo to težko.</w:t>
      </w:r>
    </w:p>
    <w:p>
      <w:r>
        <w:rPr>
          <w:b/>
          <w:u w:val="single"/>
        </w:rPr>
        <w:t>773431</w:t>
      </w:r>
    </w:p>
    <w:p>
      <w:r>
        <w:t>@tamejhna Sedim na Šmarni, zvonovi mi gangbangajo ušesa, pivo na tešče in mehkoba v duši. 💓</w:t>
      </w:r>
    </w:p>
    <w:p>
      <w:r>
        <w:rPr>
          <w:b/>
          <w:u w:val="single"/>
        </w:rPr>
        <w:t>773432</w:t>
      </w:r>
    </w:p>
    <w:p>
      <w:r>
        <w:t>@Mauhlerca Radensko redno dajem zraven. S pivom pa še nisem probala. Bom ob priliki</w:t>
      </w:r>
    </w:p>
    <w:p>
      <w:r>
        <w:rPr>
          <w:b/>
          <w:u w:val="single"/>
        </w:rPr>
        <w:t>773433</w:t>
      </w:r>
    </w:p>
    <w:p>
      <w:r>
        <w:t>Tile slovenceljski fašisti so poleg pokvarjenosti tudi izjemno zabiti. Jože je res cvet SSa. https://t.co/lF1FyEEW3g</w:t>
      </w:r>
    </w:p>
    <w:p>
      <w:r>
        <w:rPr>
          <w:b/>
          <w:u w:val="single"/>
        </w:rPr>
        <w:t>773434</w:t>
      </w:r>
    </w:p>
    <w:p>
      <w:r>
        <w:t>Omejen intelekt in neomejen dostop do interneta. Rezultat je spodaj. https://t.co/fuQBco9pXY</w:t>
      </w:r>
    </w:p>
    <w:p>
      <w:r>
        <w:rPr>
          <w:b/>
          <w:u w:val="single"/>
        </w:rPr>
        <w:t>773435</w:t>
      </w:r>
    </w:p>
    <w:p>
      <w:r>
        <w:t>te, ki se priklenejo na ograjo, bi jaz priklenila še z eno verigo za tisti popoldan https://t.co/dXyAaCOr1x</w:t>
      </w:r>
    </w:p>
    <w:p>
      <w:r>
        <w:rPr>
          <w:b/>
          <w:u w:val="single"/>
        </w:rPr>
        <w:t>773436</w:t>
      </w:r>
    </w:p>
    <w:p>
      <w:r>
        <w:t>Korekcija Staretovega glasova sicer zdaj nekako "vrne" Messija, a nenavadnosti ne odpravi povsem.</w:t>
      </w:r>
    </w:p>
    <w:p>
      <w:r>
        <w:rPr>
          <w:b/>
          <w:u w:val="single"/>
        </w:rPr>
        <w:t>773437</w:t>
      </w:r>
    </w:p>
    <w:p>
      <w:r>
        <w:t>Bi gledali ZOI in SP fuzbal na @rtvslo v 2018? Začasno povišati naročnino za 3,33EUR (ker 600.000 plačnikov). https://t.co/bWMxDydKZu</w:t>
      </w:r>
    </w:p>
    <w:p>
      <w:r>
        <w:rPr>
          <w:b/>
          <w:u w:val="single"/>
        </w:rPr>
        <w:t>773438</w:t>
      </w:r>
    </w:p>
    <w:p>
      <w:r>
        <w:t>Medved napadel zensko v vasi Gradišče nad Pijavo gorico ženska v bolnici....RTV ze na delu. https://t.co/Lr1f2aUkbv</w:t>
      </w:r>
    </w:p>
    <w:p>
      <w:r>
        <w:rPr>
          <w:b/>
          <w:u w:val="single"/>
        </w:rPr>
        <w:t>773439</w:t>
      </w:r>
    </w:p>
    <w:p>
      <w:r>
        <w:t>@Primoz_Kovacic Druga serija bo šele naslednji vikend, jutri popoldne bo treba na teren.</w:t>
      </w:r>
    </w:p>
    <w:p>
      <w:r>
        <w:rPr>
          <w:b/>
          <w:u w:val="single"/>
        </w:rPr>
        <w:t>773440</w:t>
      </w:r>
    </w:p>
    <w:p>
      <w:r>
        <w:t>@Bodem43 a ni čudno: za pir imamo vedno čas, za pčačilo se nam pa vedno mudi heh..</w:t>
      </w:r>
    </w:p>
    <w:p>
      <w:r>
        <w:rPr>
          <w:b/>
          <w:u w:val="single"/>
        </w:rPr>
        <w:t>773441</w:t>
      </w:r>
    </w:p>
    <w:p>
      <w:r>
        <w:t>Mogoče s tako, ki jim dviguje inteligenčni kvocient? Si vprašala soje starše s čim so pa tebe hranili? https://t.co/RpPf2ezxkf</w:t>
      </w:r>
    </w:p>
    <w:p>
      <w:r>
        <w:rPr>
          <w:b/>
          <w:u w:val="single"/>
        </w:rPr>
        <w:t>773442</w:t>
      </w:r>
    </w:p>
    <w:p>
      <w:r>
        <w:t>@Nova24TV @SamoGlavan Mladi mislijo, da je revolucija popolnoma prenovljen android, akcija pa bit 32 ur na FB al pa na instagramu.</w:t>
      </w:r>
    </w:p>
    <w:p>
      <w:r>
        <w:rPr>
          <w:b/>
          <w:u w:val="single"/>
        </w:rPr>
        <w:t>773443</w:t>
      </w:r>
    </w:p>
    <w:p>
      <w:r>
        <w:t>@Mackono44Pan @sspacapan @strankaSDS Že dolgo je znano, da imamo v Sloveniji v parlamentu samo leve stranke.</w:t>
      </w:r>
    </w:p>
    <w:p>
      <w:r>
        <w:rPr>
          <w:b/>
          <w:u w:val="single"/>
        </w:rPr>
        <w:t>773444</w:t>
      </w:r>
    </w:p>
    <w:p>
      <w:r>
        <w:t>@BracicREGOUC Partijski šefi verjetno niso sporočili Dominiki, da gre pri Šišku za akcijo, ki jo usklajujejo botri njene SD v Murglah</w:t>
      </w:r>
    </w:p>
    <w:p>
      <w:r>
        <w:rPr>
          <w:b/>
          <w:u w:val="single"/>
        </w:rPr>
        <w:t>773445</w:t>
      </w:r>
    </w:p>
    <w:p>
      <w:r>
        <w:t>@DamirCrncec @petra_jansa Zgleda, da je bilo nekaj hudo vročega na tleh in je Patriot to videl in se obrnil, bum!</w:t>
      </w:r>
    </w:p>
    <w:p>
      <w:r>
        <w:rPr>
          <w:b/>
          <w:u w:val="single"/>
        </w:rPr>
        <w:t>773446</w:t>
      </w:r>
    </w:p>
    <w:p>
      <w:r>
        <w:t>Kolesarski vzpon Terme Snovik-GTC 902 Črnivec - https://t.co/zp5fgtNIQH - via @prijavim_se https://t.co/0ci62IpGis</w:t>
      </w:r>
    </w:p>
    <w:p>
      <w:r>
        <w:rPr>
          <w:b/>
          <w:u w:val="single"/>
        </w:rPr>
        <w:t>773447</w:t>
      </w:r>
    </w:p>
    <w:p>
      <w:r>
        <w:t>@ZigaTurk @JanezPogorelec Samo roboti so lahko nepristranski, živa bitja so (v očeh drugih) vedno pristranska.</w:t>
      </w:r>
    </w:p>
    <w:p>
      <w:r>
        <w:rPr>
          <w:b/>
          <w:u w:val="single"/>
        </w:rPr>
        <w:t>773448</w:t>
      </w:r>
    </w:p>
    <w:p>
      <w:r>
        <w:t>Padla je še hrvaška domina. Novinarstvo v EU je s tem zdrsnilo še malo globlje v prepad. #svobodamedijev #Hrvaška https://t.co/Z5KNmQDes9</w:t>
      </w:r>
    </w:p>
    <w:p>
      <w:r>
        <w:rPr>
          <w:b/>
          <w:u w:val="single"/>
        </w:rPr>
        <w:t>773449</w:t>
      </w:r>
    </w:p>
    <w:p>
      <w:r>
        <w:t>Majerija išče nove sodelavce za delo v kuhinji in strežbi.</w:t>
        <w:br/>
        <w:t xml:space="preserve">#oglas </w:t>
        <w:br/>
        <w:t>https://t.co/vSEo22IOAH</w:t>
      </w:r>
    </w:p>
    <w:p>
      <w:r>
        <w:rPr>
          <w:b/>
          <w:u w:val="single"/>
        </w:rPr>
        <w:t>773450</w:t>
      </w:r>
    </w:p>
    <w:p>
      <w:r>
        <w:t>Hej @indijanec a so tebe že v karanteno strpal tam na vzhodu al z @zaslovenijo2 afne guncata?</w:t>
      </w:r>
    </w:p>
    <w:p>
      <w:r>
        <w:rPr>
          <w:b/>
          <w:u w:val="single"/>
        </w:rPr>
        <w:t>773451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773452</w:t>
      </w:r>
    </w:p>
    <w:p>
      <w:r>
        <w:t>Žiga Turk: od vas ni nihče boljši. Vi ste ne-abortunirani prvak! https://t.co/vewT99Ybr8</w:t>
      </w:r>
    </w:p>
    <w:p>
      <w:r>
        <w:rPr>
          <w:b/>
          <w:u w:val="single"/>
        </w:rPr>
        <w:t>773453</w:t>
      </w:r>
    </w:p>
    <w:p>
      <w:r>
        <w:t>@andrejcus, ja, to je pa tako, ko se hoce izdajalec in povzpetnik zahrbtno posmehovati, izpade pa popoln bedak.👍👍👍👍 https://t.co/IiTHyxpgSk</w:t>
      </w:r>
    </w:p>
    <w:p>
      <w:r>
        <w:rPr>
          <w:b/>
          <w:u w:val="single"/>
        </w:rPr>
        <w:t>773454</w:t>
      </w:r>
    </w:p>
    <w:p>
      <w:r>
        <w:t>Ta teden v ND: Kako se je Erjavec znebil Šoltesa  - Predsednik Desusa je iz vsega mešetarjenja okoli Šarca potegnil najslajši konec</w:t>
      </w:r>
    </w:p>
    <w:p>
      <w:r>
        <w:rPr>
          <w:b/>
          <w:u w:val="single"/>
        </w:rPr>
        <w:t>773455</w:t>
      </w:r>
    </w:p>
    <w:p>
      <w:r>
        <w:t>Takšni napadi niso toliko udarci hardline islamističnih frakcij iranskih oblasti, kot so udarec gibanjem za demokracijo in svoboščine.</w:t>
      </w:r>
    </w:p>
    <w:p>
      <w:r>
        <w:rPr>
          <w:b/>
          <w:u w:val="single"/>
        </w:rPr>
        <w:t>773456</w:t>
      </w:r>
    </w:p>
    <w:p>
      <w:r>
        <w:t>Ne vem, če me še kej razpizdi bolj, kot klicanje med uradnimi urami in poslušanje, kako telefon zvoni v prazno.</w:t>
      </w:r>
    </w:p>
    <w:p>
      <w:r>
        <w:rPr>
          <w:b/>
          <w:u w:val="single"/>
        </w:rPr>
        <w:t>773457</w:t>
      </w:r>
    </w:p>
    <w:p>
      <w:r>
        <w:t>Kdaj se v teh cajtih otroci zavedajo, da je miklavz, bozicek pa dedek mraz en marketiski fejk?</w:t>
      </w:r>
    </w:p>
    <w:p>
      <w:r>
        <w:rPr>
          <w:b/>
          <w:u w:val="single"/>
        </w:rPr>
        <w:t>773458</w:t>
      </w:r>
    </w:p>
    <w:p>
      <w:r>
        <w:t>to je tipičen nateg, ki se nam je že nekajkrat zgodil. in zavijajo z očmi, zakaj ne varčujemo. raje v rit ali štumf https://t.co/LMFjCifVH5</w:t>
      </w:r>
    </w:p>
    <w:p>
      <w:r>
        <w:rPr>
          <w:b/>
          <w:u w:val="single"/>
        </w:rPr>
        <w:t>773459</w:t>
      </w:r>
    </w:p>
    <w:p>
      <w:r>
        <w:t>Več kot 150 mladih iz 8 držav se udeležuje simulacije zasedanja Združenih narodov na konferenci Gimmun Ptuj, ki... https://t.co/GiIMxwkhpr</w:t>
      </w:r>
    </w:p>
    <w:p>
      <w:r>
        <w:rPr>
          <w:b/>
          <w:u w:val="single"/>
        </w:rPr>
        <w:t>773460</w:t>
      </w:r>
    </w:p>
    <w:p>
      <w:r>
        <w:t>@peropan1 @KatarinaDbr @Svarun_K @KatarinaJenko Poudarek na živalsko in užaloščeni. 😂</w:t>
      </w:r>
    </w:p>
    <w:p>
      <w:r>
        <w:rPr>
          <w:b/>
          <w:u w:val="single"/>
        </w:rPr>
        <w:t>773461</w:t>
      </w:r>
    </w:p>
    <w:p>
      <w:r>
        <w:t>Delije in Grobari vseeno nameravajo v Zagreb #fuzbal #nogomet #ligaprvakov - http://t.co/qGLv0Pc1lf</w:t>
      </w:r>
    </w:p>
    <w:p>
      <w:r>
        <w:rPr>
          <w:b/>
          <w:u w:val="single"/>
        </w:rPr>
        <w:t>773462</w:t>
      </w:r>
    </w:p>
    <w:p>
      <w:r>
        <w:t>@JazbarMatjaz Ja luč na koncu tunela je vedno bliže. Še malo in lokomotiva nas povozi.</w:t>
      </w:r>
    </w:p>
    <w:p>
      <w:r>
        <w:rPr>
          <w:b/>
          <w:u w:val="single"/>
        </w:rPr>
        <w:t>773463</w:t>
      </w:r>
    </w:p>
    <w:p>
      <w:r>
        <w:t>Premakni se, premakni svoje meje, omisli si nov hobi in uživaj v vsakem danem trenutku!👍👌🙌 https://t.co/KQxmpiaX70</w:t>
      </w:r>
    </w:p>
    <w:p>
      <w:r>
        <w:rPr>
          <w:b/>
          <w:u w:val="single"/>
        </w:rPr>
        <w:t>773464</w:t>
      </w:r>
    </w:p>
    <w:p>
      <w:r>
        <w:t>@EPameten Jasno da bojo, saj kar precej za časom. Se borijo za osvoboditev jj, ta pa čaka na odškodnino. Člane pa že daje senilnost,...</w:t>
      </w:r>
    </w:p>
    <w:p>
      <w:r>
        <w:rPr>
          <w:b/>
          <w:u w:val="single"/>
        </w:rPr>
        <w:t>773465</w:t>
      </w:r>
    </w:p>
    <w:p>
      <w:r>
        <w:t>@had Sprehod ali hoja? Meni je med hojo super, premakneš se iz točke A v točko B in še klic opraviš; transport in logistika pač ;)</w:t>
      </w:r>
    </w:p>
    <w:p>
      <w:r>
        <w:rPr>
          <w:b/>
          <w:u w:val="single"/>
        </w:rPr>
        <w:t>773466</w:t>
      </w:r>
    </w:p>
    <w:p>
      <w:r>
        <w:t>@Nova24TV Hrvati so na istem, kot mi, take kalibre, beri komuniste bi morali že leta 1991 LUSTRIRATI , ne da še danes mešajo drek ?</w:t>
      </w:r>
    </w:p>
    <w:p>
      <w:r>
        <w:rPr>
          <w:b/>
          <w:u w:val="single"/>
        </w:rPr>
        <w:t>773467</w:t>
      </w:r>
    </w:p>
    <w:p>
      <w:r>
        <w:t>@MihaZejn Torej gre medved na nedolžne ovčke in kozice, ker jim jagri poberejo preveč srn!</w:t>
      </w:r>
    </w:p>
    <w:p>
      <w:r>
        <w:rPr>
          <w:b/>
          <w:u w:val="single"/>
        </w:rPr>
        <w:t>773468</w:t>
      </w:r>
    </w:p>
    <w:p>
      <w:r>
        <w:t>@_zvaniCrni @Kritik12362437 Ti, Židan, Šoltes, pa vedno bolj predrzno tudi "Levica" jugo-revanšisti.</w:t>
      </w:r>
    </w:p>
    <w:p>
      <w:r>
        <w:rPr>
          <w:b/>
          <w:u w:val="single"/>
        </w:rPr>
        <w:t>773469</w:t>
      </w:r>
    </w:p>
    <w:p>
      <w:r>
        <w:t>@MarkoSket ja. ona je zdrava. kdor misli drugače kot ona je bolan. to je razmišljanje fašista</w:t>
      </w:r>
    </w:p>
    <w:p>
      <w:r>
        <w:rPr>
          <w:b/>
          <w:u w:val="single"/>
        </w:rPr>
        <w:t>773470</w:t>
      </w:r>
    </w:p>
    <w:p>
      <w:r>
        <w:t>Postavljamo nov mejnik avtomatizirane vožnje. #CES2019 https://t.co/dxho5I7CIY</w:t>
      </w:r>
    </w:p>
    <w:p>
      <w:r>
        <w:rPr>
          <w:b/>
          <w:u w:val="single"/>
        </w:rPr>
        <w:t>773471</w:t>
      </w:r>
    </w:p>
    <w:p>
      <w:r>
        <w:t>@missnymphee @jkmcnk Kupiš. Leclerk ima fenomenalno izbiro. Z več masla, z manj masla, za sladke, slane pite, pâte brisée galor!</w:t>
      </w:r>
    </w:p>
    <w:p>
      <w:r>
        <w:rPr>
          <w:b/>
          <w:u w:val="single"/>
        </w:rPr>
        <w:t>773472</w:t>
      </w:r>
    </w:p>
    <w:p>
      <w:r>
        <w:t>@Svindalgrl Me zanima, koliko voznikov ve, da se busa, ki mu utripajo vsi 4 žmigavci, ne sme prehiteti.</w:t>
      </w:r>
    </w:p>
    <w:p>
      <w:r>
        <w:rPr>
          <w:b/>
          <w:u w:val="single"/>
        </w:rPr>
        <w:t>773473</w:t>
      </w:r>
    </w:p>
    <w:p>
      <w:r>
        <w:t>@RagnarBelial @had Še vedno se trudijo bit desni, samo nič več Janševi. To so pač prepustili Demokraciji ipd.</w:t>
      </w:r>
    </w:p>
    <w:p>
      <w:r>
        <w:rPr>
          <w:b/>
          <w:u w:val="single"/>
        </w:rPr>
        <w:t>773474</w:t>
      </w:r>
    </w:p>
    <w:p>
      <w:r>
        <w:t>Čudežni maček Sivko, edino živo bitje na svetu, ki se od leta 2019 še ni premaknilo drugam. https://t.co/G41VspUfAT</w:t>
      </w:r>
    </w:p>
    <w:p>
      <w:r>
        <w:rPr>
          <w:b/>
          <w:u w:val="single"/>
        </w:rPr>
        <w:t>773475</w:t>
      </w:r>
    </w:p>
    <w:p>
      <w:r>
        <w:t>@prisrcna1 @MitjaZakelj @altPaulin Uredijo naj sodnice in sodnike in kamero,pardon zbornico,SPREMENIMO koruptivne v NEkoruptivne.</w:t>
      </w:r>
    </w:p>
    <w:p>
      <w:r>
        <w:rPr>
          <w:b/>
          <w:u w:val="single"/>
        </w:rPr>
        <w:t>773476</w:t>
      </w:r>
    </w:p>
    <w:p>
      <w:r>
        <w:t>Migranti nasilno pritiskajo na naše meje, zato je push-back povsem utemeljen. https://t.co/dtrzfehT4z</w:t>
      </w:r>
    </w:p>
    <w:p>
      <w:r>
        <w:rPr>
          <w:b/>
          <w:u w:val="single"/>
        </w:rPr>
        <w:t>773477</w:t>
      </w:r>
    </w:p>
    <w:p>
      <w:r>
        <w:t>@madpixel Glede na to, kaj vse imaš za brodenje skozi lajf, bi bil pa soundbar res najboljši zate. :D</w:t>
      </w:r>
    </w:p>
    <w:p>
      <w:r>
        <w:rPr>
          <w:b/>
          <w:u w:val="single"/>
        </w:rPr>
        <w:t>773478</w:t>
      </w:r>
    </w:p>
    <w:p>
      <w:r>
        <w:t>@LazarjevPolzek Zanj obstaja poseben krog pekla ... Pravzaprav za vse, ki si izmišljujejo te nagravžne izpeljanke na -ka.</w:t>
      </w:r>
    </w:p>
    <w:p>
      <w:r>
        <w:rPr>
          <w:b/>
          <w:u w:val="single"/>
        </w:rPr>
        <w:t>773479</w:t>
      </w:r>
    </w:p>
    <w:p>
      <w:r>
        <w:t>@breki74 Se splaca. Sicer sem ga kupil, ko sem sel kolesarit v Grcijo lani, ampak ga potem nisem snel. :)</w:t>
      </w:r>
    </w:p>
    <w:p>
      <w:r>
        <w:rPr>
          <w:b/>
          <w:u w:val="single"/>
        </w:rPr>
        <w:t>773480</w:t>
      </w:r>
    </w:p>
    <w:p>
      <w:r>
        <w:t>Traven in Slak ponovno uporabljata javno TV za zgagarjenje proti vladi. Taka odaja nima nikakrsne stvarne vrednosti.</w:t>
      </w:r>
    </w:p>
    <w:p>
      <w:r>
        <w:rPr>
          <w:b/>
          <w:u w:val="single"/>
        </w:rPr>
        <w:t>773481</w:t>
      </w:r>
    </w:p>
    <w:p>
      <w:r>
        <w:t>@marinmedak To je garant isti dvorni arhitekt delal, kot drseči stekleni most in prenovo Gosposvetske z pastmi za kolesarje.</w:t>
        <w:br/>
        <w:br/>
        <w:t>Bong</w:t>
      </w:r>
    </w:p>
    <w:p>
      <w:r>
        <w:rPr>
          <w:b/>
          <w:u w:val="single"/>
        </w:rPr>
        <w:t>773482</w:t>
      </w:r>
    </w:p>
    <w:p>
      <w:r>
        <w:t>Zaprta Štajerka! Ne zapuščajte vozil! In ustvarite REŠEVALNI PAS, ker #rešiživljenje! https://t.co/hE2XGjVLEJ</w:t>
      </w:r>
    </w:p>
    <w:p>
      <w:r>
        <w:rPr>
          <w:b/>
          <w:u w:val="single"/>
        </w:rPr>
        <w:t>773483</w:t>
      </w:r>
    </w:p>
    <w:p>
      <w:r>
        <w:t>@AfneGunca16 @leaathenatabako @DesaLevstek @AndrejArh Uh ti bi kar torto naredila za polnočni prigrizek, odlična si</w:t>
      </w:r>
    </w:p>
    <w:p>
      <w:r>
        <w:rPr>
          <w:b/>
          <w:u w:val="single"/>
        </w:rPr>
        <w:t>773484</w:t>
      </w:r>
    </w:p>
    <w:p>
      <w:r>
        <w:t xml:space="preserve">@mat3ja @tamejhna Panorama je zaprta on nedeljah. </w:t>
        <w:br/>
        <w:t>Ostalo pa mislm da vec al manj dela 🤷🏻‍♀️</w:t>
      </w:r>
    </w:p>
    <w:p>
      <w:r>
        <w:rPr>
          <w:b/>
          <w:u w:val="single"/>
        </w:rPr>
        <w:t>773485</w:t>
      </w:r>
    </w:p>
    <w:p>
      <w:r>
        <w:t>A to steje za ekonomsko migracijo ali vracanje pobeglih mozganov? #confused https://t.co/JEAqOyq1Kf</w:t>
      </w:r>
    </w:p>
    <w:p>
      <w:r>
        <w:rPr>
          <w:b/>
          <w:u w:val="single"/>
        </w:rPr>
        <w:t>773486</w:t>
      </w:r>
    </w:p>
    <w:p>
      <w:r>
        <w:t>@had @wajdusn4 @JaniPeljhan @JazbarMatjaz @ZaresGregor Iz Tolmina v planino Polog, z avtom 15 min. Peš do Javorce še 10 minut. Do izvira 1h.</w:t>
      </w:r>
    </w:p>
    <w:p>
      <w:r>
        <w:rPr>
          <w:b/>
          <w:u w:val="single"/>
        </w:rPr>
        <w:t>773487</w:t>
      </w:r>
    </w:p>
    <w:p>
      <w:r>
        <w:t>@_aney Jaz sem napako naredila in plačala. Naslednji teden bom paket lovila po mestu.</w:t>
      </w:r>
    </w:p>
    <w:p>
      <w:r>
        <w:rPr>
          <w:b/>
          <w:u w:val="single"/>
        </w:rPr>
        <w:t>773488</w:t>
      </w:r>
    </w:p>
    <w:p>
      <w:r>
        <w:t>@Sport_Klub_Slo Ojoj bog ne...</w:t>
        <w:br/>
        <w:t>Kjer je carmelo ekipe umirajo....#starcinenosijoekipe</w:t>
      </w:r>
    </w:p>
    <w:p>
      <w:r>
        <w:rPr>
          <w:b/>
          <w:u w:val="single"/>
        </w:rPr>
        <w:t>773489</w:t>
      </w:r>
    </w:p>
    <w:p>
      <w:r>
        <w:t>Dva dni sem v Franciji in zdaj berem neko tviter nit v angleščini in mi odzvanja v glavi s francoskim naglasom.</w:t>
      </w:r>
    </w:p>
    <w:p>
      <w:r>
        <w:rPr>
          <w:b/>
          <w:u w:val="single"/>
        </w:rPr>
        <w:t>773490</w:t>
      </w:r>
    </w:p>
    <w:p>
      <w:r>
        <w:t>@barjanski @cashkee ti bi mi fajn bukvico odcital (moj moralni špiket) če bi tko napisal-😉</w:t>
      </w:r>
    </w:p>
    <w:p>
      <w:r>
        <w:rPr>
          <w:b/>
          <w:u w:val="single"/>
        </w:rPr>
        <w:t>773491</w:t>
      </w:r>
    </w:p>
    <w:p>
      <w:r>
        <w:t>@schoo666 Čaki, da ga pokličem. Zanimalo me bo samo koliko inšpekcij mu pošljem...</w:t>
      </w:r>
    </w:p>
    <w:p>
      <w:r>
        <w:rPr>
          <w:b/>
          <w:u w:val="single"/>
        </w:rPr>
        <w:t>773492</w:t>
      </w:r>
    </w:p>
    <w:p>
      <w:r>
        <w:t>tist k pozabiš, da si zvečer zaprl psa v garažo in te potem zjutraj v čisti temi med obuvanjem nekaj ugrizne v rit https://t.co/XgAPKEtP1s</w:t>
      </w:r>
    </w:p>
    <w:p>
      <w:r>
        <w:rPr>
          <w:b/>
          <w:u w:val="single"/>
        </w:rPr>
        <w:t>773493</w:t>
      </w:r>
    </w:p>
    <w:p>
      <w:r>
        <w:t xml:space="preserve">@vmatijevec @zaslovenijo2 KRIVOOOO-SOOOODJE </w:t>
        <w:br/>
        <w:br/>
        <w:t>*drži 2 ukrivljena artritična prsta v zrak in kaže hrbet Hiši sramote 😂</w:t>
      </w:r>
    </w:p>
    <w:p>
      <w:r>
        <w:rPr>
          <w:b/>
          <w:u w:val="single"/>
        </w:rPr>
        <w:t>773494</w:t>
      </w:r>
    </w:p>
    <w:p>
      <w:r>
        <w:t>@petra_cj lahko jih tudi prodajo studentom po enakih cenah, kot so jih oni kupili prek Jazbinškpvega zakona. #medgeneracijskaSolidarnost ;)</w:t>
      </w:r>
    </w:p>
    <w:p>
      <w:r>
        <w:rPr>
          <w:b/>
          <w:u w:val="single"/>
        </w:rPr>
        <w:t>773495</w:t>
      </w:r>
    </w:p>
    <w:p>
      <w:r>
        <w:t>@suzana_suzy17 @zvabster Kak pa sploh pol ves da je tecn😂😂😂 to lahko sam baba izusti</w:t>
      </w:r>
    </w:p>
    <w:p>
      <w:r>
        <w:rPr>
          <w:b/>
          <w:u w:val="single"/>
        </w:rPr>
        <w:t>773496</w:t>
      </w:r>
    </w:p>
    <w:p>
      <w:r>
        <w:t>Znas uno, k se deca zbudijo ob 5, ker se je ura nazaj premaknla. “Jutr se eno uro dlje spi” so rekli...</w:t>
      </w:r>
    </w:p>
    <w:p>
      <w:r>
        <w:rPr>
          <w:b/>
          <w:u w:val="single"/>
        </w:rPr>
        <w:t>773497</w:t>
      </w:r>
    </w:p>
    <w:p>
      <w:r>
        <w:t>Miške za miško. Aja, ne. To so gorenjski krofi, za vsakega eden 😂 https://t.co/RvhjOCrvvW</w:t>
      </w:r>
    </w:p>
    <w:p>
      <w:r>
        <w:rPr>
          <w:b/>
          <w:u w:val="single"/>
        </w:rPr>
        <w:t>773498</w:t>
      </w:r>
    </w:p>
    <w:p>
      <w:r>
        <w:t>@polikarbonat Yap, se en band ustanavljam. Pa motor kupujem. Sam ne ven, ce to ni kriza srednjih let ...</w:t>
      </w:r>
    </w:p>
    <w:p>
      <w:r>
        <w:rPr>
          <w:b/>
          <w:u w:val="single"/>
        </w:rPr>
        <w:t>773499</w:t>
      </w:r>
    </w:p>
    <w:p>
      <w:r>
        <w:t>@Jaka__Dolinar Turnškovi ne poznajo sodobnega vojskovanja!Ko Nemci zagledajo partizane 45’jih popade smeh,sem prepričan❗️</w:t>
      </w:r>
    </w:p>
    <w:p>
      <w:r>
        <w:rPr>
          <w:b/>
          <w:u w:val="single"/>
        </w:rPr>
        <w:t>773500</w:t>
      </w:r>
    </w:p>
    <w:p>
      <w:r>
        <w:t>Neverjetno.  Domov si jih peljite, barabe nevladne 😖 https://t.co/PJ5Fxdg6Zj</w:t>
      </w:r>
    </w:p>
    <w:p>
      <w:r>
        <w:rPr>
          <w:b/>
          <w:u w:val="single"/>
        </w:rPr>
        <w:t>773501</w:t>
      </w:r>
    </w:p>
    <w:p>
      <w:r>
        <w:t>Metropolis Spa: Romantična kopel, savna, penina, čokoladni fondi in prigrizki za ZASEBNO razvajanje v dvoje -38% ❤ https://t.co/zN2MPjqSye</w:t>
      </w:r>
    </w:p>
    <w:p>
      <w:r>
        <w:rPr>
          <w:b/>
          <w:u w:val="single"/>
        </w:rPr>
        <w:t>773502</w:t>
      </w:r>
    </w:p>
    <w:p>
      <w:r>
        <w:t>@Ovca8 @DomovinskaLiga To je beseda iz brscicevega slovarja. Naj me koklja v rit brcne, ce ni...</w:t>
      </w:r>
    </w:p>
    <w:p>
      <w:r>
        <w:rPr>
          <w:b/>
          <w:u w:val="single"/>
        </w:rPr>
        <w:t>773503</w:t>
      </w:r>
    </w:p>
    <w:p>
      <w:r>
        <w:t>Himni sta odigrani, navijači ogreti, zdaj gre zares! #FutsalEURO https://t.co/KcQbOmfNZb</w:t>
      </w:r>
    </w:p>
    <w:p>
      <w:r>
        <w:rPr>
          <w:b/>
          <w:u w:val="single"/>
        </w:rPr>
        <w:t>773504</w:t>
      </w:r>
    </w:p>
    <w:p>
      <w:r>
        <w:t>@MStrtak @peterjancic Vse kaže. Le da je bil do zdaj bolj zakamufliran, zadnja leta pa spet vse bolj odkrito stopa na plan.</w:t>
      </w:r>
    </w:p>
    <w:p>
      <w:r>
        <w:rPr>
          <w:b/>
          <w:u w:val="single"/>
        </w:rPr>
        <w:t>773505</w:t>
      </w:r>
    </w:p>
    <w:p>
      <w:r>
        <w:t>@JernejStromajer @ZigaTurk @indijanec Resnica pri dejstvih obstaja. Ampak tipi kot Štromajer manipulirajo, zavajajo in lažejo.</w:t>
      </w:r>
    </w:p>
    <w:p>
      <w:r>
        <w:rPr>
          <w:b/>
          <w:u w:val="single"/>
        </w:rPr>
        <w:t>773506</w:t>
      </w:r>
    </w:p>
    <w:p>
      <w:r>
        <w:t>@vonTanzberg Si retvital en test iz zgodovine.... Fake! Tipi ne vedo kje je fakin Evropa ne da bodo vedeli kdo je bil Zhukov!!!</w:t>
      </w:r>
    </w:p>
    <w:p>
      <w:r>
        <w:rPr>
          <w:b/>
          <w:u w:val="single"/>
        </w:rPr>
        <w:t>773507</w:t>
      </w:r>
    </w:p>
    <w:p>
      <w:r>
        <w:t>tam nekje po tretji uri, ko sem v temi tavala do kopalnice, sem videla, da nek sms sveti na telefonu.  grem preverit, če še vedno stoji tam.</w:t>
      </w:r>
    </w:p>
    <w:p>
      <w:r>
        <w:rPr>
          <w:b/>
          <w:u w:val="single"/>
        </w:rPr>
        <w:t>773508</w:t>
      </w:r>
    </w:p>
    <w:p>
      <w:r>
        <w:t>@BlogSlovenija @Maja_Kocjan @sspacapan @MiroCerar @24ur_com Težko da je takle mečkač diktator. Bolj podrepnik.</w:t>
      </w:r>
    </w:p>
    <w:p>
      <w:r>
        <w:rPr>
          <w:b/>
          <w:u w:val="single"/>
        </w:rPr>
        <w:t>773509</w:t>
      </w:r>
    </w:p>
    <w:p>
      <w:r>
        <w:t>Razumem. Bojkot Pahorja zato, da se ne bo nič dalo. In ko nam bo Šarec imenoval kake Darijane Koširje za diplomate, bomo lahko vsaj jamrali.</w:t>
      </w:r>
    </w:p>
    <w:p>
      <w:r>
        <w:rPr>
          <w:b/>
          <w:u w:val="single"/>
        </w:rPr>
        <w:t>773510</w:t>
      </w:r>
    </w:p>
    <w:p>
      <w:r>
        <w:t>@janezgecc Lahko se sedaj kurčit in pljuvat po vsem... izobrazbo je pa vseeno imel brezplačno... taki hinavci mi gredo na bruhanje!</w:t>
      </w:r>
    </w:p>
    <w:p>
      <w:r>
        <w:rPr>
          <w:b/>
          <w:u w:val="single"/>
        </w:rPr>
        <w:t>773511</w:t>
      </w:r>
    </w:p>
    <w:p>
      <w:r>
        <w:t>@borisvoncina @Matej_Klaric Seveda, da so tam, ker skrivajo orožje a množično uničenje,ki so ga dobili od Sadama.</w:t>
      </w:r>
    </w:p>
    <w:p>
      <w:r>
        <w:rPr>
          <w:b/>
          <w:u w:val="single"/>
        </w:rPr>
        <w:t>773512</w:t>
      </w:r>
    </w:p>
    <w:p>
      <w:r>
        <w:t>@matjazg @tomltoml @BojanPozar to bi si tudi sam omislil, samo ne vem kje se to dobi. al pa solzivec v sprayu...</w:t>
      </w:r>
    </w:p>
    <w:p>
      <w:r>
        <w:rPr>
          <w:b/>
          <w:u w:val="single"/>
        </w:rPr>
        <w:t>773513</w:t>
      </w:r>
    </w:p>
    <w:p>
      <w:r>
        <w:t>Novi čipi dajejo “vročici telesa” povsem nov pomen!</w:t>
        <w:br/>
        <w:br/>
        <w:t>Si lahko predstavljate, da bo kmalu prišel dan, ko bomo... http://t.co/YsbP52SL</w:t>
      </w:r>
    </w:p>
    <w:p>
      <w:r>
        <w:rPr>
          <w:b/>
          <w:u w:val="single"/>
        </w:rPr>
        <w:t>773514</w:t>
      </w:r>
    </w:p>
    <w:p>
      <w:r>
        <w:t>@TjasaSlokar @RTV_Slovenija Okuženi z Grimsi mrzlico nikoli ne ozdravijo! Potrebna deratizacija zakona on @RTVSlovenija</w:t>
      </w:r>
    </w:p>
    <w:p>
      <w:r>
        <w:rPr>
          <w:b/>
          <w:u w:val="single"/>
        </w:rPr>
        <w:t>773515</w:t>
      </w:r>
    </w:p>
    <w:p>
      <w:r>
        <w:t>Zahvaljujoč dobronamernim prizadevanjem vključenih nevladnih organizacij, državnih institucij, potencialnega... https://t.co/2ls2nPNVRa</w:t>
      </w:r>
    </w:p>
    <w:p>
      <w:r>
        <w:rPr>
          <w:b/>
          <w:u w:val="single"/>
        </w:rPr>
        <w:t>773516</w:t>
      </w:r>
    </w:p>
    <w:p>
      <w:r>
        <w:t xml:space="preserve">Okupatorska Yugo armada je zastraševala in zaprla slovenske državljane #JBTZ </w:t>
        <w:br/>
        <w:t>#nebomopozabili #tasič @JozeMozina</w:t>
      </w:r>
    </w:p>
    <w:p>
      <w:r>
        <w:rPr>
          <w:b/>
          <w:u w:val="single"/>
        </w:rPr>
        <w:t>773517</w:t>
      </w:r>
    </w:p>
    <w:p>
      <w:r>
        <w:t>Ej @JJansaSDS , grem ženi po nov akumulator, ji je včeraj spustil dušo, a prinesem še tebi kakšnega? Ti Volvo sedaj dobro vžiga?</w:t>
      </w:r>
    </w:p>
    <w:p>
      <w:r>
        <w:rPr>
          <w:b/>
          <w:u w:val="single"/>
        </w:rPr>
        <w:t>773518</w:t>
      </w:r>
    </w:p>
    <w:p>
      <w:r>
        <w:t>@leonrosa79 Dodajam še:.. in spoznavaš nove razširjene horizonte twitterja. Nič ne napišeš več z manj kot 210 znaki😉</w:t>
      </w:r>
    </w:p>
    <w:p>
      <w:r>
        <w:rPr>
          <w:b/>
          <w:u w:val="single"/>
        </w:rPr>
        <w:t>773519</w:t>
      </w:r>
    </w:p>
    <w:p>
      <w:r>
        <w:t>@sergejvarakin @DC43 Ne povsod pase cel kup skurompirane sodrge v lepih oblačilih, ki nima nobenega morskega čuta.</w:t>
      </w:r>
    </w:p>
    <w:p>
      <w:r>
        <w:rPr>
          <w:b/>
          <w:u w:val="single"/>
        </w:rPr>
        <w:t>773520</w:t>
      </w:r>
    </w:p>
    <w:p>
      <w:r>
        <w:t>@MarkoGruden V HH so imeli Wasserlichtkonzerte. To bi super nadomeščalo ognjemete, po moje.</w:t>
      </w:r>
    </w:p>
    <w:p>
      <w:r>
        <w:rPr>
          <w:b/>
          <w:u w:val="single"/>
        </w:rPr>
        <w:t>773521</w:t>
      </w:r>
    </w:p>
    <w:p>
      <w:r>
        <w:t>Bujno cvetoč rododendronov grm z zdravimi listi, čudovite hotrtenzije, ki spominjajo na našo babico in poln grm... https://t.co/wU3qdrOBOw</w:t>
      </w:r>
    </w:p>
    <w:p>
      <w:r>
        <w:rPr>
          <w:b/>
          <w:u w:val="single"/>
        </w:rPr>
        <w:t>773522</w:t>
      </w:r>
    </w:p>
    <w:p>
      <w:r>
        <w:t>Hitrosti noben ne zmanjsa, se pa ustvari precej hrupa. #neuporabno @SiolAVTOMOTO https://t.co/5oIZ4ZbeYy</w:t>
      </w:r>
    </w:p>
    <w:p>
      <w:r>
        <w:rPr>
          <w:b/>
          <w:u w:val="single"/>
        </w:rPr>
        <w:t>773523</w:t>
      </w:r>
    </w:p>
    <w:p>
      <w:r>
        <w:t>@mahsti25metana1 @cikibucka Je Trump že odpeljal rakete? Še pipo z $ zapre, pa bodo utihnili.</w:t>
      </w:r>
    </w:p>
    <w:p>
      <w:r>
        <w:rPr>
          <w:b/>
          <w:u w:val="single"/>
        </w:rPr>
        <w:t>773524</w:t>
      </w:r>
    </w:p>
    <w:p>
      <w:r>
        <w:t>https://t.co/Fb1WLd9s3f</w:t>
        <w:br/>
        <w:br/>
        <w:t>V knežjem mestu v novo leto zarajali v ritmih Rok n' banda. https://t.co/Fb1WLd9s3f</w:t>
      </w:r>
    </w:p>
    <w:p>
      <w:r>
        <w:rPr>
          <w:b/>
          <w:u w:val="single"/>
        </w:rPr>
        <w:t>773525</w:t>
      </w:r>
    </w:p>
    <w:p>
      <w:r>
        <w:t>@stanka_d Resno? To je tvit Janše? Morebiti pa le drži, da je obiskoval psihiatrijo in gre pri tem tvitu le za bolezensko stanje.</w:t>
      </w:r>
    </w:p>
    <w:p>
      <w:r>
        <w:rPr>
          <w:b/>
          <w:u w:val="single"/>
        </w:rPr>
        <w:t>773526</w:t>
      </w:r>
    </w:p>
    <w:p>
      <w:r>
        <w:t>@crico111 Poskusimo bit kontruktivni in podjetni: izvoz Ahilovih pet! Vložek 0 #trajnoobnovljiviviri #krožnikgospodarstvo</w:t>
      </w:r>
    </w:p>
    <w:p>
      <w:r>
        <w:rPr>
          <w:b/>
          <w:u w:val="single"/>
        </w:rPr>
        <w:t>773527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773528</w:t>
      </w:r>
    </w:p>
    <w:p>
      <w:r>
        <w:t>Za ples in vzdušje je poskrbel ansambel #Vžig</w:t>
        <w:br/>
        <w:t>Dobro so jih rezali. https://t.co/dkfGUyUMqk</w:t>
      </w:r>
    </w:p>
    <w:p>
      <w:r>
        <w:rPr>
          <w:b/>
          <w:u w:val="single"/>
        </w:rPr>
        <w:t>773529</w:t>
      </w:r>
    </w:p>
    <w:p>
      <w:r>
        <w:t>Ja, in zato je treba še en pas stran vzet! 🙄 Ma, kaj bi to. Dajmo kar prepovedat vožnjo z avtomobili. https://t.co/yb0IFvNskg</w:t>
      </w:r>
    </w:p>
    <w:p>
      <w:r>
        <w:rPr>
          <w:b/>
          <w:u w:val="single"/>
        </w:rPr>
        <w:t>773530</w:t>
      </w:r>
    </w:p>
    <w:p>
      <w:r>
        <w:t>Gledam uro na steni</w:t>
        <w:br/>
        <w:t>15 do desetih. Res lahko grem malo prebrat knjigo in spat.</w:t>
        <w:br/>
        <w:t>Pogledam uro na telefonu 20:50. 😂 #spatskurami</w:t>
      </w:r>
    </w:p>
    <w:p>
      <w:r>
        <w:rPr>
          <w:b/>
          <w:u w:val="single"/>
        </w:rPr>
        <w:t>773531</w:t>
      </w:r>
    </w:p>
    <w:p>
      <w:r>
        <w:t>Zihr pomen eno divje hudo napoved za nov let, če s prvo žehtjo črnih cunj opereš še papirnat robec.</w:t>
      </w:r>
    </w:p>
    <w:p>
      <w:r>
        <w:rPr>
          <w:b/>
          <w:u w:val="single"/>
        </w:rPr>
        <w:t>773532</w:t>
      </w:r>
    </w:p>
    <w:p>
      <w:r>
        <w:t>Z menjavo pnevmatik ni potrebno hiteti, saj se nam zimske razmere obetajo že ta vikend: https://t.co/yPG5M0lQk5.</w:t>
      </w:r>
    </w:p>
    <w:p>
      <w:r>
        <w:rPr>
          <w:b/>
          <w:u w:val="single"/>
        </w:rPr>
        <w:t>773533</w:t>
      </w:r>
    </w:p>
    <w:p>
      <w:r>
        <w:t>@JJansaSDS Pravo vprašanje, samo kaj ko bodo resnico globoko pid preprogo pometli</w:t>
      </w:r>
    </w:p>
    <w:p>
      <w:r>
        <w:rPr>
          <w:b/>
          <w:u w:val="single"/>
        </w:rPr>
        <w:t>773534</w:t>
      </w:r>
    </w:p>
    <w:p>
      <w:r>
        <w:t>@iztokgartner Mogoče te pa kdo namerno prijavlja, danes je itak vse skup en šizofren svet ratal</w:t>
      </w:r>
    </w:p>
    <w:p>
      <w:r>
        <w:rPr>
          <w:b/>
          <w:u w:val="single"/>
        </w:rPr>
        <w:t>773535</w:t>
      </w:r>
    </w:p>
    <w:p>
      <w:r>
        <w:t>Pa kaj ta Šarec govori. On gleda naprej..ja pajade...po gozdovih se slika z maškarami...sramota..</w:t>
      </w:r>
    </w:p>
    <w:p>
      <w:r>
        <w:rPr>
          <w:b/>
          <w:u w:val="single"/>
        </w:rPr>
        <w:t>773536</w:t>
      </w:r>
    </w:p>
    <w:p>
      <w:r>
        <w:t>@BernardBrscic @ales_primc Moraš bit pa res velik oksimoron, da si tako napitan s "krščanskim socializmom"</w:t>
      </w:r>
    </w:p>
    <w:p>
      <w:r>
        <w:rPr>
          <w:b/>
          <w:u w:val="single"/>
        </w:rPr>
        <w:t>773537</w:t>
      </w:r>
    </w:p>
    <w:p>
      <w:r>
        <w:t>@PKocbek @toplovodar bo še @toplovodar povedal, morda pa še ni vrgel puške v koruzo z Rajmondom 🙂</w:t>
      </w:r>
    </w:p>
    <w:p>
      <w:r>
        <w:rPr>
          <w:b/>
          <w:u w:val="single"/>
        </w:rPr>
        <w:t>773538</w:t>
      </w:r>
    </w:p>
    <w:p>
      <w:r>
        <w:t>Tamalemu se zdi čudno da si odrasel človek, @MiroCerar , kupi igračo (maketa železnice). Zdej bi tudi on imel tako.. #fuckofMiro</w:t>
      </w:r>
    </w:p>
    <w:p>
      <w:r>
        <w:rPr>
          <w:b/>
          <w:u w:val="single"/>
        </w:rPr>
        <w:t>773539</w:t>
      </w:r>
    </w:p>
    <w:p>
      <w:r>
        <w:t>To je kulturna obogatitev Evrope? Migrant v Bihaću potegnil skalpel in porezal varnostnika v trgovini! https://t.co/d4AMS6fOSQ via @Nova24TV</w:t>
      </w:r>
    </w:p>
    <w:p>
      <w:r>
        <w:rPr>
          <w:b/>
          <w:u w:val="single"/>
        </w:rPr>
        <w:t>773540</w:t>
      </w:r>
    </w:p>
    <w:p>
      <w:r>
        <w:t>Stopimo skupaj je eno izmed nagrajenih del natečaja "Snemimo roza-modra očala." https://t.co/Pnlzrex0m1</w:t>
      </w:r>
    </w:p>
    <w:p>
      <w:r>
        <w:rPr>
          <w:b/>
          <w:u w:val="single"/>
        </w:rPr>
        <w:t>773541</w:t>
      </w:r>
    </w:p>
    <w:p>
      <w:r>
        <w:t>Godba Ruše:  Danes in jutri vabljeni v Hram kulture A. Tovornika v Selnico ob Dravi, na regijsko revijo pihalnih... https://t.co/mNAsvvAsBs</w:t>
      </w:r>
    </w:p>
    <w:p>
      <w:r>
        <w:rPr>
          <w:b/>
          <w:u w:val="single"/>
        </w:rPr>
        <w:t>773542</w:t>
      </w:r>
    </w:p>
    <w:p>
      <w:r>
        <w:t>#D5200 18-55VR rdeč, #Nikon, #Foto oprema #MEGABITE #računalniki in #računalniška #oprema https://t.co/TZcYgAoMiA</w:t>
      </w:r>
    </w:p>
    <w:p>
      <w:r>
        <w:rPr>
          <w:b/>
          <w:u w:val="single"/>
        </w:rPr>
        <w:t>773543</w:t>
      </w:r>
    </w:p>
    <w:p>
      <w:r>
        <w:t>@rektslo Tako kot med vsemi ljudmi,so dobri in slabi komunisti, lep primer sta Janša in Kučan</w:t>
      </w:r>
    </w:p>
    <w:p>
      <w:r>
        <w:rPr>
          <w:b/>
          <w:u w:val="single"/>
        </w:rPr>
        <w:t>773544</w:t>
      </w:r>
    </w:p>
    <w:p>
      <w:r>
        <w:t>@tomltoml Naj se Ljudomila pazi. Vemo, kakšno vlogo namenjajo komunisti bulmastifom.</w:t>
      </w:r>
    </w:p>
    <w:p>
      <w:r>
        <w:rPr>
          <w:b/>
          <w:u w:val="single"/>
        </w:rPr>
        <w:t>773545</w:t>
      </w:r>
    </w:p>
    <w:p>
      <w:r>
        <w:t>@zasledovalec70 @domovina Ja komot naj ga sama plača, pa se lahko gremo take bedarije.</w:t>
      </w:r>
    </w:p>
    <w:p>
      <w:r>
        <w:rPr>
          <w:b/>
          <w:u w:val="single"/>
        </w:rPr>
        <w:t>773546</w:t>
      </w:r>
    </w:p>
    <w:p>
      <w:r>
        <w:t>Policisti v spomin na org. upor na slo. ozemlju in na spopad z JLA-jem na kor. mejnem prehodu Holmec danes praznujejo Dan policije. (NED)</w:t>
      </w:r>
    </w:p>
    <w:p>
      <w:r>
        <w:rPr>
          <w:b/>
          <w:u w:val="single"/>
        </w:rPr>
        <w:t>773547</w:t>
      </w:r>
    </w:p>
    <w:p>
      <w:r>
        <w:t>Šentrupert: Skromni pri naložbah, še bolj pri pridobivanju evropskih sredstev https://t.co/k1KeeDyrzA via @Nova24TV</w:t>
      </w:r>
    </w:p>
    <w:p>
      <w:r>
        <w:rPr>
          <w:b/>
          <w:u w:val="single"/>
        </w:rPr>
        <w:t>773548</w:t>
      </w:r>
    </w:p>
    <w:p>
      <w:r>
        <w:t>@darjapograjc dejmo dodat še folk, ki se z vozičkom zabija vate v vrsti pred blagajno.</w:t>
      </w:r>
    </w:p>
    <w:p>
      <w:r>
        <w:rPr>
          <w:b/>
          <w:u w:val="single"/>
        </w:rPr>
        <w:t>773549</w:t>
      </w:r>
    </w:p>
    <w:p>
      <w:r>
        <w:t>@Z3MQP Prinesete al odnesete? Mam par vrec smeti, kuhno za pospravt, otroke pedenat.....</w:t>
      </w:r>
    </w:p>
    <w:p>
      <w:r>
        <w:rPr>
          <w:b/>
          <w:u w:val="single"/>
        </w:rPr>
        <w:t>773550</w:t>
      </w:r>
    </w:p>
    <w:p>
      <w:r>
        <w:t>Rdeči voluhar obrača vzroke in posledice v svojo rdečo korist. Resnica res ni levakom vrlina. https://t.co/aJOD4d5sBz</w:t>
      </w:r>
    </w:p>
    <w:p>
      <w:r>
        <w:rPr>
          <w:b/>
          <w:u w:val="single"/>
        </w:rPr>
        <w:t>773551</w:t>
      </w:r>
    </w:p>
    <w:p>
      <w:r>
        <w:t>@jozevolf @dvladar Uporabljam mbp IN pc. Gotovo obstajajo boljši pcji od tistega, ki ga uporabljam. Ne spremeni dejstva, da mi je mbp kul.</w:t>
      </w:r>
    </w:p>
    <w:p>
      <w:r>
        <w:rPr>
          <w:b/>
          <w:u w:val="single"/>
        </w:rPr>
        <w:t>773552</w:t>
      </w:r>
    </w:p>
    <w:p>
      <w:r>
        <w:t>Najbizarnejša napačna izključitev vseh časov? video #fuzbal #nogomet #ligaprvakov - http://t.co/3cklc7N2SW</w:t>
      </w:r>
    </w:p>
    <w:p>
      <w:r>
        <w:rPr>
          <w:b/>
          <w:u w:val="single"/>
        </w:rPr>
        <w:t>773553</w:t>
      </w:r>
    </w:p>
    <w:p>
      <w:r>
        <w:t>Omajan položaj britanske premierke Mayjeve, ki naj bi zgolj »polirala iztrebek«</w:t>
        <w:br/>
        <w:t xml:space="preserve">@TaTrenutek </w:t>
        <w:br/>
        <w:t>https://t.co/ZKkc3ZsID4 https://t.co/rifGSyvwnJ</w:t>
      </w:r>
    </w:p>
    <w:p>
      <w:r>
        <w:rPr>
          <w:b/>
          <w:u w:val="single"/>
        </w:rPr>
        <w:t>773554</w:t>
      </w:r>
    </w:p>
    <w:p>
      <w:r>
        <w:t>@JozeMozina Postali so sefi krajevnih uradov, obcinski funkcionarji, vodje komisij,ki so odlocale o priznani borcevski  dobi partizanom..</w:t>
      </w:r>
    </w:p>
    <w:p>
      <w:r>
        <w:rPr>
          <w:b/>
          <w:u w:val="single"/>
        </w:rPr>
        <w:t>773555</w:t>
      </w:r>
    </w:p>
    <w:p>
      <w:r>
        <w:t>@gustlovina Ah, če ni nujno potrebno... Zaenkrat blokiram samo par tajskih porn accountov :)</w:t>
      </w:r>
    </w:p>
    <w:p>
      <w:r>
        <w:rPr>
          <w:b/>
          <w:u w:val="single"/>
        </w:rPr>
        <w:t>773556</w:t>
      </w:r>
    </w:p>
    <w:p>
      <w:r>
        <w:t>To je resnica, in to ogabna resnica, če ene vprašate. No, saj me nihče ni vprašal; pač povem :-)) https://t.co/Kqzx3K5xoJ</w:t>
      </w:r>
    </w:p>
    <w:p>
      <w:r>
        <w:rPr>
          <w:b/>
          <w:u w:val="single"/>
        </w:rPr>
        <w:t>773557</w:t>
      </w:r>
    </w:p>
    <w:p>
      <w:r>
        <w:t>@Primoz_Kovacic Manj podmeta - več poleta! (Izseček iz Protiškrobne elegije.)</w:t>
      </w:r>
    </w:p>
    <w:p>
      <w:r>
        <w:rPr>
          <w:b/>
          <w:u w:val="single"/>
        </w:rPr>
        <w:t>773558</w:t>
      </w:r>
    </w:p>
    <w:p>
      <w:r>
        <w:t>Po incidentu s sodnikom Zobcem ostri toni med vodstvom sodišča in sindikatom, slednji zagovarjajo ravnanje policista https://t.co/rvLp2zsIgc</w:t>
      </w:r>
    </w:p>
    <w:p>
      <w:r>
        <w:rPr>
          <w:b/>
          <w:u w:val="single"/>
        </w:rPr>
        <w:t>773559</w:t>
      </w:r>
    </w:p>
    <w:p>
      <w:r>
        <w:t>@had @vmatijevec Od jutr naprej bodo še več filipinskga premoga skurl u teš6</w:t>
      </w:r>
    </w:p>
    <w:p>
      <w:r>
        <w:rPr>
          <w:b/>
          <w:u w:val="single"/>
        </w:rPr>
        <w:t>773560</w:t>
      </w:r>
    </w:p>
    <w:p>
      <w:r>
        <w:t>Postanite polnopravni Kinopoličani in Kinopoličanke in se včlanite v ultimativni filmski klub Kinopolis!</w:t>
        <w:br/>
        <w:t>https://t.co/SUrRrRFEHV</w:t>
      </w:r>
    </w:p>
    <w:p>
      <w:r>
        <w:rPr>
          <w:b/>
          <w:u w:val="single"/>
        </w:rPr>
        <w:t>773561</w:t>
      </w:r>
    </w:p>
    <w:p>
      <w:r>
        <w:t>@pikapok38002423 @yrennia1 Koliko bi jih morala imeti? In hudo bolezen je premagala.</w:t>
      </w:r>
    </w:p>
    <w:p>
      <w:r>
        <w:rPr>
          <w:b/>
          <w:u w:val="single"/>
        </w:rPr>
        <w:t>773562</w:t>
      </w:r>
    </w:p>
    <w:p>
      <w:r>
        <w:t xml:space="preserve">@RomanVodeb Sadistični revanšizem NACISTOV je psihopatski! </w:t>
        <w:br/>
        <w:t>Samo sadistični psihopati ne razumejo tega.</w:t>
      </w:r>
    </w:p>
    <w:p>
      <w:r>
        <w:rPr>
          <w:b/>
          <w:u w:val="single"/>
        </w:rPr>
        <w:t>773563</w:t>
      </w:r>
    </w:p>
    <w:p>
      <w:r>
        <w:t>"Cincanje zaradi enega plačilnega razreda je nespoštljivo". #protestgasilcev https://t.co/8WHbH0NyyV</w:t>
      </w:r>
    </w:p>
    <w:p>
      <w:r>
        <w:rPr>
          <w:b/>
          <w:u w:val="single"/>
        </w:rPr>
        <w:t>773564</w:t>
      </w:r>
    </w:p>
    <w:p>
      <w:r>
        <w:t>@JazbarMatjaz Vidim, da rabiš nov kavni mlinček, če se že greš novinarja. Ker tole ne zgleda huda bejba.</w:t>
      </w:r>
    </w:p>
    <w:p>
      <w:r>
        <w:rPr>
          <w:b/>
          <w:u w:val="single"/>
        </w:rPr>
        <w:t>773565</w:t>
      </w:r>
    </w:p>
    <w:p>
      <w:r>
        <w:t>@ilkastuhec @TinaMaze Bruh, kva si to z eno passe afno na fotki. Sam holesterol in maščobe. Jebeš sneg in zlovenčke 🤣</w:t>
      </w:r>
    </w:p>
    <w:p>
      <w:r>
        <w:rPr>
          <w:b/>
          <w:u w:val="single"/>
        </w:rPr>
        <w:t>773566</w:t>
      </w:r>
    </w:p>
    <w:p>
      <w:r>
        <w:t>Mi se že 30 let butamo po glavah, ker nas vodijo levuharji, a nič ne nuca. In tudi ne kaž, da bo bolje. https://t.co/RxcFZygxqX</w:t>
      </w:r>
    </w:p>
    <w:p>
      <w:r>
        <w:rPr>
          <w:b/>
          <w:u w:val="single"/>
        </w:rPr>
        <w:t>773567</w:t>
      </w:r>
    </w:p>
    <w:p>
      <w:r>
        <w:t>@ZigaTurk tisto pljuvanjevje bil gotovo performans, instalacija z uporabo DNK...</w:t>
      </w:r>
    </w:p>
    <w:p>
      <w:r>
        <w:rPr>
          <w:b/>
          <w:u w:val="single"/>
        </w:rPr>
        <w:t>773568</w:t>
      </w:r>
    </w:p>
    <w:p>
      <w:r>
        <w:t>@JozeBiscak @fzagorc Se še kdo čudi za situacijo v Sloveniji,  če pa delajo stvari taki pajaci.  Grozno no. Ali se sploh zavedajo izdajstva?</w:t>
      </w:r>
    </w:p>
    <w:p>
      <w:r>
        <w:rPr>
          <w:b/>
          <w:u w:val="single"/>
        </w:rPr>
        <w:t>773569</w:t>
      </w:r>
    </w:p>
    <w:p>
      <w:r>
        <w:t>@2kop4ever @jozikreuh @Zoran_Zaev Ta model Zaev je prijatelj naših SD jevcev. Isti ptiči.</w:t>
      </w:r>
    </w:p>
    <w:p>
      <w:r>
        <w:rPr>
          <w:b/>
          <w:u w:val="single"/>
        </w:rPr>
        <w:t>773570</w:t>
      </w:r>
    </w:p>
    <w:p>
      <w:r>
        <w:t>@1RTM @MartinaVuk @strankaSD Komunizem nikoli ni bil stabilen ,tudi Vuk Martine ne</w:t>
      </w:r>
    </w:p>
    <w:p>
      <w:r>
        <w:rPr>
          <w:b/>
          <w:u w:val="single"/>
        </w:rPr>
        <w:t>773571</w:t>
      </w:r>
    </w:p>
    <w:p>
      <w:r>
        <w:t>Kobre na hladno, Guberac jr. nazaj na igrišča. Kao nič ni vedel. https://t.co/nzgzrDYWii #cobra</w:t>
      </w:r>
    </w:p>
    <w:p>
      <w:r>
        <w:rPr>
          <w:b/>
          <w:u w:val="single"/>
        </w:rPr>
        <w:t>773572</w:t>
      </w:r>
    </w:p>
    <w:p>
      <w:r>
        <w:t>@BlockBrane @ErikaZnidarsic ja res je...jugoviči in cigani so se spravili na Slovence...</w:t>
        <w:br/>
        <w:t>še malo pa manjka da nas začnejo še črnuhi...</w:t>
      </w:r>
    </w:p>
    <w:p>
      <w:r>
        <w:rPr>
          <w:b/>
          <w:u w:val="single"/>
        </w:rPr>
        <w:t>773573</w:t>
      </w:r>
    </w:p>
    <w:p>
      <w:r>
        <w:t>Sončna očala so nujen dodatek vsake modno osveščene osebe! Se strinjate? #soncenteden #optikarenepirc https://t.co/Ef5Xl4l7VW</w:t>
      </w:r>
    </w:p>
    <w:p>
      <w:r>
        <w:rPr>
          <w:b/>
          <w:u w:val="single"/>
        </w:rPr>
        <w:t>773574</w:t>
      </w:r>
    </w:p>
    <w:p>
      <w:r>
        <w:t>Nedelja malo drugače #maribor #evakuacija #bomba #zapora https://t.co/qii83t68Ci</w:t>
      </w:r>
    </w:p>
    <w:p>
      <w:r>
        <w:rPr>
          <w:b/>
          <w:u w:val="single"/>
        </w:rPr>
        <w:t>773575</w:t>
      </w:r>
    </w:p>
    <w:p>
      <w:r>
        <w:t>Dandanes ima vsak svojo stranko.</w:t>
        <w:br/>
        <w:br/>
        <w:t>Tako, kot je lahko vsak direktor svojega espeja.</w:t>
      </w:r>
    </w:p>
    <w:p>
      <w:r>
        <w:rPr>
          <w:b/>
          <w:u w:val="single"/>
        </w:rPr>
        <w:t>773576</w:t>
      </w:r>
    </w:p>
    <w:p>
      <w:r>
        <w:t>@multikultivator @magrateja stritar je ugasnil profil. svašta. to si pa mogu stopit na ornk žulj, al kaj.</w:t>
      </w:r>
    </w:p>
    <w:p>
      <w:r>
        <w:rPr>
          <w:b/>
          <w:u w:val="single"/>
        </w:rPr>
        <w:t>773577</w:t>
      </w:r>
    </w:p>
    <w:p>
      <w:r>
        <w:t>@MareAndi @JackssonJoe to ti pa verjamem, celo v socializmu ste ga leni, nesposobni, pokvarjeni tepci verjetno najebali</w:t>
      </w:r>
    </w:p>
    <w:p>
      <w:r>
        <w:rPr>
          <w:b/>
          <w:u w:val="single"/>
        </w:rPr>
        <w:t>773578</w:t>
      </w:r>
    </w:p>
    <w:p>
      <w:r>
        <w:t>@Plavalka @Agathung @MazzoVanKlein @KatarinaDbr @5er_peter @lukavalas @pengovsky Nacizem in bolestna skrb za čistost rodne grude nista isto!</w:t>
      </w:r>
    </w:p>
    <w:p>
      <w:r>
        <w:rPr>
          <w:b/>
          <w:u w:val="single"/>
        </w:rPr>
        <w:t>773579</w:t>
      </w:r>
    </w:p>
    <w:p>
      <w:r>
        <w:t>@lucijausaj Kot na mednarodnem letališču na katerem so velike zamude! Upam, da bo vsaj varen polet!</w:t>
      </w:r>
    </w:p>
    <w:p>
      <w:r>
        <w:rPr>
          <w:b/>
          <w:u w:val="single"/>
        </w:rPr>
        <w:t>773580</w:t>
      </w:r>
    </w:p>
    <w:p>
      <w:r>
        <w:t>@crico111 @Jodo95958854 @serlah2017 Ko se na organe odkrivanja ne moremo več zanesti, so potrebne nove vaške straže.</w:t>
      </w:r>
    </w:p>
    <w:p>
      <w:r>
        <w:rPr>
          <w:b/>
          <w:u w:val="single"/>
        </w:rPr>
        <w:t>773581</w:t>
      </w:r>
    </w:p>
    <w:p>
      <w:r>
        <w:t>@SmiljanPurger Norec 😣😣😣😣. Taki  kot ste vi podpirajo se danes rdeče in verjamejo v njihove pravljice</w:t>
      </w:r>
    </w:p>
    <w:p>
      <w:r>
        <w:rPr>
          <w:b/>
          <w:u w:val="single"/>
        </w:rPr>
        <w:t>773582</w:t>
      </w:r>
    </w:p>
    <w:p>
      <w:r>
        <w:t>Se dobro, da je bilo to pred 30.000 leti, ker danes bi jih pac postreljali. https://t.co/nDM7iCKgD5</w:t>
      </w:r>
    </w:p>
    <w:p>
      <w:r>
        <w:rPr>
          <w:b/>
          <w:u w:val="single"/>
        </w:rPr>
        <w:t>773583</w:t>
      </w:r>
    </w:p>
    <w:p>
      <w:r>
        <w:t>@Libertarec @Onkraj_ @janez_tomazic Jaz bi tudi takega! Joj, kok bo spet proračun plačeval čez nekaj let... Kera sodnija smrdljiva!</w:t>
      </w:r>
    </w:p>
    <w:p>
      <w:r>
        <w:rPr>
          <w:b/>
          <w:u w:val="single"/>
        </w:rPr>
        <w:t>773584</w:t>
      </w:r>
    </w:p>
    <w:p>
      <w:r>
        <w:t>@maceklj @LahovnikMatej ce ne drugega bomo pa drzavljani vzeli 'orodja' v roke in zavarovali mejo, za vsako ceno</w:t>
      </w:r>
    </w:p>
    <w:p>
      <w:r>
        <w:rPr>
          <w:b/>
          <w:u w:val="single"/>
        </w:rPr>
        <w:t>773585</w:t>
      </w:r>
    </w:p>
    <w:p>
      <w:r>
        <w:t>Naj že spedenajo tole, končno. Razen velikim medijem večini manjših ni mogoče slediti https://t.co/5aGt1p9Ptl</w:t>
      </w:r>
    </w:p>
    <w:p>
      <w:r>
        <w:rPr>
          <w:b/>
          <w:u w:val="single"/>
        </w:rPr>
        <w:t>773586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773587</w:t>
      </w:r>
    </w:p>
    <w:p>
      <w:r>
        <w:t>@aana104 @ula_luv Jaz imam to. Namažem si jo zjutraj. Imam jo dober mesec. Ko bo bolj vroče pa večkrat po filingu. https://t.co/DZMuty1obg</w:t>
      </w:r>
    </w:p>
    <w:p>
      <w:r>
        <w:rPr>
          <w:b/>
          <w:u w:val="single"/>
        </w:rPr>
        <w:t>773588</w:t>
      </w:r>
    </w:p>
    <w:p>
      <w:r>
        <w:t>@BozoPredalic Navadno ljudje vedo kje jih s kombiji vozijo policija pa ne oz. stran gleda. Dogovor!!</w:t>
      </w:r>
    </w:p>
    <w:p>
      <w:r>
        <w:rPr>
          <w:b/>
          <w:u w:val="single"/>
        </w:rPr>
        <w:t>773589</w:t>
      </w:r>
    </w:p>
    <w:p>
      <w:r>
        <w:t>@HanzaVon @strankaSD @AndrejaKatic Feministk tile ne marajo. Ponavadi jim niso dovolj privlačne.</w:t>
      </w:r>
    </w:p>
    <w:p>
      <w:r>
        <w:rPr>
          <w:b/>
          <w:u w:val="single"/>
        </w:rPr>
        <w:t>773590</w:t>
      </w:r>
    </w:p>
    <w:p>
      <w:r>
        <w:t>@Mateja_Rose @NeuroVirtu Res je, ni zgolj Ljubljana. So vse mestne občine, ki so v priviligiranem položaju, vse ostale se lahko pa jebejo.</w:t>
      </w:r>
    </w:p>
    <w:p>
      <w:r>
        <w:rPr>
          <w:b/>
          <w:u w:val="single"/>
        </w:rPr>
        <w:t>773591</w:t>
      </w:r>
    </w:p>
    <w:p>
      <w:r>
        <w:t>@Nova24TV Ma kaki so to kriminalisti če ne morejo enega kemijskega inštituta zaslišat pa ugotovit kaj je za ena drekarija tam</w:t>
      </w:r>
    </w:p>
    <w:p>
      <w:r>
        <w:rPr>
          <w:b/>
          <w:u w:val="single"/>
        </w:rPr>
        <w:t>773592</w:t>
      </w:r>
    </w:p>
    <w:p>
      <w:r>
        <w:t>Hecno, kako deluje kavč na #kuža. Malo več kot pol metra dlak, se na kavču razširi na skoraj meter in pol 😜</w:t>
      </w:r>
    </w:p>
    <w:p>
      <w:r>
        <w:rPr>
          <w:b/>
          <w:u w:val="single"/>
        </w:rPr>
        <w:t>773593</w:t>
      </w:r>
    </w:p>
    <w:p>
      <w:r>
        <w:t>Iz rdečga v belo... Mokra zabava na moker dan #trgatev https://t.co/SHtM1kSXRa</w:t>
      </w:r>
    </w:p>
    <w:p>
      <w:r>
        <w:rPr>
          <w:b/>
          <w:u w:val="single"/>
        </w:rPr>
        <w:t>773594</w:t>
      </w:r>
    </w:p>
    <w:p>
      <w:r>
        <w:t>@tomltoml @Progar5 @vinkovasle1 @StrankaSMC Se ti je stanje spet poslabšalo?</w:t>
      </w:r>
    </w:p>
    <w:p>
      <w:r>
        <w:rPr>
          <w:b/>
          <w:u w:val="single"/>
        </w:rPr>
        <w:t>773595</w:t>
      </w:r>
    </w:p>
    <w:p>
      <w:r>
        <w:t>@Ivjana To pa naredijo, ko jim daš v roke, naj odprejo piksno. 🤦‍♂️ https://t.co/TtgwzBTOfy</w:t>
      </w:r>
    </w:p>
    <w:p>
      <w:r>
        <w:rPr>
          <w:b/>
          <w:u w:val="single"/>
        </w:rPr>
        <w:t>773596</w:t>
      </w:r>
    </w:p>
    <w:p>
      <w:r>
        <w:t>Trenutek tisine za 3 pare 8denskih najlonk. Kljub najboljsim naporom so sle fse zlo hitr u lukne. Pa pa 15€ 😤</w:t>
      </w:r>
    </w:p>
    <w:p>
      <w:r>
        <w:rPr>
          <w:b/>
          <w:u w:val="single"/>
        </w:rPr>
        <w:t>773597</w:t>
      </w:r>
    </w:p>
    <w:p>
      <w:r>
        <w:t>@SZagorc @Svarun_K Vse stoji samo zaradi riti posameznikov, ki ne morejo na delo brez svojega pleha!</w:t>
      </w:r>
    </w:p>
    <w:p>
      <w:r>
        <w:rPr>
          <w:b/>
          <w:u w:val="single"/>
        </w:rPr>
        <w:t>773598</w:t>
      </w:r>
    </w:p>
    <w:p>
      <w:r>
        <w:t>Od Danny zmaj od silnega bruhanja pade skup in umre, pred tem pa razkrije, da je vegan.</w:t>
      </w:r>
    </w:p>
    <w:p>
      <w:r>
        <w:rPr>
          <w:b/>
          <w:u w:val="single"/>
        </w:rPr>
        <w:t>773599</w:t>
      </w:r>
    </w:p>
    <w:p>
      <w:r>
        <w:t>@lotus2700 @vladaRS @sarecmarjan Uvazajo mafijci. Podjetniki bi to naredili precej ceneje, če bi jih UKC pustil zraven.</w:t>
      </w:r>
    </w:p>
    <w:p>
      <w:r>
        <w:rPr>
          <w:b/>
          <w:u w:val="single"/>
        </w:rPr>
        <w:t>773600</w:t>
      </w:r>
    </w:p>
    <w:p>
      <w:r>
        <w:t>@alfa_lj @Pertinacal @strankalevica Socialisti so največji kapitalisti samo pri dovolj glupen narodu!</w:t>
      </w:r>
    </w:p>
    <w:p>
      <w:r>
        <w:rPr>
          <w:b/>
          <w:u w:val="single"/>
        </w:rPr>
        <w:t>773601</w:t>
      </w:r>
    </w:p>
    <w:p>
      <w:r>
        <w:t>@tokk93 To si on misli, medtem, ko naši špijoni minglajo okoli vodstva  Dunkirka. https://t.co/vJe4T9AqmW</w:t>
      </w:r>
    </w:p>
    <w:p>
      <w:r>
        <w:rPr>
          <w:b/>
          <w:u w:val="single"/>
        </w:rPr>
        <w:t>773602</w:t>
      </w:r>
    </w:p>
    <w:p>
      <w:r>
        <w:t>Za naše cirkusante so to profesorji glede na to kakšne privilegije jim priznavajo vladni  IDIOTI ! https://t.co/27qPrMY44S</w:t>
      </w:r>
    </w:p>
    <w:p>
      <w:r>
        <w:rPr>
          <w:b/>
          <w:u w:val="single"/>
        </w:rPr>
        <w:t>773603</w:t>
      </w:r>
    </w:p>
    <w:p>
      <w:r>
        <w:t>Dražgošani zaklepajte vrata!</w:t>
        <w:br/>
        <w:t>Po vasi se poja levičarska drhal....ne pol jamrat, da so vas ukradli.</w:t>
      </w:r>
    </w:p>
    <w:p>
      <w:r>
        <w:rPr>
          <w:b/>
          <w:u w:val="single"/>
        </w:rPr>
        <w:t>773604</w:t>
      </w:r>
    </w:p>
    <w:p>
      <w:r>
        <w:t>Branko z dopusta, kjer je nabiral nore gobe. In proglasil trumpovega vernika za levičarje. https://t.co/xEQWUY4heo</w:t>
      </w:r>
    </w:p>
    <w:p>
      <w:r>
        <w:rPr>
          <w:b/>
          <w:u w:val="single"/>
        </w:rPr>
        <w:t>773605</w:t>
      </w:r>
    </w:p>
    <w:p>
      <w:r>
        <w:t>@Primoz_Kovacic Kamen temeljac je prišel položit, za drugo se mu pa fučka. :) #Zokinizrihtu</w:t>
      </w:r>
    </w:p>
    <w:p>
      <w:r>
        <w:rPr>
          <w:b/>
          <w:u w:val="single"/>
        </w:rPr>
        <w:t>773606</w:t>
      </w:r>
    </w:p>
    <w:p>
      <w:r>
        <w:t>najhuj je pa to, ko se je losat ne morš. Je ko mobitel, jo daš na tih, pa še kr trese.</w:t>
        <w:br/>
        <w:br/>
        <w:t>#nihčenemaraNSI https://t.co/9pjjtDOdJD</w:t>
      </w:r>
    </w:p>
    <w:p>
      <w:r>
        <w:rPr>
          <w:b/>
          <w:u w:val="single"/>
        </w:rPr>
        <w:t>773607</w:t>
      </w:r>
    </w:p>
    <w:p>
      <w:r>
        <w:t>@OtmarK mas na food bazarju.. food court.. Burgerjeve pa se ne pečejo.. v četrtek so bili še v delu :p</w:t>
      </w:r>
    </w:p>
    <w:p>
      <w:r>
        <w:rPr>
          <w:b/>
          <w:u w:val="single"/>
        </w:rPr>
        <w:t>773608</w:t>
      </w:r>
    </w:p>
    <w:p>
      <w:r>
        <w:t>Škandalozni Juncker: Brez milijonov črncev je Evropa izgubljena https://t.co/USOHu9S1JF temu majmunu je pa alkohol že močno načel možgane</w:t>
      </w:r>
    </w:p>
    <w:p>
      <w:r>
        <w:rPr>
          <w:b/>
          <w:u w:val="single"/>
        </w:rPr>
        <w:t>773609</w:t>
      </w:r>
    </w:p>
    <w:p>
      <w:r>
        <w:t>dr. Primož Gorkič: Sorazmernost začasnega zavarovanja odvzema premoženjske koristi v kazenskem postopku http://t.co/EOtIm1hNmQ #TFLGlasnik</w:t>
      </w:r>
    </w:p>
    <w:p>
      <w:r>
        <w:rPr>
          <w:b/>
          <w:u w:val="single"/>
        </w:rPr>
        <w:t>773610</w:t>
      </w:r>
    </w:p>
    <w:p>
      <w:r>
        <w:t>@alojztetickovi3 Ne ne ne,če je za izdajalca jurja je za domoljuba vsaj podvojen znesek in zakaj ste manj vredni-halo</w:t>
      </w:r>
    </w:p>
    <w:p>
      <w:r>
        <w:rPr>
          <w:b/>
          <w:u w:val="single"/>
        </w:rPr>
        <w:t>773611</w:t>
      </w:r>
    </w:p>
    <w:p>
      <w:r>
        <w:t>Pošast iz Zadra je za 16 let posiljevanja svoje najstarejše hčerke doletela kazen v višini 40 let https://t.co/WjCQXRQriL via @Nova24TV</w:t>
      </w:r>
    </w:p>
    <w:p>
      <w:r>
        <w:rPr>
          <w:b/>
          <w:u w:val="single"/>
        </w:rPr>
        <w:t>773612</w:t>
      </w:r>
    </w:p>
    <w:p>
      <w:r>
        <w:t>@blagovestGB Danes so partizani zlobneži, domobranci pa junaki. Narobe svet!</w:t>
      </w:r>
    </w:p>
    <w:p>
      <w:r>
        <w:rPr>
          <w:b/>
          <w:u w:val="single"/>
        </w:rPr>
        <w:t>773613</w:t>
      </w:r>
    </w:p>
    <w:p>
      <w:r>
        <w:t>@UrosWolf @slovenskipanter @Max970 Še vedno je čas, da si kar sam nardiš kej tazga, kot bi ti oni. Nč čakat, sam še slabš bo. #idiot  🤢🤮</w:t>
      </w:r>
    </w:p>
    <w:p>
      <w:r>
        <w:rPr>
          <w:b/>
          <w:u w:val="single"/>
        </w:rPr>
        <w:t>773614</w:t>
      </w:r>
    </w:p>
    <w:p>
      <w:r>
        <w:t>@IrCe11552582 Razvoj paliative pozdravljam. Želim oboje, možnost paliative in evtanazije.</w:t>
      </w:r>
    </w:p>
    <w:p>
      <w:r>
        <w:rPr>
          <w:b/>
          <w:u w:val="single"/>
        </w:rPr>
        <w:t>773615</w:t>
      </w:r>
    </w:p>
    <w:p>
      <w:r>
        <w:t xml:space="preserve">@slavkoarh8 @MatejTonin Moti primitivce in prosjake, ki nimajo kančka empatije!  Ne znajo se </w:t>
        <w:br/>
        <w:t>vživeti v vlogo drugega človeka!</w:t>
      </w:r>
    </w:p>
    <w:p>
      <w:r>
        <w:rPr>
          <w:b/>
          <w:u w:val="single"/>
        </w:rPr>
        <w:t>773616</w:t>
      </w:r>
    </w:p>
    <w:p>
      <w:r>
        <w:t>@Agathung Vprašanje kakšna je najemnina lokala. Letališča veliko prihodkov dobijo od takih najemnin.</w:t>
      </w:r>
    </w:p>
    <w:p>
      <w:r>
        <w:rPr>
          <w:b/>
          <w:u w:val="single"/>
        </w:rPr>
        <w:t>773617</w:t>
      </w:r>
    </w:p>
    <w:p>
      <w:r>
        <w:t>@Alex4Aleksandra @SlovenijaVsrcu Alex a ni škoda energije za takšne debile boljše da rečeš ko te j..e in greš naprej.</w:t>
      </w:r>
    </w:p>
    <w:p>
      <w:r>
        <w:rPr>
          <w:b/>
          <w:u w:val="single"/>
        </w:rPr>
        <w:t>773618</w:t>
      </w:r>
    </w:p>
    <w:p>
      <w:r>
        <w:t>u,pelinkovec, moja top pijača ko se pir ustavi. še recept: pelinkovec,deci švepsa ,led in limona - pijanost mine https://t.co/j2dONPjjZU</w:t>
      </w:r>
    </w:p>
    <w:p>
      <w:r>
        <w:rPr>
          <w:b/>
          <w:u w:val="single"/>
        </w:rPr>
        <w:t>773619</w:t>
      </w:r>
    </w:p>
    <w:p>
      <w:r>
        <w:t>To je Slovenija 2018 izvolijo se ljudje za župane ki imajo ogromno masla na glavi tako v mestih kot na vasi.🇸🇮🇸🇮🇸🇮</w:t>
      </w:r>
    </w:p>
    <w:p>
      <w:r>
        <w:rPr>
          <w:b/>
          <w:u w:val="single"/>
        </w:rPr>
        <w:t>773620</w:t>
      </w:r>
    </w:p>
    <w:p>
      <w:r>
        <w:t>@TomazLisec @TZdenko Veliki krogec v malega...saj je prav simpatična punca le možgane bi ji bilo treba zamenjat...😎</w:t>
      </w:r>
    </w:p>
    <w:p>
      <w:r>
        <w:rPr>
          <w:b/>
          <w:u w:val="single"/>
        </w:rPr>
        <w:t>773621</w:t>
      </w:r>
    </w:p>
    <w:p>
      <w:r>
        <w:t xml:space="preserve">Če si tega turobnega torka ne predstavljate brez mesa ... ;) </w:t>
        <w:br/>
        <w:br/>
        <w:t>#gustpikasi https://t.co/18CcNESzBL</w:t>
      </w:r>
    </w:p>
    <w:p>
      <w:r>
        <w:rPr>
          <w:b/>
          <w:u w:val="single"/>
        </w:rPr>
        <w:t>773622</w:t>
      </w:r>
    </w:p>
    <w:p>
      <w:r>
        <w:t>@bosti0 @ZigaTurk Ma ne, nastala bo FB skupina "Vsi so isti", ugledni in zaupanja vredni bodo pa še twitati nehali.</w:t>
      </w:r>
    </w:p>
    <w:p>
      <w:r>
        <w:rPr>
          <w:b/>
          <w:u w:val="single"/>
        </w:rPr>
        <w:t>773623</w:t>
      </w:r>
    </w:p>
    <w:p>
      <w:r>
        <w:t>Visoke sankcije. Jaz bi podprl, da tovrstne primere direkt zapeljejo na odpad, kjer jih stroj stisne v malo kockico. https://t.co/FFyYvms7SB</w:t>
      </w:r>
    </w:p>
    <w:p>
      <w:r>
        <w:rPr>
          <w:b/>
          <w:u w:val="single"/>
        </w:rPr>
        <w:t>773624</w:t>
      </w:r>
    </w:p>
    <w:p>
      <w:r>
        <w:t>@BernardBrscic Ni verjetno in tudi ni mogoče, bila bi prevara volivcev. Ampak tu so butale. Salta mortale našega naroda.</w:t>
      </w:r>
    </w:p>
    <w:p>
      <w:r>
        <w:rPr>
          <w:b/>
          <w:u w:val="single"/>
        </w:rPr>
        <w:t>773625</w:t>
      </w:r>
    </w:p>
    <w:p>
      <w:r>
        <w:t>@aleksandertusek @MarkoPavlisic Odpreš ruleto, trak snameš dol in ga vtakneš v novo vodilo.</w:t>
      </w:r>
    </w:p>
    <w:p>
      <w:r>
        <w:rPr>
          <w:b/>
          <w:u w:val="single"/>
        </w:rPr>
        <w:t>773626</w:t>
      </w:r>
    </w:p>
    <w:p>
      <w:r>
        <w:t>Notranja ministrica proti pravosodnemu ministru. In obratno. https://t.co/0jLe8iJF2k #Mladina40</w:t>
      </w:r>
    </w:p>
    <w:p>
      <w:r>
        <w:rPr>
          <w:b/>
          <w:u w:val="single"/>
        </w:rPr>
        <w:t>773627</w:t>
      </w:r>
    </w:p>
    <w:p>
      <w:r>
        <w:t>kordiš plača za 65m2 velko stanovanje 34centov več od mahniča. komunist pa tak.</w:t>
      </w:r>
    </w:p>
    <w:p>
      <w:r>
        <w:rPr>
          <w:b/>
          <w:u w:val="single"/>
        </w:rPr>
        <w:t>773628</w:t>
      </w:r>
    </w:p>
    <w:p>
      <w:r>
        <w:t>@JakaDolinar2 Napaka. Aventinska secesija se ni nikoli obrestovala. Obratno: potrebno je vztrajati. Ustavo braniti s tem, da se jo spoštuje.</w:t>
      </w:r>
    </w:p>
    <w:p>
      <w:r>
        <w:rPr>
          <w:b/>
          <w:u w:val="single"/>
        </w:rPr>
        <w:t>773629</w:t>
      </w:r>
    </w:p>
    <w:p>
      <w:r>
        <w:t>@Nova24TV @JJansaSDS Komunistični zdravstveni sistem ne deluje ?! Neverjetno:) Tega v centru Evrope samo slovenceljni še niso dojeli.</w:t>
      </w:r>
    </w:p>
    <w:p>
      <w:r>
        <w:rPr>
          <w:b/>
          <w:u w:val="single"/>
        </w:rPr>
        <w:t>773630</w:t>
      </w:r>
    </w:p>
    <w:p>
      <w:r>
        <w:t xml:space="preserve">Vrhnika: V prometni nesreči umrla potnika </w:t>
        <w:br/>
        <w:t>https://t.co/JH47tbecql https://t.co/VEE0eizGqW</w:t>
      </w:r>
    </w:p>
    <w:p>
      <w:r>
        <w:rPr>
          <w:b/>
          <w:u w:val="single"/>
        </w:rPr>
        <w:t>773631</w:t>
      </w:r>
    </w:p>
    <w:p>
      <w:r>
        <w:t>@sodnik Dejansko je šlo skozi inšpelkcijo v enem baru. Ima 2 WCja, ampak nimajo označb ženska/moški.</w:t>
      </w:r>
    </w:p>
    <w:p>
      <w:r>
        <w:rPr>
          <w:b/>
          <w:u w:val="single"/>
        </w:rPr>
        <w:t>773632</w:t>
      </w:r>
    </w:p>
    <w:p>
      <w:r>
        <w:t>@YanchMb Zato, da te prej mine. Gotovo prišparajo na ta način kar nekaj cekinov.</w:t>
      </w:r>
    </w:p>
    <w:p>
      <w:r>
        <w:rPr>
          <w:b/>
          <w:u w:val="single"/>
        </w:rPr>
        <w:t>773633</w:t>
      </w:r>
    </w:p>
    <w:p>
      <w:r>
        <w:t>@cesenj @TV3_F1 Člouk je samo poslušal Verstapnovo radio zvezo - dejansko je jamral o prestavah...</w:t>
      </w:r>
    </w:p>
    <w:p>
      <w:r>
        <w:rPr>
          <w:b/>
          <w:u w:val="single"/>
        </w:rPr>
        <w:t>773634</w:t>
      </w:r>
    </w:p>
    <w:p>
      <w:r>
        <w:t>Pa boljšo rock musko vrtijo kot Rock Radio, kar pri tako nizkih kriterijih v resnici niti ni težko, ampak vseeno, pohvalit jih je treba.</w:t>
      </w:r>
    </w:p>
    <w:p>
      <w:r>
        <w:rPr>
          <w:b/>
          <w:u w:val="single"/>
        </w:rPr>
        <w:t>773635</w:t>
      </w:r>
    </w:p>
    <w:p>
      <w:r>
        <w:t>@nadkaku Ne vem, cemu sluzi tale samohvala tu. Mi ne deluje simpaticno, priznam, pa cetudi je bil gospe stavek v resnici izrecen.</w:t>
      </w:r>
    </w:p>
    <w:p>
      <w:r>
        <w:rPr>
          <w:b/>
          <w:u w:val="single"/>
        </w:rPr>
        <w:t>773636</w:t>
      </w:r>
    </w:p>
    <w:p>
      <w:r>
        <w:t>Ljubljanski komad po štajersko... #avtokaraoke #predin #lublancanke #nedelja https://t.co/h8UpDEZVnP</w:t>
      </w:r>
    </w:p>
    <w:p>
      <w:r>
        <w:rPr>
          <w:b/>
          <w:u w:val="single"/>
        </w:rPr>
        <w:t>773637</w:t>
      </w:r>
    </w:p>
    <w:p>
      <w:r>
        <w:t>Operacija ali čakanje na meno, to je zdaj vprašanje. Mimogrede, izgubila sem se v centru Murgle. Spet. 😁</w:t>
      </w:r>
    </w:p>
    <w:p>
      <w:r>
        <w:rPr>
          <w:b/>
          <w:u w:val="single"/>
        </w:rPr>
        <w:t>773638</w:t>
      </w:r>
    </w:p>
    <w:p>
      <w:r>
        <w:t>@cnfrmstA ...stvarnik revolucionarnem vodju ni postavil krone na glavo ampak berasko palico  zato pa hte zvecer z ovcami spat😄</w:t>
      </w:r>
    </w:p>
    <w:p>
      <w:r>
        <w:rPr>
          <w:b/>
          <w:u w:val="single"/>
        </w:rPr>
        <w:t>773639</w:t>
      </w:r>
    </w:p>
    <w:p>
      <w:r>
        <w:t>Cena neosvinčenega 95-oktanskega bencina bo nespremenjena, liter dizla pa bo dražji za 0,2 centa.</w:t>
        <w:br/>
        <w:t>https://t.co/qLeH173kVg</w:t>
      </w:r>
    </w:p>
    <w:p>
      <w:r>
        <w:rPr>
          <w:b/>
          <w:u w:val="single"/>
        </w:rPr>
        <w:t>773640</w:t>
      </w:r>
    </w:p>
    <w:p>
      <w:r>
        <w:t>@SamoGlavan @lucijausaj Blagor vam... In vašo brihtnost. Uživajte življenje in bežite pred migranti, kajti tudi moške posiljujejo. Baje...</w:t>
      </w:r>
    </w:p>
    <w:p>
      <w:r>
        <w:rPr>
          <w:b/>
          <w:u w:val="single"/>
        </w:rPr>
        <w:t>773641</w:t>
      </w:r>
    </w:p>
    <w:p>
      <w:r>
        <w:t>Še huje je, če tranženska udari žensko, ki je bila prej moški. Bavcon bi moral ponovno iznajti indično sodbo. https://t.co/ys194Bmsck</w:t>
      </w:r>
    </w:p>
    <w:p>
      <w:r>
        <w:rPr>
          <w:b/>
          <w:u w:val="single"/>
        </w:rPr>
        <w:t>773642</w:t>
      </w:r>
    </w:p>
    <w:p>
      <w:r>
        <w:t>Ko si oddahneš, da je @jakov_fak deseti... Nobenih izbljuvkov pravičnjaških masturbatorjev na @RTV_Slovenija ki so ustvarili #FakeNews 🙌</w:t>
      </w:r>
    </w:p>
    <w:p>
      <w:r>
        <w:rPr>
          <w:b/>
          <w:u w:val="single"/>
        </w:rPr>
        <w:t>773643</w:t>
      </w:r>
    </w:p>
    <w:p>
      <w:r>
        <w:t>@KilgoreSH5 Dolg gobec pa mala penzija ! Gre to skupaj ? Dajte SDSu na oltar mali dar !😃</w:t>
      </w:r>
    </w:p>
    <w:p>
      <w:r>
        <w:rPr>
          <w:b/>
          <w:u w:val="single"/>
        </w:rPr>
        <w:t>773644</w:t>
      </w:r>
    </w:p>
    <w:p>
      <w:r>
        <w:t>A ni čudno, da po taki zadevi kot #mojtim ni na TV pac nekej. Lahko nakladanje. Posnetki. Pac  nekej. Da naprej podoživljamo. Cudno to...</w:t>
      </w:r>
    </w:p>
    <w:p>
      <w:r>
        <w:rPr>
          <w:b/>
          <w:u w:val="single"/>
        </w:rPr>
        <w:t>773645</w:t>
      </w:r>
    </w:p>
    <w:p>
      <w:r>
        <w:t>@MajorSivi @NebojsaMedojevi Pa še tovarišuJanezu Janši retvitnemo, da te pohvali in dobiš tri tviter točke...</w:t>
      </w:r>
    </w:p>
    <w:p>
      <w:r>
        <w:rPr>
          <w:b/>
          <w:u w:val="single"/>
        </w:rPr>
        <w:t>773646</w:t>
      </w:r>
    </w:p>
    <w:p>
      <w:r>
        <w:t>1. NLB Leasing liga, 23. krog:</w:t>
        <w:br/>
        <w:t>MRK Krka - RD Riko Ribnica 12:17 (polčas).</w:t>
        <w:br/>
        <w:t>Gremo Rib'nca !!!</w:t>
        <w:br/>
        <w:t>#Rokomet #Handball #NLBliga</w:t>
      </w:r>
    </w:p>
    <w:p>
      <w:r>
        <w:rPr>
          <w:b/>
          <w:u w:val="single"/>
        </w:rPr>
        <w:t>773647</w:t>
      </w:r>
    </w:p>
    <w:p>
      <w:r>
        <w:t xml:space="preserve">@jkmcnk Lahko bi organizirali redne tedenske proteste pred vodnjakom. </w:t>
        <w:br/>
        <w:t>Ali pa celonočne molitve za vodnjak in koprske nergače.</w:t>
      </w:r>
    </w:p>
    <w:p>
      <w:r>
        <w:rPr>
          <w:b/>
          <w:u w:val="single"/>
        </w:rPr>
        <w:t>773648</w:t>
      </w:r>
    </w:p>
    <w:p>
      <w:r>
        <w:t>Dober.... na @RTV_Slovenija #Oglednazaj Zenska v kletki</w:t>
        <w:br/>
        <w:t>https://t.co/sxKxxNLhp7</w:t>
      </w:r>
    </w:p>
    <w:p>
      <w:r>
        <w:rPr>
          <w:b/>
          <w:u w:val="single"/>
        </w:rPr>
        <w:t>773649</w:t>
      </w:r>
    </w:p>
    <w:p>
      <w:r>
        <w:t>To je skrivnostni češki milijarder, ki je kupil POP TV</w:t>
        <w:br/>
        <w:t>https://t.co/saqHZhTLmQ https://t.co/6WNB9LEWg1</w:t>
      </w:r>
    </w:p>
    <w:p>
      <w:r>
        <w:rPr>
          <w:b/>
          <w:u w:val="single"/>
        </w:rPr>
        <w:t>773650</w:t>
      </w:r>
    </w:p>
    <w:p>
      <w:r>
        <w:t>@lucijausaj Seveda, ker komiji najlažje vladajo z opozicijo brez moči. Moč pomeni resnica in resnica je nočna mora komijev...</w:t>
      </w:r>
    </w:p>
    <w:p>
      <w:r>
        <w:rPr>
          <w:b/>
          <w:u w:val="single"/>
        </w:rPr>
        <w:t>773651</w:t>
      </w:r>
    </w:p>
    <w:p>
      <w:r>
        <w:t>@MiranOrnik @Bodem43 @Elfeanne @RLjubljana Kar v Dupleki nimajo... so pa nekateri iz Dupleka! Ne pujsi!!!</w:t>
      </w:r>
    </w:p>
    <w:p>
      <w:r>
        <w:rPr>
          <w:b/>
          <w:u w:val="single"/>
        </w:rPr>
        <w:t>773652</w:t>
      </w:r>
    </w:p>
    <w:p>
      <w:r>
        <w:t>Veganska solatna skleda z #vegan sirom, restavracija sport.s #MurskaSobota #avgust17 https://t.co/Hv5nRDP86i</w:t>
      </w:r>
    </w:p>
    <w:p>
      <w:r>
        <w:rPr>
          <w:b/>
          <w:u w:val="single"/>
        </w:rPr>
        <w:t>773653</w:t>
      </w:r>
    </w:p>
    <w:p>
      <w:r>
        <w:t>@MitjaIrsic Iršić se ima za starega prdca, prdec definitivno si, toliko star pa spet ne😂</w:t>
      </w:r>
    </w:p>
    <w:p>
      <w:r>
        <w:rPr>
          <w:b/>
          <w:u w:val="single"/>
        </w:rPr>
        <w:t>773654</w:t>
      </w:r>
    </w:p>
    <w:p>
      <w:r>
        <w:t xml:space="preserve">Srečata se dva cigana: </w:t>
        <w:br/>
        <w:t>-Kakšen dober pameten telefon imaš. Koliko si pa dal zanj?</w:t>
        <w:br/>
        <w:t>-Enemu mulcu dve klofuti.</w:t>
      </w:r>
    </w:p>
    <w:p>
      <w:r>
        <w:rPr>
          <w:b/>
          <w:u w:val="single"/>
        </w:rPr>
        <w:t>773655</w:t>
      </w:r>
    </w:p>
    <w:p>
      <w:r>
        <w:t>@SladkoKotLimona probi vzet normalen prenosni disk in z maca kej shranit nanj. pol ure ni blo dovolj.</w:t>
      </w:r>
    </w:p>
    <w:p>
      <w:r>
        <w:rPr>
          <w:b/>
          <w:u w:val="single"/>
        </w:rPr>
        <w:t>773656</w:t>
      </w:r>
    </w:p>
    <w:p>
      <w:r>
        <w:t>@ZigaTurk @crnkovic Na žalost razumejo samo ta nivo. Otroku ne moreš razlagati Hegla in Kanta z njunim besednjakom.</w:t>
      </w:r>
    </w:p>
    <w:p>
      <w:r>
        <w:rPr>
          <w:b/>
          <w:u w:val="single"/>
        </w:rPr>
        <w:t>773657</w:t>
      </w:r>
    </w:p>
    <w:p>
      <w:r>
        <w:t>Sotočje Sor. Naivne ribe nimajo šans. Ribiči in rečni pes. #ŠkofjaLoka #Slovenia ⁦@SkofjaLoka⁩ https://t.co/hH8It3enMp</w:t>
      </w:r>
    </w:p>
    <w:p>
      <w:r>
        <w:rPr>
          <w:b/>
          <w:u w:val="single"/>
        </w:rPr>
        <w:t>773658</w:t>
      </w:r>
    </w:p>
    <w:p>
      <w:r>
        <w:t>Komunisti, ki so jih v Sloveniji več pobili, kot nacisti, tudi ne. https://t.co/VyVKg5WNp8</w:t>
      </w:r>
    </w:p>
    <w:p>
      <w:r>
        <w:rPr>
          <w:b/>
          <w:u w:val="single"/>
        </w:rPr>
        <w:t>773659</w:t>
      </w:r>
    </w:p>
    <w:p>
      <w:r>
        <w:t>Dolgoletni prvi mož smučarskih skokov se bo upokojil takoj po SP v poletih marca 2020 v Planici. https://t.co/IYVqYi1L7w</w:t>
      </w:r>
    </w:p>
    <w:p>
      <w:r>
        <w:rPr>
          <w:b/>
          <w:u w:val="single"/>
        </w:rPr>
        <w:t>773660</w:t>
      </w:r>
    </w:p>
    <w:p>
      <w:r>
        <w:t>@madpixel Dejmo pliz razčistit tole 'pederisanje' – a če v ne-ruralnem buffetu vprašaš, če majo kak ale, je to že to? :)</w:t>
      </w:r>
    </w:p>
    <w:p>
      <w:r>
        <w:rPr>
          <w:b/>
          <w:u w:val="single"/>
        </w:rPr>
        <w:t>773661</w:t>
      </w:r>
    </w:p>
    <w:p>
      <w:r>
        <w:t xml:space="preserve">Kako prijetno je dismissati ljudi, še posebej, če so ženske, ane. </w:t>
        <w:br/>
        <w:br/>
        <w:t>Ja, to je subtvit. Samo ne na le en tvit.</w:t>
      </w:r>
    </w:p>
    <w:p>
      <w:r>
        <w:rPr>
          <w:b/>
          <w:u w:val="single"/>
        </w:rPr>
        <w:t>773662</w:t>
      </w:r>
    </w:p>
    <w:p>
      <w:r>
        <w:t>Oseba Deček s piščalko je povezan z Murglami. Če sprejmeš prijateljstvo boš okužil svoj račun. Obvesti svoje prijatelje in RT ta twitt.</w:t>
      </w:r>
    </w:p>
    <w:p>
      <w:r>
        <w:rPr>
          <w:b/>
          <w:u w:val="single"/>
        </w:rPr>
        <w:t>773663</w:t>
      </w:r>
    </w:p>
    <w:p>
      <w:r>
        <w:t>Druzinsko kosilo v lokalni piceriji. Do sedaj izvedla vse, kar nisn hotla zvedet. Oci pa se ma materiala. Vaski gostilniski traci FTW.</w:t>
      </w:r>
    </w:p>
    <w:p>
      <w:r>
        <w:rPr>
          <w:b/>
          <w:u w:val="single"/>
        </w:rPr>
        <w:t>773664</w:t>
      </w:r>
    </w:p>
    <w:p>
      <w:r>
        <w:t>@PametnaRit a ne govori serija o religiji, ki preoblači ženske v rjuhe, jih kamenja in podpira tiransko oblast. To je Iran</w:t>
      </w:r>
    </w:p>
    <w:p>
      <w:r>
        <w:rPr>
          <w:b/>
          <w:u w:val="single"/>
        </w:rPr>
        <w:t>773665</w:t>
      </w:r>
    </w:p>
    <w:p>
      <w:r>
        <w:t xml:space="preserve">@leaathenatabako Realy ? Wheesing ? </w:t>
        <w:br/>
        <w:t>Imaš redno inhalator ? Meni se lažejo ko svizci. Ampak KZZ vse pove.</w:t>
      </w:r>
    </w:p>
    <w:p>
      <w:r>
        <w:rPr>
          <w:b/>
          <w:u w:val="single"/>
        </w:rPr>
        <w:t>773666</w:t>
      </w:r>
    </w:p>
    <w:p>
      <w:r>
        <w:t>@bobsparrow70 @DKopse @JansaRetweets V vaših možganih je zapečena komunistična ideologija.</w:t>
      </w:r>
    </w:p>
    <w:p>
      <w:r>
        <w:rPr>
          <w:b/>
          <w:u w:val="single"/>
        </w:rPr>
        <w:t>773667</w:t>
      </w:r>
    </w:p>
    <w:p>
      <w:r>
        <w:t>Popoldne 2 uri od Šiške do Ribnice. Moj poklon vsem, ki se vsak dan vozite v službo z različnih relacij 👍👍👍.</w:t>
      </w:r>
    </w:p>
    <w:p>
      <w:r>
        <w:rPr>
          <w:b/>
          <w:u w:val="single"/>
        </w:rPr>
        <w:t>773668</w:t>
      </w:r>
    </w:p>
    <w:p>
      <w:r>
        <w:t>@IgorPribac Koliko posilstev so pa storili levajzarski vzgojitelji in trenerji v vrtcih in šolah pa ne bo nikoli prišlo na dan.</w:t>
      </w:r>
    </w:p>
    <w:p>
      <w:r>
        <w:rPr>
          <w:b/>
          <w:u w:val="single"/>
        </w:rPr>
        <w:t>773669</w:t>
      </w:r>
    </w:p>
    <w:p>
      <w:r>
        <w:t>Tonin odstopa.</w:t>
        <w:br/>
        <w:t>Če bi bil v podobnem položaju levičar, mu kaj takšnega na misel ne bi prišlo.</w:t>
        <w:br/>
        <w:t>Na desni pa še vedno moralno naivni.</w:t>
      </w:r>
    </w:p>
    <w:p>
      <w:r>
        <w:rPr>
          <w:b/>
          <w:u w:val="single"/>
        </w:rPr>
        <w:t>773670</w:t>
      </w:r>
    </w:p>
    <w:p>
      <w:r>
        <w:t>@Moj_ca @leaathenatabako Jaka je tozadevno naravnost avanturist. Pri čemer še od ničesar ni imel težav.</w:t>
      </w:r>
    </w:p>
    <w:p>
      <w:r>
        <w:rPr>
          <w:b/>
          <w:u w:val="single"/>
        </w:rPr>
        <w:t>773671</w:t>
      </w:r>
    </w:p>
    <w:p>
      <w:r>
        <w:t>@ZigaTurk ..., ker ima Tonin za razliko od njih precej več izkušenj #vicisesamipišejo</w:t>
      </w:r>
    </w:p>
    <w:p>
      <w:r>
        <w:rPr>
          <w:b/>
          <w:u w:val="single"/>
        </w:rPr>
        <w:t>773672</w:t>
      </w:r>
    </w:p>
    <w:p>
      <w:r>
        <w:t>@potepuski Nova delovna ups glasovalna sila. To je isto,kot ,če svojih otrok ne moreš nahranit pa še sosedove vabiš na kosilo</w:t>
      </w:r>
    </w:p>
    <w:p>
      <w:r>
        <w:rPr>
          <w:b/>
          <w:u w:val="single"/>
        </w:rPr>
        <w:t>773673</w:t>
      </w:r>
    </w:p>
    <w:p>
      <w:r>
        <w:t>Študent bi tako padel na izpitu. Sodnica pa ob tem seveda zahteva, da jo spoštujete. #moralnoDNO https://t.co/JjZyrvSh9U</w:t>
      </w:r>
    </w:p>
    <w:p>
      <w:r>
        <w:rPr>
          <w:b/>
          <w:u w:val="single"/>
        </w:rPr>
        <w:t>773674</w:t>
      </w:r>
    </w:p>
    <w:p>
      <w:r>
        <w:t>@FerdinandPusnik Če si ti norec,ne projeciraj svoje blodnje na vso populacijo.</w:t>
      </w:r>
    </w:p>
    <w:p>
      <w:r>
        <w:rPr>
          <w:b/>
          <w:u w:val="single"/>
        </w:rPr>
        <w:t>773675</w:t>
      </w:r>
    </w:p>
    <w:p>
      <w:r>
        <w:t>@Urskitka Sranje, pazi v Milanu. Komaj sem preprečila krajo dvem babam v metroju,verzirane.</w:t>
      </w:r>
    </w:p>
    <w:p>
      <w:r>
        <w:rPr>
          <w:b/>
          <w:u w:val="single"/>
        </w:rPr>
        <w:t>773676</w:t>
      </w:r>
    </w:p>
    <w:p>
      <w:r>
        <w:t>@MatevzNovak če vse stoji pomeni da je promet dostopen vsem #komunistični_urbanizem_nje</w:t>
      </w:r>
    </w:p>
    <w:p>
      <w:r>
        <w:rPr>
          <w:b/>
          <w:u w:val="single"/>
        </w:rPr>
        <w:t>773677</w:t>
      </w:r>
    </w:p>
    <w:p>
      <w:r>
        <w:t>@JazbarMatjaz Prehiteti jih moraš in priti k njim v goste. Pol naj se pa oni ukvarjajo s tabo.</w:t>
      </w:r>
    </w:p>
    <w:p>
      <w:r>
        <w:rPr>
          <w:b/>
          <w:u w:val="single"/>
        </w:rPr>
        <w:t>773678</w:t>
      </w:r>
    </w:p>
    <w:p>
      <w:r>
        <w:t>@idereffets1 @FinancnaUPR Vozi mulce v Italijo v šolo, vrtec. Ko rabiš zdravnika, pojdi v Italijo. Kaj pizdiš, koji kurac?</w:t>
      </w:r>
    </w:p>
    <w:p>
      <w:r>
        <w:rPr>
          <w:b/>
          <w:u w:val="single"/>
        </w:rPr>
        <w:t>773679</w:t>
      </w:r>
    </w:p>
    <w:p>
      <w:r>
        <w:t>@cesenj Lahi spoštujejo pravni red EU, mislim na kvote. Goriški tunel bo kmalu premajhen.🇸🇮dobi delež. "Zahvala" gre frau @Queen_Europe .</w:t>
      </w:r>
    </w:p>
    <w:p>
      <w:r>
        <w:rPr>
          <w:b/>
          <w:u w:val="single"/>
        </w:rPr>
        <w:t>773680</w:t>
      </w:r>
    </w:p>
    <w:p>
      <w:r>
        <w:t>Ko Iršič v taki "butelj" izjavi premaga svoj lasten intelekt. 😂😂🤣🤣 https://t.co/L4gEGmzGD0</w:t>
      </w:r>
    </w:p>
    <w:p>
      <w:r>
        <w:rPr>
          <w:b/>
          <w:u w:val="single"/>
        </w:rPr>
        <w:t>773681</w:t>
      </w:r>
    </w:p>
    <w:p>
      <w:r>
        <w:t>@TomTrampus @_rozen @LidlSLO Nabolj zanič pivo kar sem jih kadar koli probal 😁</w:t>
      </w:r>
    </w:p>
    <w:p>
      <w:r>
        <w:rPr>
          <w:b/>
          <w:u w:val="single"/>
        </w:rPr>
        <w:t>773682</w:t>
      </w:r>
    </w:p>
    <w:p>
      <w:r>
        <w:t>@Bodem43 @KatarinaDbr @Mauhlerca Vem, samo to onim v Bruslju dopovej. Oni tam iz pisarn regulirajo še kak se bomo mi menli ... 😁</w:t>
      </w:r>
    </w:p>
    <w:p>
      <w:r>
        <w:rPr>
          <w:b/>
          <w:u w:val="single"/>
        </w:rPr>
        <w:t>773683</w:t>
      </w:r>
    </w:p>
    <w:p>
      <w:r>
        <w:t>@Mauhlerca Vem. Sem dodal par zadev potem. Najtežje je premagati samega sebe pri takih vprašanjih.</w:t>
      </w:r>
    </w:p>
    <w:p>
      <w:r>
        <w:rPr>
          <w:b/>
          <w:u w:val="single"/>
        </w:rPr>
        <w:t>773684</w:t>
      </w:r>
    </w:p>
    <w:p>
      <w:r>
        <w:t>Kruh po 5 zjutraj, alkohol do 9 zvečer.</w:t>
        <w:br/>
        <w:br/>
        <w:t>Edini dve stvari, ki sta off limits 24/7, sta nafta in kebab. #nebuloze @toplovodar @Val202</w:t>
      </w:r>
    </w:p>
    <w:p>
      <w:r>
        <w:rPr>
          <w:b/>
          <w:u w:val="single"/>
        </w:rPr>
        <w:t>773685</w:t>
      </w:r>
    </w:p>
    <w:p>
      <w:r>
        <w:t>@petrasovdat Klicanje povzroca Telekomu stroske, ne prihodkov. Pavsali pa to...</w:t>
      </w:r>
    </w:p>
    <w:p>
      <w:r>
        <w:rPr>
          <w:b/>
          <w:u w:val="single"/>
        </w:rPr>
        <w:t>773686</w:t>
      </w:r>
    </w:p>
    <w:p>
      <w:r>
        <w:t>@Nova24TV Ščitijo ga tisti, ki so sami u dreku do brade in so del kompostarskega lobija-zato pa tolk smrdi</w:t>
      </w:r>
    </w:p>
    <w:p>
      <w:r>
        <w:rPr>
          <w:b/>
          <w:u w:val="single"/>
        </w:rPr>
        <w:t>773687</w:t>
      </w:r>
    </w:p>
    <w:p>
      <w:r>
        <w:t>In potlej, ko ti telefon avtomatično preskoči na T-mobile, ker je to pač edino kar najde, v par minutah nabiješ skoraj 100€ računa. Juhej.</w:t>
      </w:r>
    </w:p>
    <w:p>
      <w:r>
        <w:rPr>
          <w:b/>
          <w:u w:val="single"/>
        </w:rPr>
        <w:t>773688</w:t>
      </w:r>
    </w:p>
    <w:p>
      <w:r>
        <w:t>dober, atomski angleški derbi. Pravi 'razturinho' , ki je pripadel učinkovitejšemu #lfc 💪⚽ Bo pa, nedvomno, vroče še po tekmi 😁 #YNWA</w:t>
      </w:r>
    </w:p>
    <w:p>
      <w:r>
        <w:rPr>
          <w:b/>
          <w:u w:val="single"/>
        </w:rPr>
        <w:t>773689</w:t>
      </w:r>
    </w:p>
    <w:p>
      <w:r>
        <w:t>@_Almita__ Jp. Res je. En mentalno bolj zdravih ljudi v naši zblojeni državi.</w:t>
      </w:r>
    </w:p>
    <w:p>
      <w:r>
        <w:rPr>
          <w:b/>
          <w:u w:val="single"/>
        </w:rPr>
        <w:t>773690</w:t>
      </w:r>
    </w:p>
    <w:p>
      <w:r>
        <w:t>@SlovenskeNovice ce ma magisterij se ne pomeni da je pameten. Butl na kvadrat kvecjemu.</w:t>
      </w:r>
    </w:p>
    <w:p>
      <w:r>
        <w:rPr>
          <w:b/>
          <w:u w:val="single"/>
        </w:rPr>
        <w:t>773691</w:t>
      </w:r>
    </w:p>
    <w:p>
      <w:r>
        <w:t>@SlovenijaVsrcu @Nova24TV Ti bodo felne na kamionu na rdeče pofarbali. Na vseh 5-ih aksah.</w:t>
      </w:r>
    </w:p>
    <w:p>
      <w:r>
        <w:rPr>
          <w:b/>
          <w:u w:val="single"/>
        </w:rPr>
        <w:t>773692</w:t>
      </w:r>
    </w:p>
    <w:p>
      <w:r>
        <w:t>@JsSmRenton Ne ne, na Nova24TV bo novica: "Za otroke se je šlo, Stanko pa zdaj na tanko piska!" #sampravm</w:t>
      </w:r>
    </w:p>
    <w:p>
      <w:r>
        <w:rPr>
          <w:b/>
          <w:u w:val="single"/>
        </w:rPr>
        <w:t>773693</w:t>
      </w:r>
    </w:p>
    <w:p>
      <w:r>
        <w:t>@Urskitka @pongiSLO @PureDestiny V soboto delaj bookmarke v mojih storijih 😉 Ziher bo kašen strejt Figo vmes</w:t>
      </w:r>
    </w:p>
    <w:p>
      <w:r>
        <w:rPr>
          <w:b/>
          <w:u w:val="single"/>
        </w:rPr>
        <w:t>773694</w:t>
      </w:r>
    </w:p>
    <w:p>
      <w:r>
        <w:t>Dežurni krivci - Zadnji vlak (live) https://t.co/JtC3EwqKqB #muzika #gremzvlakom</w:t>
      </w:r>
    </w:p>
    <w:p>
      <w:r>
        <w:rPr>
          <w:b/>
          <w:u w:val="single"/>
        </w:rPr>
        <w:t>773695</w:t>
      </w:r>
    </w:p>
    <w:p>
      <w:r>
        <w:t>@huferka @MinZdravje @NIJZ_pr "Precejšen delež otrok po cepljenju doživlja masovno zastrupljanje" What?!?😱</w:t>
      </w:r>
    </w:p>
    <w:p>
      <w:r>
        <w:rPr>
          <w:b/>
          <w:u w:val="single"/>
        </w:rPr>
        <w:t>773696</w:t>
      </w:r>
    </w:p>
    <w:p>
      <w:r>
        <w:t>BOŽIČNA NAGRADNA IGRA: Srebrna zapestnica iz kolekcije Nuša Derenda Zlatarne Aura in Karat je lahko tvoja.... https://t.co/3o4DdtTTG2</w:t>
      </w:r>
    </w:p>
    <w:p>
      <w:r>
        <w:rPr>
          <w:b/>
          <w:u w:val="single"/>
        </w:rPr>
        <w:t>773697</w:t>
      </w:r>
    </w:p>
    <w:p>
      <w:r>
        <w:t>Postani distributer wellness podjetja,ki dela revolucijo na področju zdravja z izdelki,ki resnično delujejo...... https://t.co/A82qLj2t7b</w:t>
      </w:r>
    </w:p>
    <w:p>
      <w:r>
        <w:rPr>
          <w:b/>
          <w:u w:val="single"/>
        </w:rPr>
        <w:t>773698</w:t>
      </w:r>
    </w:p>
    <w:p>
      <w:r>
        <w:t>Marijina zemlja: Medžugorje in katoliška vera v luči ateista https://t.co/oftI1huEPw</w:t>
      </w:r>
    </w:p>
    <w:p>
      <w:r>
        <w:rPr>
          <w:b/>
          <w:u w:val="single"/>
        </w:rPr>
        <w:t>773699</w:t>
      </w:r>
    </w:p>
    <w:p>
      <w:r>
        <w:t>Hostesniki danes kar v civilu. #nouniforms #maškare #pust2018 https://t.co/Yuv1Q4uD7L</w:t>
      </w:r>
    </w:p>
    <w:p>
      <w:r>
        <w:rPr>
          <w:b/>
          <w:u w:val="single"/>
        </w:rPr>
        <w:t>773700</w:t>
      </w:r>
    </w:p>
    <w:p>
      <w:r>
        <w:t>@Tadej09054759 @agortaa @JJansaSDS @strankaSDS V tem primeru zgleda da jih časti SDS</w:t>
      </w:r>
    </w:p>
    <w:p>
      <w:r>
        <w:rPr>
          <w:b/>
          <w:u w:val="single"/>
        </w:rPr>
        <w:t>773701</w:t>
      </w:r>
    </w:p>
    <w:p>
      <w:r>
        <w:t>Pohvalo za @RomanaTomc je v lokal(Bistrica)prinesel naključni gost na povnici Žalec:navdušen nad Romano(čeprav levičar),ki je dala za rundo!</w:t>
      </w:r>
    </w:p>
    <w:p>
      <w:r>
        <w:rPr>
          <w:b/>
          <w:u w:val="single"/>
        </w:rPr>
        <w:t>773702</w:t>
      </w:r>
    </w:p>
    <w:p>
      <w:r>
        <w:t>FOTO: Onesnaženje Sušice in Krke z muljem in fekalijami! - https://t.co/VEfv4y8gOO</w:t>
      </w:r>
    </w:p>
    <w:p>
      <w:r>
        <w:rPr>
          <w:b/>
          <w:u w:val="single"/>
        </w:rPr>
        <w:t>773703</w:t>
      </w:r>
    </w:p>
    <w:p>
      <w:r>
        <w:t>@CZCBZ @JernejStromajer @Chuppacadabra Pa ful loncev si boste lahko kupl. Zmaga.</w:t>
      </w:r>
    </w:p>
    <w:p>
      <w:r>
        <w:rPr>
          <w:b/>
          <w:u w:val="single"/>
        </w:rPr>
        <w:t>773704</w:t>
      </w:r>
    </w:p>
    <w:p>
      <w:r>
        <w:t>Psihiatrija take paciente odklanja ker imajo lahko probleme z UDBO,sprejema pa take @janezgecc  z posegi lobotomije elektrošoka @m_bostjan</w:t>
      </w:r>
    </w:p>
    <w:p>
      <w:r>
        <w:rPr>
          <w:b/>
          <w:u w:val="single"/>
        </w:rPr>
        <w:t>773705</w:t>
      </w:r>
    </w:p>
    <w:p>
      <w:r>
        <w:t>@had Spomnim se jolly barvic in tistih dišečih radirk. Ko si bil v šoli in jo povohal si si želel da jo poješ.</w:t>
      </w:r>
    </w:p>
    <w:p>
      <w:r>
        <w:rPr>
          <w:b/>
          <w:u w:val="single"/>
        </w:rPr>
        <w:t>773706</w:t>
      </w:r>
    </w:p>
    <w:p>
      <w:r>
        <w:t>Častilci komunizma so zadnji, ki lahko Orbanu očitajo kršenje demokratičnih standardov</w:t>
        <w:br/>
        <w:t>https://t.co/Zq5EDrCMgf</w:t>
      </w:r>
    </w:p>
    <w:p>
      <w:r>
        <w:rPr>
          <w:b/>
          <w:u w:val="single"/>
        </w:rPr>
        <w:t>773707</w:t>
      </w:r>
    </w:p>
    <w:p>
      <w:r>
        <w:t>samopomembnost rada zgori v požaru. Ostanek majhnega pepela veter hitro razpiha v pozabo</w:t>
      </w:r>
    </w:p>
    <w:p>
      <w:r>
        <w:rPr>
          <w:b/>
          <w:u w:val="single"/>
        </w:rPr>
        <w:t>773708</w:t>
      </w:r>
    </w:p>
    <w:p>
      <w:r>
        <w:t>@AnzejSternad Tako nekako kot so premnoge privatne višje šole in fakultete dvignile znanje na višji nivo.</w:t>
      </w:r>
    </w:p>
    <w:p>
      <w:r>
        <w:rPr>
          <w:b/>
          <w:u w:val="single"/>
        </w:rPr>
        <w:t>773709</w:t>
      </w:r>
    </w:p>
    <w:p>
      <w:r>
        <w:t xml:space="preserve">Zaradi prometne nesreče proti Trojanam dolg zastoj. </w:t>
        <w:br/>
        <w:t>https://t.co/FUeL3lbC2R</w:t>
      </w:r>
    </w:p>
    <w:p>
      <w:r>
        <w:rPr>
          <w:b/>
          <w:u w:val="single"/>
        </w:rPr>
        <w:t>773710</w:t>
      </w:r>
    </w:p>
    <w:p>
      <w:r>
        <w:t>@butalskipolicaj @VroniMay @FrenkMate @crico111 @Gaspercek No,ta vaš tvit je pa res bolan.Jaz nisem še nikogar ubil.</w:t>
      </w:r>
    </w:p>
    <w:p>
      <w:r>
        <w:rPr>
          <w:b/>
          <w:u w:val="single"/>
        </w:rPr>
        <w:t>773711</w:t>
      </w:r>
    </w:p>
    <w:p>
      <w:r>
        <w:t>Mozart v dzungli. Uspesnica, nagrajena z dvema zlatima globusoma. Na BRIO. https://t.co/WLHErK3zpz</w:t>
      </w:r>
    </w:p>
    <w:p>
      <w:r>
        <w:rPr>
          <w:b/>
          <w:u w:val="single"/>
        </w:rPr>
        <w:t>773712</w:t>
      </w:r>
    </w:p>
    <w:p>
      <w:r>
        <w:t>VIDEO ODDAJA SLEDI KORAKOV: ANTON TOMAŽIČ, PRAVI POMLADNIK</w:t>
        <w:br/>
        <w:t>https://t.co/V2FpgBwgLL</w:t>
      </w:r>
    </w:p>
    <w:p>
      <w:r>
        <w:rPr>
          <w:b/>
          <w:u w:val="single"/>
        </w:rPr>
        <w:t>773713</w:t>
      </w:r>
    </w:p>
    <w:p>
      <w:r>
        <w:t>@KatarinaDbr Samo v banana državah državna agencija objavlja začetek gradnje neke štacune.</w:t>
      </w:r>
    </w:p>
    <w:p>
      <w:r>
        <w:rPr>
          <w:b/>
          <w:u w:val="single"/>
        </w:rPr>
        <w:t>773714</w:t>
      </w:r>
    </w:p>
    <w:p>
      <w:r>
        <w:t>@LisaMinaUsa @lucijausaj @NovicaMihajlo Je spanjelcek. Tudi nisem vedela, da lahko kuzka zadene kap. Sedaj vem</w:t>
      </w:r>
    </w:p>
    <w:p>
      <w:r>
        <w:rPr>
          <w:b/>
          <w:u w:val="single"/>
        </w:rPr>
        <w:t>773715</w:t>
      </w:r>
    </w:p>
    <w:p>
      <w:r>
        <w:t>@annianni246 Policisti za jurja evrov nosijo glavo na prodaj. Razni mirovniki bi jih pa lovili z rožami. https://t.co/DapRFsIwYB</w:t>
      </w:r>
    </w:p>
    <w:p>
      <w:r>
        <w:rPr>
          <w:b/>
          <w:u w:val="single"/>
        </w:rPr>
        <w:t>773716</w:t>
      </w:r>
    </w:p>
    <w:p>
      <w:r>
        <w:t>Po pozitivnem dopinškem testu športnika moram vrnit 42 FB lajkov, 4 retvite in 17 zvezdic, nafehtanih ob uspehu.</w:t>
      </w:r>
    </w:p>
    <w:p>
      <w:r>
        <w:rPr>
          <w:b/>
          <w:u w:val="single"/>
        </w:rPr>
        <w:t>773717</w:t>
      </w:r>
    </w:p>
    <w:p>
      <w:r>
        <w:t>Upam, da nocojšnjemu luninemu mrku že v kratkem sledi Mesečev mrk...</w:t>
        <w:br/>
        <w:t>In nato serpentinškov...pa Dejanski mrk...pa Kahlnov...</w:t>
      </w:r>
    </w:p>
    <w:p>
      <w:r>
        <w:rPr>
          <w:b/>
          <w:u w:val="single"/>
        </w:rPr>
        <w:t>773718</w:t>
      </w:r>
    </w:p>
    <w:p>
      <w:r>
        <w:t>Pa morš res met jajca in folk za butle za kaj takega ustrelit. https://t.co/grk1vho1S3</w:t>
      </w:r>
    </w:p>
    <w:p>
      <w:r>
        <w:rPr>
          <w:b/>
          <w:u w:val="single"/>
        </w:rPr>
        <w:t>773719</w:t>
      </w:r>
    </w:p>
    <w:p>
      <w:r>
        <w:t>To bo zanimiva tiskovka Janše, saj bo potekala v družbi njegovih strankarskih tovarišev in oboževalcev z ulice. #patria</w:t>
      </w:r>
    </w:p>
    <w:p>
      <w:r>
        <w:rPr>
          <w:b/>
          <w:u w:val="single"/>
        </w:rPr>
        <w:t>773720</w:t>
      </w:r>
    </w:p>
    <w:p>
      <w:r>
        <w:t>@RomanVodeb Makiavelizem zmaga na kratke proge. In še: tam kjer je denar nad moralo, kurb ne zmanjka.</w:t>
      </w:r>
    </w:p>
    <w:p>
      <w:r>
        <w:rPr>
          <w:b/>
          <w:u w:val="single"/>
        </w:rPr>
        <w:t>773721</w:t>
      </w:r>
    </w:p>
    <w:p>
      <w:r>
        <w:t>Modna očala Bvlgari, že na voljo v najsodobnejši optiki! Like, če so vam všeč! https://t.co/jZ6vQEkmpo</w:t>
      </w:r>
    </w:p>
    <w:p>
      <w:r>
        <w:rPr>
          <w:b/>
          <w:u w:val="single"/>
        </w:rPr>
        <w:t>773722</w:t>
      </w:r>
    </w:p>
    <w:p>
      <w:r>
        <w:t>In butli so namesto volja ubili volcjaka...to so pa lovci, ki streljajo na vse kar ima stiri noge https://t.co/dxTgzuTiIY</w:t>
      </w:r>
    </w:p>
    <w:p>
      <w:r>
        <w:rPr>
          <w:b/>
          <w:u w:val="single"/>
        </w:rPr>
        <w:t>773723</w:t>
      </w:r>
    </w:p>
    <w:p>
      <w:r>
        <w:t>@IgorZavrsnik @lucijausaj Ko pastir reče ne volitvam mu #ovce sledijo. Beee! #volitve</w:t>
      </w:r>
    </w:p>
    <w:p>
      <w:r>
        <w:rPr>
          <w:b/>
          <w:u w:val="single"/>
        </w:rPr>
        <w:t>773724</w:t>
      </w:r>
    </w:p>
    <w:p>
      <w:r>
        <w:t>@cikibucka @BozidarBiscan Na Titovem trgu bo postrojavanje in odhod na Graško Goro,goro jurišev</w:t>
      </w:r>
    </w:p>
    <w:p>
      <w:r>
        <w:rPr>
          <w:b/>
          <w:u w:val="single"/>
        </w:rPr>
        <w:t>773725</w:t>
      </w:r>
    </w:p>
    <w:p>
      <w:r>
        <w:t>Praktično vse žičniške naprave, številna zemljišča, parcele, objekti in oprema na Areškem Pohorju in Smolniku so... https://t.co/4fHwQoodXF</w:t>
      </w:r>
    </w:p>
    <w:p>
      <w:r>
        <w:rPr>
          <w:b/>
          <w:u w:val="single"/>
        </w:rPr>
        <w:t>773726</w:t>
      </w:r>
    </w:p>
    <w:p>
      <w:r>
        <w:t>@1nekorektna Jim pa gre res hudo za nohte, da so se gnadljiva g. Kustec v @TVOdmevi primajali. Pa še @strankaSD možganski trust. To pa bo!</w:t>
      </w:r>
    </w:p>
    <w:p>
      <w:r>
        <w:rPr>
          <w:b/>
          <w:u w:val="single"/>
        </w:rPr>
        <w:t>773727</w:t>
      </w:r>
    </w:p>
    <w:p>
      <w:r>
        <w:t>PODPIS POGODBE ZA GRADNJO NADVOZA ČEZ ŽELEZNIŠKO PROGO V SONČNE DVORE: https://t.co/8WbTvQq57P https://t.co/xlF6rPiTJp</w:t>
      </w:r>
    </w:p>
    <w:p>
      <w:r>
        <w:rPr>
          <w:b/>
          <w:u w:val="single"/>
        </w:rPr>
        <w:t>773728</w:t>
      </w:r>
    </w:p>
    <w:p>
      <w:r>
        <w:t>če vidte enga čudaka k se hoče štemplat z urbano čez uno nalepko me pustte pr mir</w:t>
      </w:r>
    </w:p>
    <w:p>
      <w:r>
        <w:rPr>
          <w:b/>
          <w:u w:val="single"/>
        </w:rPr>
        <w:t>773729</w:t>
      </w:r>
    </w:p>
    <w:p>
      <w:r>
        <w:t>@DidiGator321 To bo še zanimivo ko so njih spustili v evropski parlament. Ta babnca bo scat pelala vse evroposlance.</w:t>
      </w:r>
    </w:p>
    <w:p>
      <w:r>
        <w:rPr>
          <w:b/>
          <w:u w:val="single"/>
        </w:rPr>
        <w:t>773730</w:t>
      </w:r>
    </w:p>
    <w:p>
      <w:r>
        <w:t>Tole bi lahko bila reklama za #ZlatiGrič #nofilter #Mate10Pro https://t.co/6qKaOaOzDz https://t.co/GKRbNtINb2</w:t>
      </w:r>
    </w:p>
    <w:p>
      <w:r>
        <w:rPr>
          <w:b/>
          <w:u w:val="single"/>
        </w:rPr>
        <w:t>773731</w:t>
      </w:r>
    </w:p>
    <w:p>
      <w:r>
        <w:t>@ales_primc @Metod_Berlec @GlasZaOtroke Gliha ukup štriha, črna falanga na pohodu</w:t>
      </w:r>
    </w:p>
    <w:p>
      <w:r>
        <w:rPr>
          <w:b/>
          <w:u w:val="single"/>
        </w:rPr>
        <w:t>773732</w:t>
      </w:r>
    </w:p>
    <w:p>
      <w:r>
        <w:t>Otroški neopren 9-10 let: Prodam lepo ohranjen otroški neopren No Fear. Velikost 9-10 let. https://t.co/nTTSdhLrE1 https://t.co/0fe6dbMA2S</w:t>
      </w:r>
    </w:p>
    <w:p>
      <w:r>
        <w:rPr>
          <w:b/>
          <w:u w:val="single"/>
        </w:rPr>
        <w:t>773733</w:t>
      </w:r>
    </w:p>
    <w:p>
      <w:r>
        <w:t>Kupila sem si barvno usklajene gojzarje, jakno in pohodniške palice. Sedaj me lahko spremljate tudi na profilu @ModnaBlogerkaNaŠmarni.</w:t>
      </w:r>
    </w:p>
    <w:p>
      <w:r>
        <w:rPr>
          <w:b/>
          <w:u w:val="single"/>
        </w:rPr>
        <w:t>773734</w:t>
      </w:r>
    </w:p>
    <w:p>
      <w:r>
        <w:t>@Bodem43 @p_palsonia @bobsparrow70 Ti bom one z Leona Stuklja ali Kodžaka ponoci dol zmontirala pa v Dupleki gor zmontirala. Mimogrede.</w:t>
      </w:r>
    </w:p>
    <w:p>
      <w:r>
        <w:rPr>
          <w:b/>
          <w:u w:val="single"/>
        </w:rPr>
        <w:t>773735</w:t>
      </w:r>
    </w:p>
    <w:p>
      <w:r>
        <w:t>@KatarinaJenko @LZelenicic @ProfAljosa Če bi mi kdo kupil to bajto, bi morala najprej naročit eksorcizem. 😳</w:t>
      </w:r>
    </w:p>
    <w:p>
      <w:r>
        <w:rPr>
          <w:b/>
          <w:u w:val="single"/>
        </w:rPr>
        <w:t>773736</w:t>
      </w:r>
    </w:p>
    <w:p>
      <w:r>
        <w:t>@donadaljnjega Rdeče, črno, roza izmenično, baje ful popjular, če je vsak noht lakiran z drugo barvo, ne vem no, če pali</w:t>
      </w:r>
    </w:p>
    <w:p>
      <w:r>
        <w:rPr>
          <w:b/>
          <w:u w:val="single"/>
        </w:rPr>
        <w:t>773737</w:t>
      </w:r>
    </w:p>
    <w:p>
      <w:r>
        <w:t>@Marjanmark @peterjancic Juristokratska hunta je naredila državni udar že pred volitvam-kar dela sedaj je kozmetika.</w:t>
      </w:r>
    </w:p>
    <w:p>
      <w:r>
        <w:rPr>
          <w:b/>
          <w:u w:val="single"/>
        </w:rPr>
        <w:t>773738</w:t>
      </w:r>
    </w:p>
    <w:p>
      <w:r>
        <w:t>Asadov režim odgovoren za poboj več kot 17,000 otrok!</w:t>
        <w:br/>
        <w:br/>
        <w:t>https://t.co/m1XeUg1u8s https://t.co/0pEvRMq2Q0</w:t>
      </w:r>
    </w:p>
    <w:p>
      <w:r>
        <w:rPr>
          <w:b/>
          <w:u w:val="single"/>
        </w:rPr>
        <w:t>773739</w:t>
      </w:r>
    </w:p>
    <w:p>
      <w:r>
        <w:t>Usoda vlade in narodni izdajalci  https://t.co/qqHhIWOaAq via @wordpressdotcom</w:t>
      </w:r>
    </w:p>
    <w:p>
      <w:r>
        <w:rPr>
          <w:b/>
          <w:u w:val="single"/>
        </w:rPr>
        <w:t>773740</w:t>
      </w:r>
    </w:p>
    <w:p>
      <w:r>
        <w:t>Končno spet malo penali! Gremo zdaj, Trapp, preprečit vseangleški finale vsaj v #uel. #CHESGE</w:t>
      </w:r>
    </w:p>
    <w:p>
      <w:r>
        <w:rPr>
          <w:b/>
          <w:u w:val="single"/>
        </w:rPr>
        <w:t>773741</w:t>
      </w:r>
    </w:p>
    <w:p>
      <w:r>
        <w:t>@tejcina @KatarinaDbr Poznala studentko medicine, ki je sla kasneje na ginekologijo in ni upala rect menstruacija.</w:t>
      </w:r>
    </w:p>
    <w:p>
      <w:r>
        <w:rPr>
          <w:b/>
          <w:u w:val="single"/>
        </w:rPr>
        <w:t>773742</w:t>
      </w:r>
    </w:p>
    <w:p>
      <w:r>
        <w:t>@wixy_ @nikrus6 To se spomnim, da sva midva nek alko kupovala @wixy_ in je prodajalka samo modro molčala, ko je tvojo osebno pogledala :P</w:t>
      </w:r>
    </w:p>
    <w:p>
      <w:r>
        <w:rPr>
          <w:b/>
          <w:u w:val="single"/>
        </w:rPr>
        <w:t>773743</w:t>
      </w:r>
    </w:p>
    <w:p>
      <w:r>
        <w:t>@SamoGlavan @Fitzroy1985 Jaz pa ne morem paziti svojih vnukov, ker ste mi kleptokapitalistične svinje podaqljšale delovno dobo. Pfej!!!!</w:t>
      </w:r>
    </w:p>
    <w:p>
      <w:r>
        <w:rPr>
          <w:b/>
          <w:u w:val="single"/>
        </w:rPr>
        <w:t>773744</w:t>
      </w:r>
    </w:p>
    <w:p>
      <w:r>
        <w:t>Sporne vetrnice: domačine bi dobesedno pregnali z domov https://t.co/AlOwM4NnlN https://t.co/vwIQrZXHTE</w:t>
      </w:r>
    </w:p>
    <w:p>
      <w:r>
        <w:rPr>
          <w:b/>
          <w:u w:val="single"/>
        </w:rPr>
        <w:t>773745</w:t>
      </w:r>
    </w:p>
    <w:p>
      <w:r>
        <w:t>Gospa Novakova e lahko pohvali, da predaja vodstvo NSI nasledniku v organizacijsko urejeni in med ljudmi ugledni... https://t.co/jJTWevpyiq</w:t>
      </w:r>
    </w:p>
    <w:p>
      <w:r>
        <w:rPr>
          <w:b/>
          <w:u w:val="single"/>
        </w:rPr>
        <w:t>773746</w:t>
      </w:r>
    </w:p>
    <w:p>
      <w:r>
        <w:t>@Nika_Per @MazzoVanKlein @KatarinaDbr Prinesi fotkiča, pa se ti postavim v dvanajst poz... Samo zate...</w:t>
      </w:r>
    </w:p>
    <w:p>
      <w:r>
        <w:rPr>
          <w:b/>
          <w:u w:val="single"/>
        </w:rPr>
        <w:t>773747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773748</w:t>
      </w:r>
    </w:p>
    <w:p>
      <w:r>
        <w:t>Enkat se je v skladišču en napil. Pihal. Odpuščen. Na @RTV_Slovenija greš na dopust, potem pa intervjuvaš bivšo PM. #slovenistan</w:t>
      </w:r>
    </w:p>
    <w:p>
      <w:r>
        <w:rPr>
          <w:b/>
          <w:u w:val="single"/>
        </w:rPr>
        <w:t>773749</w:t>
      </w:r>
    </w:p>
    <w:p>
      <w:r>
        <w:t>@darjapograjc Sluzavec, konvertit, hinavec...vse drugo so samo nianse...🤦‍♂️</w:t>
      </w:r>
    </w:p>
    <w:p>
      <w:r>
        <w:rPr>
          <w:b/>
          <w:u w:val="single"/>
        </w:rPr>
        <w:t>773750</w:t>
      </w:r>
    </w:p>
    <w:p>
      <w:r>
        <w:t>@hrejzi @butalskipolicaj Morilec naj ne bi bil islamski skrajnež, saj je streljal v mestu, kjer je 85% priseljencev.</w:t>
        <w:br/>
        <w:t>85%? 85%? 85%?</w:t>
      </w:r>
    </w:p>
    <w:p>
      <w:r>
        <w:rPr>
          <w:b/>
          <w:u w:val="single"/>
        </w:rPr>
        <w:t>773751</w:t>
      </w:r>
    </w:p>
    <w:p>
      <w:r>
        <w:t>Samo bedak lahko po posilstvu od islamskih migrantov pričakuje slabo vest!!! https://t.co/RDwKhXBZpn</w:t>
      </w:r>
    </w:p>
    <w:p>
      <w:r>
        <w:rPr>
          <w:b/>
          <w:u w:val="single"/>
        </w:rPr>
        <w:t>773752</w:t>
      </w:r>
    </w:p>
    <w:p>
      <w:r>
        <w:t>@nastja_skopac @termie1 @SiolSPORTAL @bckrka @petrol_olimpija @SiolNEWS ...še ena cvetka: pokoriti...</w:t>
      </w:r>
    </w:p>
    <w:p>
      <w:r>
        <w:rPr>
          <w:b/>
          <w:u w:val="single"/>
        </w:rPr>
        <w:t>773753</w:t>
      </w:r>
    </w:p>
    <w:p>
      <w:r>
        <w:t>@MatevzNovak Ne bi vedel, ampak pravijo, da je vse pred T-92 v glavnem kanonfuter.</w:t>
      </w:r>
    </w:p>
    <w:p>
      <w:r>
        <w:rPr>
          <w:b/>
          <w:u w:val="single"/>
        </w:rPr>
        <w:t>773754</w:t>
      </w:r>
    </w:p>
    <w:p>
      <w:r>
        <w:t>@sodnik Ne. Luka Mesec je za drazavno lastnino. Fraport je v lasti nemske dezele in letalskega prevoznika. To pa zame ni optimalno.</w:t>
      </w:r>
    </w:p>
    <w:p>
      <w:r>
        <w:rPr>
          <w:b/>
          <w:u w:val="single"/>
        </w:rPr>
        <w:t>773755</w:t>
      </w:r>
    </w:p>
    <w:p>
      <w:r>
        <w:t>@lucijausaj 2TDK...En velik glavobol...Bo za zadnjo dokapitalizacijo 'Metod zrihtov' lekadol...</w:t>
      </w:r>
    </w:p>
    <w:p>
      <w:r>
        <w:rPr>
          <w:b/>
          <w:u w:val="single"/>
        </w:rPr>
        <w:t>773756</w:t>
      </w:r>
    </w:p>
    <w:p>
      <w:r>
        <w:t>@FranciKek Ima. Samo ti ne veš. Edino če sem zamešal, pa ni instagram ampak tinder 😎</w:t>
      </w:r>
    </w:p>
    <w:p>
      <w:r>
        <w:rPr>
          <w:b/>
          <w:u w:val="single"/>
        </w:rPr>
        <w:t>773757</w:t>
      </w:r>
    </w:p>
    <w:p>
      <w:r>
        <w:t>Koliko resnih bolnikov je v čakalnici, ko paranojiki pridejo na vrsto pred njimi.</w:t>
      </w:r>
    </w:p>
    <w:p>
      <w:r>
        <w:rPr>
          <w:b/>
          <w:u w:val="single"/>
        </w:rPr>
        <w:t>773758</w:t>
      </w:r>
    </w:p>
    <w:p>
      <w:r>
        <w:t>@had Nabavi si Berlingota... če ne moreš skozi sprednja vrata, odpreš zadnja drsna vrata in prideš not xD #justkidding</w:t>
      </w:r>
    </w:p>
    <w:p>
      <w:r>
        <w:rPr>
          <w:b/>
          <w:u w:val="single"/>
        </w:rPr>
        <w:t>773759</w:t>
      </w:r>
    </w:p>
    <w:p>
      <w:r>
        <w:t>Kriptovalute po vrtoglavi rasti pred negotovo prihodnostjo</w:t>
        <w:br/>
        <w:t>https://t.co/pjmMUqngh7 https://t.co/aMSlMpVZq5</w:t>
      </w:r>
    </w:p>
    <w:p>
      <w:r>
        <w:rPr>
          <w:b/>
          <w:u w:val="single"/>
        </w:rPr>
        <w:t>773760</w:t>
      </w:r>
    </w:p>
    <w:p>
      <w:r>
        <w:t>Kandidati za najvišje položaje v parlamentu in vladi so res sami "novi obrazi". Tale Šarec je pač od nekdaj za hece.</w:t>
      </w:r>
    </w:p>
    <w:p>
      <w:r>
        <w:rPr>
          <w:b/>
          <w:u w:val="single"/>
        </w:rPr>
        <w:t>773761</w:t>
      </w:r>
    </w:p>
    <w:p>
      <w:r>
        <w:t>@LajnarEU Rastko, tvoj sokrajan mi pravi, da si kot aktivni komunistični mladinec rad recitiral na partizanskih proslavah... 😀</w:t>
      </w:r>
    </w:p>
    <w:p>
      <w:r>
        <w:rPr>
          <w:b/>
          <w:u w:val="single"/>
        </w:rPr>
        <w:t>773762</w:t>
      </w:r>
    </w:p>
    <w:p>
      <w:r>
        <w:t>In fascinantno je, da v enih videih popravlja kafe masine, v drugih pa avte.</w:t>
      </w:r>
    </w:p>
    <w:p>
      <w:r>
        <w:rPr>
          <w:b/>
          <w:u w:val="single"/>
        </w:rPr>
        <w:t>773763</w:t>
      </w:r>
    </w:p>
    <w:p>
      <w:r>
        <w:t>@ZigaTurk O tem se nihče v SLO družbi ne odloča. Sem upal, da smo to manipulacijo že zaprli.</w:t>
      </w:r>
    </w:p>
    <w:p>
      <w:r>
        <w:rPr>
          <w:b/>
          <w:u w:val="single"/>
        </w:rPr>
        <w:t>773764</w:t>
      </w:r>
    </w:p>
    <w:p>
      <w:r>
        <w:t>@DKopse @AndrejaValic Vlada splošna nervoza in nezaupanje, taki večji požari pa še spodbudijo domišlijo.</w:t>
      </w:r>
    </w:p>
    <w:p>
      <w:r>
        <w:rPr>
          <w:b/>
          <w:u w:val="single"/>
        </w:rPr>
        <w:t>773765</w:t>
      </w:r>
    </w:p>
    <w:p>
      <w:r>
        <w:t>@mamin_lan Res so dostavl obljubljeno ...stari smrad se je izkazal ...faking agentska ekipa levakov k se jih ne more znebit</w:t>
      </w:r>
    </w:p>
    <w:p>
      <w:r>
        <w:rPr>
          <w:b/>
          <w:u w:val="single"/>
        </w:rPr>
        <w:t>773766</w:t>
      </w:r>
    </w:p>
    <w:p>
      <w:r>
        <w:t>Rdeča fašistka nima kaj gonit svoje mantre proti Salviniju! https://t.co/MYyK32ydOZ</w:t>
      </w:r>
    </w:p>
    <w:p>
      <w:r>
        <w:rPr>
          <w:b/>
          <w:u w:val="single"/>
        </w:rPr>
        <w:t>773767</w:t>
      </w:r>
    </w:p>
    <w:p>
      <w:r>
        <w:t>Prejemnici izjemne pokojnine ne smrdi denar klerofašistov https://t.co/YLnW59TfLC</w:t>
      </w:r>
    </w:p>
    <w:p>
      <w:r>
        <w:rPr>
          <w:b/>
          <w:u w:val="single"/>
        </w:rPr>
        <w:t>773768</w:t>
      </w:r>
    </w:p>
    <w:p>
      <w:r>
        <w:t>@petrasovdat @iztokX @TelekomSlo Sej me lohk blokaš,.....ne sodim po krivem, osebno tebi se opravičujem....</w:t>
      </w:r>
    </w:p>
    <w:p>
      <w:r>
        <w:rPr>
          <w:b/>
          <w:u w:val="single"/>
        </w:rPr>
        <w:t>773769</w:t>
      </w:r>
    </w:p>
    <w:p>
      <w:r>
        <w:t>Liberalci se obnašajo, kot da bo Trump ubil vse geje, legaliziral suženjstvo in odvzel ženske pravice.</w:t>
        <w:br/>
        <w:t>Saj ni musliman... @rtvslo</w:t>
      </w:r>
    </w:p>
    <w:p>
      <w:r>
        <w:rPr>
          <w:b/>
          <w:u w:val="single"/>
        </w:rPr>
        <w:t>773770</w:t>
      </w:r>
    </w:p>
    <w:p>
      <w:r>
        <w:t>Cmerar utihni. Lopovska naveza Cmerko-JJ-Viki se pač ni izšla. Serpentinšek te je sesul, zato bodi dedec in podaj odstopno izjavo.</w:t>
      </w:r>
    </w:p>
    <w:p>
      <w:r>
        <w:rPr>
          <w:b/>
          <w:u w:val="single"/>
        </w:rPr>
        <w:t>773771</w:t>
      </w:r>
    </w:p>
    <w:p>
      <w:r>
        <w:t>@1nekorektna sam če te bitke ne bi bilo.. Američani ne bi nikoli premagali Japonske!</w:t>
      </w:r>
    </w:p>
    <w:p>
      <w:r>
        <w:rPr>
          <w:b/>
          <w:u w:val="single"/>
        </w:rPr>
        <w:t>773772</w:t>
      </w:r>
    </w:p>
    <w:p>
      <w:r>
        <w:t>Terme Zreče - rehabilitacijski oddelek. Da pacientu ni dolgčas :), lahko lovi ... jaz mislim, da je to ščurek. https://t.co/lZOkWEB45F</w:t>
      </w:r>
    </w:p>
    <w:p>
      <w:r>
        <w:rPr>
          <w:b/>
          <w:u w:val="single"/>
        </w:rPr>
        <w:t>773773</w:t>
      </w:r>
    </w:p>
    <w:p>
      <w:r>
        <w:t>@DarkoMrso @rehacij rakija al pa dve, tri pa ne zarad grla, ampak boljšga počutja</w:t>
      </w:r>
    </w:p>
    <w:p>
      <w:r>
        <w:rPr>
          <w:b/>
          <w:u w:val="single"/>
        </w:rPr>
        <w:t>773774</w:t>
      </w:r>
    </w:p>
    <w:p>
      <w:r>
        <w:t>@praprotnix @lektoricna Moja Hana se zhvaljuje in pravi da ma pirhe ce hocte :) V soli bo to zdaj znala v nulo povedat</w:t>
      </w:r>
    </w:p>
    <w:p>
      <w:r>
        <w:rPr>
          <w:b/>
          <w:u w:val="single"/>
        </w:rPr>
        <w:t>773775</w:t>
      </w:r>
    </w:p>
    <w:p>
      <w:r>
        <w:t>Slovenija velja kot dezela,kjer je visoko st. samomorov..bojim se,da bo z poslusanjem  zmagovalke Eme2019 ta stevilka se narastla#justsaying</w:t>
      </w:r>
    </w:p>
    <w:p>
      <w:r>
        <w:rPr>
          <w:b/>
          <w:u w:val="single"/>
        </w:rPr>
        <w:t>773776</w:t>
      </w:r>
    </w:p>
    <w:p>
      <w:r>
        <w:t>@RobertSifrer Samo politični zelenci lahko nasedejo na takšne neumne provokacije.</w:t>
      </w:r>
    </w:p>
    <w:p>
      <w:r>
        <w:rPr>
          <w:b/>
          <w:u w:val="single"/>
        </w:rPr>
        <w:t>773777</w:t>
      </w:r>
    </w:p>
    <w:p>
      <w:r>
        <w:t>Vratar z zadetkom z glavo priboril točko, video #fuzbal #nogomet #ligaprvakov - http://t.co/OGE9LAarh6</w:t>
      </w:r>
    </w:p>
    <w:p>
      <w:r>
        <w:rPr>
          <w:b/>
          <w:u w:val="single"/>
        </w:rPr>
        <w:t>773778</w:t>
      </w:r>
    </w:p>
    <w:p>
      <w:r>
        <w:t>ZDA: Neonacisti salutirali goreči svastiki, policisti pa pridržali le antifašiste</w:t>
        <w:br/>
        <w:t>https://t.co/kAHJDDIKgT https://t.co/N9i46mkctv</w:t>
      </w:r>
    </w:p>
    <w:p>
      <w:r>
        <w:rPr>
          <w:b/>
          <w:u w:val="single"/>
        </w:rPr>
        <w:t>773779</w:t>
      </w:r>
    </w:p>
    <w:p>
      <w:r>
        <w:t>Sedel je v gozdu in jedel jabolko. Čez nekaj sekund se je zgodilo nekaj neverjetnega! - NAROBESVET https://t.co/aV2oN6kAYk</w:t>
      </w:r>
    </w:p>
    <w:p>
      <w:r>
        <w:rPr>
          <w:b/>
          <w:u w:val="single"/>
        </w:rPr>
        <w:t>773780</w:t>
      </w:r>
    </w:p>
    <w:p>
      <w:r>
        <w:t>NUK je počohala že za več kot 3.5 terabajta slovenskega interneta.</w:t>
        <w:br/>
        <w:t>https://t.co/cE1xWACaUE</w:t>
      </w:r>
    </w:p>
    <w:p>
      <w:r>
        <w:rPr>
          <w:b/>
          <w:u w:val="single"/>
        </w:rPr>
        <w:t>773781</w:t>
      </w:r>
    </w:p>
    <w:p>
      <w:r>
        <w:t>Pipistrel do letalnika za Uber do leta 2025 https://t.co/Ig9yRnQHiR #podjetja #uber</w:t>
        <w:br/>
        <w:t>@pipistrelEU @Uber</w:t>
      </w:r>
    </w:p>
    <w:p>
      <w:r>
        <w:rPr>
          <w:b/>
          <w:u w:val="single"/>
        </w:rPr>
        <w:t>773782</w:t>
      </w:r>
    </w:p>
    <w:p>
      <w:r>
        <w:t xml:space="preserve">@Stolnica Bo bo! Pride vsak čas! </w:t>
        <w:br/>
        <w:br/>
        <w:t>Ko pa pride, vas strese iz gat, farazeje hinavske!</w:t>
      </w:r>
    </w:p>
    <w:p>
      <w:r>
        <w:rPr>
          <w:b/>
          <w:u w:val="single"/>
        </w:rPr>
        <w:t>773783</w:t>
      </w:r>
    </w:p>
    <w:p>
      <w:r>
        <w:t>Pakiram za morje(ja ob 6h zjutraj) pa ne vem, če naj rajši dam več dolgih hlač, nekaj o burji jamrajo tam dol... #severnadalmacija</w:t>
      </w:r>
    </w:p>
    <w:p>
      <w:r>
        <w:rPr>
          <w:b/>
          <w:u w:val="single"/>
        </w:rPr>
        <w:t>773784</w:t>
      </w:r>
    </w:p>
    <w:p>
      <w:r>
        <w:t>@vztrajnik Dajmo zbirati za vse te mrhovinarje po 1 cent in jim pošljemo, da si ga nekam vtaknejo.</w:t>
      </w:r>
    </w:p>
    <w:p>
      <w:r>
        <w:rPr>
          <w:b/>
          <w:u w:val="single"/>
        </w:rPr>
        <w:t>773785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773786</w:t>
      </w:r>
    </w:p>
    <w:p>
      <w:r>
        <w:t>Aja pa sam je spoznal, da je neprimerno komuniciral, ko so ga dobili in objavili maile.</w:t>
      </w:r>
    </w:p>
    <w:p>
      <w:r>
        <w:rPr>
          <w:b/>
          <w:u w:val="single"/>
        </w:rPr>
        <w:t>773787</w:t>
      </w:r>
    </w:p>
    <w:p>
      <w:r>
        <w:t>Rabutat bi šla potonke. Kakšen predlog? Razen, to ni lepo in kupi na tržici. Vem, kupujem.</w:t>
      </w:r>
    </w:p>
    <w:p>
      <w:r>
        <w:rPr>
          <w:b/>
          <w:u w:val="single"/>
        </w:rPr>
        <w:t>773788</w:t>
      </w:r>
    </w:p>
    <w:p>
      <w:r>
        <w:t>@gasperkrzmanc Kako sem loh pozabla: + obulitis nad psom! Mimgrede, če bi kdo mel, doniram enga razvajenga kužija v kakšen starački dom</w:t>
      </w:r>
    </w:p>
    <w:p>
      <w:r>
        <w:rPr>
          <w:b/>
          <w:u w:val="single"/>
        </w:rPr>
        <w:t>773789</w:t>
      </w:r>
    </w:p>
    <w:p>
      <w:r>
        <w:t>Klošarji so @vladaRS in ne zaslužijo si vladati naši državi. Mi smo pa krivi, da to dopuščamo... https://t.co/lSfH9a20mo</w:t>
      </w:r>
    </w:p>
    <w:p>
      <w:r>
        <w:rPr>
          <w:b/>
          <w:u w:val="single"/>
        </w:rPr>
        <w:t>773790</w:t>
      </w:r>
    </w:p>
    <w:p>
      <w:r>
        <w:t>Lovci opozarjajo: Ker se migranti skrivajo v gozdu, se lahko hitro zgodi, da namesto divjadi odstrelimo ilegalca https://t.co/z9iChU798n</w:t>
      </w:r>
    </w:p>
    <w:p>
      <w:r>
        <w:rPr>
          <w:b/>
          <w:u w:val="single"/>
        </w:rPr>
        <w:t>773791</w:t>
      </w:r>
    </w:p>
    <w:p>
      <w:r>
        <w:t>@MazzoVanKlein @petrasovdat Mogoče si pa sam en tak humanitarc, ki se zna poistovetit 😊</w:t>
      </w:r>
    </w:p>
    <w:p>
      <w:r>
        <w:rPr>
          <w:b/>
          <w:u w:val="single"/>
        </w:rPr>
        <w:t>773792</w:t>
      </w:r>
    </w:p>
    <w:p>
      <w:r>
        <w:t>Letošnja nagrajenca sta Pekarna Pečjak in Steklarna Hrastnik. (1/2) https://t.co/epvFbJXblO</w:t>
      </w:r>
    </w:p>
    <w:p>
      <w:r>
        <w:rPr>
          <w:b/>
          <w:u w:val="single"/>
        </w:rPr>
        <w:t>773793</w:t>
      </w:r>
    </w:p>
    <w:p>
      <w:r>
        <w:t>Slovenija ujetnica birokracije. Koliko časa bodo v Ikei se poslušali te debilizme???? https://t.co/cVq5sZhWWG</w:t>
      </w:r>
    </w:p>
    <w:p>
      <w:r>
        <w:rPr>
          <w:b/>
          <w:u w:val="single"/>
        </w:rPr>
        <w:t>773794</w:t>
      </w:r>
    </w:p>
    <w:p>
      <w:r>
        <w:t>@04183Dejan Hihihi ti kr uživej, jst moram pred predavanjem in šihtom še #kuža razmigat. Se mi zdi, da so #muca fajn; sprehajajo se same 😉</w:t>
      </w:r>
    </w:p>
    <w:p>
      <w:r>
        <w:rPr>
          <w:b/>
          <w:u w:val="single"/>
        </w:rPr>
        <w:t>773795</w:t>
      </w:r>
    </w:p>
    <w:p>
      <w:r>
        <w:t>@JiriKocica v jati so vedno isti ptiču, v tej so sami pokvarjeni in nesposobni</w:t>
      </w:r>
    </w:p>
    <w:p>
      <w:r>
        <w:rPr>
          <w:b/>
          <w:u w:val="single"/>
        </w:rPr>
        <w:t>773796</w:t>
      </w:r>
    </w:p>
    <w:p>
      <w:r>
        <w:t>@JazbarMatjaz Predvolilni instagram selfie z mavrično zastavo in toastom z avokadom? Bu. 🤷🏻‍♀️</w:t>
      </w:r>
    </w:p>
    <w:p>
      <w:r>
        <w:rPr>
          <w:b/>
          <w:u w:val="single"/>
        </w:rPr>
        <w:t>773797</w:t>
      </w:r>
    </w:p>
    <w:p>
      <w:r>
        <w:t>@Bodem43 To so moje pobožne želje. Veliko bolje kot vsak eno popoldne. #nidnevabrezkosilnice</w:t>
      </w:r>
    </w:p>
    <w:p>
      <w:r>
        <w:rPr>
          <w:b/>
          <w:u w:val="single"/>
        </w:rPr>
        <w:t>773798</w:t>
      </w:r>
    </w:p>
    <w:p>
      <w:r>
        <w:t>@zasledovalec70 Kot dobra mati sem glede mesa. Branim svojo lastnino na žive in mrtve 😝🤣😂</w:t>
      </w:r>
    </w:p>
    <w:p>
      <w:r>
        <w:rPr>
          <w:b/>
          <w:u w:val="single"/>
        </w:rPr>
        <w:t>773799</w:t>
      </w:r>
    </w:p>
    <w:p>
      <w:r>
        <w:t>Solata s svežim piščančjim mesom na žaru. Ready to go!</w:t>
        <w:br/>
        <w:t>Danes samo v Grilboxu</w:t>
      </w:r>
    </w:p>
    <w:p>
      <w:r>
        <w:rPr>
          <w:b/>
          <w:u w:val="single"/>
        </w:rPr>
        <w:t>773800</w:t>
      </w:r>
    </w:p>
    <w:p>
      <w:r>
        <w:t>@IvankaKoprivc @LapSaso Ne bluzit so bili desnicarji na oblasti in rezultat???</w:t>
      </w:r>
    </w:p>
    <w:p>
      <w:r>
        <w:rPr>
          <w:b/>
          <w:u w:val="single"/>
        </w:rPr>
        <w:t>773801</w:t>
      </w:r>
    </w:p>
    <w:p>
      <w:r>
        <w:t>Rudar v zapuščenem rudniku odkrije posmrtne ostanke tisočih žrtev iz časa po drugi svetovni vojni. Da bi jim... https://t.co/GevsPtPj4A</w:t>
      </w:r>
    </w:p>
    <w:p>
      <w:r>
        <w:rPr>
          <w:b/>
          <w:u w:val="single"/>
        </w:rPr>
        <w:t>773802</w:t>
      </w:r>
    </w:p>
    <w:p>
      <w:r>
        <w:t>Kako se bo Dom elegantno ukinil? Sprejeli bodo sklep: "Vsi, ki so kadarkoli imeli rdečo partijsko knjižico SDS, so izključeni iz Doma?"</w:t>
      </w:r>
    </w:p>
    <w:p>
      <w:r>
        <w:rPr>
          <w:b/>
          <w:u w:val="single"/>
        </w:rPr>
        <w:t>773803</w:t>
      </w:r>
    </w:p>
    <w:p>
      <w:r>
        <w:t>ZA nuklearno energijo. Za prebrat celotno serijo twitov... https://t.co/8NY9M5gLed</w:t>
      </w:r>
    </w:p>
    <w:p>
      <w:r>
        <w:rPr>
          <w:b/>
          <w:u w:val="single"/>
        </w:rPr>
        <w:t>773804</w:t>
      </w:r>
    </w:p>
    <w:p>
      <w:r>
        <w:t>#10yearchallenge razstava Bombe na Celje #hisapisanihspominov @ Zgodovinski arhiv Celje https://t.co/inycy1tLHG</w:t>
      </w:r>
    </w:p>
    <w:p>
      <w:r>
        <w:rPr>
          <w:b/>
          <w:u w:val="single"/>
        </w:rPr>
        <w:t>773805</w:t>
      </w:r>
    </w:p>
    <w:p>
      <w:r>
        <w:t>Prešernova zapuščina v slovenski kulturi je ogromna. Kartice znanja in kviz o Prešernu https://t.co/aRF0SUyRcU</w:t>
      </w:r>
    </w:p>
    <w:p>
      <w:r>
        <w:rPr>
          <w:b/>
          <w:u w:val="single"/>
        </w:rPr>
        <w:t>773806</w:t>
      </w:r>
    </w:p>
    <w:p>
      <w:r>
        <w:t>Ustavno sodišče je kontaminirano. Poti nazaj ni! Kdo pri zdravi pameti bi nanj poslal nekakšno ustavno pritožbo? US de facto ni več.</w:t>
      </w:r>
    </w:p>
    <w:p>
      <w:r>
        <w:rPr>
          <w:b/>
          <w:u w:val="single"/>
        </w:rPr>
        <w:t>773807</w:t>
      </w:r>
    </w:p>
    <w:p>
      <w:r>
        <w:t>@Che27Che @GeorgLesev Glupa je tvoja mama faking Jankovičev advokat upam, da te vsaj plačujejo</w:t>
      </w:r>
    </w:p>
    <w:p>
      <w:r>
        <w:rPr>
          <w:b/>
          <w:u w:val="single"/>
        </w:rPr>
        <w:t>773808</w:t>
      </w:r>
    </w:p>
    <w:p>
      <w:r>
        <w:t>@BorutPahor @Pertinacal Če bi rvatarji kaj objavljali, bi jim komunjare ploskale</w:t>
      </w:r>
    </w:p>
    <w:p>
      <w:r>
        <w:rPr>
          <w:b/>
          <w:u w:val="single"/>
        </w:rPr>
        <w:t>773809</w:t>
      </w:r>
    </w:p>
    <w:p>
      <w:r>
        <w:t>@MihaMarkic @jkmcnk Da bi dobila 20k + 500€ kazni, ker nisem oddala DDV obrazca....Naj probajo...</w:t>
      </w:r>
    </w:p>
    <w:p>
      <w:r>
        <w:rPr>
          <w:b/>
          <w:u w:val="single"/>
        </w:rPr>
        <w:t>773810</w:t>
      </w:r>
    </w:p>
    <w:p>
      <w:r>
        <w:t>V parlamentu se mi je zdelo , da znate misliti z lastno glavo. Penzija vam ocitno skodi. https://t.co/V5sVQhdkUw</w:t>
      </w:r>
    </w:p>
    <w:p>
      <w:r>
        <w:rPr>
          <w:b/>
          <w:u w:val="single"/>
        </w:rPr>
        <w:t>773811</w:t>
      </w:r>
    </w:p>
    <w:p>
      <w:r>
        <w:t>Le še koncetracijska taborušča postavijo in današnji zahodni demokrati so dosegli nivo Dolfija! Bravo! https://t.co/FYBIiHRJzZ</w:t>
      </w:r>
    </w:p>
    <w:p>
      <w:r>
        <w:rPr>
          <w:b/>
          <w:u w:val="single"/>
        </w:rPr>
        <w:t>773812</w:t>
      </w:r>
    </w:p>
    <w:p>
      <w:r>
        <w:t>Punčke nam bodo sodile. Meni ne, si dam raje šus v glavo. https://t.co/BhTsDl55tP</w:t>
      </w:r>
    </w:p>
    <w:p>
      <w:r>
        <w:rPr>
          <w:b/>
          <w:u w:val="single"/>
        </w:rPr>
        <w:t>773813</w:t>
      </w:r>
    </w:p>
    <w:p>
      <w:r>
        <w:t>V rijelitijih je glih tolk spornih vrednot,kot v povprecnem slovenskem filmu. Sam tist je art, pol je ok. #nebuloze @toplovodar</w:t>
      </w:r>
    </w:p>
    <w:p>
      <w:r>
        <w:rPr>
          <w:b/>
          <w:u w:val="single"/>
        </w:rPr>
        <w:t>773814</w:t>
      </w:r>
    </w:p>
    <w:p>
      <w:r>
        <w:t>Milijarde na milijarde – rdeči banditi vam vsak dan kradejo pošteno prisluženi denar! https://t.co/vmqcb2Mdb8 via @Nova24TV</w:t>
      </w:r>
    </w:p>
    <w:p>
      <w:r>
        <w:rPr>
          <w:b/>
          <w:u w:val="single"/>
        </w:rPr>
        <w:t>773815</w:t>
      </w:r>
    </w:p>
    <w:p>
      <w:r>
        <w:t>@Miha_Sch @LukaSvetina @strankaSDS @IJoveva @volitve2019 Žaljivo od vas, da nas gledalce Nova24TV imenujete nerelevantne. Aroganca pa taka!</w:t>
      </w:r>
    </w:p>
    <w:p>
      <w:r>
        <w:rPr>
          <w:b/>
          <w:u w:val="single"/>
        </w:rPr>
        <w:t>773816</w:t>
      </w:r>
    </w:p>
    <w:p>
      <w:r>
        <w:t>@JoeBlack444 @BigWhale take papuče + sportske novosti. klasičen ata iz juge. ok papuče bi morale bit na črte.</w:t>
      </w:r>
    </w:p>
    <w:p>
      <w:r>
        <w:rPr>
          <w:b/>
          <w:u w:val="single"/>
        </w:rPr>
        <w:t>773817</w:t>
      </w:r>
    </w:p>
    <w:p>
      <w:r>
        <w:t>@Plavalka @ToniKrum Kdor pa tega ne naredi, v par mesecih podela. Če kaj je narobe.</w:t>
      </w:r>
    </w:p>
    <w:p>
      <w:r>
        <w:rPr>
          <w:b/>
          <w:u w:val="single"/>
        </w:rPr>
        <w:t>773818</w:t>
      </w:r>
    </w:p>
    <w:p>
      <w:r>
        <w:t>PRiporočamo! RT @had: za vse, ki niste na #16skoj - del sova @Tadejtos o zenskah in aplavzu! noro dober je!!!  http://t.co/t9voBWEC</w:t>
      </w:r>
    </w:p>
    <w:p>
      <w:r>
        <w:rPr>
          <w:b/>
          <w:u w:val="single"/>
        </w:rPr>
        <w:t>773819</w:t>
      </w:r>
    </w:p>
    <w:p>
      <w:r>
        <w:t>@NeuroVirtu Kaj briga slovensko javnost, kdo zapušča Erjavca, to je njihova notranja strankarska zadeva.</w:t>
      </w:r>
    </w:p>
    <w:p>
      <w:r>
        <w:rPr>
          <w:b/>
          <w:u w:val="single"/>
        </w:rPr>
        <w:t>773820</w:t>
      </w:r>
    </w:p>
    <w:p>
      <w:r>
        <w:t>@BojanPozar @MiroCerar @Pertinacal @LahovnikMatej @Libertarec @ZigaTurk Ko že misliš, da te levaki ne morejo več presenetiti.....</w:t>
      </w:r>
    </w:p>
    <w:p>
      <w:r>
        <w:rPr>
          <w:b/>
          <w:u w:val="single"/>
        </w:rPr>
        <w:t>773821</w:t>
      </w:r>
    </w:p>
    <w:p>
      <w:r>
        <w:t>@Onkraj_ To, kar se dela s tujci pri nas, je kriminal. Saj z domačini ni nič bolje, potem se pa čudimo, zakaj vsi rinejo v javno upravo.</w:t>
      </w:r>
    </w:p>
    <w:p>
      <w:r>
        <w:rPr>
          <w:b/>
          <w:u w:val="single"/>
        </w:rPr>
        <w:t>773822</w:t>
      </w:r>
    </w:p>
    <w:p>
      <w:r>
        <w:t>Sodnik spregledal "krvav" prekršek, video #fuzbal #nogomet #ligaprvakov - http://t.co/X7T5JODfej</w:t>
      </w:r>
    </w:p>
    <w:p>
      <w:r>
        <w:rPr>
          <w:b/>
          <w:u w:val="single"/>
        </w:rPr>
        <w:t>773823</w:t>
      </w:r>
    </w:p>
    <w:p>
      <w:r>
        <w:t>Turistična stroka: Batagelj ve, v kaj se spušča https://t.co/QtUTvrvp2B https://t.co/PBfRr8q61u</w:t>
      </w:r>
    </w:p>
    <w:p>
      <w:r>
        <w:rPr>
          <w:b/>
          <w:u w:val="single"/>
        </w:rPr>
        <w:t>773824</w:t>
      </w:r>
    </w:p>
    <w:p>
      <w:r>
        <w:t>Danes slovenski odbojkarji igrajo proti Tunizijcem, katere preprosto morajo premagati! Gremo SLOVENCI! @SloVolley</w:t>
      </w:r>
    </w:p>
    <w:p>
      <w:r>
        <w:rPr>
          <w:b/>
          <w:u w:val="single"/>
        </w:rPr>
        <w:t>773825</w:t>
      </w:r>
    </w:p>
    <w:p>
      <w:r>
        <w:t>@scdtwister Gasilci iz Črnomlja so odprli račun za ta namen. Jim je za zaupati.</w:t>
      </w:r>
    </w:p>
    <w:p>
      <w:r>
        <w:rPr>
          <w:b/>
          <w:u w:val="single"/>
        </w:rPr>
        <w:t>773826</w:t>
      </w:r>
    </w:p>
    <w:p>
      <w:r>
        <w:t>@toplovodar @Val202 svet bi bil gomila strtih src. pomešana z ostro steklovino. posuto s soljo.</w:t>
      </w:r>
    </w:p>
    <w:p>
      <w:r>
        <w:rPr>
          <w:b/>
          <w:u w:val="single"/>
        </w:rPr>
        <w:t>773827</w:t>
      </w:r>
    </w:p>
    <w:p>
      <w:r>
        <w:t>Eni prinesejo z dopusta kak spominek, mi pa mlado mačko. Sardi ji je ime drgač. https://t.co/BBJZrNxB12</w:t>
      </w:r>
    </w:p>
    <w:p>
      <w:r>
        <w:rPr>
          <w:b/>
          <w:u w:val="single"/>
        </w:rPr>
        <w:t>773828</w:t>
      </w:r>
    </w:p>
    <w:p>
      <w:r>
        <w:t>@Medeja_7 @lucijausaj Obupani krik levega dednega parazita v smrtni paniki za lagodno življenje.</w:t>
      </w:r>
    </w:p>
    <w:p>
      <w:r>
        <w:rPr>
          <w:b/>
          <w:u w:val="single"/>
        </w:rPr>
        <w:t>773829</w:t>
      </w:r>
    </w:p>
    <w:p>
      <w:r>
        <w:t>@Tevilevi @Fitzroy1985 @FranciKek Kar sekajte mimo, vaše komisarske manire ne primejo! Obrnite se na šibkejše in zakomisarite.</w:t>
      </w:r>
    </w:p>
    <w:p>
      <w:r>
        <w:rPr>
          <w:b/>
          <w:u w:val="single"/>
        </w:rPr>
        <w:t>773830</w:t>
      </w:r>
    </w:p>
    <w:p>
      <w:r>
        <w:t>@MarkoPavlisic 24kul npr. ni registriran medij, ampak spletna stran zavoda. Vprašanje, če bi bilo to sploh smiselno.</w:t>
      </w:r>
    </w:p>
    <w:p>
      <w:r>
        <w:rPr>
          <w:b/>
          <w:u w:val="single"/>
        </w:rPr>
        <w:t>773831</w:t>
      </w:r>
    </w:p>
    <w:p>
      <w:r>
        <w:t>@FranciKek to je ODSTAVNI pas, zato butli, ki vozijo po njem naletijo na avte v okvari...</w:t>
      </w:r>
    </w:p>
    <w:p>
      <w:r>
        <w:rPr>
          <w:b/>
          <w:u w:val="single"/>
        </w:rPr>
        <w:t>773832</w:t>
      </w:r>
    </w:p>
    <w:p>
      <w:r>
        <w:t>@BojanPozar @policija_si @vecer Dolgo so rabili da so jih objavili. Cela 2 meseca, neverjetna nesposobnost.</w:t>
      </w:r>
    </w:p>
    <w:p>
      <w:r>
        <w:rPr>
          <w:b/>
          <w:u w:val="single"/>
        </w:rPr>
        <w:t>773833</w:t>
      </w:r>
    </w:p>
    <w:p>
      <w:r>
        <w:t>Papirnica, pisarniški pripomočki, Biro Casa, Ljubljana, Osrednja Slovenija Enter Point Slovenija: https://t.co/7bylOWgg4y prek</w:t>
      </w:r>
    </w:p>
    <w:p>
      <w:r>
        <w:rPr>
          <w:b/>
          <w:u w:val="single"/>
        </w:rPr>
        <w:t>773834</w:t>
      </w:r>
    </w:p>
    <w:p>
      <w:r>
        <w:t>Jaz depresiven, po radiju pa taki komadi za zjokat. Naj se že enkrat konča to leto.</w:t>
      </w:r>
    </w:p>
    <w:p>
      <w:r>
        <w:rPr>
          <w:b/>
          <w:u w:val="single"/>
        </w:rPr>
        <w:t>773835</w:t>
      </w:r>
    </w:p>
    <w:p>
      <w:r>
        <w:t>@lucijausaj retvita take evgenične nebuloze o @JJansaSDS. Očitno lahko nizko padeš ne da bi sploh kdaj visoko letal. https://t.co/lhHtfrazse</w:t>
      </w:r>
    </w:p>
    <w:p>
      <w:r>
        <w:rPr>
          <w:b/>
          <w:u w:val="single"/>
        </w:rPr>
        <w:t>773836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773837</w:t>
      </w:r>
    </w:p>
    <w:p>
      <w:r>
        <w:t>@be_chai Bandit 😊 in tok mi je všeč, da ga ne menjam za nč.. Mogoče enkrat Honda Africa twin..na kej manjšega zihr ne grem več 😀</w:t>
      </w:r>
    </w:p>
    <w:p>
      <w:r>
        <w:rPr>
          <w:b/>
          <w:u w:val="single"/>
        </w:rPr>
        <w:t>773838</w:t>
      </w:r>
    </w:p>
    <w:p>
      <w:r>
        <w:t>@magrateja Tenks, sm se neki novga nauču #crochettampons. A to že obstaja fb stran kjer ti custom vzorček zaštrikajo?</w:t>
      </w:r>
    </w:p>
    <w:p>
      <w:r>
        <w:rPr>
          <w:b/>
          <w:u w:val="single"/>
        </w:rPr>
        <w:t>773839</w:t>
      </w:r>
    </w:p>
    <w:p>
      <w:r>
        <w:t>@SlovenijaVsrcu ... in sem ter tja je kakšnega usekal na gobec, so pozabili napisati. Bil je tudi boksar.</w:t>
      </w:r>
    </w:p>
    <w:p>
      <w:r>
        <w:rPr>
          <w:b/>
          <w:u w:val="single"/>
        </w:rPr>
        <w:t>773840</w:t>
      </w:r>
    </w:p>
    <w:p>
      <w:r>
        <w:t>@Dnevnik_si Kdor med vojno ubija civiliste je terorist. V Sloveniji so teroristom postavili spomenike.</w:t>
      </w:r>
    </w:p>
    <w:p>
      <w:r>
        <w:rPr>
          <w:b/>
          <w:u w:val="single"/>
        </w:rPr>
        <w:t>773841</w:t>
      </w:r>
    </w:p>
    <w:p>
      <w:r>
        <w:t>@CZCBZ Preženimo pamet in obdavčimo neumnost. Živeli bomo kot v raju.</w:t>
        <w:br/>
        <w:t>Pravila v Sloveniji so za vse enaka.</w:t>
      </w:r>
    </w:p>
    <w:p>
      <w:r>
        <w:rPr>
          <w:b/>
          <w:u w:val="single"/>
        </w:rPr>
        <w:t>773842</w:t>
      </w:r>
    </w:p>
    <w:p>
      <w:r>
        <w:t>@MazzoVanKlein @Istrianer Najprej zavret na štedilniku, potem v pečico. Direkt v pečico traja kar dolgo.</w:t>
      </w:r>
    </w:p>
    <w:p>
      <w:r>
        <w:rPr>
          <w:b/>
          <w:u w:val="single"/>
        </w:rPr>
        <w:t>773843</w:t>
      </w:r>
    </w:p>
    <w:p>
      <w:r>
        <w:t>iz srca bi jim privoščil še več tednov dopusta. ta čas se je dalo normalno dihat in zračit. #kadilci</w:t>
      </w:r>
    </w:p>
    <w:p>
      <w:r>
        <w:rPr>
          <w:b/>
          <w:u w:val="single"/>
        </w:rPr>
        <w:t>773844</w:t>
      </w:r>
    </w:p>
    <w:p>
      <w:r>
        <w:t>@JozeBizjak @yrennia1 Bo pa Šarcu pušil kurac, tud to je dobro plačano delo.</w:t>
      </w:r>
    </w:p>
    <w:p>
      <w:r>
        <w:rPr>
          <w:b/>
          <w:u w:val="single"/>
        </w:rPr>
        <w:t>773845</w:t>
      </w:r>
    </w:p>
    <w:p>
      <w:r>
        <w:t>[Video] Gibanje rumenih jopičev se je iz Francije razširilo še v dve “multikulti” državi Evrope https://t.co/JBaB6KFah8 via @Nova24TV</w:t>
      </w:r>
    </w:p>
    <w:p>
      <w:r>
        <w:rPr>
          <w:b/>
          <w:u w:val="single"/>
        </w:rPr>
        <w:t>773846</w:t>
      </w:r>
    </w:p>
    <w:p>
      <w:r>
        <w:t>Prihaja Pionirček! 😂 Prah se dviga, Komunajzer gre za med https://t.co/XxLgVC0BJ9</w:t>
      </w:r>
    </w:p>
    <w:p>
      <w:r>
        <w:rPr>
          <w:b/>
          <w:u w:val="single"/>
        </w:rPr>
        <w:t>773847</w:t>
      </w:r>
    </w:p>
    <w:p>
      <w:r>
        <w:t>@Agathung Nekaj malega ima.</w:t>
        <w:br/>
        <w:t>Najprej smo ribali ladijske pode, potem parkete v obliki ribje kosti.</w:t>
      </w:r>
    </w:p>
    <w:p>
      <w:r>
        <w:rPr>
          <w:b/>
          <w:u w:val="single"/>
        </w:rPr>
        <w:t>773848</w:t>
      </w:r>
    </w:p>
    <w:p>
      <w:r>
        <w:t>@stavenskovrhsk1 @MitjaRavnikar @D_Jasmina Pogoj za nevrološko okvaro je imetje možganov, I don't think he qualifies.</w:t>
      </w:r>
    </w:p>
    <w:p>
      <w:r>
        <w:rPr>
          <w:b/>
          <w:u w:val="single"/>
        </w:rPr>
        <w:t>773849</w:t>
      </w:r>
    </w:p>
    <w:p>
      <w:r>
        <w:t>Srcek moj srecno pot pogresala te bom komaj cakam da spet prides nazaj 💜💜💗💗💗💘💘</w:t>
      </w:r>
    </w:p>
    <w:p>
      <w:r>
        <w:rPr>
          <w:b/>
          <w:u w:val="single"/>
        </w:rPr>
        <w:t>773850</w:t>
      </w:r>
    </w:p>
    <w:p>
      <w:r>
        <w:t>Lukšič: do torka bodo vložili interpelacijo zoper Turka. Vabljeni so ostali, izmerili bomo moč morebitne nove večine v DZ.</w:t>
      </w:r>
    </w:p>
    <w:p>
      <w:r>
        <w:rPr>
          <w:b/>
          <w:u w:val="single"/>
        </w:rPr>
        <w:t>773851</w:t>
      </w:r>
    </w:p>
    <w:p>
      <w:r>
        <w:t>A se bo danes tviter kaj dezifinciral? Vidim, da eni še kar preganjajo komunizem! To naj bi bila prihodnost?</w:t>
      </w:r>
    </w:p>
    <w:p>
      <w:r>
        <w:rPr>
          <w:b/>
          <w:u w:val="single"/>
        </w:rPr>
        <w:t>773852</w:t>
      </w:r>
    </w:p>
    <w:p>
      <w:r>
        <w:t>@MStrovs Saj v tem grmu tiči Zajc. Brez J. J.desnica izgine. OSTANE jim samopostrežba.</w:t>
      </w:r>
    </w:p>
    <w:p>
      <w:r>
        <w:rPr>
          <w:b/>
          <w:u w:val="single"/>
        </w:rPr>
        <w:t>773853</w:t>
      </w:r>
    </w:p>
    <w:p>
      <w:r>
        <w:t>1066: Britance okupirajo Normani</w:t>
        <w:br/>
        <w:t>1666: London popolnoma uniči požar</w:t>
        <w:br/>
        <w:t>1966: Anglija je zadnjič svetovni prvak v nogometu</w:t>
      </w:r>
    </w:p>
    <w:p>
      <w:r>
        <w:rPr>
          <w:b/>
          <w:u w:val="single"/>
        </w:rPr>
        <w:t>773854</w:t>
      </w:r>
    </w:p>
    <w:p>
      <w:r>
        <w:t>@davorvrban Paradižnik je strogo prepovedan! Uničevalec burgerja. https://t.co/kRLJgtvKTF</w:t>
      </w:r>
    </w:p>
    <w:p>
      <w:r>
        <w:rPr>
          <w:b/>
          <w:u w:val="single"/>
        </w:rPr>
        <w:t>773855</w:t>
      </w:r>
    </w:p>
    <w:p>
      <w:r>
        <w:t>@MatijaStepisnik Država brez raketnega izstrelišča ni suverena država, pravi Andrej Slivnik. 👍😀</w:t>
      </w:r>
    </w:p>
    <w:p>
      <w:r>
        <w:rPr>
          <w:b/>
          <w:u w:val="single"/>
        </w:rPr>
        <w:t>773856</w:t>
      </w:r>
    </w:p>
    <w:p>
      <w:r>
        <w:t>Kateri poslanci so podprli norčevanje ministrice Milojke iz pacientov, ki leta čakajo na operacije https://t.co/KTCXusLpZR</w:t>
      </w:r>
    </w:p>
    <w:p>
      <w:r>
        <w:rPr>
          <w:b/>
          <w:u w:val="single"/>
        </w:rPr>
        <w:t>773857</w:t>
      </w:r>
    </w:p>
    <w:p>
      <w:r>
        <w:t>@KatarinaDbr Samo en info. Tisto si popekla v pečici in potem zmiksala ne :)?</w:t>
      </w:r>
    </w:p>
    <w:p>
      <w:r>
        <w:rPr>
          <w:b/>
          <w:u w:val="single"/>
        </w:rPr>
        <w:t>773858</w:t>
      </w:r>
    </w:p>
    <w:p>
      <w:r>
        <w:t>@vinkovasle1 Češnje so že obrane?Da ne bi kdo po lojtri po nepotrebnem plezal danes  #trhliklini</w:t>
      </w:r>
    </w:p>
    <w:p>
      <w:r>
        <w:rPr>
          <w:b/>
          <w:u w:val="single"/>
        </w:rPr>
        <w:t>773859</w:t>
      </w:r>
    </w:p>
    <w:p>
      <w:r>
        <w:t>FOTO: Skozi policijsko postajo sva prišla med krave na cesti - https://t.co/H7JwaUC0rV https://t.co/F6coi1rS0r</w:t>
      </w:r>
    </w:p>
    <w:p>
      <w:r>
        <w:rPr>
          <w:b/>
          <w:u w:val="single"/>
        </w:rPr>
        <w:t>773860</w:t>
      </w:r>
    </w:p>
    <w:p>
      <w:r>
        <w:t>Na Novi24TV pravkar oddaja o duhovnih koreninah naše domovine. Vabljeni k ogledu!</w:t>
      </w:r>
    </w:p>
    <w:p>
      <w:r>
        <w:rPr>
          <w:b/>
          <w:u w:val="single"/>
        </w:rPr>
        <w:t>773861</w:t>
      </w:r>
    </w:p>
    <w:p>
      <w:r>
        <w:t>@Maxova68 Pošiljke do vključno 22e (brez poštnine) so oproščene plačula vseh dajatev.</w:t>
      </w:r>
    </w:p>
    <w:p>
      <w:r>
        <w:rPr>
          <w:b/>
          <w:u w:val="single"/>
        </w:rPr>
        <w:t>773862</w:t>
      </w:r>
    </w:p>
    <w:p>
      <w:r>
        <w:t>@sivanosoroginja Ti je slučajno že začel tipkat napotnico za psihiatrijo? 😂😂😂</w:t>
      </w:r>
    </w:p>
    <w:p>
      <w:r>
        <w:rPr>
          <w:b/>
          <w:u w:val="single"/>
        </w:rPr>
        <w:t>773863</w:t>
      </w:r>
    </w:p>
    <w:p>
      <w:r>
        <w:t>@novax81 @AnkaLesar Tam si blokiran brez kaj napisati. Verjetno je že lajk določenega tvita usoden :)</w:t>
      </w:r>
    </w:p>
    <w:p>
      <w:r>
        <w:rPr>
          <w:b/>
          <w:u w:val="single"/>
        </w:rPr>
        <w:t>773864</w:t>
      </w:r>
    </w:p>
    <w:p>
      <w:r>
        <w:t>Center Sonček Ptuj odprl njihova vrata!</w:t>
        <w:br/>
        <w:br/>
        <w:t>6. oktobra je Svetovni dan cerebralne paralize, katerega so tudi letos z... https://t.co/HciLhy64E0</w:t>
      </w:r>
    </w:p>
    <w:p>
      <w:r>
        <w:rPr>
          <w:b/>
          <w:u w:val="single"/>
        </w:rPr>
        <w:t>773865</w:t>
      </w:r>
    </w:p>
    <w:p>
      <w:r>
        <w:t>@JelenaJal @p_zoran @DKosir7 Jutri zjutraj bodo starši z mešanimi občutki oddajali otroke.</w:t>
      </w:r>
    </w:p>
    <w:p>
      <w:r>
        <w:rPr>
          <w:b/>
          <w:u w:val="single"/>
        </w:rPr>
        <w:t>773866</w:t>
      </w:r>
    </w:p>
    <w:p>
      <w:r>
        <w:t>Na današnji dan najprej zasramovan, potem pa še polit z bencinom in zažgan!  NIKOLI POZABLJENO! https://t.co/qVpWzN256b</w:t>
      </w:r>
    </w:p>
    <w:p>
      <w:r>
        <w:rPr>
          <w:b/>
          <w:u w:val="single"/>
        </w:rPr>
        <w:t>773867</w:t>
      </w:r>
    </w:p>
    <w:p>
      <w:r>
        <w:t>@petrasovdat Edino pravilno! Mafija potrebuje igralnice za pranje deenarja! Če jih ne dobi zlepa, jih pa zgrda!</w:t>
      </w:r>
    </w:p>
    <w:p>
      <w:r>
        <w:rPr>
          <w:b/>
          <w:u w:val="single"/>
        </w:rPr>
        <w:t>773868</w:t>
      </w:r>
    </w:p>
    <w:p>
      <w:r>
        <w:t>@bobsparrow70 @Istefan1975 to šparam. noben vojak ne bo takoj postreljal vse naboje</w:t>
      </w:r>
    </w:p>
    <w:p>
      <w:r>
        <w:rPr>
          <w:b/>
          <w:u w:val="single"/>
        </w:rPr>
        <w:t>773869</w:t>
      </w:r>
    </w:p>
    <w:p>
      <w:r>
        <w:t>Zaradi toksinov so za najmanj tri tedne zaprli vsa tri slovenska školjčišča https://t.co/tRW7FDFQVs</w:t>
      </w:r>
    </w:p>
    <w:p>
      <w:r>
        <w:rPr>
          <w:b/>
          <w:u w:val="single"/>
        </w:rPr>
        <w:t>773870</w:t>
      </w:r>
    </w:p>
    <w:p>
      <w:r>
        <w:t>Sodniki so očitno Izini sorodniki.</w:t>
        <w:br/>
        <w:t>Saj ji radi ustrežejo z začasnimi odredbami.</w:t>
      </w:r>
    </w:p>
    <w:p>
      <w:r>
        <w:rPr>
          <w:b/>
          <w:u w:val="single"/>
        </w:rPr>
        <w:t>773871</w:t>
      </w:r>
    </w:p>
    <w:p>
      <w:r>
        <w:t>Migrante, ki so v vagonu preživeli skoraj 40 ur, je v petek zvečer oskrbel tamkajšnji Rdeči križ</w:t>
        <w:br/>
        <w:t>https://t.co/nL444QHoHr</w:t>
      </w:r>
    </w:p>
    <w:p>
      <w:r>
        <w:rPr>
          <w:b/>
          <w:u w:val="single"/>
        </w:rPr>
        <w:t>773872</w:t>
      </w:r>
    </w:p>
    <w:p>
      <w:r>
        <w:t>@IDolenc Kdo je prebil zvočni zid, da smo tekli v zaklonišča.Merlak, borec za Slo?! Noro.</w:t>
      </w:r>
    </w:p>
    <w:p>
      <w:r>
        <w:rPr>
          <w:b/>
          <w:u w:val="single"/>
        </w:rPr>
        <w:t>773873</w:t>
      </w:r>
    </w:p>
    <w:p>
      <w:r>
        <w:t>NOVATV24 vabi svoje lastnike, da ji podarijo delnice https://t.co/zY3NqpiHSI</w:t>
      </w:r>
    </w:p>
    <w:p>
      <w:r>
        <w:rPr>
          <w:b/>
          <w:u w:val="single"/>
        </w:rPr>
        <w:t>773874</w:t>
      </w:r>
    </w:p>
    <w:p>
      <w:r>
        <w:t>@EMS_gp Svaka vam čast. V slovenskem prostoru ste EM zagotovo prvi v adoptanju komunikacije preko tvitra. Čim več se naučite :)</w:t>
      </w:r>
    </w:p>
    <w:p>
      <w:r>
        <w:rPr>
          <w:b/>
          <w:u w:val="single"/>
        </w:rPr>
        <w:t>773875</w:t>
      </w:r>
    </w:p>
    <w:p>
      <w:r>
        <w:t>@Allvis2 "Strokovnjaki"pravijo,da je ponaredek!!Papir mogoče,denar pa ni.Vsaj po moje ne! https://t.co/FMC9l3v8J6</w:t>
      </w:r>
    </w:p>
    <w:p>
      <w:r>
        <w:rPr>
          <w:b/>
          <w:u w:val="single"/>
        </w:rPr>
        <w:t>773876</w:t>
      </w:r>
    </w:p>
    <w:p>
      <w:r>
        <w:t>@penzionist12 Domoljub bi uporabil šumnike.</w:t>
        <w:br/>
        <w:t>Samo levi so lahko tako brezbrižni in leni</w:t>
      </w:r>
    </w:p>
    <w:p>
      <w:r>
        <w:rPr>
          <w:b/>
          <w:u w:val="single"/>
        </w:rPr>
        <w:t>773877</w:t>
      </w:r>
    </w:p>
    <w:p>
      <w:r>
        <w:t>@SSN_pr @JoAnnaOfArT @BesenKotPes Stranka štirih debilov in kracanje neumnosti...</w:t>
      </w:r>
    </w:p>
    <w:p>
      <w:r>
        <w:rPr>
          <w:b/>
          <w:u w:val="single"/>
        </w:rPr>
        <w:t>773878</w:t>
      </w:r>
    </w:p>
    <w:p>
      <w:r>
        <w:t>Kučan še leta 1987 Slovencem preprečeval, da bi imeli za božič dela prost dan! | Nova24TV https://t.co/WjEODLoNLC</w:t>
      </w:r>
    </w:p>
    <w:p>
      <w:r>
        <w:rPr>
          <w:b/>
          <w:u w:val="single"/>
        </w:rPr>
        <w:t>773879</w:t>
      </w:r>
    </w:p>
    <w:p>
      <w:r>
        <w:t>@jezerska Glavno, da po hiši lepo diši, ostanejo pa itak ne. Vse gre v promet 😉 lepi in manj lepi.</w:t>
      </w:r>
    </w:p>
    <w:p>
      <w:r>
        <w:rPr>
          <w:b/>
          <w:u w:val="single"/>
        </w:rPr>
        <w:t>773880</w:t>
      </w:r>
    </w:p>
    <w:p>
      <w:r>
        <w:t>@tfajon Tanja Fajon, mag. , bi lahko pojasnila sliko Pod dvignjenimi kamni? Marda še kdo je tvoja mati? https://t.co/BPR4dsxGJJ</w:t>
      </w:r>
    </w:p>
    <w:p>
      <w:r>
        <w:rPr>
          <w:b/>
          <w:u w:val="single"/>
        </w:rPr>
        <w:t>773881</w:t>
      </w:r>
    </w:p>
    <w:p>
      <w:r>
        <w:t>@C_Mirkic @MatjazLulik @GrSgmi Sezidal?Samo naselil,k strojani.Sezidal  pa slovenčki 12x12 pa 3 štuke po komi defoltu.</w:t>
      </w:r>
    </w:p>
    <w:p>
      <w:r>
        <w:rPr>
          <w:b/>
          <w:u w:val="single"/>
        </w:rPr>
        <w:t>773882</w:t>
      </w:r>
    </w:p>
    <w:p>
      <w:r>
        <w:t>Novo! Mačji priboljški v obliki kreme Miamor, pakirani v posamične vrečke.</w:t>
        <w:br/>
        <w:t>Več okusov! https://t.co/aIj1gKc1KM https://t.co/lm9laV5tPW</w:t>
      </w:r>
    </w:p>
    <w:p>
      <w:r>
        <w:rPr>
          <w:b/>
          <w:u w:val="single"/>
        </w:rPr>
        <w:t>773883</w:t>
      </w:r>
    </w:p>
    <w:p>
      <w:r>
        <w:t>Struktura proizvodnih virov za proizvodnjo elektrike za 2017.  60% fosilnih goriv. #fml https://t.co/efmdx8b5Ev</w:t>
      </w:r>
    </w:p>
    <w:p>
      <w:r>
        <w:rPr>
          <w:b/>
          <w:u w:val="single"/>
        </w:rPr>
        <w:t>773884</w:t>
      </w:r>
    </w:p>
    <w:p>
      <w:r>
        <w:t>@NavadniNimda opice imajo hude težave s situacijskim posnemanjem, dejansko jim to ne gre</w:t>
      </w:r>
    </w:p>
    <w:p>
      <w:r>
        <w:rPr>
          <w:b/>
          <w:u w:val="single"/>
        </w:rPr>
        <w:t>773885</w:t>
      </w:r>
    </w:p>
    <w:p>
      <w:r>
        <w:t>@Kritik12362437 In kaj je narobe, če si ljudje izberejo take sodelavce in tako porabljajo svoj denar kot si želijo.</w:t>
      </w:r>
    </w:p>
    <w:p>
      <w:r>
        <w:rPr>
          <w:b/>
          <w:u w:val="single"/>
        </w:rPr>
        <w:t>773886</w:t>
      </w:r>
    </w:p>
    <w:p>
      <w:r>
        <w:t>@Vrtowc @Alex4aleksandra Torej nas komunisti smatrajo enako kot islamisti. #manjvredni?</w:t>
        <w:br/>
        <w:t>Bo pač vojna, pa da jim jebem vse po spisku!</w:t>
      </w:r>
    </w:p>
    <w:p>
      <w:r>
        <w:rPr>
          <w:b/>
          <w:u w:val="single"/>
        </w:rPr>
        <w:t>773887</w:t>
      </w:r>
    </w:p>
    <w:p>
      <w:r>
        <w:t>@enxeny komunisti @pikalo najprej otroke zlorabijo za proteste, sami so pa največji prasci pri onesnaževanju okolja</w:t>
      </w:r>
    </w:p>
    <w:p>
      <w:r>
        <w:rPr>
          <w:b/>
          <w:u w:val="single"/>
        </w:rPr>
        <w:t>773888</w:t>
      </w:r>
    </w:p>
    <w:p>
      <w:r>
        <w:t>Pazite na svoje pse!</w:t>
        <w:br/>
        <w:t>Pustite jih v senci in jih ne sprehajajte po soncu. https://t.co/OGHk8K5QNh</w:t>
      </w:r>
    </w:p>
    <w:p>
      <w:r>
        <w:rPr>
          <w:b/>
          <w:u w:val="single"/>
        </w:rPr>
        <w:t>773889</w:t>
      </w:r>
    </w:p>
    <w:p>
      <w:r>
        <w:t>O bolezni, ki prizadene vsako deseto žensko v reproduktivni fazi https://t.co/llcHq8ZAZx</w:t>
      </w:r>
    </w:p>
    <w:p>
      <w:r>
        <w:rPr>
          <w:b/>
          <w:u w:val="single"/>
        </w:rPr>
        <w:t>773890</w:t>
      </w:r>
    </w:p>
    <w:p>
      <w:r>
        <w:t>@motobrane Ta dva se pa še cigani sramujejo. Ker tok pokradit je pa umetnost</w:t>
      </w:r>
    </w:p>
    <w:p>
      <w:r>
        <w:rPr>
          <w:b/>
          <w:u w:val="single"/>
        </w:rPr>
        <w:t>773891</w:t>
      </w:r>
    </w:p>
    <w:p>
      <w:r>
        <w:t>SDS zahteva odpoklic izginulega letala, ker gre po Grimsovih besedah za očitno komunajzarsko zaroto iz Murgel.</w:t>
      </w:r>
    </w:p>
    <w:p>
      <w:r>
        <w:rPr>
          <w:b/>
          <w:u w:val="single"/>
        </w:rPr>
        <w:t>773892</w:t>
      </w:r>
    </w:p>
    <w:p>
      <w:r>
        <w:t>A ves to, ko na prvi solski dan sine model ne pogleda na urnik in zamudi preduro, hci pa isto #whybother #neprvicnezadnjic</w:t>
      </w:r>
    </w:p>
    <w:p>
      <w:r>
        <w:rPr>
          <w:b/>
          <w:u w:val="single"/>
        </w:rPr>
        <w:t>773893</w:t>
      </w:r>
    </w:p>
    <w:p>
      <w:r>
        <w:t>@AlanOrlic Dostikrat je bistveno hitreje, če le relevantne podatke skopiraš v novo tabelo, ogromno polno kakega starega crapa pa dropneš.</w:t>
      </w:r>
    </w:p>
    <w:p>
      <w:r>
        <w:rPr>
          <w:b/>
          <w:u w:val="single"/>
        </w:rPr>
        <w:t>773894</w:t>
      </w:r>
    </w:p>
    <w:p>
      <w:r>
        <w:t>@peropan1 @KatarinaDbr @Svarun_K @KatarinaJenko Poudarek na živalsko in užaloščeni. 😂</w:t>
      </w:r>
    </w:p>
    <w:p>
      <w:r>
        <w:rPr>
          <w:b/>
          <w:u w:val="single"/>
        </w:rPr>
        <w:t>773895</w:t>
      </w:r>
    </w:p>
    <w:p>
      <w:r>
        <w:t>@Matino667 Mal me je zaščemelo, ampak sem si rekel: Ajd, Celestina, saj si že dost velka pizda. :)</w:t>
      </w:r>
    </w:p>
    <w:p>
      <w:r>
        <w:rPr>
          <w:b/>
          <w:u w:val="single"/>
        </w:rPr>
        <w:t>773896</w:t>
      </w:r>
    </w:p>
    <w:p>
      <w:r>
        <w:t>Voznika, ki je danes v Londonu trčil v ogrado britanskega parlamenta, aretirali zaradi suma terorizma               https://t.co/mXce8quoXN</w:t>
      </w:r>
    </w:p>
    <w:p>
      <w:r>
        <w:rPr>
          <w:b/>
          <w:u w:val="single"/>
        </w:rPr>
        <w:t>773897</w:t>
      </w:r>
    </w:p>
    <w:p>
      <w:r>
        <w:t>GORENJSKA POROČILA: Sprejem za diamantne maturantke in maturante https://t.co/8ypVi5NFbw via @YouTube</w:t>
      </w:r>
    </w:p>
    <w:p>
      <w:r>
        <w:rPr>
          <w:b/>
          <w:u w:val="single"/>
        </w:rPr>
        <w:t>773898</w:t>
      </w:r>
    </w:p>
    <w:p>
      <w:r>
        <w:t>6 horoskopskih znakov z najmočnejšim seksualnim nabojem https://t.co/6JqRMkOe9p https://t.co/AX3j0IZNAj</w:t>
      </w:r>
    </w:p>
    <w:p>
      <w:r>
        <w:rPr>
          <w:b/>
          <w:u w:val="single"/>
        </w:rPr>
        <w:t>773899</w:t>
      </w:r>
    </w:p>
    <w:p>
      <w:r>
        <w:t>Kljub vsemu ozaveščanju, še vedno kdaj slišimo, da se za posilstvo krivi žrtev, ne posiljevalca. https://t.co/psUk3H9N0N</w:t>
      </w:r>
    </w:p>
    <w:p>
      <w:r>
        <w:rPr>
          <w:b/>
          <w:u w:val="single"/>
        </w:rPr>
        <w:t>773900</w:t>
      </w:r>
    </w:p>
    <w:p>
      <w:r>
        <w:t>Ti si ena trač baba,kdo ti pa še kaj verjame.Barvaj jajca šarcu. https://t.co/5LyBDAuSaE</w:t>
      </w:r>
    </w:p>
    <w:p>
      <w:r>
        <w:rPr>
          <w:b/>
          <w:u w:val="single"/>
        </w:rPr>
        <w:t>773901</w:t>
      </w:r>
    </w:p>
    <w:p>
      <w:r>
        <w:t>@tamara80s meni se zdi nepojmljivo, da gasilci nimajo nezgodnega zavarovanja. Čakam pa še na pojasnilo zveze</w:t>
      </w:r>
    </w:p>
    <w:p>
      <w:r>
        <w:rPr>
          <w:b/>
          <w:u w:val="single"/>
        </w:rPr>
        <w:t>773902</w:t>
      </w:r>
    </w:p>
    <w:p>
      <w:r>
        <w:t>@Lupo_inc @MajdaSirca @bojan_krajnc Mal drugač je, trot začne z nacionalizmom in populizmom pitati delavke, ki iz njega naredijo rešitelja.</w:t>
      </w:r>
    </w:p>
    <w:p>
      <w:r>
        <w:rPr>
          <w:b/>
          <w:u w:val="single"/>
        </w:rPr>
        <w:t>773903</w:t>
      </w:r>
    </w:p>
    <w:p>
      <w:r>
        <w:t>Pojma nimam, kaj za en bend so, špilajo pa dobr! :) Če kdo s playliste pogrunta, naj javi :P https://t.co/tI4vjSJm9A</w:t>
      </w:r>
    </w:p>
    <w:p>
      <w:r>
        <w:rPr>
          <w:b/>
          <w:u w:val="single"/>
        </w:rPr>
        <w:t>773904</w:t>
      </w:r>
    </w:p>
    <w:p>
      <w:r>
        <w:t>@stanka_d Sj dons že vsak bedak lahko kandidira al za župana ali pa kaj več kot to.</w:t>
      </w:r>
    </w:p>
    <w:p>
      <w:r>
        <w:rPr>
          <w:b/>
          <w:u w:val="single"/>
        </w:rPr>
        <w:t>773905</w:t>
      </w:r>
    </w:p>
    <w:p>
      <w:r>
        <w:t>@zanimiva Bistroumnega sodelavca imaš. V takem okolju je fajn delati. Je še kaj prostora?</w:t>
      </w:r>
    </w:p>
    <w:p>
      <w:r>
        <w:rPr>
          <w:b/>
          <w:u w:val="single"/>
        </w:rPr>
        <w:t>773906</w:t>
      </w:r>
    </w:p>
    <w:p>
      <w:r>
        <w:t>@BozidarBiscan @MarkoSket @strankaSD Zločinci so zločinci in pika. Te grde skulpture bi morali podret ne samo pofarbat.</w:t>
      </w:r>
    </w:p>
    <w:p>
      <w:r>
        <w:rPr>
          <w:b/>
          <w:u w:val="single"/>
        </w:rPr>
        <w:t>773907</w:t>
      </w:r>
    </w:p>
    <w:p>
      <w:r>
        <w:t>@KovacRebeka @KARANTANEC Socialistični sodni »hlev«jo je sprejel nazaj,tako kot neizvoljeni poslanci videni v parlamentu❗️BUTALCI!</w:t>
      </w:r>
    </w:p>
    <w:p>
      <w:r>
        <w:rPr>
          <w:b/>
          <w:u w:val="single"/>
        </w:rPr>
        <w:t>773908</w:t>
      </w:r>
    </w:p>
    <w:p>
      <w:r>
        <w:t>@DavorinPavlica To je samo vmesna faza. #malašolarokenrola daje rezultate, ko so malo starejši.</w:t>
      </w:r>
    </w:p>
    <w:p>
      <w:r>
        <w:rPr>
          <w:b/>
          <w:u w:val="single"/>
        </w:rPr>
        <w:t>773909</w:t>
      </w:r>
    </w:p>
    <w:p>
      <w:r>
        <w:t>@strankalevica Spet premočan odmerek? Komaj čakam,Da tile zadetki levuharski odletijo na smetišče..</w:t>
      </w:r>
    </w:p>
    <w:p>
      <w:r>
        <w:rPr>
          <w:b/>
          <w:u w:val="single"/>
        </w:rPr>
        <w:t>773910</w:t>
      </w:r>
    </w:p>
    <w:p>
      <w:r>
        <w:t>Lej če se ti nea da v fitnes, pač naredi neki kriminal da boš 3 mesce zapora dobo, tam fsi skos samo telovadijo če sn se kaj naučo od teveja</w:t>
      </w:r>
    </w:p>
    <w:p>
      <w:r>
        <w:rPr>
          <w:b/>
          <w:u w:val="single"/>
        </w:rPr>
        <w:t>773911</w:t>
      </w:r>
    </w:p>
    <w:p>
      <w:r>
        <w:t>@Tevilevi @Chuppacadabra Janšistka je. S celim telesom in srcem. Si dobila odgovor?</w:t>
      </w:r>
    </w:p>
    <w:p>
      <w:r>
        <w:rPr>
          <w:b/>
          <w:u w:val="single"/>
        </w:rPr>
        <w:t>773912</w:t>
      </w:r>
    </w:p>
    <w:p>
      <w:r>
        <w:t>Z vso možno dobrohotnostjo si ne morem mislit drugega kot da je gospod danes "nekaj vzel" in potem take bruha. https://t.co/EKEBrkGAoc</w:t>
      </w:r>
    </w:p>
    <w:p>
      <w:r>
        <w:rPr>
          <w:b/>
          <w:u w:val="single"/>
        </w:rPr>
        <w:t>773913</w:t>
      </w:r>
    </w:p>
    <w:p>
      <w:r>
        <w:t>@KorsikaB In ta Stare spet hrka v mikrofon, da raje skoke gledam na Evrosportu. Negravžno, nekulturno in zelo moteče.</w:t>
      </w:r>
    </w:p>
    <w:p>
      <w:r>
        <w:rPr>
          <w:b/>
          <w:u w:val="single"/>
        </w:rPr>
        <w:t>773914</w:t>
      </w:r>
    </w:p>
    <w:p>
      <w:r>
        <w:t>@rodpetrovic Pametni bežijo v inozemstvo... Greš tja, kjer boš uspel. V tej socialistični luknji uspeva samo korupcija in kleptokracija.</w:t>
      </w:r>
    </w:p>
    <w:p>
      <w:r>
        <w:rPr>
          <w:b/>
          <w:u w:val="single"/>
        </w:rPr>
        <w:t>773915</w:t>
      </w:r>
    </w:p>
    <w:p>
      <w:r>
        <w:t>@FrancHimelrajh Olala...Franc si je oddih privoščil 👏</w:t>
        <w:br/>
        <w:t>Lepo, uživaj in daj možgane na off, baterija se tako bolje napolni 😉</w:t>
      </w:r>
    </w:p>
    <w:p>
      <w:r>
        <w:rPr>
          <w:b/>
          <w:u w:val="single"/>
        </w:rPr>
        <w:t>773916</w:t>
      </w:r>
    </w:p>
    <w:p>
      <w:r>
        <w:t>Za uspeh v (poslovnih) pogajanjih je nujno potrebno razumeti, kaj se dogaja v možganih naših sogovornikov.... https://t.co/Km3R3zeVxR</w:t>
      </w:r>
    </w:p>
    <w:p>
      <w:r>
        <w:rPr>
          <w:b/>
          <w:u w:val="single"/>
        </w:rPr>
        <w:t>773917</w:t>
      </w:r>
    </w:p>
    <w:p>
      <w:r>
        <w:t>Ta vikend obiščite Arboretum Volčji Potok. Ob nakupu vstopnice dobite brezplačno čebulico tulipana! https://t.co/bKBkhDfRUX</w:t>
      </w:r>
    </w:p>
    <w:p>
      <w:r>
        <w:rPr>
          <w:b/>
          <w:u w:val="single"/>
        </w:rPr>
        <w:t>773918</w:t>
      </w:r>
    </w:p>
    <w:p>
      <w:r>
        <w:t>Zdrav človek ima tisoč želja, bolan le eno. Da bi bil zdrav …</w:t>
        <w:br/>
        <w:br/>
        <w:t>Tudi v Fitnes center Andfit smo se odločili, da z... https://t.co/x36aXXQsjv</w:t>
      </w:r>
    </w:p>
    <w:p>
      <w:r>
        <w:rPr>
          <w:b/>
          <w:u w:val="single"/>
        </w:rPr>
        <w:t>773919</w:t>
      </w:r>
    </w:p>
    <w:p>
      <w:r>
        <w:t>@DenisMkl A res? Mormo pol vljudno prenašat lažnivce, morilce, pedofile, neonacije in ves šoder, ki se je že nabral v demokratični državi?</w:t>
      </w:r>
    </w:p>
    <w:p>
      <w:r>
        <w:rPr>
          <w:b/>
          <w:u w:val="single"/>
        </w:rPr>
        <w:t>773920</w:t>
      </w:r>
    </w:p>
    <w:p>
      <w:r>
        <w:t>Tile belcki so bili strah za otroke in ostale nemočne  drgač pa fejst  bežal bin takle gnoj</w:t>
        <w:br/>
        <w:t>poveličujete https://t.co/aEBmI6cFGc</w:t>
      </w:r>
    </w:p>
    <w:p>
      <w:r>
        <w:rPr>
          <w:b/>
          <w:u w:val="single"/>
        </w:rPr>
        <w:t>773921</w:t>
      </w:r>
    </w:p>
    <w:p>
      <w:r>
        <w:t>@LazarjevPolzek Niso neuporabljene samo ene flaše mulcu ni bilo treba do konca spiti.</w:t>
      </w:r>
    </w:p>
    <w:p>
      <w:r>
        <w:rPr>
          <w:b/>
          <w:u w:val="single"/>
        </w:rPr>
        <w:t>773922</w:t>
      </w:r>
    </w:p>
    <w:p>
      <w:r>
        <w:t>Nisem na dopustu, si bom pa dal avtomatski odgovor na mail, da sem in to na Constance Moofushi, Alifu Atoll, Maldives pa jebi se. #dopust</w:t>
      </w:r>
    </w:p>
    <w:p>
      <w:r>
        <w:rPr>
          <w:b/>
          <w:u w:val="single"/>
        </w:rPr>
        <w:t>773923</w:t>
      </w:r>
    </w:p>
    <w:p>
      <w:r>
        <w:t>@jalen_vita Prekleti! Kdaj nas bo srečala pamet, ad bomo uvideli, da njihovi moralni standardi niso takšni, kot naši?!</w:t>
      </w:r>
    </w:p>
    <w:p>
      <w:r>
        <w:rPr>
          <w:b/>
          <w:u w:val="single"/>
        </w:rPr>
        <w:t>773924</w:t>
      </w:r>
    </w:p>
    <w:p>
      <w:r>
        <w:t>@drfilomena @Mauhlerca *Ni* nujno, seveda. To mi je najbrž telefon popravil v No.</w:t>
      </w:r>
    </w:p>
    <w:p>
      <w:r>
        <w:rPr>
          <w:b/>
          <w:u w:val="single"/>
        </w:rPr>
        <w:t>773925</w:t>
      </w:r>
    </w:p>
    <w:p>
      <w:r>
        <w:t>Nejca so našli mrtvega: BREZ ZNAKOV KAZNIVEGA DEJANJA https://t.co/YCJV72DQSU</w:t>
      </w:r>
    </w:p>
    <w:p>
      <w:r>
        <w:rPr>
          <w:b/>
          <w:u w:val="single"/>
        </w:rPr>
        <w:t>773926</w:t>
      </w:r>
    </w:p>
    <w:p>
      <w:r>
        <w:t>Janša po  tako destruktivnem obnašanju do  prejšnje vlade enostavno ni več kompatibilen. Rešitev je samo tehnična vlada.</w:t>
      </w:r>
    </w:p>
    <w:p>
      <w:r>
        <w:rPr>
          <w:b/>
          <w:u w:val="single"/>
        </w:rPr>
        <w:t>773927</w:t>
      </w:r>
    </w:p>
    <w:p>
      <w:r>
        <w:t>tako crnuhi svinjajo Evropo in ne spostujejo niti policije https://t.co/AOUEc0wZhr</w:t>
      </w:r>
    </w:p>
    <w:p>
      <w:r>
        <w:rPr>
          <w:b/>
          <w:u w:val="single"/>
        </w:rPr>
        <w:t>773928</w:t>
      </w:r>
    </w:p>
    <w:p>
      <w:r>
        <w:t>Še dva dni te sopare na Dolenjskem pa porežemo trte ter posadimo banane in kavo.</w:t>
      </w:r>
    </w:p>
    <w:p>
      <w:r>
        <w:rPr>
          <w:b/>
          <w:u w:val="single"/>
        </w:rPr>
        <w:t>773929</w:t>
      </w:r>
    </w:p>
    <w:p>
      <w:r>
        <w:t>@LajnarEU Hotel reči levim??? Desni, ga ne želijo poznati in zelene ksihte limajo</w:t>
      </w:r>
    </w:p>
    <w:p>
      <w:r>
        <w:rPr>
          <w:b/>
          <w:u w:val="single"/>
        </w:rPr>
        <w:t>773930</w:t>
      </w:r>
    </w:p>
    <w:p>
      <w:r>
        <w:t xml:space="preserve">Naciji očitno ne marajo niti vegetarijancev. </w:t>
        <w:br/>
        <w:t>(Nenavadno, glede na to, da njihov idol Adolf ni jedel mesa.) https://t.co/G0ldrkAZ4L</w:t>
      </w:r>
    </w:p>
    <w:p>
      <w:r>
        <w:rPr>
          <w:b/>
          <w:u w:val="single"/>
        </w:rPr>
        <w:t>773931</w:t>
      </w:r>
    </w:p>
    <w:p>
      <w:r>
        <w:t>@vanfranco @TelekomSlo Zadnje čase EPG bolj slab. Na večih kanalih opazil, da ne prikazuje pravih naslovov oddaj.</w:t>
      </w:r>
    </w:p>
    <w:p>
      <w:r>
        <w:rPr>
          <w:b/>
          <w:u w:val="single"/>
        </w:rPr>
        <w:t>773932</w:t>
      </w:r>
    </w:p>
    <w:p>
      <w:r>
        <w:t>@MihaOresnik @BorutPahor @Svet_KanalA Tako dediscino, kot jo za sabo pusca ta narcisisticen klovn? NOT MY PRESIDENT!</w:t>
      </w:r>
    </w:p>
    <w:p>
      <w:r>
        <w:rPr>
          <w:b/>
          <w:u w:val="single"/>
        </w:rPr>
        <w:t>773933</w:t>
      </w:r>
    </w:p>
    <w:p>
      <w:r>
        <w:t>Pobijanje medvedov in volkov, sovrastvo do beguncev, vseprisotna banalnost zla-zlo banalnosti. Nepovratno. Dark Age.</w:t>
      </w:r>
    </w:p>
    <w:p>
      <w:r>
        <w:rPr>
          <w:b/>
          <w:u w:val="single"/>
        </w:rPr>
        <w:t>773934</w:t>
      </w:r>
    </w:p>
    <w:p>
      <w:r>
        <w:t>#nebuloze Kredit je hudičeva voda. Moraš ga odplačat in še živet. Torej plačat najemnino, kupit hrano...</w:t>
      </w:r>
    </w:p>
    <w:p>
      <w:r>
        <w:rPr>
          <w:b/>
          <w:u w:val="single"/>
        </w:rPr>
        <w:t>773935</w:t>
      </w:r>
    </w:p>
    <w:p>
      <w:r>
        <w:t>@JankoMarin @CZCBZ Kanglerjevi pujsi. Če maš 100 tonske bale veš kaki so šele pujsi 🙈</w:t>
      </w:r>
    </w:p>
    <w:p>
      <w:r>
        <w:rPr>
          <w:b/>
          <w:u w:val="single"/>
        </w:rPr>
        <w:t>773936</w:t>
      </w:r>
    </w:p>
    <w:p>
      <w:r>
        <w:t>@lucijausaj Zato ker je Mesec stupid ga še ne moreš zapreti. Lahko ga pa v Venezuelo pošlješ - za nedoločen čas.</w:t>
      </w:r>
    </w:p>
    <w:p>
      <w:r>
        <w:rPr>
          <w:b/>
          <w:u w:val="single"/>
        </w:rPr>
        <w:t>773937</w:t>
      </w:r>
    </w:p>
    <w:p>
      <w:r>
        <w:t>Na himalayskem solnem kamnu pecen Wagyu Kyoto Premium Beef A5 v#gostilnaStaripisker Celje Slovenija za gurmane #</w:t>
      </w:r>
    </w:p>
    <w:p>
      <w:r>
        <w:rPr>
          <w:b/>
          <w:u w:val="single"/>
        </w:rPr>
        <w:t>773938</w:t>
      </w:r>
    </w:p>
    <w:p>
      <w:r>
        <w:t>Ob primeru Vincenta Lamberta. Adolf Hitler stopa vštric z zagovorniki "usmiljene smrti". https://t.co/FIxW9Z1XUw</w:t>
      </w:r>
    </w:p>
    <w:p>
      <w:r>
        <w:rPr>
          <w:b/>
          <w:u w:val="single"/>
        </w:rPr>
        <w:t>773939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773940</w:t>
      </w:r>
    </w:p>
    <w:p>
      <w:r>
        <w:t>@Svindalgrl ljudje se zgrazajo nad joski v filmih, ampak eksplicitno razcrevljenje jim pa ne gre v nos</w:t>
      </w:r>
    </w:p>
    <w:p>
      <w:r>
        <w:rPr>
          <w:b/>
          <w:u w:val="single"/>
        </w:rPr>
        <w:t>773941</w:t>
      </w:r>
    </w:p>
    <w:p>
      <w:r>
        <w:t>@CiroCara @janezgecc Ko bi bil vsaj kmečko!  on je za kmete sramota, saj njegov IQ ne doseže vrednosti kisle repe!</w:t>
      </w:r>
    </w:p>
    <w:p>
      <w:r>
        <w:rPr>
          <w:b/>
          <w:u w:val="single"/>
        </w:rPr>
        <w:t>773942</w:t>
      </w:r>
    </w:p>
    <w:p>
      <w:r>
        <w:t>Predvsem medijev, ki z njimi manipulirajo, prikazujejo lažne informacije ali jih prikrivajo.  https://t.co/lVagj0PcaR</w:t>
      </w:r>
    </w:p>
    <w:p>
      <w:r>
        <w:rPr>
          <w:b/>
          <w:u w:val="single"/>
        </w:rPr>
        <w:t>773943</w:t>
      </w:r>
    </w:p>
    <w:p>
      <w:r>
        <w:t>@anajud13 pa ne dejanje, ona, njen pogled na umetnost, svet, kurčev postmarskizem do daske, svinja cuza človeka, ta ideja, to me moti</w:t>
      </w:r>
    </w:p>
    <w:p>
      <w:r>
        <w:rPr>
          <w:b/>
          <w:u w:val="single"/>
        </w:rPr>
        <w:t>773944</w:t>
      </w:r>
    </w:p>
    <w:p>
      <w:r>
        <w:t>@LahovnikMatej pa čeprav se skozi Šmartno voziš rikverc, za vsako ko pride kamion nasproti.</w:t>
      </w:r>
    </w:p>
    <w:p>
      <w:r>
        <w:rPr>
          <w:b/>
          <w:u w:val="single"/>
        </w:rPr>
        <w:t>773945</w:t>
      </w:r>
    </w:p>
    <w:p>
      <w:r>
        <w:t>Škoda ker ne gre brez polit-komisarjev.  Piarovci, ki so jim svetovali današnje rinjenje v ospredje, niso vredni minimalne plače. #fuj #bruh</w:t>
      </w:r>
    </w:p>
    <w:p>
      <w:r>
        <w:rPr>
          <w:b/>
          <w:u w:val="single"/>
        </w:rPr>
        <w:t>773946</w:t>
      </w:r>
    </w:p>
    <w:p>
      <w:r>
        <w:t>@T_Tinca @kizidor slovenci po treh pirih jih preglasijo...se sredi #legoland kampa se naredi #SLO stala</w:t>
      </w:r>
    </w:p>
    <w:p>
      <w:r>
        <w:rPr>
          <w:b/>
          <w:u w:val="single"/>
        </w:rPr>
        <w:t>773947</w:t>
      </w:r>
    </w:p>
    <w:p>
      <w:r>
        <w:t>@DamirCrncec Kako pa zgleda ta spakedrajščina? Se da kje videti? A profesorji slovenskega jezika pa kar molčijo? Ubogi...</w:t>
      </w:r>
    </w:p>
    <w:p>
      <w:r>
        <w:rPr>
          <w:b/>
          <w:u w:val="single"/>
        </w:rPr>
        <w:t>773948</w:t>
      </w:r>
    </w:p>
    <w:p>
      <w:r>
        <w:t>@MazzoVanKlein @rokschuster sem po izobrazbi ekolog, pa bom preklet, ce tukaj karkoli z ekologijo vidim :)</w:t>
      </w:r>
    </w:p>
    <w:p>
      <w:r>
        <w:rPr>
          <w:b/>
          <w:u w:val="single"/>
        </w:rPr>
        <w:t>773949</w:t>
      </w:r>
    </w:p>
    <w:p>
      <w:r>
        <w:t>@juremes Sintal jim je pa namesto božičnice dal vrečko s čokolado, copati, čajem in propagandno revijo.</w:t>
      </w:r>
    </w:p>
    <w:p>
      <w:r>
        <w:rPr>
          <w:b/>
          <w:u w:val="single"/>
        </w:rPr>
        <w:t>773950</w:t>
      </w:r>
    </w:p>
    <w:p>
      <w:r>
        <w:t>Nikjer pa ne pise, da je krical alahu akbar in da je bil identificiran kot terorist!!!</w:t>
        <w:br/>
        <w:br/>
        <w:t>https://t.co/eyd1FKJMTz</w:t>
      </w:r>
    </w:p>
    <w:p>
      <w:r>
        <w:rPr>
          <w:b/>
          <w:u w:val="single"/>
        </w:rPr>
        <w:t>773951</w:t>
      </w:r>
    </w:p>
    <w:p>
      <w:r>
        <w:t>Preprosto in okusno - Jajčna omleta s kurkumo in zelišči. Recept na https://t.co/GvCYziP0tS</w:t>
        <w:br/>
        <w:t>#hrana#recepti#kuharski recepti#recipe#food</w:t>
      </w:r>
    </w:p>
    <w:p>
      <w:r>
        <w:rPr>
          <w:b/>
          <w:u w:val="single"/>
        </w:rPr>
        <w:t>773952</w:t>
      </w:r>
    </w:p>
    <w:p>
      <w:r>
        <w:t>@barjanski @helencam Odvijačenih? A se hecaš? Pa ti se hecaš! To še jst vem, da se reče odšraufanih!</w:t>
      </w:r>
    </w:p>
    <w:p>
      <w:r>
        <w:rPr>
          <w:b/>
          <w:u w:val="single"/>
        </w:rPr>
        <w:t>773953</w:t>
      </w:r>
    </w:p>
    <w:p>
      <w:r>
        <w:t>Mal navodil potrebujem. A vi predvolilne jajčke blokirate ali pustite? Sprašujem za prijatelja.</w:t>
      </w:r>
    </w:p>
    <w:p>
      <w:r>
        <w:rPr>
          <w:b/>
          <w:u w:val="single"/>
        </w:rPr>
        <w:t>773954</w:t>
      </w:r>
    </w:p>
    <w:p>
      <w:r>
        <w:t>Celo v zagamanem Beogradu ponoreli zaradi prepovedi splava. #abortus #splav #donava</w:t>
      </w:r>
    </w:p>
    <w:p>
      <w:r>
        <w:rPr>
          <w:b/>
          <w:u w:val="single"/>
        </w:rPr>
        <w:t>773955</w:t>
      </w:r>
    </w:p>
    <w:p>
      <w:r>
        <w:t>Za danšnji kolesarski izlet imam spakirano kremo za sončenje, kopalke in zimsko jakno. #mangartgorica</w:t>
      </w:r>
    </w:p>
    <w:p>
      <w:r>
        <w:rPr>
          <w:b/>
          <w:u w:val="single"/>
        </w:rPr>
        <w:t>773956</w:t>
      </w:r>
    </w:p>
    <w:p>
      <w:r>
        <w:t>Barisic out RT @nkolimpija: 23' - Domači so izpeljali protinapad in znova vodijo. Zadel je Leko.</w:t>
      </w:r>
    </w:p>
    <w:p>
      <w:r>
        <w:rPr>
          <w:b/>
          <w:u w:val="single"/>
        </w:rPr>
        <w:t>773957</w:t>
      </w:r>
    </w:p>
    <w:p>
      <w:r>
        <w:t>Manometer na pumpi, čudovita priložnost za mansplaining. Če je keremu zmanjkalo idej. Ni za kaj.</w:t>
      </w:r>
    </w:p>
    <w:p>
      <w:r>
        <w:rPr>
          <w:b/>
          <w:u w:val="single"/>
        </w:rPr>
        <w:t>773958</w:t>
      </w:r>
    </w:p>
    <w:p>
      <w:r>
        <w:t>@LazarjevPolzek Ma daj!!!! Vzmetnico???? Še lustre nosijo in stole, zabojniki so pa trije! Papir, pvc in steklenice.</w:t>
      </w:r>
    </w:p>
    <w:p>
      <w:r>
        <w:rPr>
          <w:b/>
          <w:u w:val="single"/>
        </w:rPr>
        <w:t>773959</w:t>
      </w:r>
    </w:p>
    <w:p>
      <w:r>
        <w:t>@ErikaPlaninsec ...ma se vraga jočejo...gujdek🐷  malo dramatizira...za nagrado bo še naprej grel poslanski stolček...</w:t>
      </w:r>
    </w:p>
    <w:p>
      <w:r>
        <w:rPr>
          <w:b/>
          <w:u w:val="single"/>
        </w:rPr>
        <w:t>773960</w:t>
      </w:r>
    </w:p>
    <w:p>
      <w:r>
        <w:t>@MatevzNovak @ArcanSimona Novcev je zadnje čase kot kaže ogromno ... v napačnih rokah.</w:t>
      </w:r>
    </w:p>
    <w:p>
      <w:r>
        <w:rPr>
          <w:b/>
          <w:u w:val="single"/>
        </w:rPr>
        <w:t>773961</w:t>
      </w:r>
    </w:p>
    <w:p>
      <w:r>
        <w:t>Psihološki profil Slovenije: Kot bi se pes po dolgem času strgal z verige … https://t.co/PfspKZM90t #svetkapitala #trendi</w:t>
      </w:r>
    </w:p>
    <w:p>
      <w:r>
        <w:rPr>
          <w:b/>
          <w:u w:val="single"/>
        </w:rPr>
        <w:t>773962</w:t>
      </w:r>
    </w:p>
    <w:p>
      <w:r>
        <w:t>@blagovestGB Duhovno avtoriteto ne gre poniževati, ste pa DŠPipan pokazati svoj skromen, če ne ničen duhovni nivo.</w:t>
      </w:r>
    </w:p>
    <w:p>
      <w:r>
        <w:rPr>
          <w:b/>
          <w:u w:val="single"/>
        </w:rPr>
        <w:t>773963</w:t>
      </w:r>
    </w:p>
    <w:p>
      <w:r>
        <w:t>Ko parkiraš v prvi vrsti pred #gradotocec #weding #bestman #mazda3 #skodasuperb @ Otočec, Brezovica, Slovenia https://t.co/luWfzW9AIV</w:t>
      </w:r>
    </w:p>
    <w:p>
      <w:r>
        <w:rPr>
          <w:b/>
          <w:u w:val="single"/>
        </w:rPr>
        <w:t>773964</w:t>
      </w:r>
    </w:p>
    <w:p>
      <w:r>
        <w:t>@VaneGosnik Bedasto. Pa mu ljudje verjamejo? Tiste omice z 200 evri pokojnine? Menda ga volijo ženske.</w:t>
      </w:r>
    </w:p>
    <w:p>
      <w:r>
        <w:rPr>
          <w:b/>
          <w:u w:val="single"/>
        </w:rPr>
        <w:t>773965</w:t>
      </w:r>
    </w:p>
    <w:p>
      <w:r>
        <w:t>Brezpilotno letalo na sončni pogon v zraku rekordnih 26 dni https://t.co/6sSWPnwhNd</w:t>
      </w:r>
    </w:p>
    <w:p>
      <w:r>
        <w:rPr>
          <w:b/>
          <w:u w:val="single"/>
        </w:rPr>
        <w:t>773966</w:t>
      </w:r>
    </w:p>
    <w:p>
      <w:r>
        <w:t>Osvobajanje domovine od nacistov in domačih izdajalcev. https://t.co/hNK5PHbf6Z</w:t>
      </w:r>
    </w:p>
    <w:p>
      <w:r>
        <w:rPr>
          <w:b/>
          <w:u w:val="single"/>
        </w:rPr>
        <w:t>773967</w:t>
      </w:r>
    </w:p>
    <w:p>
      <w:r>
        <w:t>@roktus @VaneGosnik @mzi_rs Ker so kreteni likvidirali velike gradbene firme, namesto, da bi lopove pozaprli.</w:t>
      </w:r>
    </w:p>
    <w:p>
      <w:r>
        <w:rPr>
          <w:b/>
          <w:u w:val="single"/>
        </w:rPr>
        <w:t>773968</w:t>
      </w:r>
    </w:p>
    <w:p>
      <w:r>
        <w:t>A veste kdo je "leteci holandec" v Cerarjevi vladi? Un minister, ki veliko potuje, Zmavc- ja Slovencov je veliko po svetu, jih mors obiskat</w:t>
      </w:r>
    </w:p>
    <w:p>
      <w:r>
        <w:rPr>
          <w:b/>
          <w:u w:val="single"/>
        </w:rPr>
        <w:t>773969</w:t>
      </w:r>
    </w:p>
    <w:p>
      <w:r>
        <w:t>@Donfarfezi @KatarinaDbr @pengovsky :-) Ne verjamem, da trije Angleži v roku pol ure rvno tam nakupujejo. In vsi zvijejo na tisti rondo :-)</w:t>
      </w:r>
    </w:p>
    <w:p>
      <w:r>
        <w:rPr>
          <w:b/>
          <w:u w:val="single"/>
        </w:rPr>
        <w:t>773970</w:t>
      </w:r>
    </w:p>
    <w:p>
      <w:r>
        <w:t xml:space="preserve">Ko ti vreme da limone ... skuhaj čaj pa zraven postrezi čokolado z arašidi. </w:t>
        <w:br/>
        <w:t>#survival #itstheonlyway https://t.co/R4PWRX6NKu</w:t>
      </w:r>
    </w:p>
    <w:p>
      <w:r>
        <w:rPr>
          <w:b/>
          <w:u w:val="single"/>
        </w:rPr>
        <w:t>773971</w:t>
      </w:r>
    </w:p>
    <w:p>
      <w:r>
        <w:t>@had L. 94 v tisti aferi okoli hruške so bile te inicialke zloglasne. MK = milan kučan, mitja klavora, miha kozinc .... + me 😁</w:t>
      </w:r>
    </w:p>
    <w:p>
      <w:r>
        <w:rPr>
          <w:b/>
          <w:u w:val="single"/>
        </w:rPr>
        <w:t>773972</w:t>
      </w:r>
    </w:p>
    <w:p>
      <w:r>
        <w:t>Komunizem se ni boril proti nikomur in ni porazil ničesar. Komunizmu gre le zase. #miti</w:t>
      </w:r>
    </w:p>
    <w:p>
      <w:r>
        <w:rPr>
          <w:b/>
          <w:u w:val="single"/>
        </w:rPr>
        <w:t>773973</w:t>
      </w:r>
    </w:p>
    <w:p>
      <w:r>
        <w:t>@jelka_godec A ne bi naredili kar izmenjavo vlad? Kar nekaj poslancev bi vriskalo!</w:t>
      </w:r>
    </w:p>
    <w:p>
      <w:r>
        <w:rPr>
          <w:b/>
          <w:u w:val="single"/>
        </w:rPr>
        <w:t>773974</w:t>
      </w:r>
    </w:p>
    <w:p>
      <w:r>
        <w:t>@breki74 To je ta svetilniška romantika. Redno je fudalo, sem včeraj gledal malo posnetke.</w:t>
      </w:r>
    </w:p>
    <w:p>
      <w:r>
        <w:rPr>
          <w:b/>
          <w:u w:val="single"/>
        </w:rPr>
        <w:t>773975</w:t>
      </w:r>
    </w:p>
    <w:p>
      <w:r>
        <w:t>Potem mora pac umaknit vojsko in policijo na meji z Italijo in Slovenijo in mora sprejet milijon migrantov https://t.co/wl93OwurAF</w:t>
      </w:r>
    </w:p>
    <w:p>
      <w:r>
        <w:rPr>
          <w:b/>
          <w:u w:val="single"/>
        </w:rPr>
        <w:t>773976</w:t>
      </w:r>
    </w:p>
    <w:p>
      <w:r>
        <w:t>@BlogSlovenija @risinja Pa oni resno mislijo, da smo vsi taki butli kot rdeči volivci? #mongoloidi</w:t>
      </w:r>
    </w:p>
    <w:p>
      <w:r>
        <w:rPr>
          <w:b/>
          <w:u w:val="single"/>
        </w:rPr>
        <w:t>773977</w:t>
      </w:r>
    </w:p>
    <w:p>
      <w:r>
        <w:t>Prodajalci BMW-jev si že manejo roke in zapolnjujejo zaloge! https://t.co/rcunBZAZpy</w:t>
      </w:r>
    </w:p>
    <w:p>
      <w:r>
        <w:rPr>
          <w:b/>
          <w:u w:val="single"/>
        </w:rPr>
        <w:t>773978</w:t>
      </w:r>
    </w:p>
    <w:p>
      <w:r>
        <w:t>@cikibucka No, potem bi pa zdaj govorili nemško, če bi jo trubadur France čakal pred pravo hišo. 😉</w:t>
      </w:r>
    </w:p>
    <w:p>
      <w:r>
        <w:rPr>
          <w:b/>
          <w:u w:val="single"/>
        </w:rPr>
        <w:t>773979</w:t>
      </w:r>
    </w:p>
    <w:p>
      <w:r>
        <w:t>Dobra novica: našel kater šnicelaj je najboljši glede na oddaljenost od hotela. Slaba novica: zdaj sem pa lačen. #BerlinIzlet</w:t>
      </w:r>
    </w:p>
    <w:p>
      <w:r>
        <w:rPr>
          <w:b/>
          <w:u w:val="single"/>
        </w:rPr>
        <w:t>773980</w:t>
      </w:r>
    </w:p>
    <w:p>
      <w:r>
        <w:t>Piers je res en seronja :)) Sarkazem kar buta iz njega https://t.co/iucrhsvFQb</w:t>
      </w:r>
    </w:p>
    <w:p>
      <w:r>
        <w:rPr>
          <w:b/>
          <w:u w:val="single"/>
        </w:rPr>
        <w:t>773981</w:t>
      </w:r>
    </w:p>
    <w:p>
      <w:r>
        <w:t>@Pertinacal @JJansaSDS @sarecmarjan Mediana več ne ve kaj bi spraševala, Janji žal mena ornk po telesu in možganih udarja...</w:t>
      </w:r>
    </w:p>
    <w:p>
      <w:r>
        <w:rPr>
          <w:b/>
          <w:u w:val="single"/>
        </w:rPr>
        <w:t>773982</w:t>
      </w:r>
    </w:p>
    <w:p>
      <w:r>
        <w:t>Po krajšem pobegu skoraj brez neta, jutri nazaj v "dolino". https://t.co/1sPsVh5csb</w:t>
      </w:r>
    </w:p>
    <w:p>
      <w:r>
        <w:rPr>
          <w:b/>
          <w:u w:val="single"/>
        </w:rPr>
        <w:t>773983</w:t>
      </w:r>
    </w:p>
    <w:p>
      <w:r>
        <w:t>@_MegWhite_ jaz rolam s čikom v ustih med vozniki, ki pogosteje gledajo v mobitel kot na cesto 😬</w:t>
      </w:r>
    </w:p>
    <w:p>
      <w:r>
        <w:rPr>
          <w:b/>
          <w:u w:val="single"/>
        </w:rPr>
        <w:t>773984</w:t>
      </w:r>
    </w:p>
    <w:p>
      <w:r>
        <w:t>@KatarinaDbr @novax81 Ja pa res si mal pretiraval pri trepalnicah... pa pri joskah tud 😁😁😁 ...ziher so silikonske</w:t>
      </w:r>
    </w:p>
    <w:p>
      <w:r>
        <w:rPr>
          <w:b/>
          <w:u w:val="single"/>
        </w:rPr>
        <w:t>773985</w:t>
      </w:r>
    </w:p>
    <w:p>
      <w:r>
        <w:t>@FrenkKogi Boga boječi, s hudičem v zavezi, da jim besede ne padejo ravno v srce.</w:t>
      </w:r>
    </w:p>
    <w:p>
      <w:r>
        <w:rPr>
          <w:b/>
          <w:u w:val="single"/>
        </w:rPr>
        <w:t>773986</w:t>
      </w:r>
    </w:p>
    <w:p>
      <w:r>
        <w:t>Duša me boli, ko te "družina" sramoti hujše kot psa. . ..</w:t>
        <w:br/>
        <w:t>#pohlepnost brez konca</w:t>
      </w:r>
    </w:p>
    <w:p>
      <w:r>
        <w:rPr>
          <w:b/>
          <w:u w:val="single"/>
        </w:rPr>
        <w:t>773987</w:t>
      </w:r>
    </w:p>
    <w:p>
      <w:r>
        <w:t>Za vozit sem dobil tri avtomobile, dva tovornjaka in bager. Komunalski otrok v meni je presrečen.</w:t>
      </w:r>
    </w:p>
    <w:p>
      <w:r>
        <w:rPr>
          <w:b/>
          <w:u w:val="single"/>
        </w:rPr>
        <w:t>773988</w:t>
      </w:r>
    </w:p>
    <w:p>
      <w:r>
        <w:t>@jurijsimac Za nevervat,śkoda da jo nisjo na jug prodal,je nebblo več,tej jo bojo pa še šerl#kuko morjo</w:t>
      </w:r>
    </w:p>
    <w:p>
      <w:r>
        <w:rPr>
          <w:b/>
          <w:u w:val="single"/>
        </w:rPr>
        <w:t>773989</w:t>
      </w:r>
    </w:p>
    <w:p>
      <w:r>
        <w:t>@RobertSifrer Ni bil on...ampak Počivalšek...edini v tej vladi, ki (še) ne vidi rdeče.</w:t>
      </w:r>
    </w:p>
    <w:p>
      <w:r>
        <w:rPr>
          <w:b/>
          <w:u w:val="single"/>
        </w:rPr>
        <w:t>773990</w:t>
      </w:r>
    </w:p>
    <w:p>
      <w:r>
        <w:t>@leaathenatabako @NinaPetri4 Pa postane gobe tud......une mandarine z lokalne štacune, pa......madona, da ti želodec razžre.</w:t>
      </w:r>
    </w:p>
    <w:p>
      <w:r>
        <w:rPr>
          <w:b/>
          <w:u w:val="single"/>
        </w:rPr>
        <w:t>773991</w:t>
      </w:r>
    </w:p>
    <w:p>
      <w:r>
        <w:t>@HanzaVon @Jo_AnnaOfArt Ni bila svinjarija. To je bilo nujno zlo, da se počisti izdajalce lastnega naroda!</w:t>
      </w:r>
    </w:p>
    <w:p>
      <w:r>
        <w:rPr>
          <w:b/>
          <w:u w:val="single"/>
        </w:rPr>
        <w:t>773992</w:t>
      </w:r>
    </w:p>
    <w:p>
      <w:r>
        <w:t>Zaradi podnebnih sprememb v gozdovih smreko nadomeščajo listavci https://t.co/9THNCmFtsm</w:t>
      </w:r>
    </w:p>
    <w:p>
      <w:r>
        <w:rPr>
          <w:b/>
          <w:u w:val="single"/>
        </w:rPr>
        <w:t>773993</w:t>
      </w:r>
    </w:p>
    <w:p>
      <w:r>
        <w:t>Ko jih je postavil Franc, so goreli. Ko jih je postavil Zoran, pa ljudje skoraj ploskajo. #radarji</w:t>
      </w:r>
    </w:p>
    <w:p>
      <w:r>
        <w:rPr>
          <w:b/>
          <w:u w:val="single"/>
        </w:rPr>
        <w:t>773994</w:t>
      </w:r>
    </w:p>
    <w:p>
      <w:r>
        <w:t>V sredo tekma v Ljudskem vrtu.</w:t>
        <w:br/>
        <w:t>#ligaprvakov #maribor #spartak</w:t>
        <w:br/>
        <w:t>https://t.co/1T4KivdkkX</w:t>
      </w:r>
    </w:p>
    <w:p>
      <w:r>
        <w:rPr>
          <w:b/>
          <w:u w:val="single"/>
        </w:rPr>
        <w:t>773995</w:t>
      </w:r>
    </w:p>
    <w:p>
      <w:r>
        <w:t>Bil v beltinski cerkvi. Brez oltarja, prazna, polomljen vitraz. Ni cudno, da je bila masa zunaj.</w:t>
      </w:r>
    </w:p>
    <w:p>
      <w:r>
        <w:rPr>
          <w:b/>
          <w:u w:val="single"/>
        </w:rPr>
        <w:t>773996</w:t>
      </w:r>
    </w:p>
    <w:p>
      <w:r>
        <w:t>Linkanje zaklenjenih (plačljivih) objav po twitterju, ki jih prakticirajo med drugim tudi @finance_si je že, kar butasto.</w:t>
      </w:r>
    </w:p>
    <w:p>
      <w:r>
        <w:rPr>
          <w:b/>
          <w:u w:val="single"/>
        </w:rPr>
        <w:t>773997</w:t>
      </w:r>
    </w:p>
    <w:p>
      <w:r>
        <w:t>V ZDA bi bla zihr ledžit. Ustavna pravica in ostale debilane. https://t.co/0qAF9rYu3Q</w:t>
      </w:r>
    </w:p>
    <w:p>
      <w:r>
        <w:rPr>
          <w:b/>
          <w:u w:val="single"/>
        </w:rPr>
        <w:t>773998</w:t>
      </w:r>
    </w:p>
    <w:p>
      <w:r>
        <w:t>@davey007 @had Na dvorišču jih imam pet euro pa ene par manjših pa noben noče pospravit/vzet.</w:t>
      </w:r>
    </w:p>
    <w:p>
      <w:r>
        <w:rPr>
          <w:b/>
          <w:u w:val="single"/>
        </w:rPr>
        <w:t>773999</w:t>
      </w:r>
    </w:p>
    <w:p>
      <w:r>
        <w:t>@Matej_Klaric @MitjaIrsic rdeči gangsterji so postavili in pokopali državo, potem pa še izkoristili "demokrate", da so požrli njihov drek</w:t>
      </w:r>
    </w:p>
    <w:p>
      <w:r>
        <w:rPr>
          <w:b/>
          <w:u w:val="single"/>
        </w:rPr>
        <w:t>774000</w:t>
      </w:r>
    </w:p>
    <w:p>
      <w:r>
        <w:t>@xxx24241454 Jejhata kako dobro ste to povedali res bravo. Zmerni komunist je prav tak kakor zmerni musli. Gledal bo ko vas morijo.</w:t>
      </w:r>
    </w:p>
    <w:p>
      <w:r>
        <w:rPr>
          <w:b/>
          <w:u w:val="single"/>
        </w:rPr>
        <w:t>774001</w:t>
      </w:r>
    </w:p>
    <w:p>
      <w:r>
        <w:t>@zaslovenijo2 @AlojzKovsca Jp, vsekakor takšnega primitivizma na čelu državnega sveta v zgodovini še nismo beležili.</w:t>
      </w:r>
    </w:p>
    <w:p>
      <w:r>
        <w:rPr>
          <w:b/>
          <w:u w:val="single"/>
        </w:rPr>
        <w:t>774002</w:t>
      </w:r>
    </w:p>
    <w:p>
      <w:r>
        <w:t>Kurc pa svetnik, ki nič ni prinesel. A samo zato, ker imam raje Dedka Mraza, me je treba kaznovat?</w:t>
      </w:r>
    </w:p>
    <w:p>
      <w:r>
        <w:rPr>
          <w:b/>
          <w:u w:val="single"/>
        </w:rPr>
        <w:t>774003</w:t>
      </w:r>
    </w:p>
    <w:p>
      <w:r>
        <w:t>Kickstarter izdelek recept:</w:t>
        <w:br/>
        <w:t>- bio/eko</w:t>
        <w:br/>
        <w:t>- lesen</w:t>
        <w:br/>
        <w:t xml:space="preserve">- neuporaben. </w:t>
        <w:br/>
        <w:t>Zgodbo mora predstavit bradonja ali očalarka. Uspeh zagotovljen!😀 #Kickstarter</w:t>
      </w:r>
    </w:p>
    <w:p>
      <w:r>
        <w:rPr>
          <w:b/>
          <w:u w:val="single"/>
        </w:rPr>
        <w:t>774004</w:t>
      </w:r>
    </w:p>
    <w:p>
      <w:r>
        <w:t>Otroci s posebnimi potrebami niso sitni in čudni. Želijo isto kot drugi otroci, da so sprejeti. Ali jim željo... https://t.co/MPpWN9Wd6n</w:t>
      </w:r>
    </w:p>
    <w:p>
      <w:r>
        <w:rPr>
          <w:b/>
          <w:u w:val="single"/>
        </w:rPr>
        <w:t>774005</w:t>
      </w:r>
    </w:p>
    <w:p>
      <w:r>
        <w:t>22' Marinič je nevarno sprožil z roba kazenskega prostora. Žoga je zadela zunanji del mreže.</w:t>
        <w:br/>
        <w:br/>
        <w:t>NK Dravograd 0-2 @NDGorica</w:t>
      </w:r>
    </w:p>
    <w:p>
      <w:r>
        <w:rPr>
          <w:b/>
          <w:u w:val="single"/>
        </w:rPr>
        <w:t>774006</w:t>
      </w:r>
    </w:p>
    <w:p>
      <w:r>
        <w:t>@NovakBozidar @BRajgelj Večina se vas "obeša" na leta nihče pa je ne vpraša koliko mora moški "tehtati", da je dobro situiran!</w:t>
      </w:r>
    </w:p>
    <w:p>
      <w:r>
        <w:rPr>
          <w:b/>
          <w:u w:val="single"/>
        </w:rPr>
        <w:t>774007</w:t>
      </w:r>
    </w:p>
    <w:p>
      <w:r>
        <w:t>GDPR zahteva od posameznika, da bi razumel totalitarne blodnje, ki so v nasprotju z interesi posameznika in v nasprotju z zdravo pametjo.</w:t>
      </w:r>
    </w:p>
    <w:p>
      <w:r>
        <w:rPr>
          <w:b/>
          <w:u w:val="single"/>
        </w:rPr>
        <w:t>774008</w:t>
      </w:r>
    </w:p>
    <w:p>
      <w:r>
        <w:t>Matić poleg registracije motorjev spravil skozi parlament umetnost, kategorije "Maske"!</w:t>
      </w:r>
    </w:p>
    <w:p>
      <w:r>
        <w:rPr>
          <w:b/>
          <w:u w:val="single"/>
        </w:rPr>
        <w:t>774009</w:t>
      </w:r>
    </w:p>
    <w:p>
      <w:r>
        <w:t>Ivan Okuka že zbira piškotke. Šepetalci pravijo, naj udari po "medijskem imperiju!" #klošarecbrezvsebine https://t.co/zYHAmc9l3K</w:t>
      </w:r>
    </w:p>
    <w:p>
      <w:r>
        <w:rPr>
          <w:b/>
          <w:u w:val="single"/>
        </w:rPr>
        <w:t>774010</w:t>
      </w:r>
    </w:p>
    <w:p>
      <w:r>
        <w:t>@NovakBozidar S poslovnega vidika so stvari v vzajemnih družbah tudi precej jasne: najprej interes zavarovancev. @DanijelAgre @NeuroVirtu</w:t>
      </w:r>
    </w:p>
    <w:p>
      <w:r>
        <w:rPr>
          <w:b/>
          <w:u w:val="single"/>
        </w:rPr>
        <w:t>774011</w:t>
      </w:r>
    </w:p>
    <w:p>
      <w:r>
        <w:t>Pri Škodi vse bolj opuščajo poceni modele in se podajajo v resno borbo z razrednimi prvaki.</w:t>
        <w:br/>
        <w:t>https://t.co/WA1xLtrpwp</w:t>
      </w:r>
    </w:p>
    <w:p>
      <w:r>
        <w:rPr>
          <w:b/>
          <w:u w:val="single"/>
        </w:rPr>
        <w:t>774012</w:t>
      </w:r>
    </w:p>
    <w:p>
      <w:r>
        <w:t>@Marjan_Podobnik Ejejej Podobnik..tvojih pet minut slave je mimo..patetičen poizkus ostarelega butla..drži se kurje farme in bo vse ok!</w:t>
      </w:r>
    </w:p>
    <w:p>
      <w:r>
        <w:rPr>
          <w:b/>
          <w:u w:val="single"/>
        </w:rPr>
        <w:t>774013</w:t>
      </w:r>
    </w:p>
    <w:p>
      <w:r>
        <w:t>@Matej_Klaric Ta pa kar Tajnikarja kopira. Nič hudega. Oni naj kar dokapitalizirajo Adrio s svojim denarjem. Njihov denar, njihova pravica.</w:t>
      </w:r>
    </w:p>
    <w:p>
      <w:r>
        <w:rPr>
          <w:b/>
          <w:u w:val="single"/>
        </w:rPr>
        <w:t>774014</w:t>
      </w:r>
    </w:p>
    <w:p>
      <w:r>
        <w:t>Cenilec Drobnjak nehote priznal, da sodeluje v montiranem procesu zoper Janeza Janšo https://t.co/iy4oAYoOT0 https://t.co/6weteGnUhe</w:t>
      </w:r>
    </w:p>
    <w:p>
      <w:r>
        <w:rPr>
          <w:b/>
          <w:u w:val="single"/>
        </w:rPr>
        <w:t>774015</w:t>
      </w:r>
    </w:p>
    <w:p>
      <w:r>
        <w:t>@Nova24TV @JJansaSDS Zaščitila,prikrila, zmanjšala,se delala neumno...nč bat za banksterje !</w:t>
      </w:r>
    </w:p>
    <w:p>
      <w:r>
        <w:rPr>
          <w:b/>
          <w:u w:val="single"/>
        </w:rPr>
        <w:t>774016</w:t>
      </w:r>
    </w:p>
    <w:p>
      <w:r>
        <w:t>.@PatricijaSulin in @JureFerjan ob koncu oddaje #Objektiv na @Nova24TV še pozdrav gledalcem in zahvala za pozornost. https://t.co/jLuswGngLa</w:t>
      </w:r>
    </w:p>
    <w:p>
      <w:r>
        <w:rPr>
          <w:b/>
          <w:u w:val="single"/>
        </w:rPr>
        <w:t>774017</w:t>
      </w:r>
    </w:p>
    <w:p>
      <w:r>
        <w:t>@PetraCernetic @AllBriefs na dunaju je takih skuterjev ze okoli 6 tisoc in v povprecju dve nezgodi/nesreci na dan</w:t>
      </w:r>
    </w:p>
    <w:p>
      <w:r>
        <w:rPr>
          <w:b/>
          <w:u w:val="single"/>
        </w:rPr>
        <w:t>774018</w:t>
      </w:r>
    </w:p>
    <w:p>
      <w:r>
        <w:t>@RLjubljana Res je, v Sparu vsak dan trde kot kamen,pa še svicajo iz skrinje</w:t>
      </w:r>
    </w:p>
    <w:p>
      <w:r>
        <w:rPr>
          <w:b/>
          <w:u w:val="single"/>
        </w:rPr>
        <w:t>774019</w:t>
      </w:r>
    </w:p>
    <w:p>
      <w:r>
        <w:t>@russhie A ti si tudi imela jeben dan?</w:t>
        <w:br/>
        <w:t>Ti sam papčki. https://t.co/gWlfLhQDUy</w:t>
      </w:r>
    </w:p>
    <w:p>
      <w:r>
        <w:rPr>
          <w:b/>
          <w:u w:val="single"/>
        </w:rPr>
        <w:t>774020</w:t>
      </w:r>
    </w:p>
    <w:p>
      <w:r>
        <w:t>@hajdyXP @petrol_olimpija Streljanje/teroristični napad na božičnem sejmu... :/</w:t>
      </w:r>
    </w:p>
    <w:p>
      <w:r>
        <w:rPr>
          <w:b/>
          <w:u w:val="single"/>
        </w:rPr>
        <w:t>774021</w:t>
      </w:r>
    </w:p>
    <w:p>
      <w:r>
        <w:t>donjeck. odziv ljudi na obstreljevanje, amm, osvobajanje s strani ukrajinske vojske.</w:t>
        <w:br/>
        <w:t>https://t.co/lVbnEIwMxp</w:t>
      </w:r>
    </w:p>
    <w:p>
      <w:r>
        <w:rPr>
          <w:b/>
          <w:u w:val="single"/>
        </w:rPr>
        <w:t>774022</w:t>
      </w:r>
    </w:p>
    <w:p>
      <w:r>
        <w:t>@ModernaKmetica Ostajal mi je mascarpone, ki sem mu dodala smetano, arasidovo maslo z malinami in nutelo. https://t.co/qFjAUgqoKz</w:t>
      </w:r>
    </w:p>
    <w:p>
      <w:r>
        <w:rPr>
          <w:b/>
          <w:u w:val="single"/>
        </w:rPr>
        <w:t>774023</w:t>
      </w:r>
    </w:p>
    <w:p>
      <w:r>
        <w:t>Takole zveni ce nimas strokovne avtoritete nad seboj: https://t.co/mY7ISE0kyx na potezi je NZS da konca ta neprebavljivi cirkus</w:t>
      </w:r>
    </w:p>
    <w:p>
      <w:r>
        <w:rPr>
          <w:b/>
          <w:u w:val="single"/>
        </w:rPr>
        <w:t>774024</w:t>
      </w:r>
    </w:p>
    <w:p>
      <w:r>
        <w:t>@PBohinc @JernejStromajer Svoji zaplankanosti? Pa Ivan komunista pozdravi! 😉</w:t>
      </w:r>
    </w:p>
    <w:p>
      <w:r>
        <w:rPr>
          <w:b/>
          <w:u w:val="single"/>
        </w:rPr>
        <w:t>774025</w:t>
      </w:r>
    </w:p>
    <w:p>
      <w:r>
        <w:t>Haha... vprasajte druzine njihovih zaposlenih in ne taksnih bedarij trosit. https://t.co/jSgKln1ols</w:t>
      </w:r>
    </w:p>
    <w:p>
      <w:r>
        <w:rPr>
          <w:b/>
          <w:u w:val="single"/>
        </w:rPr>
        <w:t>774026</w:t>
      </w:r>
    </w:p>
    <w:p>
      <w:r>
        <w:t>Stranke strašile in lagale z družbenimi omrežji, Janša in Cerar s številni lažnimi sledilci https://t.co/Xkd10Vg3hM</w:t>
      </w:r>
    </w:p>
    <w:p>
      <w:r>
        <w:rPr>
          <w:b/>
          <w:u w:val="single"/>
        </w:rPr>
        <w:t>774027</w:t>
      </w:r>
    </w:p>
    <w:p>
      <w:r>
        <w:t>@FrancZzon @Soba404 @policija_si Migrante še brezplačno povabijo na obalo in to v policijske hišice. Narobe svet.</w:t>
      </w:r>
    </w:p>
    <w:p>
      <w:r>
        <w:rPr>
          <w:b/>
          <w:u w:val="single"/>
        </w:rPr>
        <w:t>774028</w:t>
      </w:r>
    </w:p>
    <w:p>
      <w:r>
        <w:t xml:space="preserve">@spagetyuse Vse bolj predrzna ali bolana v glavo. Blekne kar ji pade na bolni um. </w:t>
        <w:br/>
        <w:t>So ji vcepili kak genom🤔</w:t>
      </w:r>
    </w:p>
    <w:p>
      <w:r>
        <w:rPr>
          <w:b/>
          <w:u w:val="single"/>
        </w:rPr>
        <w:t>774029</w:t>
      </w:r>
    </w:p>
    <w:p>
      <w:r>
        <w:t>@ZanMahnic @Medeja_7 @strankaSD Nisem SDS  sam   ko se pa ta mavrični  iz SD  oglas  bruham</w:t>
      </w:r>
    </w:p>
    <w:p>
      <w:r>
        <w:rPr>
          <w:b/>
          <w:u w:val="single"/>
        </w:rPr>
        <w:t>774030</w:t>
      </w:r>
    </w:p>
    <w:p>
      <w:r>
        <w:t>Res luštna - žal z 22 dkg lahko samo pleše po mizi. Še eno resno naredijo, pa me bo zamikalo. https://t.co/3WoFz1nhGz</w:t>
      </w:r>
    </w:p>
    <w:p>
      <w:r>
        <w:rPr>
          <w:b/>
          <w:u w:val="single"/>
        </w:rPr>
        <w:t>774031</w:t>
      </w:r>
    </w:p>
    <w:p>
      <w:r>
        <w:t>@MarkoFratnik @krtmen @MarTin98766959 Zgodba demos odhod v komijev v senco  dobro jutro združene balkanske države in komiji spet v sedlu.</w:t>
      </w:r>
    </w:p>
    <w:p>
      <w:r>
        <w:rPr>
          <w:b/>
          <w:u w:val="single"/>
        </w:rPr>
        <w:t>774032</w:t>
      </w:r>
    </w:p>
    <w:p>
      <w:r>
        <w:t>Šarec v ponedeljek bere Reporter, v petek Mladino, vmes pa biografije diktatorjev? https://t.co/DmzomJsDkl</w:t>
      </w:r>
    </w:p>
    <w:p>
      <w:r>
        <w:rPr>
          <w:b/>
          <w:u w:val="single"/>
        </w:rPr>
        <w:t>774033</w:t>
      </w:r>
    </w:p>
    <w:p>
      <w:r>
        <w:t>@Nova24TV V Romuniji je kipnil čez noč Pontino vlado. Požar v night clubu, več kot 60 mrtvih, "naključen", en teden kasneje vlade NI bilo</w:t>
      </w:r>
    </w:p>
    <w:p>
      <w:r>
        <w:rPr>
          <w:b/>
          <w:u w:val="single"/>
        </w:rPr>
        <w:t>774034</w:t>
      </w:r>
    </w:p>
    <w:p>
      <w:r>
        <w:t>@Bodem43 Božo regratov solat je dober za libido a Kozel ti bo dal moč v moda! 😀</w:t>
      </w:r>
    </w:p>
    <w:p>
      <w:r>
        <w:rPr>
          <w:b/>
          <w:u w:val="single"/>
        </w:rPr>
        <w:t>774035</w:t>
      </w:r>
    </w:p>
    <w:p>
      <w:r>
        <w:t>@zaslovenijo2 Ja, sam trdo jedro ostaja: Lucy, Voje, drVinko, trije butalci in ti. ✌️#vinceremo</w:t>
      </w:r>
    </w:p>
    <w:p>
      <w:r>
        <w:rPr>
          <w:b/>
          <w:u w:val="single"/>
        </w:rPr>
        <w:t>774036</w:t>
      </w:r>
    </w:p>
    <w:p>
      <w:r>
        <w:t>@JozeBiscak @Gen_ID_SLO Medijska zakonodaja je potrebna'da se bodo iz nje financirali rdeči hemeroidi ala Musar in podobni..</w:t>
      </w:r>
    </w:p>
    <w:p>
      <w:r>
        <w:rPr>
          <w:b/>
          <w:u w:val="single"/>
        </w:rPr>
        <w:t>774037</w:t>
      </w:r>
    </w:p>
    <w:p>
      <w:r>
        <w:t>@ATBeatris @JakaDolinar2 @MSalberger @demokracija Ne, z njihovim orožjem jih ne bomo premagali.</w:t>
      </w:r>
    </w:p>
    <w:p>
      <w:r>
        <w:rPr>
          <w:b/>
          <w:u w:val="single"/>
        </w:rPr>
        <w:t>774038</w:t>
      </w:r>
    </w:p>
    <w:p>
      <w:r>
        <w:t>@VeraKozmik Naredite selfi z glasovnico ali osebno, da vas kak politikant ne obtoži nezvestobe.</w:t>
      </w:r>
    </w:p>
    <w:p>
      <w:r>
        <w:rPr>
          <w:b/>
          <w:u w:val="single"/>
        </w:rPr>
        <w:t>774039</w:t>
      </w:r>
    </w:p>
    <w:p>
      <w:r>
        <w:t xml:space="preserve">Dragi naši. </w:t>
        <w:br/>
        <w:t>Približujejo se prazniki. SKaTERi nič ne prepuščamo naključju in darilca že zavijamo. Naj bodo vaši... https://t.co/vvA9LXVC20</w:t>
      </w:r>
    </w:p>
    <w:p>
      <w:r>
        <w:rPr>
          <w:b/>
          <w:u w:val="single"/>
        </w:rPr>
        <w:t>774040</w:t>
      </w:r>
    </w:p>
    <w:p>
      <w:r>
        <w:t>@DrzavljanK Zblojen do konca. Sem proti #2tir ampak me je zaradi tebe skoraj sram to povedat</w:t>
      </w:r>
    </w:p>
    <w:p>
      <w:r>
        <w:rPr>
          <w:b/>
          <w:u w:val="single"/>
        </w:rPr>
        <w:t>774041</w:t>
      </w:r>
    </w:p>
    <w:p>
      <w:r>
        <w:t>@PreglArjan Definitivno je treba biti precej zadet, da se naredi prispevek za NovaTV.</w:t>
      </w:r>
    </w:p>
    <w:p>
      <w:r>
        <w:rPr>
          <w:b/>
          <w:u w:val="single"/>
        </w:rPr>
        <w:t>774042</w:t>
      </w:r>
    </w:p>
    <w:p>
      <w:r>
        <w:t>Muffini z brusnicami in limono. :) #drugarunda #eksotika #sepece https://t.co/IWhE9Pz4zE</w:t>
      </w:r>
    </w:p>
    <w:p>
      <w:r>
        <w:rPr>
          <w:b/>
          <w:u w:val="single"/>
        </w:rPr>
        <w:t>774043</w:t>
      </w:r>
    </w:p>
    <w:p>
      <w:r>
        <w:t>@agortaa @Marjanmark Gospa Fajon, opica rdeča padla bo na tla kot rtv kvazi Slovenska vreča.</w:t>
      </w:r>
    </w:p>
    <w:p>
      <w:r>
        <w:rPr>
          <w:b/>
          <w:u w:val="single"/>
        </w:rPr>
        <w:t>774044</w:t>
      </w:r>
    </w:p>
    <w:p>
      <w:r>
        <w:t>Trgovci manjkrat ob nedeljah in praznikih, plačilo bo višje https://t.co/YvfLFpXIX7</w:t>
      </w:r>
    </w:p>
    <w:p>
      <w:r>
        <w:rPr>
          <w:b/>
          <w:u w:val="single"/>
        </w:rPr>
        <w:t>774045</w:t>
      </w:r>
    </w:p>
    <w:p>
      <w:r>
        <w:t>@ZigaB Ne govor, Jz ko zapizdim v avtu sploh ne rečem več jebeni kreten ampak jebena mona 😫</w:t>
      </w:r>
    </w:p>
    <w:p>
      <w:r>
        <w:rPr>
          <w:b/>
          <w:u w:val="single"/>
        </w:rPr>
        <w:t>774046</w:t>
      </w:r>
    </w:p>
    <w:p>
      <w:r>
        <w:t>Demokracija brez Voditeljev se razblini v anarhijo, ko naša medsebojnost le stežka ohranja neko strukturo in smer https://t.co/HPgXrE7Dz1</w:t>
      </w:r>
    </w:p>
    <w:p>
      <w:r>
        <w:rPr>
          <w:b/>
          <w:u w:val="single"/>
        </w:rPr>
        <w:t>774047</w:t>
      </w:r>
    </w:p>
    <w:p>
      <w:r>
        <w:t>A tem našim res nikjer po svetu ne skuhajo kave, da ves čas samo na balkan rinejo? https://t.co/MNP3qkIVr9</w:t>
      </w:r>
    </w:p>
    <w:p>
      <w:r>
        <w:rPr>
          <w:b/>
          <w:u w:val="single"/>
        </w:rPr>
        <w:t>774048</w:t>
      </w:r>
    </w:p>
    <w:p>
      <w:r>
        <w:t>@MihaMarkic Spodaj jih je še ene par podobno hudih, pardon revnih, neposlušnih ali pa šiitov.</w:t>
      </w:r>
    </w:p>
    <w:p>
      <w:r>
        <w:rPr>
          <w:b/>
          <w:u w:val="single"/>
        </w:rPr>
        <w:t>774049</w:t>
      </w:r>
    </w:p>
    <w:p>
      <w:r>
        <w:t>@PS_DeSUS @isoltesEP @strankaDeSUS Vnuk morilca,ne sme biti moj zastopnik v Evropskem parlamentu.🤮</w:t>
      </w:r>
    </w:p>
    <w:p>
      <w:r>
        <w:rPr>
          <w:b/>
          <w:u w:val="single"/>
        </w:rPr>
        <w:t>774050</w:t>
      </w:r>
    </w:p>
    <w:p>
      <w:r>
        <w:t>@bacovnik Ej, a ma tastar še kakšno kalašnikovko na lagerju, al pa vsaj makarova? Sej veš; une s katerimi so klal otroke po exYu? Ogledalo!!</w:t>
      </w:r>
    </w:p>
    <w:p>
      <w:r>
        <w:rPr>
          <w:b/>
          <w:u w:val="single"/>
        </w:rPr>
        <w:t>774051</w:t>
      </w:r>
    </w:p>
    <w:p>
      <w:r>
        <w:t>@martinvalic @ZigaTurk Dokler so Prešernovi nagrajenci uničevalci Slovenske identitete je za te sprijence namenjeno preveč sredstev.</w:t>
      </w:r>
    </w:p>
    <w:p>
      <w:r>
        <w:rPr>
          <w:b/>
          <w:u w:val="single"/>
        </w:rPr>
        <w:t>774052</w:t>
      </w:r>
    </w:p>
    <w:p>
      <w:r>
        <w:t>@RichieKis @petrasovdat Pri nagradi mladi manager/mlada managerka do vključno 40.</w:t>
      </w:r>
    </w:p>
    <w:p>
      <w:r>
        <w:rPr>
          <w:b/>
          <w:u w:val="single"/>
        </w:rPr>
        <w:t>774053</w:t>
      </w:r>
    </w:p>
    <w:p>
      <w:r>
        <w:t>@krentip @Andrazus Paradižnik, papriko, jabolka, ajdovo kašo, parmezan, njoke in polento.</w:t>
      </w:r>
    </w:p>
    <w:p>
      <w:r>
        <w:rPr>
          <w:b/>
          <w:u w:val="single"/>
        </w:rPr>
        <w:t>774054</w:t>
      </w:r>
    </w:p>
    <w:p>
      <w:r>
        <w:t>@twiitiztok V redu je: to je odeljenje za političko vaspitanje. Preveč jih ne smejo poslat, da ne bi kdo posumil, da hočejo kaj zameglit...</w:t>
      </w:r>
    </w:p>
    <w:p>
      <w:r>
        <w:rPr>
          <w:b/>
          <w:u w:val="single"/>
        </w:rPr>
        <w:t>774055</w:t>
      </w:r>
    </w:p>
    <w:p>
      <w:r>
        <w:t>To pošiljam tistim, ki nimajo noreply maila in me fehtajo, da naj ostanem z njimi. Revenge, bičiz! \o/\o/\o/ #gdpr https://t.co/Kd2y8wQf5b</w:t>
      </w:r>
    </w:p>
    <w:p>
      <w:r>
        <w:rPr>
          <w:b/>
          <w:u w:val="single"/>
        </w:rPr>
        <w:t>774056</w:t>
      </w:r>
    </w:p>
    <w:p>
      <w:r>
        <w:t>@dragica12 ...Janusa je uspešno odstavljal  Prevc - "izgubil sem zaupanje ...(!??) " - .....(P.veliki gobec) press..</w:t>
      </w:r>
    </w:p>
    <w:p>
      <w:r>
        <w:rPr>
          <w:b/>
          <w:u w:val="single"/>
        </w:rPr>
        <w:t>774057</w:t>
      </w:r>
    </w:p>
    <w:p>
      <w:r>
        <w:t>Kakšna bolezen je napadla TW. Sledilce kar po vrsti dol mečejo z "temporaly restricted".</w:t>
      </w:r>
    </w:p>
    <w:p>
      <w:r>
        <w:rPr>
          <w:b/>
          <w:u w:val="single"/>
        </w:rPr>
        <w:t>774058</w:t>
      </w:r>
    </w:p>
    <w:p>
      <w:r>
        <w:t>@bojan_krajnc @reform_si To je sicer res, res pa je po drugi strani ravno Kobal ikona levičarske kulturnobojevniške politike ...</w:t>
      </w:r>
    </w:p>
    <w:p>
      <w:r>
        <w:rPr>
          <w:b/>
          <w:u w:val="single"/>
        </w:rPr>
        <w:t>774059</w:t>
      </w:r>
    </w:p>
    <w:p>
      <w:r>
        <w:t>Edino, kar sem kupila danes je še 3 kg pečene paprike pri Portalu. Vendarle je danes zadnji dan. Grem lupit in vrečke za v frizer pokat. 🤓</w:t>
      </w:r>
    </w:p>
    <w:p>
      <w:r>
        <w:rPr>
          <w:b/>
          <w:u w:val="single"/>
        </w:rPr>
        <w:t>774060</w:t>
      </w:r>
    </w:p>
    <w:p>
      <w:r>
        <w:t>Revolution Blues - Neil Young https://t.co/ubk1pdWrOB via @YouTube</w:t>
        <w:br/>
        <w:t>Mamo tistih 25 pušk</w:t>
        <w:br/>
        <w:t>sam da se ne razplodimo prevč...</w:t>
      </w:r>
    </w:p>
    <w:p>
      <w:r>
        <w:rPr>
          <w:b/>
          <w:u w:val="single"/>
        </w:rPr>
        <w:t>774061</w:t>
      </w:r>
    </w:p>
    <w:p>
      <w:r>
        <w:t>Magna prihodnjo sredo tudi uradno odpira hoško lakirnico https://t.co/QEeQQ7UkiR</w:t>
      </w:r>
    </w:p>
    <w:p>
      <w:r>
        <w:rPr>
          <w:b/>
          <w:u w:val="single"/>
        </w:rPr>
        <w:t>774062</w:t>
      </w:r>
    </w:p>
    <w:p>
      <w:r>
        <w:t>@RTV_Slovenija A lahko Ljerki nabavte novo lasuljo, prosim!? #odkrito govori gluposti!</w:t>
      </w:r>
    </w:p>
    <w:p>
      <w:r>
        <w:rPr>
          <w:b/>
          <w:u w:val="single"/>
        </w:rPr>
        <w:t>774063</w:t>
      </w:r>
    </w:p>
    <w:p>
      <w:r>
        <w:t>#bananaman #pust #maskare #festival #carnival @ Ljubljana, Slovenia https://t.co/6Ob0ENtuo6</w:t>
      </w:r>
    </w:p>
    <w:p>
      <w:r>
        <w:rPr>
          <w:b/>
          <w:u w:val="single"/>
        </w:rPr>
        <w:t>774064</w:t>
      </w:r>
    </w:p>
    <w:p>
      <w:r>
        <w:t>Pregled dogajanja: Alkoholiziran čistil orožje, tri prijave unovčitve ponarejenih bankovcev https://t.co/15fK3Syk15</w:t>
      </w:r>
    </w:p>
    <w:p>
      <w:r>
        <w:rPr>
          <w:b/>
          <w:u w:val="single"/>
        </w:rPr>
        <w:t>774065</w:t>
      </w:r>
    </w:p>
    <w:p>
      <w:r>
        <w:t>prenis bovlon da nudeloj el fagopiro kaj rizbuleton vinagrite volvitan de fritita tofuo.</w:t>
      </w:r>
    </w:p>
    <w:p>
      <w:r>
        <w:rPr>
          <w:b/>
          <w:u w:val="single"/>
        </w:rPr>
        <w:t>774066</w:t>
      </w:r>
    </w:p>
    <w:p>
      <w:r>
        <w:t>@2pir_a @Libertarec @DavidNovak17 Potvarja tvoje besede kot vsi esdeesovci. Ne pusti, da te zvleče na teren kjer so mojstri</w:t>
      </w:r>
    </w:p>
    <w:p>
      <w:r>
        <w:rPr>
          <w:b/>
          <w:u w:val="single"/>
        </w:rPr>
        <w:t>774067</w:t>
      </w:r>
    </w:p>
    <w:p>
      <w:r>
        <w:t>@risinja @Jure_Bajic Ja, ceste očiščene, pločniki pa zasuti. Sem včeraj bentila. Ko vas šmirgla pešaki.</w:t>
      </w:r>
    </w:p>
    <w:p>
      <w:r>
        <w:rPr>
          <w:b/>
          <w:u w:val="single"/>
        </w:rPr>
        <w:t>774068</w:t>
      </w:r>
    </w:p>
    <w:p>
      <w:r>
        <w:t>tam nekje po tretji uri, ko sem v temi tavala do kopalnice, sem videla, da nek sms sveti na telefonu.  grem preverit, če še vedno stoji tam.</w:t>
      </w:r>
    </w:p>
    <w:p>
      <w:r>
        <w:rPr>
          <w:b/>
          <w:u w:val="single"/>
        </w:rPr>
        <w:t>774069</w:t>
      </w:r>
    </w:p>
    <w:p>
      <w:r>
        <w:t>@_aney Ja, se dejansko to dogaja. Sploh uni pocitnikarji k majo vse s sabo. Pa hvala ;)</w:t>
      </w:r>
    </w:p>
    <w:p>
      <w:r>
        <w:rPr>
          <w:b/>
          <w:u w:val="single"/>
        </w:rPr>
        <w:t>774070</w:t>
      </w:r>
    </w:p>
    <w:p>
      <w:r>
        <w:t>@folkrock70 @Pertinacal MKC je pomnožila z večkratnikom z nekaj ničlami količino govna, ni čudno, da se v njem več ne znajde</w:t>
      </w:r>
    </w:p>
    <w:p>
      <w:r>
        <w:rPr>
          <w:b/>
          <w:u w:val="single"/>
        </w:rPr>
        <w:t>774071</w:t>
      </w:r>
    </w:p>
    <w:p>
      <w:r>
        <w:t>@1535Priman Verjetno mu je mulc že zrasel čez glavo, zato po sodiščih išče pravico, doma je samo še podplat.</w:t>
      </w:r>
    </w:p>
    <w:p>
      <w:r>
        <w:rPr>
          <w:b/>
          <w:u w:val="single"/>
        </w:rPr>
        <w:t>774072</w:t>
      </w:r>
    </w:p>
    <w:p>
      <w:r>
        <w:t>Na Ig sem nasel en tak cefurski gym v Ljublani, da koncno vem kje se te glavonje zbirajo, kadar niso v crnih avtih.</w:t>
      </w:r>
    </w:p>
    <w:p>
      <w:r>
        <w:rPr>
          <w:b/>
          <w:u w:val="single"/>
        </w:rPr>
        <w:t>774073</w:t>
      </w:r>
    </w:p>
    <w:p>
      <w:r>
        <w:t>@adDrapi Ja, zaradi oslabljene mentalne sposobnosti  clovestva, ki ne vidijo podtaknjeno kukovicje jajce, nekateri krasno zivijo.</w:t>
      </w:r>
    </w:p>
    <w:p>
      <w:r>
        <w:rPr>
          <w:b/>
          <w:u w:val="single"/>
        </w:rPr>
        <w:t>774074</w:t>
      </w:r>
    </w:p>
    <w:p>
      <w:r>
        <w:t>ZNP poziva k razrešitvi varuhinje gledalcev in poslušalcev RTVS https://t.co/KYmn4HBipm</w:t>
      </w:r>
    </w:p>
    <w:p>
      <w:r>
        <w:rPr>
          <w:b/>
          <w:u w:val="single"/>
        </w:rPr>
        <w:t>774075</w:t>
      </w:r>
    </w:p>
    <w:p>
      <w:r>
        <w:t>@DiMatkovic čak čak, a je uspela nazaj potegnit glavo brez težav? Prekinila si video ravno pri najbolj razburljivem delu! #cliffhanger :D</w:t>
      </w:r>
    </w:p>
    <w:p>
      <w:r>
        <w:rPr>
          <w:b/>
          <w:u w:val="single"/>
        </w:rPr>
        <w:t>774076</w:t>
      </w:r>
    </w:p>
    <w:p>
      <w:r>
        <w:t>Lani so bili slovenski komunikatorji nagrajeni s tremi zlatimi peresi. Kako bo letos?</w:t>
        <w:br/>
        <w:t>@iabcslo</w:t>
        <w:br/>
        <w:t>https://t.co/CmTFpS7x8W</w:t>
      </w:r>
    </w:p>
    <w:p>
      <w:r>
        <w:rPr>
          <w:b/>
          <w:u w:val="single"/>
        </w:rPr>
        <w:t>774077</w:t>
      </w:r>
    </w:p>
    <w:p>
      <w:r>
        <w:t>@PortalPolitikis Zaceli so pa Hamasovi islamisti. Samo tega tendenciozni politikis ne bo povedal.</w:t>
      </w:r>
    </w:p>
    <w:p>
      <w:r>
        <w:rPr>
          <w:b/>
          <w:u w:val="single"/>
        </w:rPr>
        <w:t>774078</w:t>
      </w:r>
    </w:p>
    <w:p>
      <w:r>
        <w:t>@RichieKis Sm potrpela. Sta kr faci. Vmes, recimo, smo vse zmaje in posasti unicl. Tko da si lahk miren 😂😂😂</w:t>
      </w:r>
    </w:p>
    <w:p>
      <w:r>
        <w:rPr>
          <w:b/>
          <w:u w:val="single"/>
        </w:rPr>
        <w:t>774079</w:t>
      </w:r>
    </w:p>
    <w:p>
      <w:r>
        <w:t>Vodovodne instalacije Zasavje GROBLJAR, strojne inštalacije, d o o Trbovlje: https://t.co/a1a40oQWE9 via @YouTube</w:t>
      </w:r>
    </w:p>
    <w:p>
      <w:r>
        <w:rPr>
          <w:b/>
          <w:u w:val="single"/>
        </w:rPr>
        <w:t>774080</w:t>
      </w:r>
    </w:p>
    <w:p>
      <w:r>
        <w:t>@GobaFunk ...hotel sem samo povedati, da mi meter vaše "delne oblačnosti" ravno gasilci iz kleti črpajo...</w:t>
      </w:r>
    </w:p>
    <w:p>
      <w:r>
        <w:rPr>
          <w:b/>
          <w:u w:val="single"/>
        </w:rPr>
        <w:t>774081</w:t>
      </w:r>
    </w:p>
    <w:p>
      <w:r>
        <w:t>@darjapograjc dejmo dodat še folk, ki se z vozičkom zabija vate v vrsti pred blagajno.</w:t>
      </w:r>
    </w:p>
    <w:p>
      <w:r>
        <w:rPr>
          <w:b/>
          <w:u w:val="single"/>
        </w:rPr>
        <w:t>774082</w:t>
      </w:r>
    </w:p>
    <w:p>
      <w:r>
        <w:t>@MatevzNovak @Mitja_Kotnik @Fitzroy1985 @Jan_Skoberne Seveda, saj so bili prepričani, da kradejo samo komunisti. Ko so se ujeli oni.....</w:t>
      </w:r>
    </w:p>
    <w:p>
      <w:r>
        <w:rPr>
          <w:b/>
          <w:u w:val="single"/>
        </w:rPr>
        <w:t>774083</w:t>
      </w:r>
    </w:p>
    <w:p>
      <w:r>
        <w:t>@TilenW Begunje pri Cerknici, paradajz še vedno cveti pri 2°C 🙄</w:t>
        <w:br/>
        <w:t>Narava je zgubila kompas. https://t.co/sR7hUut1YO</w:t>
      </w:r>
    </w:p>
    <w:p>
      <w:r>
        <w:rPr>
          <w:b/>
          <w:u w:val="single"/>
        </w:rPr>
        <w:t>774084</w:t>
      </w:r>
    </w:p>
    <w:p>
      <w:r>
        <w:t>Prvi trije ali štirje komadi so bili kar obetavni, potem je ratalo bedno, no ampak zdaj gre pa samo še na slabše... #evrovizija</w:t>
      </w:r>
    </w:p>
    <w:p>
      <w:r>
        <w:rPr>
          <w:b/>
          <w:u w:val="single"/>
        </w:rPr>
        <w:t>774085</w:t>
      </w:r>
    </w:p>
    <w:p>
      <w:r>
        <w:t>@Bojana61654450 Ko te udari resnica, pa se nočeš sprijazniti z njo. Kdo je butl zdaj? :D</w:t>
      </w:r>
    </w:p>
    <w:p>
      <w:r>
        <w:rPr>
          <w:b/>
          <w:u w:val="single"/>
        </w:rPr>
        <w:t>774086</w:t>
      </w:r>
    </w:p>
    <w:p>
      <w:r>
        <w:t>@MucaLisa @tomatokosir @guardian @chrisclarkecc Bravo - za tole in še za marsikaj!</w:t>
      </w:r>
    </w:p>
    <w:p>
      <w:r>
        <w:rPr>
          <w:b/>
          <w:u w:val="single"/>
        </w:rPr>
        <w:t>774087</w:t>
      </w:r>
    </w:p>
    <w:p>
      <w:r>
        <w:t>Sojenje združbi preprodajalcev: Prevoza mamil ne priznavajo https://t.co/gBM1qfkO8q</w:t>
      </w:r>
    </w:p>
    <w:p>
      <w:r>
        <w:rPr>
          <w:b/>
          <w:u w:val="single"/>
        </w:rPr>
        <w:t>774088</w:t>
      </w:r>
    </w:p>
    <w:p>
      <w:r>
        <w:t>status novoletnih zaobljub: za kosilo puranje+zelenjava na žaru... čez 5 min pa Mars....</w:t>
      </w:r>
    </w:p>
    <w:p>
      <w:r>
        <w:rPr>
          <w:b/>
          <w:u w:val="single"/>
        </w:rPr>
        <w:t>774089</w:t>
      </w:r>
    </w:p>
    <w:p>
      <w:r>
        <w:t>Rašica kliče, mi pa predajamo krmilo na Twitterju @spelarogelj #ocistimogore https://t.co/198LbFFdMW</w:t>
      </w:r>
    </w:p>
    <w:p>
      <w:r>
        <w:rPr>
          <w:b/>
          <w:u w:val="single"/>
        </w:rPr>
        <w:t>774090</w:t>
      </w:r>
    </w:p>
    <w:p>
      <w:r>
        <w:t>V Sloveniji ga občutimo še posebej doživeto. ;)</w:t>
        <w:br/>
        <w:t>#bucibuc https://t.co/qSzAmQkhbj</w:t>
      </w:r>
    </w:p>
    <w:p>
      <w:r>
        <w:rPr>
          <w:b/>
          <w:u w:val="single"/>
        </w:rPr>
        <w:t>774091</w:t>
      </w:r>
    </w:p>
    <w:p>
      <w:r>
        <w:t>Kaksna slava neki! Ob nemskem tedanjem vojaskem stroju samo manipulatorji pisarijo o “slavi”. #partizanskiPravljicar https://t.co/2lNFqsqLOc</w:t>
      </w:r>
    </w:p>
    <w:p>
      <w:r>
        <w:rPr>
          <w:b/>
          <w:u w:val="single"/>
        </w:rPr>
        <w:t>774092</w:t>
      </w:r>
    </w:p>
    <w:p>
      <w:r>
        <w:t>@h_lidija @civkacka @zoricapoplasen @Mrki90606685 Tak ka je samo en izvenserijski? 😁</w:t>
      </w:r>
    </w:p>
    <w:p>
      <w:r>
        <w:rPr>
          <w:b/>
          <w:u w:val="single"/>
        </w:rPr>
        <w:t>774093</w:t>
      </w:r>
    </w:p>
    <w:p>
      <w:r>
        <w:t>#LED žepna svetilka, LuxPrimera 140, #Brennenstuhl, # LED svetila #MEGABITE - #računalniki in #računalniška #oprema. https://t.co/YaYog1L3gN</w:t>
      </w:r>
    </w:p>
    <w:p>
      <w:r>
        <w:rPr>
          <w:b/>
          <w:u w:val="single"/>
        </w:rPr>
        <w:t>774094</w:t>
      </w:r>
    </w:p>
    <w:p>
      <w:r>
        <w:t>Tole ni več zafrkancija. @sarecmarjan bo moral potegniti resne poteze. https://t.co/NRoIl35Bwd</w:t>
      </w:r>
    </w:p>
    <w:p>
      <w:r>
        <w:rPr>
          <w:b/>
          <w:u w:val="single"/>
        </w:rPr>
        <w:t>774095</w:t>
      </w:r>
    </w:p>
    <w:p>
      <w:r>
        <w:t>@MiklaMitja Ti, ne zameri moji ignoranci... :P Ampak, kdo naj bi bil ta Kamenjas? :P</w:t>
      </w:r>
    </w:p>
    <w:p>
      <w:r>
        <w:rPr>
          <w:b/>
          <w:u w:val="single"/>
        </w:rPr>
        <w:t>774096</w:t>
      </w:r>
    </w:p>
    <w:p>
      <w:r>
        <w:t>@_aney Pa dobr .. on te bande supporta in se bo v majčkah pokazal ko bojo špilal. Ti greš pa ziher sam mal z njim naokrog :p</w:t>
      </w:r>
    </w:p>
    <w:p>
      <w:r>
        <w:rPr>
          <w:b/>
          <w:u w:val="single"/>
        </w:rPr>
        <w:t>774097</w:t>
      </w:r>
    </w:p>
    <w:p>
      <w:r>
        <w:t>@organizacijaSDM @TinKampl @MSS_news Do sedaj so bili vsi skup še najbolj podobni Kaliguli...pravne orgije nad tujim premoženjem</w:t>
      </w:r>
    </w:p>
    <w:p>
      <w:r>
        <w:rPr>
          <w:b/>
          <w:u w:val="single"/>
        </w:rPr>
        <w:t>774098</w:t>
      </w:r>
    </w:p>
    <w:p>
      <w:r>
        <w:t>Zdi se mi, da je tastar opral kafetiero z deterdžentom. Ne bom čakala na izum posebnega kroga pekla za take primerke.</w:t>
      </w:r>
    </w:p>
    <w:p>
      <w:r>
        <w:rPr>
          <w:b/>
          <w:u w:val="single"/>
        </w:rPr>
        <w:t>774099</w:t>
      </w:r>
    </w:p>
    <w:p>
      <w:r>
        <w:t>V vrtni lopi, na kateri je puščala streha, odkrivala radioaktivne elemente https://t.co/aBxE1PjM9I</w:t>
      </w:r>
    </w:p>
    <w:p>
      <w:r>
        <w:rPr>
          <w:b/>
          <w:u w:val="single"/>
        </w:rPr>
        <w:t>774100</w:t>
      </w:r>
    </w:p>
    <w:p>
      <w:r>
        <w:t>@Istefan1975 @serlah2017 @cikibucka @Nova24TV @JozeBiscak Niti ne, samo hinavcev in debilov ne prenašam 😉</w:t>
      </w:r>
    </w:p>
    <w:p>
      <w:r>
        <w:rPr>
          <w:b/>
          <w:u w:val="single"/>
        </w:rPr>
        <w:t>774101</w:t>
      </w:r>
    </w:p>
    <w:p>
      <w:r>
        <w:t>@dvladar in dimnik. in plečate mladce in brhka dekleta. in razglednico z vsem tem ter napisom lepa je naša socialistična domovina.</w:t>
      </w:r>
    </w:p>
    <w:p>
      <w:r>
        <w:rPr>
          <w:b/>
          <w:u w:val="single"/>
        </w:rPr>
        <w:t>774102</w:t>
      </w:r>
    </w:p>
    <w:p>
      <w:r>
        <w:t>@jolandabuh Idealen, ima ozko pič....! Pa še zobe bi mu bilo treba zbiti v rit in bi bil idealen za na "shod ponosa" kot idealen "partner"!</w:t>
      </w:r>
    </w:p>
    <w:p>
      <w:r>
        <w:rPr>
          <w:b/>
          <w:u w:val="single"/>
        </w:rPr>
        <w:t>774103</w:t>
      </w:r>
    </w:p>
    <w:p>
      <w:r>
        <w:t>Želi vzpostaviti kontakt z atraktivnim mladim dekletom s kužkom:</w:t>
        <w:br/>
        <w:t>-Kako rad bi bil na njegovem mestu.</w:t>
        <w:br/>
        <w:t>-Peljem ga na kastriranje.</w:t>
      </w:r>
    </w:p>
    <w:p>
      <w:r>
        <w:rPr>
          <w:b/>
          <w:u w:val="single"/>
        </w:rPr>
        <w:t>774104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774105</w:t>
      </w:r>
    </w:p>
    <w:p>
      <w:r>
        <w:t>@TarcaRTVSLO  poslanski pametnjakovič @Matej_T_Vatovec , niti sanja se mu ne kaako se dela. Nehaj prodajati meglo "Pametnjakovic".</w:t>
      </w:r>
    </w:p>
    <w:p>
      <w:r>
        <w:rPr>
          <w:b/>
          <w:u w:val="single"/>
        </w:rPr>
        <w:t>774106</w:t>
      </w:r>
    </w:p>
    <w:p>
      <w:r>
        <w:t xml:space="preserve">ARBITRAZA </w:t>
        <w:br/>
        <w:t>Zmazek PAHOR-jevih Socialistov bedne LEVICE ! https://t.co/W48JgoRTzD</w:t>
      </w:r>
    </w:p>
    <w:p>
      <w:r>
        <w:rPr>
          <w:b/>
          <w:u w:val="single"/>
        </w:rPr>
        <w:t>774107</w:t>
      </w:r>
    </w:p>
    <w:p>
      <w:r>
        <w:t>Nageljnove žbice so močna začimba z zdravilnimi učinki https://t.co/xt471iLsxd https://t.co/OkSK2vqokx</w:t>
      </w:r>
    </w:p>
    <w:p>
      <w:r>
        <w:rPr>
          <w:b/>
          <w:u w:val="single"/>
        </w:rPr>
        <w:t>774108</w:t>
      </w:r>
    </w:p>
    <w:p>
      <w:r>
        <w:t>@tomltoml @OjstersekAlbin @KARANTANEC Muči ga krogec, kako 35 miljard pufa stlačit v 750 mio presežka.</w:t>
      </w:r>
    </w:p>
    <w:p>
      <w:r>
        <w:rPr>
          <w:b/>
          <w:u w:val="single"/>
        </w:rPr>
        <w:t>774109</w:t>
      </w:r>
    </w:p>
    <w:p>
      <w:r>
        <w:t>Mat kurja, Vili reku, da je ta referendum protiustaven! Pr protiustavnih rabotah ne bom sodeloval!</w:t>
      </w:r>
    </w:p>
    <w:p>
      <w:r>
        <w:rPr>
          <w:b/>
          <w:u w:val="single"/>
        </w:rPr>
        <w:t>774110</w:t>
      </w:r>
    </w:p>
    <w:p>
      <w:r>
        <w:t>@strankalevica SD so zopet za celo vesolje od socialdemokracije 😝</w:t>
        <w:br/>
        <w:br/>
        <w:t>#PROkapitalisti #PROneoliberalisti #nikoliPROfesionalci</w:t>
      </w:r>
    </w:p>
    <w:p>
      <w:r>
        <w:rPr>
          <w:b/>
          <w:u w:val="single"/>
        </w:rPr>
        <w:t>774111</w:t>
      </w:r>
    </w:p>
    <w:p>
      <w:r>
        <w:t>@Dnevnik_si Pri vas so zavajajoči naslovi, tako ali tako,  stalnica. #FakeNews</w:t>
      </w:r>
    </w:p>
    <w:p>
      <w:r>
        <w:rPr>
          <w:b/>
          <w:u w:val="single"/>
        </w:rPr>
        <w:t>774112</w:t>
      </w:r>
    </w:p>
    <w:p>
      <w:r>
        <w:t>@MTVladimirov @fzagorc @suzana_suzy17 @MiroCerar Saj so v vseh bivsi komunisti sam drug nateg prave domoljubne strake sploh se ni</w:t>
      </w:r>
    </w:p>
    <w:p>
      <w:r>
        <w:rPr>
          <w:b/>
          <w:u w:val="single"/>
        </w:rPr>
        <w:t>774113</w:t>
      </w:r>
    </w:p>
    <w:p>
      <w:r>
        <w:t>@MatevzNovak En strel v polno jih odžene še več.....enega k Alahu in ostalih 20 nazaj v gosto...</w:t>
      </w:r>
    </w:p>
    <w:p>
      <w:r>
        <w:rPr>
          <w:b/>
          <w:u w:val="single"/>
        </w:rPr>
        <w:t>774114</w:t>
      </w:r>
    </w:p>
    <w:p>
      <w:r>
        <w:t>@martinvalic @yrennia1 Tam se jim upirajo s prisilnimi jopiči in konjskimi injekcijami.</w:t>
      </w:r>
    </w:p>
    <w:p>
      <w:r>
        <w:rPr>
          <w:b/>
          <w:u w:val="single"/>
        </w:rPr>
        <w:t>774115</w:t>
      </w:r>
    </w:p>
    <w:p>
      <w:r>
        <w:t>@errudit @surfon Ne vem. Vem pa, da se brez strojnice ne da streljati s strojnico.</w:t>
      </w:r>
    </w:p>
    <w:p>
      <w:r>
        <w:rPr>
          <w:b/>
          <w:u w:val="single"/>
        </w:rPr>
        <w:t>774116</w:t>
      </w:r>
    </w:p>
    <w:p>
      <w:r>
        <w:t>Sorry Rambo, ampak če je tvoj ruzak večji od hladilinika pač ne moreš pozirat sredi avtobusa. #LPP</w:t>
      </w:r>
    </w:p>
    <w:p>
      <w:r>
        <w:rPr>
          <w:b/>
          <w:u w:val="single"/>
        </w:rPr>
        <w:t>774117</w:t>
      </w:r>
    </w:p>
    <w:p>
      <w:r>
        <w:t>@opica To so včasih mel na Gorjancih...nartabuljš zabava, ko so bli pikniki gor. No, je bilo komplet, s kegli in kuglo 😉</w:t>
      </w:r>
    </w:p>
    <w:p>
      <w:r>
        <w:rPr>
          <w:b/>
          <w:u w:val="single"/>
        </w:rPr>
        <w:t>774118</w:t>
      </w:r>
    </w:p>
    <w:p>
      <w:r>
        <w:t>Dana International nekje v kibucu solze toči. #isr #Eurovision #evrovizija Medtem na farmi perutnine...</w:t>
      </w:r>
    </w:p>
    <w:p>
      <w:r>
        <w:rPr>
          <w:b/>
          <w:u w:val="single"/>
        </w:rPr>
        <w:t>774119</w:t>
      </w:r>
    </w:p>
    <w:p>
      <w:r>
        <w:t>Sneg. Turisti na Bledu v bermudah.</w:t>
        <w:br/>
        <w:t>V soboto sosede v bazenu. *montira zimske gume https://t.co/T7Al7lRcKy</w:t>
      </w:r>
    </w:p>
    <w:p>
      <w:r>
        <w:rPr>
          <w:b/>
          <w:u w:val="single"/>
        </w:rPr>
        <w:t>774120</w:t>
      </w:r>
    </w:p>
    <w:p>
      <w:r>
        <w:t>@peterstrovs Eni majo maraton, pa morajo cel mest zapret, k ga mam js, ga mam na terasci, pa nihče ne trpi 😂</w:t>
      </w:r>
    </w:p>
    <w:p>
      <w:r>
        <w:rPr>
          <w:b/>
          <w:u w:val="single"/>
        </w:rPr>
        <w:t>774121</w:t>
      </w:r>
    </w:p>
    <w:p>
      <w:r>
        <w:t>@xxx24241454 @crico111 Te"cerkvice" se da postaviti v vsako vas! Na Sabotinu se vidi nam v sramoto in Italijanom v veselje, napis Tito!</w:t>
      </w:r>
    </w:p>
    <w:p>
      <w:r>
        <w:rPr>
          <w:b/>
          <w:u w:val="single"/>
        </w:rPr>
        <w:t>774122</w:t>
      </w:r>
    </w:p>
    <w:p>
      <w:r>
        <w:t>@IphigenieNoemi Ma, jaz tega niti ne opazim. Prav tako ne vse pupe, ki si popravljajo modrce ... taki pač smo🤷‍♀️</w:t>
      </w:r>
    </w:p>
    <w:p>
      <w:r>
        <w:rPr>
          <w:b/>
          <w:u w:val="single"/>
        </w:rPr>
        <w:t>774123</w:t>
      </w:r>
    </w:p>
    <w:p>
      <w:r>
        <w:t>Katanec res ni izbral pravi cas za zafrkavat novinarje 😉. Ne upam niti pomisliti kako bi mi zgledali proti Spancem.  https://t.co/qJTeVQ4OfH</w:t>
      </w:r>
    </w:p>
    <w:p>
      <w:r>
        <w:rPr>
          <w:b/>
          <w:u w:val="single"/>
        </w:rPr>
        <w:t>774124</w:t>
      </w:r>
    </w:p>
    <w:p>
      <w:r>
        <w:t>Ugotavljam, da je 3/4 mularije, ki nosi trenirke, prihranjenega ful časa in denarja. Jst budala pa se jebem z iskanjem kavbojk.</w:t>
      </w:r>
    </w:p>
    <w:p>
      <w:r>
        <w:rPr>
          <w:b/>
          <w:u w:val="single"/>
        </w:rPr>
        <w:t>774125</w:t>
      </w:r>
    </w:p>
    <w:p>
      <w:r>
        <w:t>Tok sem se navadila na te naokrog sprehajajoče se gole gležnje, da mi je sedaj kar malenkost čudno, če vidim nekoga z nogavicami 😂😂😂</w:t>
      </w:r>
    </w:p>
    <w:p>
      <w:r>
        <w:rPr>
          <w:b/>
          <w:u w:val="single"/>
        </w:rPr>
        <w:t>774126</w:t>
      </w:r>
    </w:p>
    <w:p>
      <w:r>
        <w:t>Metanje še več denarja v neučinkovito državo se nikoli in nikjer ni izkazalo za pozitivno</w:t>
        <w:br/>
        <w:t>https://t.co/n4e5HUM0er</w:t>
      </w:r>
    </w:p>
    <w:p>
      <w:r>
        <w:rPr>
          <w:b/>
          <w:u w:val="single"/>
        </w:rPr>
        <w:t>774127</w:t>
      </w:r>
    </w:p>
    <w:p>
      <w:r>
        <w:t>Takšne vrednosti ozona lahko dražijo sluznico in dihala</w:t>
        <w:br/>
        <w:t>https://t.co/HqbzD1kOUl</w:t>
      </w:r>
    </w:p>
    <w:p>
      <w:r>
        <w:rPr>
          <w:b/>
          <w:u w:val="single"/>
        </w:rPr>
        <w:t>774128</w:t>
      </w:r>
    </w:p>
    <w:p>
      <w:r>
        <w:t>@zaslovenijo2 @MitjaRavnikar Prvi v službi ponaredkov in manipulacij! Kot lastnik!</w:t>
      </w:r>
    </w:p>
    <w:p>
      <w:r>
        <w:rPr>
          <w:b/>
          <w:u w:val="single"/>
        </w:rPr>
        <w:t>774129</w:t>
      </w:r>
    </w:p>
    <w:p>
      <w:r>
        <w:t>@ZmagoPlemeniti Uvoz energentov je dovoljen samo izbrancem. Tega si ne more privoščiti vsak udbovec.</w:t>
      </w:r>
    </w:p>
    <w:p>
      <w:r>
        <w:rPr>
          <w:b/>
          <w:u w:val="single"/>
        </w:rPr>
        <w:t>774130</w:t>
      </w:r>
    </w:p>
    <w:p>
      <w:r>
        <w:t>Sej razumem place dol pa stavkat sam je treba sparat, pa nej dajo vsem zavodom da se morjo znebit 10% zaposlenih, pa nej med sabo poslihtajo</w:t>
      </w:r>
    </w:p>
    <w:p>
      <w:r>
        <w:rPr>
          <w:b/>
          <w:u w:val="single"/>
        </w:rPr>
        <w:t>774131</w:t>
      </w:r>
    </w:p>
    <w:p>
      <w:r>
        <w:t>Z Jezusom ob vinu: o graničarjih in streljanju imigrantov</w:t>
        <w:br/>
        <w:t>https://t.co/O1Y9iJMqvI https://t.co/UvReLuLxP3</w:t>
      </w:r>
    </w:p>
    <w:p>
      <w:r>
        <w:rPr>
          <w:b/>
          <w:u w:val="single"/>
        </w:rPr>
        <w:t>774132</w:t>
      </w:r>
    </w:p>
    <w:p>
      <w:r>
        <w:t>@vmatijevec @MilenaMilenca Ubogi komunisti še zdaj niste preboleli demonstracij, ki so bile menda neuspeh in na katerih ni bilo nikogar🤣</w:t>
      </w:r>
    </w:p>
    <w:p>
      <w:r>
        <w:rPr>
          <w:b/>
          <w:u w:val="single"/>
        </w:rPr>
        <w:t>774133</w:t>
      </w:r>
    </w:p>
    <w:p>
      <w:r>
        <w:t>@mat3ja Zelo lepa fotka, pa daj,če si to ti,pojej kak šnicel več jebemtiš, vse rebre se ti vidijo.</w:t>
      </w:r>
    </w:p>
    <w:p>
      <w:r>
        <w:rPr>
          <w:b/>
          <w:u w:val="single"/>
        </w:rPr>
        <w:t>774134</w:t>
      </w:r>
    </w:p>
    <w:p>
      <w:r>
        <w:t>@nadkaku Jaz bi tvitala,pa signala nimam tam,kamor grem vrtnariti. Volila sem že,v nedeljo zvečer bom pa prilimana na tv ekran.</w:t>
      </w:r>
    </w:p>
    <w:p>
      <w:r>
        <w:rPr>
          <w:b/>
          <w:u w:val="single"/>
        </w:rPr>
        <w:t>774135</w:t>
      </w:r>
    </w:p>
    <w:p>
      <w:r>
        <w:t>Kupujte tiskane izvode tednika Demokracija, ali pa se nanj naročite, vam spletna policija ne bo mogla več vsiljevati svojih standardov.</w:t>
      </w:r>
    </w:p>
    <w:p>
      <w:r>
        <w:rPr>
          <w:b/>
          <w:u w:val="single"/>
        </w:rPr>
        <w:t>774136</w:t>
      </w:r>
    </w:p>
    <w:p>
      <w:r>
        <w:t>@kricac Potreboval jih boš predvsem ti... v množini... jebiga tko je, če imaš šlager pjevača za šefa🤭</w:t>
      </w:r>
    </w:p>
    <w:p>
      <w:r>
        <w:rPr>
          <w:b/>
          <w:u w:val="single"/>
        </w:rPr>
        <w:t>774137</w:t>
      </w:r>
    </w:p>
    <w:p>
      <w:r>
        <w:t>Čim glasneje navijte, ne bo vam žal! Meni že poganja adrenalin, ki je za skorajšnje pedliranje še kako dobrodošel.🤠😎https://t.co/WfYtDFs0Wg</w:t>
      </w:r>
    </w:p>
    <w:p>
      <w:r>
        <w:rPr>
          <w:b/>
          <w:u w:val="single"/>
        </w:rPr>
        <w:t>774138</w:t>
      </w:r>
    </w:p>
    <w:p>
      <w:r>
        <w:t>@powersmoothie Če te en tok z leseno dilo namaha, da maš čist plave noge se res celulita sploh ne vidi več! Pomoje je to.</w:t>
      </w:r>
    </w:p>
    <w:p>
      <w:r>
        <w:rPr>
          <w:b/>
          <w:u w:val="single"/>
        </w:rPr>
        <w:t>774139</w:t>
      </w:r>
    </w:p>
    <w:p>
      <w:r>
        <w:t>pameten levičar, pošten komunist in zvest zakonski mož...to so pravljična bitja https://t.co/Bd7AJhMGZU</w:t>
      </w:r>
    </w:p>
    <w:p>
      <w:r>
        <w:rPr>
          <w:b/>
          <w:u w:val="single"/>
        </w:rPr>
        <w:t>774140</w:t>
      </w:r>
    </w:p>
    <w:p>
      <w:r>
        <w:t>@Udba_med_nami @petra_jansa Udbaši niso naprodaj. Ni denarja za katerega bi izdali organizacijo.</w:t>
      </w:r>
    </w:p>
    <w:p>
      <w:r>
        <w:rPr>
          <w:b/>
          <w:u w:val="single"/>
        </w:rPr>
        <w:t>774141</w:t>
      </w:r>
    </w:p>
    <w:p>
      <w:r>
        <w:t>Alpinisti znajo dobro povedati, da je vrh samo pol poti. Treba je še sestopiti in se vrniti domov.</w:t>
        <w:br/>
        <w:t>https://t.co/67NLz1ZZqb</w:t>
      </w:r>
    </w:p>
    <w:p>
      <w:r>
        <w:rPr>
          <w:b/>
          <w:u w:val="single"/>
        </w:rPr>
        <w:t>774142</w:t>
      </w:r>
    </w:p>
    <w:p>
      <w:r>
        <w:t>gliha ukup štriha, to je isto kot cigani se takoj najdejo https://t.co/ZnJo8Vmgp2</w:t>
      </w:r>
    </w:p>
    <w:p>
      <w:r>
        <w:rPr>
          <w:b/>
          <w:u w:val="single"/>
        </w:rPr>
        <w:t>774143</w:t>
      </w:r>
    </w:p>
    <w:p>
      <w:r>
        <w:t>Uganka za razgibavanje možganov pred večerjo! Kakšen je rezultat?? :)</w:t>
        <w:br/>
        <w:br/>
        <w:t>p.s. ko ti uspe rešiti spodnjo pa reši še... http://t.co/BJ9WRGtS</w:t>
      </w:r>
    </w:p>
    <w:p>
      <w:r>
        <w:rPr>
          <w:b/>
          <w:u w:val="single"/>
        </w:rPr>
        <w:t>774144</w:t>
      </w:r>
    </w:p>
    <w:p>
      <w:r>
        <w:t>@jkmcnk Narobne povštre si dal, teli niso od te kapne. Mačku je to valda jasno.</w:t>
      </w:r>
    </w:p>
    <w:p>
      <w:r>
        <w:rPr>
          <w:b/>
          <w:u w:val="single"/>
        </w:rPr>
        <w:t>774145</w:t>
      </w:r>
    </w:p>
    <w:p>
      <w:r>
        <w:t>@NormaMKorosec In imajo v teh svojih službah preveč časa za sanjarjenje in fantaziranje, pa še mehko jim je z evri postlano!</w:t>
      </w:r>
    </w:p>
    <w:p>
      <w:r>
        <w:rPr>
          <w:b/>
          <w:u w:val="single"/>
        </w:rPr>
        <w:t>774146</w:t>
      </w:r>
    </w:p>
    <w:p>
      <w:r>
        <w:t>Mljet oktobra, kjer poletja še ni konec.Uf- kako uživajo naši gostje. V petek spet odpelje naš avtobus na... https://t.co/MmBfaTvIfM</w:t>
      </w:r>
    </w:p>
    <w:p>
      <w:r>
        <w:rPr>
          <w:b/>
          <w:u w:val="single"/>
        </w:rPr>
        <w:t>774147</w:t>
      </w:r>
    </w:p>
    <w:p>
      <w:r>
        <w:t>čas se strjuje, pod njegovo skorjo</w:t>
        <w:br/>
        <w:t>sem mogoče že mrtva</w:t>
        <w:br/>
        <w:t>vseeno mi je</w:t>
        <w:br/>
        <w:t>nasmehnem se</w:t>
        <w:br/>
        <w:br/>
        <w:t>- Maja Krajnc https://t.co/LdM1sRHYgc</w:t>
      </w:r>
    </w:p>
    <w:p>
      <w:r>
        <w:rPr>
          <w:b/>
          <w:u w:val="single"/>
        </w:rPr>
        <w:t>774148</w:t>
      </w:r>
    </w:p>
    <w:p>
      <w:r>
        <w:t>Tudi to je zahteva zdravnikov:</w:t>
        <w:br/>
        <w:t>"pacient ima pravico prosto izbrati zavarovalnico, s katero bo sklenil zavarovanje" https://t.co/PB4ICcFou7</w:t>
      </w:r>
    </w:p>
    <w:p>
      <w:r>
        <w:rPr>
          <w:b/>
          <w:u w:val="single"/>
        </w:rPr>
        <w:t>774149</w:t>
      </w:r>
    </w:p>
    <w:p>
      <w:r>
        <w:t>Tale dečko se sprehaja po Poljanskem nasipu in fotka kolesa priklenjena ob ograjo. @policija_si https://t.co/SvRn0OealL</w:t>
      </w:r>
    </w:p>
    <w:p>
      <w:r>
        <w:rPr>
          <w:b/>
          <w:u w:val="single"/>
        </w:rPr>
        <w:t>774150</w:t>
      </w:r>
    </w:p>
    <w:p>
      <w:r>
        <w:t>Tusk ima kar prav. Migracijska kriza je marsikje zbudila demone ... https://t.co/HHVkneWv0n</w:t>
      </w:r>
    </w:p>
    <w:p>
      <w:r>
        <w:rPr>
          <w:b/>
          <w:u w:val="single"/>
        </w:rPr>
        <w:t>774151</w:t>
      </w:r>
    </w:p>
    <w:p>
      <w:r>
        <w:t>Jutri v UGM! Medgeneracijska delavnica Glina, 10.00 - 11.30, udeležba je brezplačna. Vabljeni! https://t.co/a2kDKq1GHo</w:t>
      </w:r>
    </w:p>
    <w:p>
      <w:r>
        <w:rPr>
          <w:b/>
          <w:u w:val="single"/>
        </w:rPr>
        <w:t>774152</w:t>
      </w:r>
    </w:p>
    <w:p>
      <w:r>
        <w:t>Kurc pa Halcom. Nehajte uporabljati besedo enostavno, ker še nikoli ni nič delalo iz prve.</w:t>
      </w:r>
    </w:p>
    <w:p>
      <w:r>
        <w:rPr>
          <w:b/>
          <w:u w:val="single"/>
        </w:rPr>
        <w:t>774153</w:t>
      </w:r>
    </w:p>
    <w:p>
      <w:r>
        <w:t>Seveda je plačilna disciplina stvar kulture. Poslovne kulture izpolniti obveznost, ki si jo prevzel. #tarca</w:t>
      </w:r>
    </w:p>
    <w:p>
      <w:r>
        <w:rPr>
          <w:b/>
          <w:u w:val="single"/>
        </w:rPr>
        <w:t>774154</w:t>
      </w:r>
    </w:p>
    <w:p>
      <w:r>
        <w:t>@vmatijevec @GrankoB @EPameten @petrasovdat Gremo na električne avtke, pa bo auspuhe samo še v Indiji lahko prodajal. :D</w:t>
      </w:r>
    </w:p>
    <w:p>
      <w:r>
        <w:rPr>
          <w:b/>
          <w:u w:val="single"/>
        </w:rPr>
        <w:t>774155</w:t>
      </w:r>
    </w:p>
    <w:p>
      <w:r>
        <w:t>S temi 5 kosi iz ZARE bo tvoj 'stajling' videti veliko DRAŽJE, kot je v resnici https://t.co/qhwazBZiu3 https://t.co/ibrEIaVRab</w:t>
      </w:r>
    </w:p>
    <w:p>
      <w:r>
        <w:rPr>
          <w:b/>
          <w:u w:val="single"/>
        </w:rPr>
        <w:t>774156</w:t>
      </w:r>
    </w:p>
    <w:p>
      <w:r>
        <w:t>@NovakBozidar @MatejZZ SOVA tebe❓Ti si pa domišljaš tipček 😂, se vidi, da se z lažnivim 🔥 pajdašiš</w:t>
      </w:r>
    </w:p>
    <w:p>
      <w:r>
        <w:rPr>
          <w:b/>
          <w:u w:val="single"/>
        </w:rPr>
        <w:t>774157</w:t>
      </w:r>
    </w:p>
    <w:p>
      <w:r>
        <w:t>To dogmo so sprejeli na kongresu Levice. Psihopati brez meja združite se https://t.co/QB75JDN2DX</w:t>
      </w:r>
    </w:p>
    <w:p>
      <w:r>
        <w:rPr>
          <w:b/>
          <w:u w:val="single"/>
        </w:rPr>
        <w:t>774158</w:t>
      </w:r>
    </w:p>
    <w:p>
      <w:r>
        <w:t>@vinkovasle1 @RTV_Slovenija Imajo pa jajca ta levi. Tudi keš imajo radi očitno- istočasno pa pljuvajo po kapitalistih in hvalijo komuniste</w:t>
      </w:r>
    </w:p>
    <w:p>
      <w:r>
        <w:rPr>
          <w:b/>
          <w:u w:val="single"/>
        </w:rPr>
        <w:t>774159</w:t>
      </w:r>
    </w:p>
    <w:p>
      <w:r>
        <w:t>@v_p_d_ @strankaSLS Ne. Predrago. Sem hotel zavarovati konja, pa si kljub dobri plači tega nisem mogel privoščiti.</w:t>
      </w:r>
    </w:p>
    <w:p>
      <w:r>
        <w:rPr>
          <w:b/>
          <w:u w:val="single"/>
        </w:rPr>
        <w:t>774160</w:t>
      </w:r>
    </w:p>
    <w:p>
      <w:r>
        <w:t>#Torbe za prenosnike v spletni trgovini #MEGABITE - računalniki in računalniška oprema. Brezplačna in hitra dostava. https://t.co/tHr4AzqaEC</w:t>
      </w:r>
    </w:p>
    <w:p>
      <w:r>
        <w:rPr>
          <w:b/>
          <w:u w:val="single"/>
        </w:rPr>
        <w:t>774161</w:t>
      </w:r>
    </w:p>
    <w:p>
      <w:r>
        <w:t>@petrasovdat Sej se ne. Mam kr dober vpogled v domet nase davkarije tko da ce tole spravijo skupaj bom taprvi ki bom sel placat tole.</w:t>
      </w:r>
    </w:p>
    <w:p>
      <w:r>
        <w:rPr>
          <w:b/>
          <w:u w:val="single"/>
        </w:rPr>
        <w:t>774162</w:t>
      </w:r>
    </w:p>
    <w:p>
      <w:r>
        <w:t>@Blaziek Radodarna daritev za morska bozhanstva ... ali pa nizozemske turistke ;)</w:t>
      </w:r>
    </w:p>
    <w:p>
      <w:r>
        <w:rPr>
          <w:b/>
          <w:u w:val="single"/>
        </w:rPr>
        <w:t>774163</w:t>
      </w:r>
    </w:p>
    <w:p>
      <w:r>
        <w:t>@TinoMamic Revček. Bolje da firmo takoj zapre, da se ne bo preveč matral.  :/</w:t>
      </w:r>
    </w:p>
    <w:p>
      <w:r>
        <w:rPr>
          <w:b/>
          <w:u w:val="single"/>
        </w:rPr>
        <w:t>774164</w:t>
      </w:r>
    </w:p>
    <w:p>
      <w:r>
        <w:t>@Primoz_Kovacic @zelenilka No, men se zdi pa to zelo v redu. Znebil sem se predsodka, da so vse bionde butaste. 🤣</w:t>
      </w:r>
    </w:p>
    <w:p>
      <w:r>
        <w:rPr>
          <w:b/>
          <w:u w:val="single"/>
        </w:rPr>
        <w:t>774165</w:t>
      </w:r>
    </w:p>
    <w:p>
      <w:r>
        <w:t>@MojcaOblacom Ne v zadrego, v kozarec jih spravite. Ni ga cez vlozen zeleni paradiznik. https://t.co/AHZJTFlwWj</w:t>
      </w:r>
    </w:p>
    <w:p>
      <w:r>
        <w:rPr>
          <w:b/>
          <w:u w:val="single"/>
        </w:rPr>
        <w:t>774166</w:t>
      </w:r>
    </w:p>
    <w:p>
      <w:r>
        <w:t>Vilanova: Neymar tukaj zaradi projekta, ne denarja #fuzbal #nogomet #ligaprvakov - http://t.co/gAJ28JKZY2</w:t>
      </w:r>
    </w:p>
    <w:p>
      <w:r>
        <w:rPr>
          <w:b/>
          <w:u w:val="single"/>
        </w:rPr>
        <w:t>774167</w:t>
      </w:r>
    </w:p>
    <w:p>
      <w:r>
        <w:t>Mozart v dzungli. Uspesnica, nagrajena z dvema zlatima globusoma. Na BRIO. https://t.co/WLHErK3zpz</w:t>
      </w:r>
    </w:p>
    <w:p>
      <w:r>
        <w:rPr>
          <w:b/>
          <w:u w:val="single"/>
        </w:rPr>
        <w:t>774168</w:t>
      </w:r>
    </w:p>
    <w:p>
      <w:r>
        <w:t>@MatevzNovak Primerjate jabolka in banane. Danci imajo največ vetrnic offshore in bedno pokrajino. Zato pa radi hodijo k nam na dopust.</w:t>
      </w:r>
    </w:p>
    <w:p>
      <w:r>
        <w:rPr>
          <w:b/>
          <w:u w:val="single"/>
        </w:rPr>
        <w:t>774169</w:t>
      </w:r>
    </w:p>
    <w:p>
      <w:r>
        <w:t>Italijanski pevec Francesco Gabbani nocoj v Trstu odprl letošno #Barcolana49 @RegataBarcolana @PrimorskeNovice</w:t>
        <w:br/>
        <w:t>https://t.co/gZAJ4H35Cz</w:t>
      </w:r>
    </w:p>
    <w:p>
      <w:r>
        <w:rPr>
          <w:b/>
          <w:u w:val="single"/>
        </w:rPr>
        <w:t>774170</w:t>
      </w:r>
    </w:p>
    <w:p>
      <w:r>
        <w:t xml:space="preserve">Če si tega turobnega torka ne predstavljate brez mesa ... ;) </w:t>
        <w:br/>
        <w:br/>
        <w:t>#gustpikasi https://t.co/18CcNESzBL</w:t>
      </w:r>
    </w:p>
    <w:p>
      <w:r>
        <w:rPr>
          <w:b/>
          <w:u w:val="single"/>
        </w:rPr>
        <w:t>774171</w:t>
      </w:r>
    </w:p>
    <w:p>
      <w:r>
        <w:t>@aleksandertusek pozdravi priljubljene prostake. ;) pa en pelinkovc loh ruknete namest mene. al pa sedem teh.</w:t>
      </w:r>
    </w:p>
    <w:p>
      <w:r>
        <w:rPr>
          <w:b/>
          <w:u w:val="single"/>
        </w:rPr>
        <w:t>774172</w:t>
      </w:r>
    </w:p>
    <w:p>
      <w:r>
        <w:t>Spet je tu in ni kaj, treba ga je kupiti in prebrati. https://t.co/fRcQJz0ugM</w:t>
      </w:r>
    </w:p>
    <w:p>
      <w:r>
        <w:rPr>
          <w:b/>
          <w:u w:val="single"/>
        </w:rPr>
        <w:t>774173</w:t>
      </w:r>
    </w:p>
    <w:p>
      <w:r>
        <w:t>@Margu501 Kateri bedak je to spisal, domnevam da grabus al pa še bolj butast porič🐷</w:t>
      </w:r>
    </w:p>
    <w:p>
      <w:r>
        <w:rPr>
          <w:b/>
          <w:u w:val="single"/>
        </w:rPr>
        <w:t>774174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774175</w:t>
      </w:r>
    </w:p>
    <w:p>
      <w:r>
        <w:t>Crngrobške orgle v svojem sijaju! Naj ta sijaj ne ugasne! #obnova #orgle #kulturnadediščina https://t.co/dirMyb3bfR</w:t>
      </w:r>
    </w:p>
    <w:p>
      <w:r>
        <w:rPr>
          <w:b/>
          <w:u w:val="single"/>
        </w:rPr>
        <w:t>774176</w:t>
      </w:r>
    </w:p>
    <w:p>
      <w:r>
        <w:t>Take neumnosti pa že dolgo ne!Dva oštarijska bratca:Iz refoška delajo teran?..ga destilirajo,dodajo ribez?O kri  žanju,geog.poreklu,pa nič</w:t>
      </w:r>
    </w:p>
    <w:p>
      <w:r>
        <w:rPr>
          <w:b/>
          <w:u w:val="single"/>
        </w:rPr>
        <w:t>774177</w:t>
      </w:r>
    </w:p>
    <w:p>
      <w:r>
        <w:t>Taki politikantski ravnatelji, kot je predsednik združenja ravnateljev osnovnih šol, Gregor Pečan, so grobarji osnovne šole</w:t>
      </w:r>
    </w:p>
    <w:p>
      <w:r>
        <w:rPr>
          <w:b/>
          <w:u w:val="single"/>
        </w:rPr>
        <w:t>774178</w:t>
      </w:r>
    </w:p>
    <w:p>
      <w:r>
        <w:t>Petarda. Nič kaj spodbuden obet ne za nocoj ne za prihodnji rod vijolic. https://t.co/22v5yIsiTT</w:t>
      </w:r>
    </w:p>
    <w:p>
      <w:r>
        <w:rPr>
          <w:b/>
          <w:u w:val="single"/>
        </w:rPr>
        <w:t>774179</w:t>
      </w:r>
    </w:p>
    <w:p>
      <w:r>
        <w:t>Nogometaš zagrebškega Dinama kazensko ovaden zaradi posilstva | Žurnal24 https://t.co/5ukFpZb23y https://t.co/C4oIRUYhu8</w:t>
      </w:r>
    </w:p>
    <w:p>
      <w:r>
        <w:rPr>
          <w:b/>
          <w:u w:val="single"/>
        </w:rPr>
        <w:t>774180</w:t>
      </w:r>
    </w:p>
    <w:p>
      <w:r>
        <w:t>@bobsparrow70 @Marjan_Podobnik Ivan takim pravi drugorazredni. Tu mu dam prav.</w:t>
      </w:r>
    </w:p>
    <w:p>
      <w:r>
        <w:rPr>
          <w:b/>
          <w:u w:val="single"/>
        </w:rPr>
        <w:t>774181</w:t>
      </w:r>
    </w:p>
    <w:p>
      <w:r>
        <w:t>@D_Jasmina Plus, jaki domoljubi, da so pripravljeni lansirati kup polresnic domovini v škodo, samo da bi dobili kak procent na volitvah več.</w:t>
      </w:r>
    </w:p>
    <w:p>
      <w:r>
        <w:rPr>
          <w:b/>
          <w:u w:val="single"/>
        </w:rPr>
        <w:t>774182</w:t>
      </w:r>
    </w:p>
    <w:p>
      <w:r>
        <w:t>@PreglArjan Od česa boš pa živel ti prisklednik,  če se bodo vsi tisti, ki te futrajo odselili. Kreten!</w:t>
      </w:r>
    </w:p>
    <w:p>
      <w:r>
        <w:rPr>
          <w:b/>
          <w:u w:val="single"/>
        </w:rPr>
        <w:t>774183</w:t>
      </w:r>
    </w:p>
    <w:p>
      <w:r>
        <w:t>Izrojeni ŽIDAN-SD, je odgovoren za izginotje 100 MIO.€. Kam? Verjetno v tujino. Banke nočejo dati podatkov.</w:t>
      </w:r>
    </w:p>
    <w:p>
      <w:r>
        <w:rPr>
          <w:b/>
          <w:u w:val="single"/>
        </w:rPr>
        <w:t>774184</w:t>
      </w:r>
    </w:p>
    <w:p>
      <w:r>
        <w:t>Pojasnilo v zvezi z aktualno temo: Najprej se opravičujemo vsem, ki so bili s strani zavarovalnega agenta nagovorjeni na tak način. 1/4</w:t>
      </w:r>
    </w:p>
    <w:p>
      <w:r>
        <w:rPr>
          <w:b/>
          <w:u w:val="single"/>
        </w:rPr>
        <w:t>774185</w:t>
      </w:r>
    </w:p>
    <w:p>
      <w:r>
        <w:t>@MTurjan Cmerar bo kmalu sam ostal, upam, da se ovce (beri volilno telo) kaj naučijo iz tega?</w:t>
      </w:r>
    </w:p>
    <w:p>
      <w:r>
        <w:rPr>
          <w:b/>
          <w:u w:val="single"/>
        </w:rPr>
        <w:t>774186</w:t>
      </w:r>
    </w:p>
    <w:p>
      <w:r>
        <w:t>najboljši @bigbandrtvslo in čarobna @ninastrnad v @kinosiska! pohvale vsem in hvala za leteči, lebdeči koncert! #privšek</w:t>
      </w:r>
    </w:p>
    <w:p>
      <w:r>
        <w:rPr>
          <w:b/>
          <w:u w:val="single"/>
        </w:rPr>
        <w:t>774187</w:t>
      </w:r>
    </w:p>
    <w:p>
      <w:r>
        <w:t xml:space="preserve">Ekskluzivne slike Kahla Erjavca iz Umaga: Eden bodyguard mu sprehaja psa, drugi plavša ženo </w:t>
        <w:br/>
        <w:t>https://t.co/CReCRZq4pS</w:t>
      </w:r>
    </w:p>
    <w:p>
      <w:r>
        <w:rPr>
          <w:b/>
          <w:u w:val="single"/>
        </w:rPr>
        <w:t>774188</w:t>
      </w:r>
    </w:p>
    <w:p>
      <w:r>
        <w:t xml:space="preserve">A naj danes grem na pico, al' privoščim raje si potico? </w:t>
        <w:br/>
        <w:t>Rad 'mam skuto, mak in rozine, tudi pehtran dela mi skomine...</w:t>
        <w:br/>
        <w:t>#LiterarniNokturno</w:t>
      </w:r>
    </w:p>
    <w:p>
      <w:r>
        <w:rPr>
          <w:b/>
          <w:u w:val="single"/>
        </w:rPr>
        <w:t>774189</w:t>
      </w:r>
    </w:p>
    <w:p>
      <w:r>
        <w:t>@Avodovnik To nima zveze s pol-pol. Po navadi dajo pol, operejo in potem še pol. Razen šiptarji. Ti pa itak ne komplicirajo.</w:t>
      </w:r>
    </w:p>
    <w:p>
      <w:r>
        <w:rPr>
          <w:b/>
          <w:u w:val="single"/>
        </w:rPr>
        <w:t>774190</w:t>
      </w:r>
    </w:p>
    <w:p>
      <w:r>
        <w:t>@MitjaIrsic Hja. Za mlajši generacijo: Makajev je bil tur na riti komunizma.</w:t>
      </w:r>
    </w:p>
    <w:p>
      <w:r>
        <w:rPr>
          <w:b/>
          <w:u w:val="single"/>
        </w:rPr>
        <w:t>774191</w:t>
      </w:r>
    </w:p>
    <w:p>
      <w:r>
        <w:t>@stanka_d Zaradi varnsti bo morala RTV zagotoviti gospodu Možini vato in vazelin.</w:t>
      </w:r>
    </w:p>
    <w:p>
      <w:r>
        <w:rPr>
          <w:b/>
          <w:u w:val="single"/>
        </w:rPr>
        <w:t>774192</w:t>
      </w:r>
    </w:p>
    <w:p>
      <w:r>
        <w:t>VIDEO: Potniški vlak razklal tovornjak na pol, kot da je ta iz papirja! https://t.co/HbCpwy4kVA</w:t>
      </w:r>
    </w:p>
    <w:p>
      <w:r>
        <w:rPr>
          <w:b/>
          <w:u w:val="single"/>
        </w:rPr>
        <w:t>774193</w:t>
      </w:r>
    </w:p>
    <w:p>
      <w:r>
        <w:t>Lastnica je brez prisotnosti in vednosti najemnika vstopila v flat, naročila čiščenje, osuplemu najemniku pa izročila račun . #omf</w:t>
      </w:r>
    </w:p>
    <w:p>
      <w:r>
        <w:rPr>
          <w:b/>
          <w:u w:val="single"/>
        </w:rPr>
        <w:t>774194</w:t>
      </w:r>
    </w:p>
    <w:p>
      <w:r>
        <w:t>@gregorbeslic Vi levaki nimate pojma kaj sploh je fašizem!!!</w:t>
        <w:br/>
        <w:t>https://t.co/D7VNDuNoFN</w:t>
      </w:r>
    </w:p>
    <w:p>
      <w:r>
        <w:rPr>
          <w:b/>
          <w:u w:val="single"/>
        </w:rPr>
        <w:t>774195</w:t>
      </w:r>
    </w:p>
    <w:p>
      <w:r>
        <w:t>@donadaljnjega @Val202 @toplovodar Jaz jim rečem, naj se ne napovejo, ker se mi ne da pucat.</w:t>
      </w:r>
    </w:p>
    <w:p>
      <w:r>
        <w:rPr>
          <w:b/>
          <w:u w:val="single"/>
        </w:rPr>
        <w:t>774196</w:t>
      </w:r>
    </w:p>
    <w:p>
      <w:r>
        <w:t>ti indijci so total odpuleni seksualni manjaki!!! nič drugačni od ilegalcev, ki drvijo v evropo https://t.co/j5KH6IOcbi</w:t>
      </w:r>
    </w:p>
    <w:p>
      <w:r>
        <w:rPr>
          <w:b/>
          <w:u w:val="single"/>
        </w:rPr>
        <w:t>774197</w:t>
      </w:r>
    </w:p>
    <w:p>
      <w:r>
        <w:t>@schoo666 @tiskraba @Jelena_Ascic Ker gospoda cvilijo, da bojo bogi delavci še bolj bogi, če jim  "unicijo"  njihov posel.</w:t>
      </w:r>
    </w:p>
    <w:p>
      <w:r>
        <w:rPr>
          <w:b/>
          <w:u w:val="single"/>
        </w:rPr>
        <w:t>774198</w:t>
      </w:r>
    </w:p>
    <w:p>
      <w:r>
        <w:t>Tisto, ko slovenski turistični promotorji Bivak pod Skuto reklamirajo kot cabin... in potem se pritožujemo, da folk notri kampira.</w:t>
      </w:r>
    </w:p>
    <w:p>
      <w:r>
        <w:rPr>
          <w:b/>
          <w:u w:val="single"/>
        </w:rPr>
        <w:t>774199</w:t>
      </w:r>
    </w:p>
    <w:p>
      <w:r>
        <w:t>@StojanPovh @wildduckMb @StrankaSAB @vladaRS @sarecmarjan Ne rabiš slik. Do Janševih vlad pobrskaj po spominu.</w:t>
      </w:r>
    </w:p>
    <w:p>
      <w:r>
        <w:rPr>
          <w:b/>
          <w:u w:val="single"/>
        </w:rPr>
        <w:t>774200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774201</w:t>
      </w:r>
    </w:p>
    <w:p>
      <w:r>
        <w:t>@Nika_Per Pr nas pod Ratitovcem je to Krvač. Super za butare delat. Ni mrez ne k delaš in ne k se greješ na krušn peč :-)</w:t>
      </w:r>
    </w:p>
    <w:p>
      <w:r>
        <w:rPr>
          <w:b/>
          <w:u w:val="single"/>
        </w:rPr>
        <w:t>774202</w:t>
      </w:r>
    </w:p>
    <w:p>
      <w:r>
        <w:t>Smučišče na Markovcu že pripravljajo za drugi krog. Pripravte pancerje in smučke. #koper #Volitve2018 #popo https://t.co/xYsq1PwFhM</w:t>
      </w:r>
    </w:p>
    <w:p>
      <w:r>
        <w:rPr>
          <w:b/>
          <w:u w:val="single"/>
        </w:rPr>
        <w:t>774203</w:t>
      </w:r>
    </w:p>
    <w:p>
      <w:r>
        <w:t>Danes se prvi mož katoliške cerkve priklanja življenskemu delu velikega Slovenca! #PapaFrancesco #pedroopeka</w:t>
      </w:r>
    </w:p>
    <w:p>
      <w:r>
        <w:rPr>
          <w:b/>
          <w:u w:val="single"/>
        </w:rPr>
        <w:t>774204</w:t>
      </w:r>
    </w:p>
    <w:p>
      <w:r>
        <w:t>@AllBriefs Ko ti električar razlaga, kaj je prav in kaj NI, me samo še močno trofazno strese</w:t>
      </w:r>
    </w:p>
    <w:p>
      <w:r>
        <w:rPr>
          <w:b/>
          <w:u w:val="single"/>
        </w:rPr>
        <w:t>774205</w:t>
      </w:r>
    </w:p>
    <w:p>
      <w:r>
        <w:t>Kdo podeljuje azil takim ljudem!? Kdo integrira tujerodne nasilneže in skrajneže v našo družbo!? https://t.co/jFmlStG8zx</w:t>
      </w:r>
    </w:p>
    <w:p>
      <w:r>
        <w:rPr>
          <w:b/>
          <w:u w:val="single"/>
        </w:rPr>
        <w:t>774206</w:t>
      </w:r>
    </w:p>
    <w:p>
      <w:r>
        <w:t>Ko te carina ocuri za 37€ za kurčevo srajco iz amerike. #MršCiganiPrevarantski</w:t>
      </w:r>
    </w:p>
    <w:p>
      <w:r>
        <w:rPr>
          <w:b/>
          <w:u w:val="single"/>
        </w:rPr>
        <w:t>774207</w:t>
      </w:r>
    </w:p>
    <w:p>
      <w:r>
        <w:t>Danes sem dvorni pekač na jubilejni fešti za mojo taboljšo polovico.</w:t>
        <w:br/>
        <w:t>Sem opora, pomočnik, purš in zid objokovanja.</w:t>
        <w:br/>
        <w:t>No trudim se.👍</w:t>
      </w:r>
    </w:p>
    <w:p>
      <w:r>
        <w:rPr>
          <w:b/>
          <w:u w:val="single"/>
        </w:rPr>
        <w:t>774208</w:t>
      </w:r>
    </w:p>
    <w:p>
      <w:r>
        <w:t>@TomazLisec @petrasovdat Predlagam, da se zberejo partizanske enote in progo Reke sabotirajo. https://t.co/0kzewWDztH</w:t>
      </w:r>
    </w:p>
    <w:p>
      <w:r>
        <w:rPr>
          <w:b/>
          <w:u w:val="single"/>
        </w:rPr>
        <w:t>774209</w:t>
      </w:r>
    </w:p>
    <w:p>
      <w:r>
        <w:t>Kaj nam pripravlja banda socialistična. https://t.co/lxZjqkA1Hb via @Nova24TV</w:t>
      </w:r>
    </w:p>
    <w:p>
      <w:r>
        <w:rPr>
          <w:b/>
          <w:u w:val="single"/>
        </w:rPr>
        <w:t>774210</w:t>
      </w:r>
    </w:p>
    <w:p>
      <w:r>
        <w:t>UVODNIK. Veselimo se verouka po slovensko</w:t>
        <w:br/>
        <w:t>Editoriale. Rallegriamoci per il catechismo in sloveno https://t.co/42EKmuMdkx</w:t>
      </w:r>
    </w:p>
    <w:p>
      <w:r>
        <w:rPr>
          <w:b/>
          <w:u w:val="single"/>
        </w:rPr>
        <w:t>774211</w:t>
      </w:r>
    </w:p>
    <w:p>
      <w:r>
        <w:t>@NovicaMihajlo Ne bat, ne bomo te obsodili za mučitelja živali,  samo muckom skuhaj piščančka in prižgi tv z risanko Tom in Jerry.</w:t>
      </w:r>
    </w:p>
    <w:p>
      <w:r>
        <w:rPr>
          <w:b/>
          <w:u w:val="single"/>
        </w:rPr>
        <w:t>774212</w:t>
      </w:r>
    </w:p>
    <w:p>
      <w:r>
        <w:t>@ustvarjalec Jaz sem tudi včeraj sprobala centralno, zagrela do 21. Kot bi me angelci zagreli 😍😍</w:t>
      </w:r>
    </w:p>
    <w:p>
      <w:r>
        <w:rPr>
          <w:b/>
          <w:u w:val="single"/>
        </w:rPr>
        <w:t>774213</w:t>
      </w:r>
    </w:p>
    <w:p>
      <w:r>
        <w:t>Punisher je dobra serija, ampak pogovori med Frankom in Davidovo ženo so za kozlat.</w:t>
      </w:r>
    </w:p>
    <w:p>
      <w:r>
        <w:rPr>
          <w:b/>
          <w:u w:val="single"/>
        </w:rPr>
        <w:t>774214</w:t>
      </w:r>
    </w:p>
    <w:p>
      <w:r>
        <w:t>@Nova24TV In Janši je spodletel načrt, da bi prevzel nadzor nad našo domovino!</w:t>
      </w:r>
    </w:p>
    <w:p>
      <w:r>
        <w:rPr>
          <w:b/>
          <w:u w:val="single"/>
        </w:rPr>
        <w:t>774215</w:t>
      </w:r>
    </w:p>
    <w:p>
      <w:r>
        <w:t>@vinkovasle1 Ne vem zakaj Cerar uporablja narobe napisan dr? ker je pravilno le rd ! (okrajšava za retardiorane)</w:t>
      </w:r>
    </w:p>
    <w:p>
      <w:r>
        <w:rPr>
          <w:b/>
          <w:u w:val="single"/>
        </w:rPr>
        <w:t>774216</w:t>
      </w:r>
    </w:p>
    <w:p>
      <w:r>
        <w:t>Ko nastopita na tw sceni @VladimirVeligor in @MajdaSirca nastane antikrist koalicija zla,tako da še žrtve komijev nimajo miru @Adornoisdead</w:t>
      </w:r>
    </w:p>
    <w:p>
      <w:r>
        <w:rPr>
          <w:b/>
          <w:u w:val="single"/>
        </w:rPr>
        <w:t>774217</w:t>
      </w:r>
    </w:p>
    <w:p>
      <w:r>
        <w:t>Skakalci se pravkar merijo na posamični tekmi v Trondheimu. #rawair https://t.co/uPKYKEYbO5</w:t>
      </w:r>
    </w:p>
    <w:p>
      <w:r>
        <w:rPr>
          <w:b/>
          <w:u w:val="single"/>
        </w:rPr>
        <w:t>774218</w:t>
      </w:r>
    </w:p>
    <w:p>
      <w:r>
        <w:t>Karl je star fris, ki je s pomočjo še starejših frisov upokojence že neštetokrat žejne peljal preko H2O.</w:t>
      </w:r>
    </w:p>
    <w:p>
      <w:r>
        <w:rPr>
          <w:b/>
          <w:u w:val="single"/>
        </w:rPr>
        <w:t>774219</w:t>
      </w:r>
    </w:p>
    <w:p>
      <w:r>
        <w:t>@DiMatkovic a pa ste ženske s staranjem res toliko manj vidne in ranljive? Ali pritisk, ki ga izvajajo/izvajamo moški, res izgine?</w:t>
      </w:r>
    </w:p>
    <w:p>
      <w:r>
        <w:rPr>
          <w:b/>
          <w:u w:val="single"/>
        </w:rPr>
        <w:t>774220</w:t>
      </w:r>
    </w:p>
    <w:p>
      <w:r>
        <w:t>@Markodraxler @VovkIgor @JozeBiscak ne, pirhov ne jem, jajca jem. in komunizem je seveda starejši, praskupnost ga je poznala</w:t>
      </w:r>
    </w:p>
    <w:p>
      <w:r>
        <w:rPr>
          <w:b/>
          <w:u w:val="single"/>
        </w:rPr>
        <w:t>774221</w:t>
      </w:r>
    </w:p>
    <w:p>
      <w:r>
        <w:t>goste iz turcije povabis v rozmarina, pa hocejo v bascarsijo. klinc, pa taka domisljija.</w:t>
      </w:r>
    </w:p>
    <w:p>
      <w:r>
        <w:rPr>
          <w:b/>
          <w:u w:val="single"/>
        </w:rPr>
        <w:t>774222</w:t>
      </w:r>
    </w:p>
    <w:p>
      <w:r>
        <w:t>Nicholas Nikolaj Oman, konzul Liberije, pedofil, trgovec z orožjem, sodelavec SDV https://t.co/VmhjGFrZWk http://t.co/FTbQQ9k0oV</w:t>
      </w:r>
    </w:p>
    <w:p>
      <w:r>
        <w:rPr>
          <w:b/>
          <w:u w:val="single"/>
        </w:rPr>
        <w:t>774223</w:t>
      </w:r>
    </w:p>
    <w:p>
      <w:r>
        <w:t>Ne vem, če obstaja še bolj butasta idejo v fuzbalu, kot je tale zadnja Čeferinova…</w:t>
      </w:r>
    </w:p>
    <w:p>
      <w:r>
        <w:rPr>
          <w:b/>
          <w:u w:val="single"/>
        </w:rPr>
        <w:t>774224</w:t>
      </w:r>
    </w:p>
    <w:p>
      <w:r>
        <w:t>Ko substance popustijo,...in se oglasi še zadnji del preživelih možganskih celic,....je rezultat takšen: https://t.co/T9F4VelD2V</w:t>
      </w:r>
    </w:p>
    <w:p>
      <w:r>
        <w:rPr>
          <w:b/>
          <w:u w:val="single"/>
        </w:rPr>
        <w:t>774225</w:t>
      </w:r>
    </w:p>
    <w:p>
      <w:r>
        <w:t>Četverček mladih sirov #sLOVEnia #domače #Gurmanistika #pohvalijo https://t.co/g2PFayeT2i</w:t>
      </w:r>
    </w:p>
    <w:p>
      <w:r>
        <w:rPr>
          <w:b/>
          <w:u w:val="single"/>
        </w:rPr>
        <w:t>774226</w:t>
      </w:r>
    </w:p>
    <w:p>
      <w:r>
        <w:t>Presenečen sem, ko v kavarni dobim, kar sem naročil, postreženo z dobro voljo.</w:t>
      </w:r>
    </w:p>
    <w:p>
      <w:r>
        <w:rPr>
          <w:b/>
          <w:u w:val="single"/>
        </w:rPr>
        <w:t>774227</w:t>
      </w:r>
    </w:p>
    <w:p>
      <w:r>
        <w:t>@nejkom @Njokifestival Kmalu bomo že vse barve pokurili, kaj pa potem  ajaa vinjet ne bo več.</w:t>
      </w:r>
    </w:p>
    <w:p>
      <w:r>
        <w:rPr>
          <w:b/>
          <w:u w:val="single"/>
        </w:rPr>
        <w:t>774228</w:t>
      </w:r>
    </w:p>
    <w:p>
      <w:r>
        <w:t>@jolandabuh @Mlinar72 Mene in večino državljanov ne briga kaj si ti misliš.Idiotka.</w:t>
      </w:r>
    </w:p>
    <w:p>
      <w:r>
        <w:rPr>
          <w:b/>
          <w:u w:val="single"/>
        </w:rPr>
        <w:t>774229</w:t>
      </w:r>
    </w:p>
    <w:p>
      <w:r>
        <w:t>Dogajanje v sodni dvorani Šamperlu dviguje pritisk. Sodni postopek se namreč vleče že četrto leto.</w:t>
        <w:br/>
        <w:t>https://t.co/O6aj49Ndcy</w:t>
      </w:r>
    </w:p>
    <w:p>
      <w:r>
        <w:rPr>
          <w:b/>
          <w:u w:val="single"/>
        </w:rPr>
        <w:t>774230</w:t>
      </w:r>
    </w:p>
    <w:p>
      <w:r>
        <w:t>Globoka država, ki ti v sodelovanju z narkomafijo podtakne umor, je najbrž šefu CK ZKS sposobna zagotoviti spregled 'prometne'nesreče'.</w:t>
      </w:r>
    </w:p>
    <w:p>
      <w:r>
        <w:rPr>
          <w:b/>
          <w:u w:val="single"/>
        </w:rPr>
        <w:t>774231</w:t>
      </w:r>
    </w:p>
    <w:p>
      <w:r>
        <w:t>@BandelliMarko Vasa ocena...na vprasanje pa niste odgovoril. Ko in ce bo....sem zapiasal.</w:t>
      </w:r>
    </w:p>
    <w:p>
      <w:r>
        <w:rPr>
          <w:b/>
          <w:u w:val="single"/>
        </w:rPr>
        <w:t>774232</w:t>
      </w:r>
    </w:p>
    <w:p>
      <w:r>
        <w:t>Planinca v supergah in kratkih hlačah iz obupa grabila za travo #video https://t.co/s9KFA1e8Kb via @SiolNEWS</w:t>
      </w:r>
    </w:p>
    <w:p>
      <w:r>
        <w:rPr>
          <w:b/>
          <w:u w:val="single"/>
        </w:rPr>
        <w:t>774233</w:t>
      </w:r>
    </w:p>
    <w:p>
      <w:r>
        <w:t>@JozeBiscak @Nova24TV @Demokracija1 Vas še nisem videla ,da bi lutke obešali iz mostov!</w:t>
      </w:r>
    </w:p>
    <w:p>
      <w:r>
        <w:rPr>
          <w:b/>
          <w:u w:val="single"/>
        </w:rPr>
        <w:t>774234</w:t>
      </w:r>
    </w:p>
    <w:p>
      <w:r>
        <w:t>@MartinaKenda Toti mi bo japonko iz rok vtrgal, prežvečil in izpljunil in si z mojo roko špagico od japonke izmed zob ven potegnil.</w:t>
      </w:r>
    </w:p>
    <w:p>
      <w:r>
        <w:rPr>
          <w:b/>
          <w:u w:val="single"/>
        </w:rPr>
        <w:t>774235</w:t>
      </w:r>
    </w:p>
    <w:p>
      <w:r>
        <w:t>@BratusaTadej O, še, še. Tudi zašraufa lahko, če je treba (v vodo, na kanvasu, v "jamo" ...) Saj jih še 55 nima.</w:t>
      </w:r>
    </w:p>
    <w:p>
      <w:r>
        <w:rPr>
          <w:b/>
          <w:u w:val="single"/>
        </w:rPr>
        <w:t>774236</w:t>
      </w:r>
    </w:p>
    <w:p>
      <w:r>
        <w:t>@MiroCerar @Dnevnik_si @StrankaSMC Mirko, bog je ustvaril vašo stranko, bog jo bo uničil. Kateri je ta bog pa veva oba.</w:t>
      </w:r>
    </w:p>
    <w:p>
      <w:r>
        <w:rPr>
          <w:b/>
          <w:u w:val="single"/>
        </w:rPr>
        <w:t>774237</w:t>
      </w:r>
    </w:p>
    <w:p>
      <w:r>
        <w:t>@Bengica uff, ko boš šla mim kakega ventilatorja, bo vroče :) marilynmonroe#</w:t>
      </w:r>
    </w:p>
    <w:p>
      <w:r>
        <w:rPr>
          <w:b/>
          <w:u w:val="single"/>
        </w:rPr>
        <w:t>774238</w:t>
      </w:r>
    </w:p>
    <w:p>
      <w:r>
        <w:t>@Daj_Manj @JoAnnaOfArT Saj jim to ne bo nič nucalo, ker bodo njihove penzije popapali arabčki in zamorčki.</w:t>
      </w:r>
    </w:p>
    <w:p>
      <w:r>
        <w:rPr>
          <w:b/>
          <w:u w:val="single"/>
        </w:rPr>
        <w:t>774239</w:t>
      </w:r>
    </w:p>
    <w:p>
      <w:r>
        <w:t>@JozeJos @strankaSDS @NovaSlovenija dej preber, no. kar ti govoriš, je enako populizem in neustavno</w:t>
      </w:r>
    </w:p>
    <w:p>
      <w:r>
        <w:rPr>
          <w:b/>
          <w:u w:val="single"/>
        </w:rPr>
        <w:t>774240</w:t>
      </w:r>
    </w:p>
    <w:p>
      <w:r>
        <w:t xml:space="preserve">@RagnarBelial @thenewestaj A nimajo tamoderne sesalcev pod ritjo, metlo pa za #redundancy? </w:t>
        <w:br/>
        <w:br/>
        <w:t>Smo ja v moderni dobi :D</w:t>
      </w:r>
    </w:p>
    <w:p>
      <w:r>
        <w:rPr>
          <w:b/>
          <w:u w:val="single"/>
        </w:rPr>
        <w:t>774241</w:t>
      </w:r>
    </w:p>
    <w:p>
      <w:r>
        <w:t>@alenkamajsep Pohane - Slavkov dom. Vsaj včasih so bili poznani. Probala in lajkam.</w:t>
      </w:r>
    </w:p>
    <w:p>
      <w:r>
        <w:rPr>
          <w:b/>
          <w:u w:val="single"/>
        </w:rPr>
        <w:t>774242</w:t>
      </w:r>
    </w:p>
    <w:p>
      <w:r>
        <w:t>@mat3ja otrosko cviljenje in brencanje komarjev med aktom sta najboljsa kontracepcija</w:t>
      </w:r>
    </w:p>
    <w:p>
      <w:r>
        <w:rPr>
          <w:b/>
          <w:u w:val="single"/>
        </w:rPr>
        <w:t>774243</w:t>
      </w:r>
    </w:p>
    <w:p>
      <w:r>
        <w:t>@MiranStajerc @matjasec @shyam2001 @LanaDakic Sej interni znotraj banke dela.</w:t>
      </w:r>
    </w:p>
    <w:p>
      <w:r>
        <w:rPr>
          <w:b/>
          <w:u w:val="single"/>
        </w:rPr>
        <w:t>774244</w:t>
      </w:r>
    </w:p>
    <w:p>
      <w:r>
        <w:t>partizani so pobili 5x več slovencev kot nemcev. zanimiv način boja za slovenščino https://t.co/kvGu3mkoM6</w:t>
      </w:r>
    </w:p>
    <w:p>
      <w:r>
        <w:rPr>
          <w:b/>
          <w:u w:val="single"/>
        </w:rPr>
        <w:t>774245</w:t>
      </w:r>
    </w:p>
    <w:p>
      <w:r>
        <w:t>Italjani zapirajo, Avstrijci zaprli in ne boste verjeli: naš klovn bo "poostril nadzor" na južni meji. Takoj ko ne bo kakšnega mitinga.</w:t>
      </w:r>
    </w:p>
    <w:p>
      <w:r>
        <w:rPr>
          <w:b/>
          <w:u w:val="single"/>
        </w:rPr>
        <w:t>774246</w:t>
      </w:r>
    </w:p>
    <w:p>
      <w:r>
        <w:t>Škoda ker tole niso billi kurenti. Ježevke dosti bolj zaležejo😂😂😂😂 https://t.co/6oyUq5hioZ</w:t>
      </w:r>
    </w:p>
    <w:p>
      <w:r>
        <w:rPr>
          <w:b/>
          <w:u w:val="single"/>
        </w:rPr>
        <w:t>774247</w:t>
      </w:r>
    </w:p>
    <w:p>
      <w:r>
        <w:t>Vi jim pa še kar reklamo delate?</w:t>
        <w:br/>
        <w:br/>
        <w:t>Od aretacije Andreja Šiška dobili že 200 klicev #video https://t.co/09bUlQ08tk via @SiolNEWS</w:t>
      </w:r>
    </w:p>
    <w:p>
      <w:r>
        <w:rPr>
          <w:b/>
          <w:u w:val="single"/>
        </w:rPr>
        <w:t>774248</w:t>
      </w:r>
    </w:p>
    <w:p>
      <w:r>
        <w:t>Kdor čaka, dočaka: Leskovčani imajo obnovljen večnamenski dom https://t.co/3nziIPr4EC</w:t>
      </w:r>
    </w:p>
    <w:p>
      <w:r>
        <w:rPr>
          <w:b/>
          <w:u w:val="single"/>
        </w:rPr>
        <w:t>774249</w:t>
      </w:r>
    </w:p>
    <w:p>
      <w:r>
        <w:t>@lustratorr @impedelight V trenutku se bodo spremenili v prolevicarske in arabske agitatorje. Murgle bodo zadovoljne</w:t>
      </w:r>
    </w:p>
    <w:p>
      <w:r>
        <w:rPr>
          <w:b/>
          <w:u w:val="single"/>
        </w:rPr>
        <w:t>774250</w:t>
      </w:r>
    </w:p>
    <w:p>
      <w:r>
        <w:t>@matjazg Izdajalci Slovenskega naroda SMC pošiljajo na volitve za MOL še enega srbjanca.</w:t>
      </w:r>
    </w:p>
    <w:p>
      <w:r>
        <w:rPr>
          <w:b/>
          <w:u w:val="single"/>
        </w:rPr>
        <w:t>774251</w:t>
      </w:r>
    </w:p>
    <w:p>
      <w:r>
        <w:t>Cirkus je na našo plažo v igrici Fuzzle skril zaklad, ki te lahko nagradi... Ga boš našel? :)</w:t>
      </w:r>
    </w:p>
    <w:p>
      <w:r>
        <w:rPr>
          <w:b/>
          <w:u w:val="single"/>
        </w:rPr>
        <w:t>774252</w:t>
      </w:r>
    </w:p>
    <w:p>
      <w:r>
        <w:t>@yoyoba24 Še ena knjižna: na moskovskem Kurskem kolodvoru sem spila žiguljevsko pivo! #moskvapetuški</w:t>
      </w:r>
    </w:p>
    <w:p>
      <w:r>
        <w:rPr>
          <w:b/>
          <w:u w:val="single"/>
        </w:rPr>
        <w:t>774253</w:t>
      </w:r>
    </w:p>
    <w:p>
      <w:r>
        <w:t>Nekompetentni degeneriki pojma nimajo o vodenju države, pa še vedno se bojijo JJ. #butale 🙈🙊 https://t.co/WIqb1a7fiQ</w:t>
      </w:r>
    </w:p>
    <w:p>
      <w:r>
        <w:rPr>
          <w:b/>
          <w:u w:val="single"/>
        </w:rPr>
        <w:t>774254</w:t>
      </w:r>
    </w:p>
    <w:p>
      <w:r>
        <w:t>Ženskam res ni lahko, prvo jim foter brani, da spijo pri fantu, kasneje pa še mož..</w:t>
      </w:r>
    </w:p>
    <w:p>
      <w:r>
        <w:rPr>
          <w:b/>
          <w:u w:val="single"/>
        </w:rPr>
        <w:t>774255</w:t>
      </w:r>
    </w:p>
    <w:p>
      <w:r>
        <w:t>@blagovestGB Ko ni uspelo skrivanje v parlamentu, so našli drugo umobolnico.</w:t>
      </w:r>
    </w:p>
    <w:p>
      <w:r>
        <w:rPr>
          <w:b/>
          <w:u w:val="single"/>
        </w:rPr>
        <w:t>774256</w:t>
      </w:r>
    </w:p>
    <w:p>
      <w:r>
        <w:t>@SonjaPalharting @dusankocevar1 To in če redno zalivaš, rastline ne poženejo globokih korenin.</w:t>
      </w:r>
    </w:p>
    <w:p>
      <w:r>
        <w:rPr>
          <w:b/>
          <w:u w:val="single"/>
        </w:rPr>
        <w:t>774257</w:t>
      </w:r>
    </w:p>
    <w:p>
      <w:r>
        <w:t>@SlanaZagar ..presežimo ovčji razum in naredimo (s komunisti ) končni volilni OBRAČUN......!</w:t>
      </w:r>
    </w:p>
    <w:p>
      <w:r>
        <w:rPr>
          <w:b/>
          <w:u w:val="single"/>
        </w:rPr>
        <w:t>774258</w:t>
      </w:r>
    </w:p>
    <w:p>
      <w:r>
        <w:t>Ilegalni migranti vlomili v dom lovca; odnesli pet pušk, med njimi ostrostrelno?! https://t.co/WMxdrH59Z4 via @Nova24TV</w:t>
      </w:r>
    </w:p>
    <w:p>
      <w:r>
        <w:rPr>
          <w:b/>
          <w:u w:val="single"/>
        </w:rPr>
        <w:t>774259</w:t>
      </w:r>
    </w:p>
    <w:p>
      <w:r>
        <w:t>@strankaSLOGA @JJansaSDS @24UR @RTV_Slovenija To ti prodajaj takim ki ti verjamejo!</w:t>
      </w:r>
    </w:p>
    <w:p>
      <w:r>
        <w:rPr>
          <w:b/>
          <w:u w:val="single"/>
        </w:rPr>
        <w:t>774260</w:t>
      </w:r>
    </w:p>
    <w:p>
      <w:r>
        <w:t>Dell u2415 ima velik LED IPS zaslon z ločljivostjo 1920×1200 slikovnih točk. Lahko ga nastavite po višini do 115... https://t.co/6RxT6UNpVF</w:t>
      </w:r>
    </w:p>
    <w:p>
      <w:r>
        <w:rPr>
          <w:b/>
          <w:u w:val="single"/>
        </w:rPr>
        <w:t>774261</w:t>
      </w:r>
    </w:p>
    <w:p>
      <w:r>
        <w:t>V prvih dveh tekmah sem pričakoval blowout + tesno zmago GS. Morda bo ravno obratno. Triglava pošast &amp;gt; nerealna predstava LBJ.</w:t>
      </w:r>
    </w:p>
    <w:p>
      <w:r>
        <w:rPr>
          <w:b/>
          <w:u w:val="single"/>
        </w:rPr>
        <w:t>774262</w:t>
      </w:r>
    </w:p>
    <w:p>
      <w:r>
        <w:t>@MarkoFratnik Bolje umreti od podnebih sprememb, kot pa od lakote, potem ko ti barabe vse poberejo!</w:t>
      </w:r>
    </w:p>
    <w:p>
      <w:r>
        <w:rPr>
          <w:b/>
          <w:u w:val="single"/>
        </w:rPr>
        <w:t>774263</w:t>
      </w:r>
    </w:p>
    <w:p>
      <w:r>
        <w:t>@SloRonin @LCuliberg @ZigaTurk Daj se odloči, kaj boš tvitnil in ne spamaj po več kot eno bedastočo za vsak odgovor.</w:t>
      </w:r>
    </w:p>
    <w:p>
      <w:r>
        <w:rPr>
          <w:b/>
          <w:u w:val="single"/>
        </w:rPr>
        <w:t>774264</w:t>
      </w:r>
    </w:p>
    <w:p>
      <w:r>
        <w:t>@BojanPozar @MarkoPavlisic @TV3_SI @Pertinacal @ksenijakoren Kakršna oddaja taki gosti. Pa to ni kompliment.</w:t>
      </w:r>
    </w:p>
    <w:p>
      <w:r>
        <w:rPr>
          <w:b/>
          <w:u w:val="single"/>
        </w:rPr>
        <w:t>774265</w:t>
      </w:r>
    </w:p>
    <w:p>
      <w:r>
        <w:t>#LPP - za bolj eko Ljubljano - z izpuščanjem motornega olja. Na tem betonu se ful pozna, na asfaltu pa se ni toliko. https://t.co/1TyvlmnzPs</w:t>
      </w:r>
    </w:p>
    <w:p>
      <w:r>
        <w:rPr>
          <w:b/>
          <w:u w:val="single"/>
        </w:rPr>
        <w:t>774266</w:t>
      </w:r>
    </w:p>
    <w:p>
      <w:r>
        <w:t>Izredno dogajanje na slovensko-hrvaški meji; streljali so na ilegalne migrante! https://t.co/B0MUZ5DDZX via @Nova24TV</w:t>
      </w:r>
    </w:p>
    <w:p>
      <w:r>
        <w:rPr>
          <w:b/>
          <w:u w:val="single"/>
        </w:rPr>
        <w:t>774267</w:t>
      </w:r>
    </w:p>
    <w:p>
      <w:r>
        <w:t>@Max970 @vinkovasle1 Rabi denar, da bo baraba lopovska vsaj gepis mal popravil! #GNUSOBA</w:t>
      </w:r>
    </w:p>
    <w:p>
      <w:r>
        <w:rPr>
          <w:b/>
          <w:u w:val="single"/>
        </w:rPr>
        <w:t>774268</w:t>
      </w:r>
    </w:p>
    <w:p>
      <w:r>
        <w:t>@Pertinacal No, ce si siguren, da je manipulacija, gres stavit?</w:t>
        <w:br/>
        <w:t>Gajba pive, da Jankovic znaga v prvem krogu!</w:t>
      </w:r>
    </w:p>
    <w:p>
      <w:r>
        <w:rPr>
          <w:b/>
          <w:u w:val="single"/>
        </w:rPr>
        <w:t>774269</w:t>
      </w:r>
    </w:p>
    <w:p>
      <w:r>
        <w:t>@blackbox28 @rokschuster Pomoje ima senzorje, drugač bi ziher podrsal pomol.</w:t>
      </w:r>
    </w:p>
    <w:p>
      <w:r>
        <w:rPr>
          <w:b/>
          <w:u w:val="single"/>
        </w:rPr>
        <w:t>774270</w:t>
      </w:r>
    </w:p>
    <w:p>
      <w:r>
        <w:t>@LesarMarko @NeMaramButlov @JJansaSDS Bolj star bolj nor ! Še malo, pa boš lahko glodanje kosti preizkusil kar na sebi !</w:t>
      </w:r>
    </w:p>
    <w:p>
      <w:r>
        <w:rPr>
          <w:b/>
          <w:u w:val="single"/>
        </w:rPr>
        <w:t>774271</w:t>
      </w:r>
    </w:p>
    <w:p>
      <w:r>
        <w:t>@PeterStegnar @strankaSD Farške pojave si lahko nadstandard pranja možganov sami plačate...</w:t>
      </w:r>
    </w:p>
    <w:p>
      <w:r>
        <w:rPr>
          <w:b/>
          <w:u w:val="single"/>
        </w:rPr>
        <w:t>774272</w:t>
      </w:r>
    </w:p>
    <w:p>
      <w:r>
        <w:t>@ZigaTurk @had Kar mi gre na zivce pri tviterju, je to, da je mozno skrivati identiteto, se bolj pa, da jih folk uposteva</w:t>
      </w:r>
    </w:p>
    <w:p>
      <w:r>
        <w:rPr>
          <w:b/>
          <w:u w:val="single"/>
        </w:rPr>
        <w:t>774273</w:t>
      </w:r>
    </w:p>
    <w:p>
      <w:r>
        <w:t>@MiroCerar jao niti en edini tvit podpore ......koja bruka ,škrnicelj na glavo pa v jok 😀😂</w:t>
      </w:r>
    </w:p>
    <w:p>
      <w:r>
        <w:rPr>
          <w:b/>
          <w:u w:val="single"/>
        </w:rPr>
        <w:t>774274</w:t>
      </w:r>
    </w:p>
    <w:p>
      <w:r>
        <w:t xml:space="preserve">A bo kdo tej nemškutarsko komunistični kozi rekel, naj se pobere, od koder je prišla? </w:t>
        <w:br/>
        <w:t>https://t.co/WVk9yGUXSK</w:t>
      </w:r>
    </w:p>
    <w:p>
      <w:r>
        <w:rPr>
          <w:b/>
          <w:u w:val="single"/>
        </w:rPr>
        <w:t>774275</w:t>
      </w:r>
    </w:p>
    <w:p>
      <w:r>
        <w:t>@t_celestina @JamsekBarbara Ne delajo moskih podplatov, ki so 8 cm debelejši od ženskih ... #plutaversafrustra</w:t>
      </w:r>
    </w:p>
    <w:p>
      <w:r>
        <w:rPr>
          <w:b/>
          <w:u w:val="single"/>
        </w:rPr>
        <w:t>774276</w:t>
      </w:r>
    </w:p>
    <w:p>
      <w:r>
        <w:t>Reklamni posti na Instiču so pa tko navalili, da resno razmišljam o samoukinitvi.</w:t>
      </w:r>
    </w:p>
    <w:p>
      <w:r>
        <w:rPr>
          <w:b/>
          <w:u w:val="single"/>
        </w:rPr>
        <w:t>774277</w:t>
      </w:r>
    </w:p>
    <w:p>
      <w:r>
        <w:t>Britanska policija išče brata, ki sta osumljena vpletenosti v tihotapljenje ljudi</w:t>
        <w:br/>
        <w:t>https://t.co/U3zrfgB22h</w:t>
      </w:r>
    </w:p>
    <w:p>
      <w:r>
        <w:rPr>
          <w:b/>
          <w:u w:val="single"/>
        </w:rPr>
        <w:t>774278</w:t>
      </w:r>
    </w:p>
    <w:p>
      <w:r>
        <w:t>@vladislavbajec @karfjolca Arabci so kot narod najslabši, ni Islam kriv, tudi drugje imajo Islam, a ne delajo takih pizdarij!</w:t>
      </w:r>
    </w:p>
    <w:p>
      <w:r>
        <w:rPr>
          <w:b/>
          <w:u w:val="single"/>
        </w:rPr>
        <w:t>774279</w:t>
      </w:r>
    </w:p>
    <w:p>
      <w:r>
        <w:t>@Firbec V letih pitja in polivanja kave sem se naucila, da vroco tekocino med padanjem obrnem stran od sebe. Vsaj neki.</w:t>
      </w:r>
    </w:p>
    <w:p>
      <w:r>
        <w:rPr>
          <w:b/>
          <w:u w:val="single"/>
        </w:rPr>
        <w:t>774280</w:t>
      </w:r>
    </w:p>
    <w:p>
      <w:r>
        <w:t>@petra_cj se ne splača preverjat, če ni polno. Mimgrede, javni prevoz od nas, je za realne potrebe študenta čist neuporaben.</w:t>
      </w:r>
    </w:p>
    <w:p>
      <w:r>
        <w:rPr>
          <w:b/>
          <w:u w:val="single"/>
        </w:rPr>
        <w:t>774281</w:t>
      </w:r>
    </w:p>
    <w:p>
      <w:r>
        <w:t>Pobuda @vladaRS: Čim prej sanirajte pogorišče v obratu Ekosistemi v Zalogu pri Novem mestu! https://t.co/ftJCa2NMID @STA_novice</w:t>
      </w:r>
    </w:p>
    <w:p>
      <w:r>
        <w:rPr>
          <w:b/>
          <w:u w:val="single"/>
        </w:rPr>
        <w:t>774282</w:t>
      </w:r>
    </w:p>
    <w:p>
      <w:r>
        <w:t>.@petrasovdat, pojdi nazaj na dopust, skor me je kap. https://t.co/5SF1AgUF8D</w:t>
      </w:r>
    </w:p>
    <w:p>
      <w:r>
        <w:rPr>
          <w:b/>
          <w:u w:val="single"/>
        </w:rPr>
        <w:t>774283</w:t>
      </w:r>
    </w:p>
    <w:p>
      <w:r>
        <w:t>Sel na drink, imel namen kupiti hard disk, ven pa prisel s Sonyjevo bravio, vmes pa kupil se tekaski top. Zdaj obedujem v McD. #Kapitalizem</w:t>
      </w:r>
    </w:p>
    <w:p>
      <w:r>
        <w:rPr>
          <w:b/>
          <w:u w:val="single"/>
        </w:rPr>
        <w:t>774284</w:t>
      </w:r>
    </w:p>
    <w:p>
      <w:r>
        <w:t xml:space="preserve">“Pahorjev štab razpošilja bonboniere, šopke rož in zahvalna pisma podpisnikom te peticije …” @Korljan #MetinČaj </w:t>
        <w:br/>
        <w:br/>
        <w:t>https://t.co/m2ETjHvHJm</w:t>
      </w:r>
    </w:p>
    <w:p>
      <w:r>
        <w:rPr>
          <w:b/>
          <w:u w:val="single"/>
        </w:rPr>
        <w:t>774285</w:t>
      </w:r>
    </w:p>
    <w:p>
      <w:r>
        <w:t>Z blokado nove24TV.. očitno! Saj so vsi posnetki na 3. Prirejeni in zmanipulirani. https://t.co/cpKzLTB0Zd</w:t>
      </w:r>
    </w:p>
    <w:p>
      <w:r>
        <w:rPr>
          <w:b/>
          <w:u w:val="single"/>
        </w:rPr>
        <w:t>774286</w:t>
      </w:r>
    </w:p>
    <w:p>
      <w:r>
        <w:t xml:space="preserve">@stasa_matjaz between. your. legs. </w:t>
        <w:br/>
        <w:br/>
        <w:t>pa še debelega mal postradaš, ti bo ful keša ostal. :-D</w:t>
      </w:r>
    </w:p>
    <w:p>
      <w:r>
        <w:rPr>
          <w:b/>
          <w:u w:val="single"/>
        </w:rPr>
        <w:t>774287</w:t>
      </w:r>
    </w:p>
    <w:p>
      <w:r>
        <w:t>IUS-INFO - IUS Kolumne - Trajni in neusahljivi ustavnopravni temelj - dr. Matej Avbelj https://t.co/Miq4484qSB</w:t>
      </w:r>
    </w:p>
    <w:p>
      <w:r>
        <w:rPr>
          <w:b/>
          <w:u w:val="single"/>
        </w:rPr>
        <w:t>774288</w:t>
      </w:r>
    </w:p>
    <w:p>
      <w:r>
        <w:t>@peterjancic KPK je inkarnacija tovariških razsodišč, ki smo jih imeli, ko je vladalo 7 % komunistov in smo imeli diktaturo proletariata.</w:t>
      </w:r>
    </w:p>
    <w:p>
      <w:r>
        <w:rPr>
          <w:b/>
          <w:u w:val="single"/>
        </w:rPr>
        <w:t>774289</w:t>
      </w:r>
    </w:p>
    <w:p>
      <w:r>
        <w:t>Aktivist Žiga in rovtar je tudi ugotovil, da so v AO bili vsi narodi enakopravni in so odločali po svoje. #debil</w:t>
      </w:r>
    </w:p>
    <w:p>
      <w:r>
        <w:rPr>
          <w:b/>
          <w:u w:val="single"/>
        </w:rPr>
        <w:t>774290</w:t>
      </w:r>
    </w:p>
    <w:p>
      <w:r>
        <w:t>Iskrena zahvala @NovaSlovenija za podporo. Gremo skupaj Pozdravit Ljubljano! https://t.co/k9vMkOCfQi https://t.co/2XWylIDHuJ</w:t>
      </w:r>
    </w:p>
    <w:p>
      <w:r>
        <w:rPr>
          <w:b/>
          <w:u w:val="single"/>
        </w:rPr>
        <w:t>774291</w:t>
      </w:r>
    </w:p>
    <w:p>
      <w:r>
        <w:t>Ekskluzivno: To ni več clio, kot smo ga poznali do zdaj https://t.co/aJltz5Pz7i</w:t>
      </w:r>
    </w:p>
    <w:p>
      <w:r>
        <w:rPr>
          <w:b/>
          <w:u w:val="single"/>
        </w:rPr>
        <w:t>774292</w:t>
      </w:r>
    </w:p>
    <w:p>
      <w:r>
        <w:t>@Kresendo Če lahko Slovenija in Hrvaška razfukata EU, potem recimo samo, da jebeš tako EU in si EU zasluži zgnit v svoji nepomembnosti.</w:t>
      </w:r>
    </w:p>
    <w:p>
      <w:r>
        <w:rPr>
          <w:b/>
          <w:u w:val="single"/>
        </w:rPr>
        <w:t>774293</w:t>
      </w:r>
    </w:p>
    <w:p>
      <w:r>
        <w:t>@Fitzroy1985 Ne boj se, niti približno se ne grem resne razprave z tabo. Malo te provociram, da se lahko potem z prijatli režimo.</w:t>
      </w:r>
    </w:p>
    <w:p>
      <w:r>
        <w:rPr>
          <w:b/>
          <w:u w:val="single"/>
        </w:rPr>
        <w:t>774294</w:t>
      </w:r>
    </w:p>
    <w:p>
      <w:r>
        <w:t>@MitjaIrsic Tule ste pa mimo usekali. Na PISA je Slovenija krepko pred USA na vseh treh področjih.</w:t>
      </w:r>
    </w:p>
    <w:p>
      <w:r>
        <w:rPr>
          <w:b/>
          <w:u w:val="single"/>
        </w:rPr>
        <w:t>774295</w:t>
      </w:r>
    </w:p>
    <w:p>
      <w:r>
        <w:t>Vabljeni  k nakupu in branju revije Demokracija! Dva obraza Slovenije! Totalitarni in demokratični!</w:t>
      </w:r>
    </w:p>
    <w:p>
      <w:r>
        <w:rPr>
          <w:b/>
          <w:u w:val="single"/>
        </w:rPr>
        <w:t>774296</w:t>
      </w:r>
    </w:p>
    <w:p>
      <w:r>
        <w:t>@MatevzNovak @DrustvoHudajama Gorenc je plačal 20.000$ za njegovo ugrabitev. Izpuščen ni bil.</w:t>
      </w:r>
    </w:p>
    <w:p>
      <w:r>
        <w:rPr>
          <w:b/>
          <w:u w:val="single"/>
        </w:rPr>
        <w:t>774297</w:t>
      </w:r>
    </w:p>
    <w:p>
      <w:r>
        <w:t>@SpletnaMladina @Iris__Haussmann Azil za vse. Hm, če bi pa levičarjem naložil financiranje vseh azilantov, bi pa stisnili rep med noge!</w:t>
      </w:r>
    </w:p>
    <w:p>
      <w:r>
        <w:rPr>
          <w:b/>
          <w:u w:val="single"/>
        </w:rPr>
        <w:t>774298</w:t>
      </w:r>
    </w:p>
    <w:p>
      <w:r>
        <w:t>@KovacRebeka @PreglArjan Vse tiste, ki so vredni spoštovanja blatijo. Res čudni ljudje.</w:t>
      </w:r>
    </w:p>
    <w:p>
      <w:r>
        <w:rPr>
          <w:b/>
          <w:u w:val="single"/>
        </w:rPr>
        <w:t>774299</w:t>
      </w:r>
    </w:p>
    <w:p>
      <w:r>
        <w:t>@ukec4 ...meni je bilo že dovolj, ko sem videl, kdo je v studiu...zopet fopl za butasto rajo...</w:t>
      </w:r>
    </w:p>
    <w:p>
      <w:r>
        <w:rPr>
          <w:b/>
          <w:u w:val="single"/>
        </w:rPr>
        <w:t>774300</w:t>
      </w:r>
    </w:p>
    <w:p>
      <w:r>
        <w:t>@AngelcaLikovic Kako že? Bruno iz očesa? Sveta hinavščina... #pedofilskeafere #RKC</w:t>
      </w:r>
    </w:p>
    <w:p>
      <w:r>
        <w:rPr>
          <w:b/>
          <w:u w:val="single"/>
        </w:rPr>
        <w:t>774301</w:t>
      </w:r>
    </w:p>
    <w:p>
      <w:r>
        <w:t>V službi imamo telovadnico za brezplačno skupinsko vadbo in razne tečaje. Pozitivno presenečena.</w:t>
      </w:r>
    </w:p>
    <w:p>
      <w:r>
        <w:rPr>
          <w:b/>
          <w:u w:val="single"/>
        </w:rPr>
        <w:t>774302</w:t>
      </w:r>
    </w:p>
    <w:p>
      <w:r>
        <w:t>@IPirkovic hm...lahko bi naredil eno oddajo o teh farških kurah. Misliš, da je ne bi gledal ves svet?!</w:t>
        <w:br/>
        <w:t>😂😂🤣🤣🤣🤣🤣🤣🤣🤣🤣🤣</w:t>
      </w:r>
    </w:p>
    <w:p>
      <w:r>
        <w:rPr>
          <w:b/>
          <w:u w:val="single"/>
        </w:rPr>
        <w:t>774303</w:t>
      </w:r>
    </w:p>
    <w:p>
      <w:r>
        <w:t>triletna gospa se je še bolj zavila v jopco in rekla: "Zakurte prosm, ka me ne bo zeblo."</w:t>
      </w:r>
    </w:p>
    <w:p>
      <w:r>
        <w:rPr>
          <w:b/>
          <w:u w:val="single"/>
        </w:rPr>
        <w:t>774304</w:t>
      </w:r>
    </w:p>
    <w:p>
      <w:r>
        <w:t>Prvi naj visijo notranji izdajalci!!!</w:t>
        <w:br/>
        <w:br/>
        <w:t>Policija in notranje ministrstvo morata razkriti navodila za delo z migranti https://t.co/sg3lJFXzXI</w:t>
      </w:r>
    </w:p>
    <w:p>
      <w:r>
        <w:rPr>
          <w:b/>
          <w:u w:val="single"/>
        </w:rPr>
        <w:t>774305</w:t>
      </w:r>
    </w:p>
    <w:p>
      <w:r>
        <w:t>@ZigaTurk Konservativci, ki strašijo z marksizmom = nacisti, ki so strašili z židi.</w:t>
      </w:r>
    </w:p>
    <w:p>
      <w:r>
        <w:rPr>
          <w:b/>
          <w:u w:val="single"/>
        </w:rPr>
        <w:t>774306</w:t>
      </w:r>
    </w:p>
    <w:p>
      <w:r>
        <w:t>Predsednik Reala zaradi Pogbaja sedel v privatni avion #fuzbal #nogomet #ligaprvakov - http://t.co/KxlGQ1jGoS</w:t>
      </w:r>
    </w:p>
    <w:p>
      <w:r>
        <w:rPr>
          <w:b/>
          <w:u w:val="single"/>
        </w:rPr>
        <w:t>774307</w:t>
      </w:r>
    </w:p>
    <w:p>
      <w:r>
        <w:t>Na Blokah bom prej srečala medveda,volka in merjasca  kot pa signal!😈 (Tu notri so kletvice😨😨😨)</w:t>
      </w:r>
    </w:p>
    <w:p>
      <w:r>
        <w:rPr>
          <w:b/>
          <w:u w:val="single"/>
        </w:rPr>
        <w:t>774308</w:t>
      </w:r>
    </w:p>
    <w:p>
      <w:r>
        <w:t>Magnussenu so napačno montirali kolo, obstal sredi boksov, vsaj kolo je izgledal razlog</w:t>
        <w:br/>
        <w:t>#FP2 #f1 #AustrianGP</w:t>
      </w:r>
    </w:p>
    <w:p>
      <w:r>
        <w:rPr>
          <w:b/>
          <w:u w:val="single"/>
        </w:rPr>
        <w:t>774309</w:t>
      </w:r>
    </w:p>
    <w:p>
      <w:r>
        <w:t>@_aney Baje da je pevc od Dream Theatre učerej doživu razsvetljenje ko je dotični crowdsurfal</w:t>
      </w:r>
    </w:p>
    <w:p>
      <w:r>
        <w:rPr>
          <w:b/>
          <w:u w:val="single"/>
        </w:rPr>
        <w:t>774310</w:t>
      </w:r>
    </w:p>
    <w:p>
      <w:r>
        <w:t>Kaj nam je zapustila? Legendo o srečnem žanrskem času, ni čudno, da je naša popikona. https://t.co/Bk1esOGVKD</w:t>
      </w:r>
    </w:p>
    <w:p>
      <w:r>
        <w:rPr>
          <w:b/>
          <w:u w:val="single"/>
        </w:rPr>
        <w:t>774311</w:t>
      </w:r>
    </w:p>
    <w:p>
      <w:r>
        <w:t>haiku: kakšna svetloba! rumene leščerbice prižganih dreves Avtor: ob potoku - Majda Kočar https://t.co/pgiEQDM8uU</w:t>
      </w:r>
    </w:p>
    <w:p>
      <w:r>
        <w:rPr>
          <w:b/>
          <w:u w:val="single"/>
        </w:rPr>
        <w:t>774312</w:t>
      </w:r>
    </w:p>
    <w:p>
      <w:r>
        <w:t>@crico111 @Leon48303573 Eh...Čričo...sej bi te po riti, pa tak veš, da otrok ne pretepam -D:))) #žlehtnobasi... https://t.co/RvwgZffn4v</w:t>
      </w:r>
    </w:p>
    <w:p>
      <w:r>
        <w:rPr>
          <w:b/>
          <w:u w:val="single"/>
        </w:rPr>
        <w:t>774313</w:t>
      </w:r>
    </w:p>
    <w:p>
      <w:r>
        <w:t>🛁🔝</w:t>
        <w:br/>
        <w:t>Detajli v kopalnicah bloka MAROF 👍</w:t>
        <w:br/>
        <w:t>#nepremicnine #ptuj #nepremicnineptuj #kopalnica #stanovanje @ Ptuj https://t.co/pxemvjTqip</w:t>
      </w:r>
    </w:p>
    <w:p>
      <w:r>
        <w:rPr>
          <w:b/>
          <w:u w:val="single"/>
        </w:rPr>
        <w:t>774314</w:t>
      </w:r>
    </w:p>
    <w:p>
      <w:r>
        <w:t>@kalanderq @surfon @lukavalas PET ima ponavadi reciklžno kodo 1 in se jih da kar v velikem procentu uporabiti kot reciklirano surovino.</w:t>
      </w:r>
    </w:p>
    <w:p>
      <w:r>
        <w:rPr>
          <w:b/>
          <w:u w:val="single"/>
        </w:rPr>
        <w:t>774315</w:t>
      </w:r>
    </w:p>
    <w:p>
      <w:r>
        <w:t>Diši po novem škandalu: neverjetno, kaj si je privoščil ameriški sodnik https://t.co/pI7wgf7cte</w:t>
      </w:r>
    </w:p>
    <w:p>
      <w:r>
        <w:rPr>
          <w:b/>
          <w:u w:val="single"/>
        </w:rPr>
        <w:t>774316</w:t>
      </w:r>
    </w:p>
    <w:p>
      <w:r>
        <w:t>WTF: "Odpuščeni delavci na železniške tire postavili betonske ovire?" https://t.co/e05ebV27FB</w:t>
      </w:r>
    </w:p>
    <w:p>
      <w:r>
        <w:rPr>
          <w:b/>
          <w:u w:val="single"/>
        </w:rPr>
        <w:t>774317</w:t>
      </w:r>
    </w:p>
    <w:p>
      <w:r>
        <w:t>@Turinek @uzizmund Revija @Ognjisce, septembrska številka, stran 64. Avtor Franc Bole.</w:t>
      </w:r>
    </w:p>
    <w:p>
      <w:r>
        <w:rPr>
          <w:b/>
          <w:u w:val="single"/>
        </w:rPr>
        <w:t>774318</w:t>
      </w:r>
    </w:p>
    <w:p>
      <w:r>
        <w:t>Trescon za svojega naročnika išče Vodjo oddelka tehnologije in priprave dela (m/ž). Delo poteka v okolici Maribora &amp;gt;</w:t>
        <w:br/>
        <w:t>http://t.co/FPnHPXtdKF</w:t>
      </w:r>
    </w:p>
    <w:p>
      <w:r>
        <w:rPr>
          <w:b/>
          <w:u w:val="single"/>
        </w:rPr>
        <w:t>774319</w:t>
      </w:r>
    </w:p>
    <w:p>
      <w:r>
        <w:t>@vinkovasle1 @lucijausaj @PrinasalkaZlata Ampak kar ga muci, povsod omenja zraven še zneske.</w:t>
      </w:r>
    </w:p>
    <w:p>
      <w:r>
        <w:rPr>
          <w:b/>
          <w:u w:val="single"/>
        </w:rPr>
        <w:t>774320</w:t>
      </w:r>
    </w:p>
    <w:p>
      <w:r>
        <w:t>Vzklikanje 'maribor, maribor' sredi ljubljane. Nekoč nepredstavljivo ... #ljprotesti #gotofje #fertikje</w:t>
      </w:r>
    </w:p>
    <w:p>
      <w:r>
        <w:rPr>
          <w:b/>
          <w:u w:val="single"/>
        </w:rPr>
        <w:t>774321</w:t>
      </w:r>
    </w:p>
    <w:p>
      <w:r>
        <w:t>@tyschew Kdaj bomo nehali ceste posipa s soljo in ljudje rekli naj kupijo primerne gume/čevlje in se naučijo vozit/hodit</w:t>
      </w:r>
    </w:p>
    <w:p>
      <w:r>
        <w:rPr>
          <w:b/>
          <w:u w:val="single"/>
        </w:rPr>
        <w:t>774322</w:t>
      </w:r>
    </w:p>
    <w:p>
      <w:r>
        <w:t>@Bond00775328617 @Primo89304577 @BesenKotPes @strankaSDS Ognjišče si pozabil! Za posrat!</w:t>
      </w:r>
    </w:p>
    <w:p>
      <w:r>
        <w:rPr>
          <w:b/>
          <w:u w:val="single"/>
        </w:rPr>
        <w:t>774323</w:t>
      </w:r>
    </w:p>
    <w:p>
      <w:r>
        <w:t>@dragica12 Če to oblečem, se takoj z dravskega mostu v Dravo fuknem. Da me nihče več ne vidi v te sranju.</w:t>
      </w:r>
    </w:p>
    <w:p>
      <w:r>
        <w:rPr>
          <w:b/>
          <w:u w:val="single"/>
        </w:rPr>
        <w:t>774324</w:t>
      </w:r>
    </w:p>
    <w:p>
      <w:r>
        <w:t>@D_Jasmina Zdaj je ena psihoterapija na klinicnem testiranju v Franciji. Ce bo na Le Penovi uspesna, jim novih zajckov zlepa ne zmanjka.</w:t>
      </w:r>
    </w:p>
    <w:p>
      <w:r>
        <w:rPr>
          <w:b/>
          <w:u w:val="single"/>
        </w:rPr>
        <w:t>774325</w:t>
      </w:r>
    </w:p>
    <w:p>
      <w:r>
        <w:t>@JozeBizjak @JoAnnaOfArc1 @CrtSeusek V 10 letih bo po teh merili zamenjanega pol naroda.</w:t>
        <w:br/>
        <w:t>Ven intelegenca, not pa poden.</w:t>
      </w:r>
    </w:p>
    <w:p>
      <w:r>
        <w:rPr>
          <w:b/>
          <w:u w:val="single"/>
        </w:rPr>
        <w:t>774326</w:t>
      </w:r>
    </w:p>
    <w:p>
      <w:r>
        <w:t>Martinovo bo pestro :) Danes v Casinoju As Radenci, jutri od 18h-20h na trgu Leona Štuklja v Mariboru, nato pa še... https://t.co/KKXaS34E3V</w:t>
      </w:r>
    </w:p>
    <w:p>
      <w:r>
        <w:rPr>
          <w:b/>
          <w:u w:val="single"/>
        </w:rPr>
        <w:t>774327</w:t>
      </w:r>
    </w:p>
    <w:p>
      <w:r>
        <w:t>@LeskovecNot @BesenKotPes Samo to je resnica ni smešno in ni to edino mesto Šiptarko . Zdaj so pa sploh krila dobil ko majo še PV svojga.</w:t>
      </w:r>
    </w:p>
    <w:p>
      <w:r>
        <w:rPr>
          <w:b/>
          <w:u w:val="single"/>
        </w:rPr>
        <w:t>774328</w:t>
      </w:r>
    </w:p>
    <w:p>
      <w:r>
        <w:t>To je to. Multifunkcijske in moderne sedežne garniture https://t.co/KLjF8hduGZ</w:t>
      </w:r>
    </w:p>
    <w:p>
      <w:r>
        <w:rPr>
          <w:b/>
          <w:u w:val="single"/>
        </w:rPr>
        <w:t>774329</w:t>
      </w:r>
    </w:p>
    <w:p>
      <w:r>
        <w:t>@TinoMamic Vidiš kakšen si...Ko te pripeljejo do stanja, ko samega sebe več ne prepoznaš 😂 je reko, da je kriminalc 😂</w:t>
      </w:r>
    </w:p>
    <w:p>
      <w:r>
        <w:rPr>
          <w:b/>
          <w:u w:val="single"/>
        </w:rPr>
        <w:t>774330</w:t>
      </w:r>
    </w:p>
    <w:p>
      <w:r>
        <w:t>@meteoriterain @Tevilevi Ja itaq da vse nobel riti potrebujejo vojsko, tako brez možganov... a ni dosti da mamo plačance.....</w:t>
      </w:r>
    </w:p>
    <w:p>
      <w:r>
        <w:rPr>
          <w:b/>
          <w:u w:val="single"/>
        </w:rPr>
        <w:t>774331</w:t>
      </w:r>
    </w:p>
    <w:p>
      <w:r>
        <w:t>@xmp125a @ZigaTurk Tako bebast diskurz..ali mislite  da bi socialistično Slovenijo demokratičen svet priznal..preje uvedel embargo !?</w:t>
      </w:r>
    </w:p>
    <w:p>
      <w:r>
        <w:rPr>
          <w:b/>
          <w:u w:val="single"/>
        </w:rPr>
        <w:t>774332</w:t>
      </w:r>
    </w:p>
    <w:p>
      <w:r>
        <w:t>@gregapenny @DKosir7 Očitno so mulci po fotrih. Sam za razliko od njih veliko bolj usmerjeni v profesionalizem.</w:t>
      </w:r>
    </w:p>
    <w:p>
      <w:r>
        <w:rPr>
          <w:b/>
          <w:u w:val="single"/>
        </w:rPr>
        <w:t>774333</w:t>
      </w:r>
    </w:p>
    <w:p>
      <w:r>
        <w:t xml:space="preserve">Jutri z nami... 6pack's suMer spritzer 💚Ⓜ </w:t>
        <w:br/>
        <w:t>#punpisker #maribor #trgleonastuklja https://t.co/5AEnAQaXgB</w:t>
      </w:r>
    </w:p>
    <w:p>
      <w:r>
        <w:rPr>
          <w:b/>
          <w:u w:val="single"/>
        </w:rPr>
        <w:t>774334</w:t>
      </w:r>
    </w:p>
    <w:p>
      <w:r>
        <w:t>Ideje za toast, ki vam bo dvignil energijo in polepšal jutro https://t.co/gdoPZVBvz2 https://t.co/EWIZXURis4</w:t>
      </w:r>
    </w:p>
    <w:p>
      <w:r>
        <w:rPr>
          <w:b/>
          <w:u w:val="single"/>
        </w:rPr>
        <w:t>774335</w:t>
      </w:r>
    </w:p>
    <w:p>
      <w:r>
        <w:t>@KatarinaDbr @t_celestina Ma, saj lahko nosita na desni, sam ne si rezat leve roke! 🙂</w:t>
      </w:r>
    </w:p>
    <w:p>
      <w:r>
        <w:rPr>
          <w:b/>
          <w:u w:val="single"/>
        </w:rPr>
        <w:t>774336</w:t>
      </w:r>
    </w:p>
    <w:p>
      <w:r>
        <w:t>@MatevzNovak Komunisti na vzhodu, fašisti na zahodu, musliči na jugu, taljenje ledu na severu. Zajebano:)</w:t>
      </w:r>
    </w:p>
    <w:p>
      <w:r>
        <w:rPr>
          <w:b/>
          <w:u w:val="single"/>
        </w:rPr>
        <w:t>774337</w:t>
      </w:r>
    </w:p>
    <w:p>
      <w:r>
        <w:t>Slišal</w:t>
        <w:br/>
        <w:t>sem</w:t>
        <w:br/>
        <w:t>o</w:t>
        <w:br/>
        <w:br/>
        <w:t>plemenih,</w:t>
        <w:br/>
        <w:t>ki</w:t>
        <w:br/>
        <w:t>uporabljajo</w:t>
        <w:br/>
        <w:br/>
        <w:t>mobilne telefone</w:t>
        <w:br/>
        <w:t>samo</w:t>
        <w:br/>
        <w:br/>
        <w:t>za</w:t>
        <w:br/>
        <w:t>pogovore</w:t>
        <w:br/>
        <w:t>z</w:t>
        <w:br/>
        <w:br/>
        <w:t>mrtvimi.</w:t>
        <w:br/>
        <w:t>... https://t.co/gIe0Xts9Eu</w:t>
      </w:r>
    </w:p>
    <w:p>
      <w:r>
        <w:rPr>
          <w:b/>
          <w:u w:val="single"/>
        </w:rPr>
        <w:t>774338</w:t>
      </w:r>
    </w:p>
    <w:p>
      <w:r>
        <w:t xml:space="preserve">Kdo bi si mislil, da išijas lahko skuri možgane!? Alkohol ja, ampak išijas, alooo </w:t>
        <w:br/>
        <w:t>https://t.co/b8RcFzIZaR</w:t>
      </w:r>
    </w:p>
    <w:p>
      <w:r>
        <w:rPr>
          <w:b/>
          <w:u w:val="single"/>
        </w:rPr>
        <w:t>774339</w:t>
      </w:r>
    </w:p>
    <w:p>
      <w:r>
        <w:t>Migrantje v Avstriji skušali preprečiti Miklavževanje.</w:t>
        <w:br/>
        <w:t>Parkeljci so jih razbili ko 3,14čke. Neprecenljivo... https://t.co/YwQTeDc57T</w:t>
      </w:r>
    </w:p>
    <w:p>
      <w:r>
        <w:rPr>
          <w:b/>
          <w:u w:val="single"/>
        </w:rPr>
        <w:t>774340</w:t>
      </w:r>
    </w:p>
    <w:p>
      <w:r>
        <w:t>Danes ste  v parlamentu imeli priliko videti in slišati, kaj si je Maribor izvolil za župana.</w:t>
      </w:r>
    </w:p>
    <w:p>
      <w:r>
        <w:rPr>
          <w:b/>
          <w:u w:val="single"/>
        </w:rPr>
        <w:t>774341</w:t>
      </w:r>
    </w:p>
    <w:p>
      <w:r>
        <w:t>Veliki in mali rdeči. Glede na napovedi katastrof in bližine delujočega vulkana (sicer spi) bomo malce slabše spali. https://t.co/v4Y1P616Ch</w:t>
      </w:r>
    </w:p>
    <w:p>
      <w:r>
        <w:rPr>
          <w:b/>
          <w:u w:val="single"/>
        </w:rPr>
        <w:t>774342</w:t>
      </w:r>
    </w:p>
    <w:p>
      <w:r>
        <w:t>@tamara80s Iz UKC-ja bi na izvide čakala več kot 14 dni, zato si izdala, da si bila pri koncesionarjih.</w:t>
      </w:r>
    </w:p>
    <w:p>
      <w:r>
        <w:rPr>
          <w:b/>
          <w:u w:val="single"/>
        </w:rPr>
        <w:t>774343</w:t>
      </w:r>
    </w:p>
    <w:p>
      <w:r>
        <w:t>Peticija za popolno legalizacijo in regulacijo konoplje! https://t.co/Gm5h8IRCuk</w:t>
        <w:br/>
        <w:t>#reguliraj</w:t>
      </w:r>
    </w:p>
    <w:p>
      <w:r>
        <w:rPr>
          <w:b/>
          <w:u w:val="single"/>
        </w:rPr>
        <w:t>774344</w:t>
      </w:r>
    </w:p>
    <w:p>
      <w:r>
        <w:t>@tretjeoko Iz benignega ateroma  nad repom se je razvil  rakasti tumor, ki pa v večini primerov ne dela metastaz.</w:t>
      </w:r>
    </w:p>
    <w:p>
      <w:r>
        <w:rPr>
          <w:b/>
          <w:u w:val="single"/>
        </w:rPr>
        <w:t>774345</w:t>
      </w:r>
    </w:p>
    <w:p>
      <w:r>
        <w:t xml:space="preserve">@vmatijevec Ti si bedak, </w:t>
        <w:br/>
        <w:t>to je enostavno ce uspes prepricati damo s klobukom pri njenih +90 in se vec.</w:t>
        <w:br/>
        <w:t>A lahko to ti ???</w:t>
      </w:r>
    </w:p>
    <w:p>
      <w:r>
        <w:rPr>
          <w:b/>
          <w:u w:val="single"/>
        </w:rPr>
        <w:t>774346</w:t>
      </w:r>
    </w:p>
    <w:p>
      <w:r>
        <w:t>@BandelliMarko @DARS_SI kaj se buniš Bandelli, poklič šefico da skupi z Petričem nardite tunel od Ljubljana do Kopra in Gorice 😜😜😜</w:t>
      </w:r>
    </w:p>
    <w:p>
      <w:r>
        <w:rPr>
          <w:b/>
          <w:u w:val="single"/>
        </w:rPr>
        <w:t>774347</w:t>
      </w:r>
    </w:p>
    <w:p>
      <w:r>
        <w:t>KRATKA 2: Hrošč na malini. Prelep vzorec na hrbtu. Roka miruje. Avtor: nada pecavar https://t.co/qnntHgK89o</w:t>
      </w:r>
    </w:p>
    <w:p>
      <w:r>
        <w:rPr>
          <w:b/>
          <w:u w:val="single"/>
        </w:rPr>
        <w:t>774348</w:t>
      </w:r>
    </w:p>
    <w:p>
      <w:r>
        <w:t>@marijanli Briga vse tiste, ki 5-metrska oslovska ušesa vlečejo za seboj in jih sedaj skrbi, da bo njihov inkvizicijski kretenizem razkrit.</w:t>
      </w:r>
    </w:p>
    <w:p>
      <w:r>
        <w:rPr>
          <w:b/>
          <w:u w:val="single"/>
        </w:rPr>
        <w:t>774349</w:t>
      </w:r>
    </w:p>
    <w:p>
      <w:r>
        <w:t>@lukavalas V klicnih centrih vecinoma delajo kvazi studentje, ki fakulteto vidijo samo ob vpisu, da dobijo status.</w:t>
      </w:r>
    </w:p>
    <w:p>
      <w:r>
        <w:rPr>
          <w:b/>
          <w:u w:val="single"/>
        </w:rPr>
        <w:t>774350</w:t>
      </w:r>
    </w:p>
    <w:p>
      <w:r>
        <w:t>@rokjarc @Nova24TV Komentatorji so preveč skrajno desni celo za madžarski želodec.</w:t>
      </w:r>
    </w:p>
    <w:p>
      <w:r>
        <w:rPr>
          <w:b/>
          <w:u w:val="single"/>
        </w:rPr>
        <w:t>774351</w:t>
      </w:r>
    </w:p>
    <w:p>
      <w:r>
        <w:t>@TinoMamic Silvo obljublja kot Naklčan, jurja (1000ev.) penzije, bomo videli, kdo laže, za Erjavca že vemo.</w:t>
      </w:r>
    </w:p>
    <w:p>
      <w:r>
        <w:rPr>
          <w:b/>
          <w:u w:val="single"/>
        </w:rPr>
        <w:t>774352</w:t>
      </w:r>
    </w:p>
    <w:p>
      <w:r>
        <w:t>@lisicamica @kruhinvino Ni recepta, to je v osnovi primitiven način peke. Vržeš vse noter in naložiš žerjavico, pol pa kar rata.</w:t>
      </w:r>
    </w:p>
    <w:p>
      <w:r>
        <w:rPr>
          <w:b/>
          <w:u w:val="single"/>
        </w:rPr>
        <w:t>774353</w:t>
      </w:r>
    </w:p>
    <w:p>
      <w:r>
        <w:t>@ZNovice Torej je to željo izražal tudi drugim in očitno uspel. Dokler bodo takšni gangsterji na oblasti smo frdamani.</w:t>
      </w:r>
    </w:p>
    <w:p>
      <w:r>
        <w:rPr>
          <w:b/>
          <w:u w:val="single"/>
        </w:rPr>
        <w:t>774354</w:t>
      </w:r>
    </w:p>
    <w:p>
      <w:r>
        <w:t>@YanchMb Umetna inteligenca v vsem svojem sijaju. 👏 Hudič bo še kakšno vojno zakuhal!</w:t>
      </w:r>
    </w:p>
    <w:p>
      <w:r>
        <w:rPr>
          <w:b/>
          <w:u w:val="single"/>
        </w:rPr>
        <w:t>774355</w:t>
      </w:r>
    </w:p>
    <w:p>
      <w:r>
        <w:t>@CIservice @BojanPozar @MiroCerar @vladaRS @policija_si ma to je drobiz.se posebej ker sta z malim matozom spusila ko dva jebivetrcka</w:t>
      </w:r>
    </w:p>
    <w:p>
      <w:r>
        <w:rPr>
          <w:b/>
          <w:u w:val="single"/>
        </w:rPr>
        <w:t>774356</w:t>
      </w:r>
    </w:p>
    <w:p>
      <w:r>
        <w:t>@strankaSDS @JJansaSDS @TomazLisec Komunjare znajo očitno. Super sposobni. Slovenija je rdeči raj na zemlji a ne?</w:t>
      </w:r>
    </w:p>
    <w:p>
      <w:r>
        <w:rPr>
          <w:b/>
          <w:u w:val="single"/>
        </w:rPr>
        <w:t>774357</w:t>
      </w:r>
    </w:p>
    <w:p>
      <w:r>
        <w:t>@PSkaluc @freefox52 Ponuditi bi jim morali teletino Cike, naše avtohtone pasme. Potem bi še bolj obnemeli.</w:t>
      </w:r>
    </w:p>
    <w:p>
      <w:r>
        <w:rPr>
          <w:b/>
          <w:u w:val="single"/>
        </w:rPr>
        <w:t>774358</w:t>
      </w:r>
    </w:p>
    <w:p>
      <w:r>
        <w:t>Še ena iz Strahovelj. Primož prihaja v pod prvo vodo kot pravijo gasilci. https://t.co/4Elhuw0q4v</w:t>
      </w:r>
    </w:p>
    <w:p>
      <w:r>
        <w:rPr>
          <w:b/>
          <w:u w:val="single"/>
        </w:rPr>
        <w:t>774359</w:t>
      </w:r>
    </w:p>
    <w:p>
      <w:r>
        <w:t>@petrasovdat Nekateri se z vrečami smeti do sosedovega smetnjaka pripeljejo kar z avtom. #cenejše</w:t>
      </w:r>
    </w:p>
    <w:p>
      <w:r>
        <w:rPr>
          <w:b/>
          <w:u w:val="single"/>
        </w:rPr>
        <w:t>774360</w:t>
      </w:r>
    </w:p>
    <w:p>
      <w:r>
        <w:t>Človek bi lahko vsak dan opazoval morje in pil belo kavo ob galebih, si privoščil masažo ter brez slabe vesti... http://t.co/HaHP492WIq</w:t>
      </w:r>
    </w:p>
    <w:p>
      <w:r>
        <w:rPr>
          <w:b/>
          <w:u w:val="single"/>
        </w:rPr>
        <w:t>774361</w:t>
      </w:r>
    </w:p>
    <w:p>
      <w:r>
        <w:t>@crico111 Za kaknon je tud treba imet občutek, drugač ne strelja. Očitno. 😎😋</w:t>
      </w:r>
    </w:p>
    <w:p>
      <w:r>
        <w:rPr>
          <w:b/>
          <w:u w:val="single"/>
        </w:rPr>
        <w:t>774362</w:t>
      </w:r>
    </w:p>
    <w:p>
      <w:r>
        <w:t>@metkav1 Baba zmešana osebno verjetno nima kaj izgubit, da vabi to drhal v EU.</w:t>
      </w:r>
    </w:p>
    <w:p>
      <w:r>
        <w:rPr>
          <w:b/>
          <w:u w:val="single"/>
        </w:rPr>
        <w:t>774363</w:t>
      </w:r>
    </w:p>
    <w:p>
      <w:r>
        <w:t>BREAKING: Štajerska varda pravkar forsira Ljubljanico. https://t.co/zJ3DkqxB1x</w:t>
      </w:r>
    </w:p>
    <w:p>
      <w:r>
        <w:rPr>
          <w:b/>
          <w:u w:val="single"/>
        </w:rPr>
        <w:t>774364</w:t>
      </w:r>
    </w:p>
    <w:p>
      <w:r>
        <w:t>Obujamo spomine... in hkrati napovedujemo! Kmalu nazaj. Še boljše, še odločnejši! Se beremo!</w:t>
        <w:br/>
        <w:t>w/ Nina Pušlar https://t.co/Kle9DdqroI</w:t>
      </w:r>
    </w:p>
    <w:p>
      <w:r>
        <w:rPr>
          <w:b/>
          <w:u w:val="single"/>
        </w:rPr>
        <w:t>774365</w:t>
      </w:r>
    </w:p>
    <w:p>
      <w:r>
        <w:t>@AjdaGorenc @ZiwiPets Čakaj malo! Kaj je to za en kupček zgaranih živali? Muc in kuža? Nekam megleno vidim. :D</w:t>
      </w:r>
    </w:p>
    <w:p>
      <w:r>
        <w:rPr>
          <w:b/>
          <w:u w:val="single"/>
        </w:rPr>
        <w:t>774366</w:t>
      </w:r>
    </w:p>
    <w:p>
      <w:r>
        <w:t>@potepuski @scdtwister Kakšen disciplinski postopek ??!  Za take besede je edini pravičen in pošten ukrep; " Brca v rit" !!!!</w:t>
      </w:r>
    </w:p>
    <w:p>
      <w:r>
        <w:rPr>
          <w:b/>
          <w:u w:val="single"/>
        </w:rPr>
        <w:t>774367</w:t>
      </w:r>
    </w:p>
    <w:p>
      <w:r>
        <w:t>@greenwi90277467 Ko, ta vlada bo izpuhtela in ko bo večno desnica na oblasti🇸🇮🇸🇮</w:t>
      </w:r>
    </w:p>
    <w:p>
      <w:r>
        <w:rPr>
          <w:b/>
          <w:u w:val="single"/>
        </w:rPr>
        <w:t>774368</w:t>
      </w:r>
    </w:p>
    <w:p>
      <w:r>
        <w:t>@SmLeja donacija se opravi takoj po klicu, če pa bi radi donirali večji znesek pa počakate, da se vam oglasi operater</w:t>
      </w:r>
    </w:p>
    <w:p>
      <w:r>
        <w:rPr>
          <w:b/>
          <w:u w:val="single"/>
        </w:rPr>
        <w:t>774369</w:t>
      </w:r>
    </w:p>
    <w:p>
      <w:r>
        <w:t>@leaathenatabako Sem od Angelce twitte bral,  pa moram pri prižgani luči spat. S česnom pod povštrom.</w:t>
      </w:r>
    </w:p>
    <w:p>
      <w:r>
        <w:rPr>
          <w:b/>
          <w:u w:val="single"/>
        </w:rPr>
        <w:t>774370</w:t>
      </w:r>
    </w:p>
    <w:p>
      <w:r>
        <w:t>@MervicVanda @SpletnaMladina Še bivša državna tožilka z otroci, ki jih je pripeljala, je SDS kader, pa nič. Čudna ta stvar.</w:t>
      </w:r>
    </w:p>
    <w:p>
      <w:r>
        <w:rPr>
          <w:b/>
          <w:u w:val="single"/>
        </w:rPr>
        <w:t>774371</w:t>
      </w:r>
    </w:p>
    <w:p>
      <w:r>
        <w:t>@gfajdi Imava pač različna mnenja.... Žalostno dejstvo pa je 41 mrtvih  in več kot 1000 ranjenih - tudi otrok... Žal!</w:t>
      </w:r>
    </w:p>
    <w:p>
      <w:r>
        <w:rPr>
          <w:b/>
          <w:u w:val="single"/>
        </w:rPr>
        <w:t>774372</w:t>
      </w:r>
    </w:p>
    <w:p>
      <w:r>
        <w:t>Kapsenli so prpravljeni z motorji. Če bo treba bežat. https://t.co/Lew09pDhUs</w:t>
      </w:r>
    </w:p>
    <w:p>
      <w:r>
        <w:rPr>
          <w:b/>
          <w:u w:val="single"/>
        </w:rPr>
        <w:t>774373</w:t>
      </w:r>
    </w:p>
    <w:p>
      <w:r>
        <w:t>@MojcaOblacom @sladkakotmed Čak, zgleda je tok cajta testirala, da ji je tok slabo, da še sem ne more pridt... Mi pa tko neucakani 😉</w:t>
      </w:r>
    </w:p>
    <w:p>
      <w:r>
        <w:rPr>
          <w:b/>
          <w:u w:val="single"/>
        </w:rPr>
        <w:t>774374</w:t>
      </w:r>
    </w:p>
    <w:p>
      <w:r>
        <w:t>Tri rizbulojn, brunan kaj helrozkoloran kaj blankan kun nigra zono. Ili estis bongustaj.</w:t>
      </w:r>
    </w:p>
    <w:p>
      <w:r>
        <w:rPr>
          <w:b/>
          <w:u w:val="single"/>
        </w:rPr>
        <w:t>774375</w:t>
      </w:r>
    </w:p>
    <w:p>
      <w:r>
        <w:t>Duhovnost boš našla v resnici, zato si ne zatiskaj oči pred njo. Iluzije in neresnice kvarijo dušo. Ne dovoli... https://t.co/qR0JGWZ26v</w:t>
      </w:r>
    </w:p>
    <w:p>
      <w:r>
        <w:rPr>
          <w:b/>
          <w:u w:val="single"/>
        </w:rPr>
        <w:t>774376</w:t>
      </w:r>
    </w:p>
    <w:p>
      <w:r>
        <w:t>@NenadGlucks @Baldrick_57 @TelekomSlo @policija_si Zagrenjenost je pava malenkost proti neumnosti. Pa še prebolet se te ne da.</w:t>
      </w:r>
    </w:p>
    <w:p>
      <w:r>
        <w:rPr>
          <w:b/>
          <w:u w:val="single"/>
        </w:rPr>
        <w:t>774377</w:t>
      </w:r>
    </w:p>
    <w:p>
      <w:r>
        <w:t>@RomanVodeb Vaša levuharska oblast je tako nesposobna. Da vas v trenutku ne bo!</w:t>
      </w:r>
    </w:p>
    <w:p>
      <w:r>
        <w:rPr>
          <w:b/>
          <w:u w:val="single"/>
        </w:rPr>
        <w:t>774378</w:t>
      </w:r>
    </w:p>
    <w:p>
      <w:r>
        <w:t>@AlojzKovsca Jaz jih prav občudujem . . .</w:t>
        <w:br/>
        <w:t>Nobenega morilca pa toliko pobitih . .</w:t>
      </w:r>
    </w:p>
    <w:p>
      <w:r>
        <w:rPr>
          <w:b/>
          <w:u w:val="single"/>
        </w:rPr>
        <w:t>774379</w:t>
      </w:r>
    </w:p>
    <w:p>
      <w:r>
        <w:t>Katalonci protestirajo sredi bruseljske EU četrti v družbi flamskih independistov https://t.co/WPAqWjbB9P</w:t>
      </w:r>
    </w:p>
    <w:p>
      <w:r>
        <w:rPr>
          <w:b/>
          <w:u w:val="single"/>
        </w:rPr>
        <w:t>774380</w:t>
      </w:r>
    </w:p>
    <w:p>
      <w:r>
        <w:t>Degradacija starsevske vloge pri izobrazevanju svojih otrok po 18.letu #zabruhat</w:t>
      </w:r>
    </w:p>
    <w:p>
      <w:r>
        <w:rPr>
          <w:b/>
          <w:u w:val="single"/>
        </w:rPr>
        <w:t>774381</w:t>
      </w:r>
    </w:p>
    <w:p>
      <w:r>
        <w:t>Gape Vidmar, mularija pa Saša faking Zagorac, not bad! Pa še vedno vztrajam pri #junaki.</w:t>
      </w:r>
    </w:p>
    <w:p>
      <w:r>
        <w:rPr>
          <w:b/>
          <w:u w:val="single"/>
        </w:rPr>
        <w:t>774382</w:t>
      </w:r>
    </w:p>
    <w:p>
      <w:r>
        <w:t>Ko pri praženju meso/mlado gov.stegno, označeno z vzrejeno v Slo,izpusti toliko vode,da bi ratala obara namesto makaronflajša.</w:t>
      </w:r>
    </w:p>
    <w:p>
      <w:r>
        <w:rPr>
          <w:b/>
          <w:u w:val="single"/>
        </w:rPr>
        <w:t>774383</w:t>
      </w:r>
    </w:p>
    <w:p>
      <w:r>
        <w:t>AKCIJA STAR PAPIR! *** ZASAVJE POZOR****</w:t>
        <w:br/>
        <w:br/>
        <w:t>Še vedno poteka akcija zbiranja starega papirja. Naredite podobno... https://t.co/WxFhI7bplh</w:t>
      </w:r>
    </w:p>
    <w:p>
      <w:r>
        <w:rPr>
          <w:b/>
          <w:u w:val="single"/>
        </w:rPr>
        <w:t>774384</w:t>
      </w:r>
    </w:p>
    <w:p>
      <w:r>
        <w:t>@Skolobrinski ....hidooo..se ne grem več...a pa 'morjo' bit za večno luč res vse rdeče..</w:t>
      </w:r>
    </w:p>
    <w:p>
      <w:r>
        <w:rPr>
          <w:b/>
          <w:u w:val="single"/>
        </w:rPr>
        <w:t>774385</w:t>
      </w:r>
    </w:p>
    <w:p>
      <w:r>
        <w:t>Iz "Notification" stranske vrstice v gorskem levu oz. pumi tvitu ne pripnite slike. #OSX #tips Ker boste ugotovili, da se ne da.</w:t>
      </w:r>
    </w:p>
    <w:p>
      <w:r>
        <w:rPr>
          <w:b/>
          <w:u w:val="single"/>
        </w:rPr>
        <w:t>774386</w:t>
      </w:r>
    </w:p>
    <w:p>
      <w:r>
        <w:t>@leaathenatabako Absolutno. Pa še noge mam dvignjene. Cel dan za štedilnikom... pol smo pa pojedli v eni uri.😬🤪</w:t>
      </w:r>
    </w:p>
    <w:p>
      <w:r>
        <w:rPr>
          <w:b/>
          <w:u w:val="single"/>
        </w:rPr>
        <w:t>774387</w:t>
      </w:r>
    </w:p>
    <w:p>
      <w:r>
        <w:t>@DC43 Statistka v drugem delu filmske klasike Top Gun in njen nono, ki ni čisto šur, katerega leta smo.</w:t>
      </w:r>
    </w:p>
    <w:p>
      <w:r>
        <w:rPr>
          <w:b/>
          <w:u w:val="single"/>
        </w:rPr>
        <w:t>774388</w:t>
      </w:r>
    </w:p>
    <w:p>
      <w:r>
        <w:t>@thepetek @petra_jansa Kdor naroči v naslednji uri, dobi za nagrado še javno službo. Još malo pa nestalo.</w:t>
      </w:r>
    </w:p>
    <w:p>
      <w:r>
        <w:rPr>
          <w:b/>
          <w:u w:val="single"/>
        </w:rPr>
        <w:t>774389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774390</w:t>
      </w:r>
    </w:p>
    <w:p>
      <w:r>
        <w:t>Tako deluje demokracija. Obrambni minister kukavičje umakne vojake iz zavezništva. Pristane letalo. In konec je njegove 15 letne kariere.</w:t>
      </w:r>
    </w:p>
    <w:p>
      <w:r>
        <w:rPr>
          <w:b/>
          <w:u w:val="single"/>
        </w:rPr>
        <w:t>774391</w:t>
      </w:r>
    </w:p>
    <w:p>
      <w:r>
        <w:t>ORZIKA, PETRETO-BICCHISANU, SPOMINSKO OBELEŽJE NA LETALSKO NESREČO JATA https://t.co/z9FMPpzONk</w:t>
      </w:r>
    </w:p>
    <w:p>
      <w:r>
        <w:rPr>
          <w:b/>
          <w:u w:val="single"/>
        </w:rPr>
        <w:t>774392</w:t>
      </w:r>
    </w:p>
    <w:p>
      <w:r>
        <w:t>Nenavaden leden prizor z "najbolj vroče destinacije v državi" #foto https://t.co/ZJkQBrQLOi via @SiolNEWS</w:t>
      </w:r>
    </w:p>
    <w:p>
      <w:r>
        <w:rPr>
          <w:b/>
          <w:u w:val="single"/>
        </w:rPr>
        <w:t>774393</w:t>
      </w:r>
    </w:p>
    <w:p>
      <w:r>
        <w:t>@BlogSlovenija Ni bilo nujno, da je na silo vlekla dildo s havbe, lahko bi tudi simulirala felatio, ravno tako bi izvlekla vdolbino!🤣🤣</w:t>
      </w:r>
    </w:p>
    <w:p>
      <w:r>
        <w:rPr>
          <w:b/>
          <w:u w:val="single"/>
        </w:rPr>
        <w:t>774394</w:t>
      </w:r>
    </w:p>
    <w:p>
      <w:r>
        <w:t>@mimcheqq Sej nocem sabotirat Olimpije 😂</w:t>
        <w:br/>
        <w:t>Kvecjem bi to naredu, ce bi me MB vzel</w:t>
      </w:r>
    </w:p>
    <w:p>
      <w:r>
        <w:rPr>
          <w:b/>
          <w:u w:val="single"/>
        </w:rPr>
        <w:t>774395</w:t>
      </w:r>
    </w:p>
    <w:p>
      <w:r>
        <w:t>Včeraj nas je gostil #Radio2. Ob uspehu v Gradcu nas je v studio povabila #EvaCimbola.</w:t>
        <w:br/>
        <w:t>Eva, hvala za super... https://t.co/ZabofREw4P</w:t>
      </w:r>
    </w:p>
    <w:p>
      <w:r>
        <w:rPr>
          <w:b/>
          <w:u w:val="single"/>
        </w:rPr>
        <w:t>774396</w:t>
      </w:r>
    </w:p>
    <w:p>
      <w:r>
        <w:t>@JazbarMatjaz Samo previdno... Da ne bojo vse Džuzdanovičeve drese pokupil huligani Gorice in jih zažgal...</w:t>
      </w:r>
    </w:p>
    <w:p>
      <w:r>
        <w:rPr>
          <w:b/>
          <w:u w:val="single"/>
        </w:rPr>
        <w:t>774397</w:t>
      </w:r>
    </w:p>
    <w:p>
      <w:r>
        <w:t>@KatarinaDbr Jaz bom med drugim zlagala padala!. Svicnla bom pa neki malga bom zaslužla.</w:t>
      </w:r>
    </w:p>
    <w:p>
      <w:r>
        <w:rPr>
          <w:b/>
          <w:u w:val="single"/>
        </w:rPr>
        <w:t>774398</w:t>
      </w:r>
    </w:p>
    <w:p>
      <w:r>
        <w:t>@MMilena @AndrejKokot Ker je hudičevo težko rezati tako na tanko. Pa varčevanje pri nabavi salamoreznic in brušenju rezil.</w:t>
      </w:r>
    </w:p>
    <w:p>
      <w:r>
        <w:rPr>
          <w:b/>
          <w:u w:val="single"/>
        </w:rPr>
        <w:t>774399</w:t>
      </w:r>
    </w:p>
    <w:p>
      <w:r>
        <w:t>Za turiste zaprta še ena idilična destinacija - tokrat filipinska https://t.co/QuADoLAGwc</w:t>
      </w:r>
    </w:p>
    <w:p>
      <w:r>
        <w:rPr>
          <w:b/>
          <w:u w:val="single"/>
        </w:rPr>
        <w:t>774400</w:t>
      </w:r>
    </w:p>
    <w:p>
      <w:r>
        <w:t>Kužnost Drugega: "rjuharice" in ksenofobna politična fantazmatika https://t.co/4ViJkqcO69 via @wordpressdotcom</w:t>
      </w:r>
    </w:p>
    <w:p>
      <w:r>
        <w:rPr>
          <w:b/>
          <w:u w:val="single"/>
        </w:rPr>
        <w:t>774401</w:t>
      </w:r>
    </w:p>
    <w:p>
      <w:r>
        <w:t>@nadkaku @PrinasalkaZlata Ne sam odtis ponve, potem na drugi strani odtis marmorne kocke, pol pa že cel palimpcest spominov.</w:t>
      </w:r>
    </w:p>
    <w:p>
      <w:r>
        <w:rPr>
          <w:b/>
          <w:u w:val="single"/>
        </w:rPr>
        <w:t>774402</w:t>
      </w:r>
    </w:p>
    <w:p>
      <w:r>
        <w:t>@YanchMb Ko/če bo butast narod prišel k pameti in na volitvah nehal podpirati komuniste bo pa drugače.</w:t>
      </w:r>
    </w:p>
    <w:p>
      <w:r>
        <w:rPr>
          <w:b/>
          <w:u w:val="single"/>
        </w:rPr>
        <w:t>774403</w:t>
      </w:r>
    </w:p>
    <w:p>
      <w:r>
        <w:t>@ciro_ciril Ampak Američani svojim zapornikom ne jemljejo organov in jih prodajajo naprej kot to počnejo Kitajci</w:t>
        <w:br/>
        <w:br/>
        <w:t>https://t.co/6gs3AtlhOn</w:t>
      </w:r>
    </w:p>
    <w:p>
      <w:r>
        <w:rPr>
          <w:b/>
          <w:u w:val="single"/>
        </w:rPr>
        <w:t>774404</w:t>
      </w:r>
    </w:p>
    <w:p>
      <w:r>
        <w:t>Slovenskega kurc gleda. Je samo donator povišice kučkotove penzije. https://t.co/nBenzMfBUI</w:t>
      </w:r>
    </w:p>
    <w:p>
      <w:r>
        <w:rPr>
          <w:b/>
          <w:u w:val="single"/>
        </w:rPr>
        <w:t>774405</w:t>
      </w:r>
    </w:p>
    <w:p>
      <w:r>
        <w:t>Prvič v živo srečal @DejanZavec. Pušča izjemen vtis, tako kot v ringu. Me je veselilo in na plodno sodelovanje.</w:t>
      </w:r>
    </w:p>
    <w:p>
      <w:r>
        <w:rPr>
          <w:b/>
          <w:u w:val="single"/>
        </w:rPr>
        <w:t>774406</w:t>
      </w:r>
    </w:p>
    <w:p>
      <w:r>
        <w:t>Prosilci za azil ne dobijo 2000 evrov mesečno, ampak 18. https://t.co/5uz8lp9fPI #Mladina48</w:t>
      </w:r>
    </w:p>
    <w:p>
      <w:r>
        <w:rPr>
          <w:b/>
          <w:u w:val="single"/>
        </w:rPr>
        <w:t>774407</w:t>
      </w:r>
    </w:p>
    <w:p>
      <w:r>
        <w:t>Direktor Nanut: #Kemis je odgovorno podjetje.</w:t>
        <w:br/>
        <w:t>Še ene usrane varnostne kopije poslovne dokumentacije nimajo!</w:t>
        <w:br/>
        <w:t>Kdo koga tu jebe? Marš u zapor!</w:t>
      </w:r>
    </w:p>
    <w:p>
      <w:r>
        <w:rPr>
          <w:b/>
          <w:u w:val="single"/>
        </w:rPr>
        <w:t>774408</w:t>
      </w:r>
    </w:p>
    <w:p>
      <w:r>
        <w:t>Pa še v Haagu. Levicarji so še tiho, nic ne obsojajo. Ura tece dalje, tik tak</w:t>
      </w:r>
    </w:p>
    <w:p>
      <w:r>
        <w:rPr>
          <w:b/>
          <w:u w:val="single"/>
        </w:rPr>
        <w:t>774409</w:t>
      </w:r>
    </w:p>
    <w:p>
      <w:r>
        <w:t>@MiroCerar @wef @Davos @PocivalsekZ @TadejSlapnik @vladaRS @SloveniaInfo @kobo00 Kaj ti si vzel tablete vjutro?</w:t>
      </w:r>
    </w:p>
    <w:p>
      <w:r>
        <w:rPr>
          <w:b/>
          <w:u w:val="single"/>
        </w:rPr>
        <w:t>774410</w:t>
      </w:r>
    </w:p>
    <w:p>
      <w:r>
        <w:t>Fino je vsaj to, da so obtožani izobešanja Titove slike na volišču užaljeni, da jim to podtikajo.</w:t>
      </w:r>
    </w:p>
    <w:p>
      <w:r>
        <w:rPr>
          <w:b/>
          <w:u w:val="single"/>
        </w:rPr>
        <w:t>774411</w:t>
      </w:r>
    </w:p>
    <w:p>
      <w:r>
        <w:t>@nadkaku Sam petke znajo od voznje biti tako grdo zlizane/znucane da niso potlej taki lepi spicaki vec za nikamor 🙈🙊</w:t>
      </w:r>
    </w:p>
    <w:p>
      <w:r>
        <w:rPr>
          <w:b/>
          <w:u w:val="single"/>
        </w:rPr>
        <w:t>774412</w:t>
      </w:r>
    </w:p>
    <w:p>
      <w:r>
        <w:t>"Pred štirimi leti so tri britanske najstnice – 15-letni Shamima Begum in Amira Abase ter 16-letna Kadiza Sultana" vir: idioti s 24.kur!</w:t>
      </w:r>
    </w:p>
    <w:p>
      <w:r>
        <w:rPr>
          <w:b/>
          <w:u w:val="single"/>
        </w:rPr>
        <w:t>774413</w:t>
      </w:r>
    </w:p>
    <w:p>
      <w:r>
        <w:t>#NAJBOLJbrano Prostitutke in buzeranti. O tem, kako Janez Janša rad žali novinarje, je pisal @PetrovcicPeter . https://t.co/dAYhf9akwv</w:t>
      </w:r>
    </w:p>
    <w:p>
      <w:r>
        <w:rPr>
          <w:b/>
          <w:u w:val="single"/>
        </w:rPr>
        <w:t>774414</w:t>
      </w:r>
    </w:p>
    <w:p>
      <w:r>
        <w:t xml:space="preserve">Nikar predsedniškim kandidatom ne zastavljajte vprašanj. </w:t>
        <w:br/>
        <w:t>S tem jih sistematično spodbujate k laganju. Lagati je greh!</w:t>
      </w:r>
    </w:p>
    <w:p>
      <w:r>
        <w:rPr>
          <w:b/>
          <w:u w:val="single"/>
        </w:rPr>
        <w:t>774415</w:t>
      </w:r>
    </w:p>
    <w:p>
      <w:r>
        <w:t>@tradicijaslo @zaslovenijo2 @SpelaNovak @policija_si Govorim o posilstvih s Sloveniji za katere ve samo vaš SDS medij.</w:t>
      </w:r>
    </w:p>
    <w:p>
      <w:r>
        <w:rPr>
          <w:b/>
          <w:u w:val="single"/>
        </w:rPr>
        <w:t>774416</w:t>
      </w:r>
    </w:p>
    <w:p>
      <w:r>
        <w:t>@petervidmarp @butalskipolicaj @JJansaSDS A si reven?</w:t>
        <w:br/>
        <w:t>Sirotek!</w:t>
        <w:br/>
        <w:t>Si poskusil z delom?</w:t>
        <w:br/>
        <w:t>Včasih pomaga#samopovem</w:t>
      </w:r>
    </w:p>
    <w:p>
      <w:r>
        <w:rPr>
          <w:b/>
          <w:u w:val="single"/>
        </w:rPr>
        <w:t>774417</w:t>
      </w:r>
    </w:p>
    <w:p>
      <w:r>
        <w:t>@MikeDjomba @sZlatko Prej se bo paramecij v luži pred mojim blokom razvil v Einsteina, kot pa Olimpija v karkoli trenutno.</w:t>
      </w:r>
    </w:p>
    <w:p>
      <w:r>
        <w:rPr>
          <w:b/>
          <w:u w:val="single"/>
        </w:rPr>
        <w:t>774418</w:t>
      </w:r>
    </w:p>
    <w:p>
      <w:r>
        <w:t>@ciro_ciril 16 maja so se klal in moril spake izdajalske zdaj pa  pametujejo neki posmodernisti</w:t>
      </w:r>
    </w:p>
    <w:p>
      <w:r>
        <w:rPr>
          <w:b/>
          <w:u w:val="single"/>
        </w:rPr>
        <w:t>774419</w:t>
      </w:r>
    </w:p>
    <w:p>
      <w:r>
        <w:t>@5RA75226708 @BojanRegouc @BracicREGOUC @peterjancic To me pa firbec, kaj se še rima na "reakcionar"?</w:t>
      </w:r>
    </w:p>
    <w:p>
      <w:r>
        <w:rPr>
          <w:b/>
          <w:u w:val="single"/>
        </w:rPr>
        <w:t>774420</w:t>
      </w:r>
    </w:p>
    <w:p>
      <w:r>
        <w:t>@Medeja_7 @ArtGotar S tisto, ki sem se kregal na fb, jo pohvalim na tw. Medvedka je že doktorat naredila!</w:t>
      </w:r>
    </w:p>
    <w:p>
      <w:r>
        <w:rPr>
          <w:b/>
          <w:u w:val="single"/>
        </w:rPr>
        <w:t>774421</w:t>
      </w:r>
    </w:p>
    <w:p>
      <w:r>
        <w:t>@ModernaKmetica Otroci so odkritosrčni,torej si puterček, drugo preveri s tehtnico.</w:t>
      </w:r>
    </w:p>
    <w:p>
      <w:r>
        <w:rPr>
          <w:b/>
          <w:u w:val="single"/>
        </w:rPr>
        <w:t>774422</w:t>
      </w:r>
    </w:p>
    <w:p>
      <w:r>
        <w:t>@andrej_kmetic @MatevzNovak Iz učbenika prevar o Mostarskem mostu, v BIH se niso naši paglavci naučili NIČ !!!</w:t>
      </w:r>
    </w:p>
    <w:p>
      <w:r>
        <w:rPr>
          <w:b/>
          <w:u w:val="single"/>
        </w:rPr>
        <w:t>774423</w:t>
      </w:r>
    </w:p>
    <w:p>
      <w:r>
        <w:t>Dragonjevi so se pred spremembo priimka pisali Drekonja https://t.co/srJKAvNSic</w:t>
      </w:r>
    </w:p>
    <w:p>
      <w:r>
        <w:rPr>
          <w:b/>
          <w:u w:val="single"/>
        </w:rPr>
        <w:t>774424</w:t>
      </w:r>
    </w:p>
    <w:p>
      <w:r>
        <w:t>Kadetinje na današnji tekmi proti Žkk Triglav vknjižile novo zmago. 🏀🏀🏀</w:t>
        <w:br/>
        <w:br/>
        <w:t>#gremoilirija</w:t>
      </w:r>
    </w:p>
    <w:p>
      <w:r>
        <w:rPr>
          <w:b/>
          <w:u w:val="single"/>
        </w:rPr>
        <w:t>774425</w:t>
      </w:r>
    </w:p>
    <w:p>
      <w:r>
        <w:t>@MladenPrajdic @missnymphee Ne rabita zložljivih, nazaj bodo prišli polni daril \o/</w:t>
      </w:r>
    </w:p>
    <w:p>
      <w:r>
        <w:rPr>
          <w:b/>
          <w:u w:val="single"/>
        </w:rPr>
        <w:t>774426</w:t>
      </w:r>
    </w:p>
    <w:p>
      <w:r>
        <w:t>@BaMurovec @JJansaSDS Je pa bil komunist, in naj najprej počisti v svoji štali!</w:t>
      </w:r>
    </w:p>
    <w:p>
      <w:r>
        <w:rPr>
          <w:b/>
          <w:u w:val="single"/>
        </w:rPr>
        <w:t>774427</w:t>
      </w:r>
    </w:p>
    <w:p>
      <w:r>
        <w:t>@strankalevica Desničarske snežinke že padajo pod objavo. Kar preštejte se. 😂 #snowflakes #rightwingstupidity</w:t>
      </w:r>
    </w:p>
    <w:p>
      <w:r>
        <w:rPr>
          <w:b/>
          <w:u w:val="single"/>
        </w:rPr>
        <w:t>774428</w:t>
      </w:r>
    </w:p>
    <w:p>
      <w:r>
        <w:t>@peterjancic Izgleda, da imamo preveč policistov in jih bodo salabajzerji potegnili z južne meje na zahodno. mejo. Bravo butalske vlada!!</w:t>
      </w:r>
    </w:p>
    <w:p>
      <w:r>
        <w:rPr>
          <w:b/>
          <w:u w:val="single"/>
        </w:rPr>
        <w:t>774429</w:t>
      </w:r>
    </w:p>
    <w:p>
      <w:r>
        <w:t>@Matino667 Danes je vse zaprto!</w:t>
        <w:br/>
        <w:t>Še za jutranje iztrebljanje se je treba pumatrat.</w:t>
      </w:r>
    </w:p>
    <w:p>
      <w:r>
        <w:rPr>
          <w:b/>
          <w:u w:val="single"/>
        </w:rPr>
        <w:t>774430</w:t>
      </w:r>
    </w:p>
    <w:p>
      <w:r>
        <w:t>@dreychee @Dnevnik_si PreCednik si je pri TEŠ6 vedno zatiskal oči. Zdaj pa še ušesa.🙈🙉</w:t>
      </w:r>
    </w:p>
    <w:p>
      <w:r>
        <w:rPr>
          <w:b/>
          <w:u w:val="single"/>
        </w:rPr>
        <w:t>774431</w:t>
      </w:r>
    </w:p>
    <w:p>
      <w:r>
        <w:t>@ljkucic Ključne strani so pa seveda vedno odprte v pripetih (pinned) zavihkih.</w:t>
      </w:r>
    </w:p>
    <w:p>
      <w:r>
        <w:rPr>
          <w:b/>
          <w:u w:val="single"/>
        </w:rPr>
        <w:t>774432</w:t>
      </w:r>
    </w:p>
    <w:p>
      <w:r>
        <w:t>medtem ko je bil denis še dojenček so njegovi idoli komunisti zafurali in zafukali dve jugoslaviji https://t.co/pmoU2dvcw2</w:t>
      </w:r>
    </w:p>
    <w:p>
      <w:r>
        <w:rPr>
          <w:b/>
          <w:u w:val="single"/>
        </w:rPr>
        <w:t>774433</w:t>
      </w:r>
    </w:p>
    <w:p>
      <w:r>
        <w:t>Mladi!!! Mladi hočejo samostojno Katalonjo. In hočejo jo #zdaj #CatalanRederendum #katalonija https://t.co/EI4QIfQ139</w:t>
      </w:r>
    </w:p>
    <w:p>
      <w:r>
        <w:rPr>
          <w:b/>
          <w:u w:val="single"/>
        </w:rPr>
        <w:t>774434</w:t>
      </w:r>
    </w:p>
    <w:p>
      <w:r>
        <w:t>Strahotno fajn je, ce se pilot ne gleda v ogledalo ali pa da ne stoji za njim kaksen stric! https://t.co/gPDvqCE3kX</w:t>
      </w:r>
    </w:p>
    <w:p>
      <w:r>
        <w:rPr>
          <w:b/>
          <w:u w:val="single"/>
        </w:rPr>
        <w:t>774435</w:t>
      </w:r>
    </w:p>
    <w:p>
      <w:r>
        <w:t>@polikarbonat @romunov @KatarinaDbr @t_celestina Lepe rdeče uniforme si pozabil.</w:t>
      </w:r>
    </w:p>
    <w:p>
      <w:r>
        <w:rPr>
          <w:b/>
          <w:u w:val="single"/>
        </w:rPr>
        <w:t>774436</w:t>
      </w:r>
    </w:p>
    <w:p>
      <w:r>
        <w:t>@TZdenko Zdaj je pa jasno, zakaj je Jankovič govoril, da še pralnega stroja ne zna prižgat. Ven se je mazal!</w:t>
      </w:r>
    </w:p>
    <w:p>
      <w:r>
        <w:rPr>
          <w:b/>
          <w:u w:val="single"/>
        </w:rPr>
        <w:t>774437</w:t>
      </w:r>
    </w:p>
    <w:p>
      <w:r>
        <w:t>@nadkaku Tudi pri nas ga imamo #cahn!</w:t>
        <w:br/>
        <w:t>Posebaj za krpmpir, nizki fižol, solate ... vse je v vrsti</w:t>
      </w:r>
    </w:p>
    <w:p>
      <w:r>
        <w:rPr>
          <w:b/>
          <w:u w:val="single"/>
        </w:rPr>
        <w:t>774438</w:t>
      </w:r>
    </w:p>
    <w:p>
      <w:r>
        <w:t>@Slovenci2100 @JoAnnaOfArc1 Določeni levaki želijo, da za to poskrbijo afroarabci in kosovarji.</w:t>
      </w:r>
    </w:p>
    <w:p>
      <w:r>
        <w:rPr>
          <w:b/>
          <w:u w:val="single"/>
        </w:rPr>
        <w:t>774439</w:t>
      </w:r>
    </w:p>
    <w:p>
      <w:r>
        <w:t>@armeni_janez @JJansaSDS A bi kaj zaleglo? Lahko samo pol kandidatov izvede blokado...</w:t>
      </w:r>
    </w:p>
    <w:p>
      <w:r>
        <w:rPr>
          <w:b/>
          <w:u w:val="single"/>
        </w:rPr>
        <w:t>774440</w:t>
      </w:r>
    </w:p>
    <w:p>
      <w:r>
        <w:t>@KatarinaJenko @vitaminC_si Mene v resnici najbolj muči uganka, zakaj se tako hudičevo svetita. Kot bi bila z oljem premazana. Nuru masaža?</w:t>
      </w:r>
    </w:p>
    <w:p>
      <w:r>
        <w:rPr>
          <w:b/>
          <w:u w:val="single"/>
        </w:rPr>
        <w:t>774441</w:t>
      </w:r>
    </w:p>
    <w:p>
      <w:r>
        <w:t>@MatevzTomsic @Nova24TV Ah, kaj pa ima "verodostojnost" skupnega z Nova24TV. To ni point njihov objav.</w:t>
      </w:r>
    </w:p>
    <w:p>
      <w:r>
        <w:rPr>
          <w:b/>
          <w:u w:val="single"/>
        </w:rPr>
        <w:t>774442</w:t>
      </w:r>
    </w:p>
    <w:p>
      <w:r>
        <w:t>@nadkaku Pojdi pred polnočjo odklopit akomulator in ga ob polnoči priklopi nazaj. Tako bo čas tekel od 00:00 😊🙈</w:t>
      </w:r>
    </w:p>
    <w:p>
      <w:r>
        <w:rPr>
          <w:b/>
          <w:u w:val="single"/>
        </w:rPr>
        <w:t>774443</w:t>
      </w:r>
    </w:p>
    <w:p>
      <w:r>
        <w:t>@jolandabuh Jolanda ti si totalno govedo,nimaš pojma o ničemer in klatiš neumnosti.Pojdi ven in preveri resnično življenj3.Twiter te ubija.</w:t>
      </w:r>
    </w:p>
    <w:p>
      <w:r>
        <w:rPr>
          <w:b/>
          <w:u w:val="single"/>
        </w:rPr>
        <w:t>774444</w:t>
      </w:r>
    </w:p>
    <w:p>
      <w:r>
        <w:t>@Lena4dva "Namažeš s Thomy zenfom in daš pečt". Ivačič je legenda, nekaj let nazaj sem po naključju šel mimo njegovega zadnjega počivališča.</w:t>
      </w:r>
    </w:p>
    <w:p>
      <w:r>
        <w:rPr>
          <w:b/>
          <w:u w:val="single"/>
        </w:rPr>
        <w:t>774445</w:t>
      </w:r>
    </w:p>
    <w:p>
      <w:r>
        <w:t>@metkav1 Vsi pa govorijo kako migracije reševati, da bodo potekale normalno. WTF pa ste normalni??? Zapret meje druge opcije NI!!!</w:t>
      </w:r>
    </w:p>
    <w:p>
      <w:r>
        <w:rPr>
          <w:b/>
          <w:u w:val="single"/>
        </w:rPr>
        <w:t>774446</w:t>
      </w:r>
    </w:p>
    <w:p>
      <w:r>
        <w:t>@KatarinaDbr Te rastline ne prepoznam. Vem pa da eni nabirajo poganjke lobodike, ki so pa precej grenki</w:t>
        <w:br/>
        <w:t>https://t.co/v7zeMw0Enb</w:t>
      </w:r>
    </w:p>
    <w:p>
      <w:r>
        <w:rPr>
          <w:b/>
          <w:u w:val="single"/>
        </w:rPr>
        <w:t>774447</w:t>
      </w:r>
    </w:p>
    <w:p>
      <w:r>
        <w:t>Demonstracije bo bojkotirala Muslimanska bratovščina, verjetna zmagovalka prvih parlamentarnih volitev po padcu Hosnija Mubaraka.</w:t>
      </w:r>
    </w:p>
    <w:p>
      <w:r>
        <w:rPr>
          <w:b/>
          <w:u w:val="single"/>
        </w:rPr>
        <w:t>774448</w:t>
      </w:r>
    </w:p>
    <w:p>
      <w:r>
        <w:t>Avto imam zavarovan pri zavarovalnici Savi in to kar 3X prvič..zadnjič in nikoli več.</w:t>
      </w:r>
    </w:p>
    <w:p>
      <w:r>
        <w:rPr>
          <w:b/>
          <w:u w:val="single"/>
        </w:rPr>
        <w:t>774449</w:t>
      </w:r>
    </w:p>
    <w:p>
      <w:r>
        <w:t>Če je lahko Dončičeva mama z njim na vsaki sliki, naj se nihče ne norčuje iz študentov, ki jih rihtajo mame.</w:t>
      </w:r>
    </w:p>
    <w:p>
      <w:r>
        <w:rPr>
          <w:b/>
          <w:u w:val="single"/>
        </w:rPr>
        <w:t>774450</w:t>
      </w:r>
    </w:p>
    <w:p>
      <w:r>
        <w:t>Tudi če je moj najboljši prijatelj. Vsakemu , ki bo dal glas Serpentinšku mu bom rekel da je Kreten. Ne iz Krete ampak iz RDEČE SLOVENIJE</w:t>
      </w:r>
    </w:p>
    <w:p>
      <w:r>
        <w:rPr>
          <w:b/>
          <w:u w:val="single"/>
        </w:rPr>
        <w:t>774451</w:t>
      </w:r>
    </w:p>
    <w:p>
      <w:r>
        <w:t>Mladenči zdaj se pije kozarec zase vzdignimo ki nam oživlja žile srce razjasni in oko da rojak in z njo čast iz vas bo strah sovražnikov</w:t>
      </w:r>
    </w:p>
    <w:p>
      <w:r>
        <w:rPr>
          <w:b/>
          <w:u w:val="single"/>
        </w:rPr>
        <w:t>774452</w:t>
      </w:r>
    </w:p>
    <w:p>
      <w:r>
        <w:t>Piha k pr norcih. Kolesarje nosi sem in tja, pol prlaufa mim tip u kratkih hlačah. S heinekena sm prešaltala na ta kratke. Zebe pač. #zdomka</w:t>
      </w:r>
    </w:p>
    <w:p>
      <w:r>
        <w:rPr>
          <w:b/>
          <w:u w:val="single"/>
        </w:rPr>
        <w:t>774453</w:t>
      </w:r>
    </w:p>
    <w:p>
      <w:r>
        <w:t>@NovicaMihajlo Seveda jih futrajo z zelenjavo! S čim pa? 👇🤣😂🤣</w:t>
        <w:br/>
        <w:br/>
        <w:t>https://t.co/vdB7754Gxj</w:t>
      </w:r>
    </w:p>
    <w:p>
      <w:r>
        <w:rPr>
          <w:b/>
          <w:u w:val="single"/>
        </w:rPr>
        <w:t>774454</w:t>
      </w:r>
    </w:p>
    <w:p>
      <w:r>
        <w:t>@SumAndreja @Druga_mladost @wildduckMb An ban pet banan</w:t>
        <w:br/>
        <w:t>Štiri hiše v rit zapiše</w:t>
        <w:br/>
        <w:t>Bigola bagola - ven!</w:t>
      </w:r>
    </w:p>
    <w:p>
      <w:r>
        <w:rPr>
          <w:b/>
          <w:u w:val="single"/>
        </w:rPr>
        <w:t>774455</w:t>
      </w:r>
    </w:p>
    <w:p>
      <w:r>
        <w:t>@strankaSDS @jelka_godec sramota kaj se gredo. Zaradi tega bi morala ministrica ze davno leteti</w:t>
      </w:r>
    </w:p>
    <w:p>
      <w:r>
        <w:rPr>
          <w:b/>
          <w:u w:val="single"/>
        </w:rPr>
        <w:t>774456</w:t>
      </w:r>
    </w:p>
    <w:p>
      <w:r>
        <w:t>Protesti rumenih telovnikov se v Franciji nadaljuje... Mediji o tem ne poročajo... https://t.co/n5haE6GVo4</w:t>
      </w:r>
    </w:p>
    <w:p>
      <w:r>
        <w:rPr>
          <w:b/>
          <w:u w:val="single"/>
        </w:rPr>
        <w:t>774457</w:t>
      </w:r>
    </w:p>
    <w:p>
      <w:r>
        <w:t>@MitjaIrsic Pred prodajo NLB...bodo še enkrat zahrumeli vrtalni stroji...in mir bo kupljen za šest mesecev...</w:t>
      </w:r>
    </w:p>
    <w:p>
      <w:r>
        <w:rPr>
          <w:b/>
          <w:u w:val="single"/>
        </w:rPr>
        <w:t>774458</w:t>
      </w:r>
    </w:p>
    <w:p>
      <w:r>
        <w:t>Pravi ded ma dans dopust. In se s terase smeji sosedom, ki so šli nazaj na šiht. #pravided</w:t>
      </w:r>
    </w:p>
    <w:p>
      <w:r>
        <w:rPr>
          <w:b/>
          <w:u w:val="single"/>
        </w:rPr>
        <w:t>774459</w:t>
      </w:r>
    </w:p>
    <w:p>
      <w:r>
        <w:t>Ne zastave, motiko ji dajte v roke. In njivo pred nos, ne asvalta.</w:t>
        <w:br/>
        <w:t>Ker je škoda, da gre tak potencial v nič.</w:t>
      </w:r>
    </w:p>
    <w:p>
      <w:r>
        <w:rPr>
          <w:b/>
          <w:u w:val="single"/>
        </w:rPr>
        <w:t>774460</w:t>
      </w:r>
    </w:p>
    <w:p>
      <w:r>
        <w:t>Ptujska frizerka in njeno premoženje spet na sodišču https://t.co/FB0NiUoNV3</w:t>
      </w:r>
    </w:p>
    <w:p>
      <w:r>
        <w:rPr>
          <w:b/>
          <w:u w:val="single"/>
        </w:rPr>
        <w:t>774461</w:t>
      </w:r>
    </w:p>
    <w:p>
      <w:r>
        <w:t>@lukavalas @had @BernardBrscic Paradržavne firme so kr radodarne topogledno, menda. #libertarci</w:t>
      </w:r>
    </w:p>
    <w:p>
      <w:r>
        <w:rPr>
          <w:b/>
          <w:u w:val="single"/>
        </w:rPr>
        <w:t>774462</w:t>
      </w:r>
    </w:p>
    <w:p>
      <w:r>
        <w:t>V modi fitnesov cveti industrija zdravljenja hemeroidov. Ko se napenjajo v fitnesu.</w:t>
      </w:r>
    </w:p>
    <w:p>
      <w:r>
        <w:rPr>
          <w:b/>
          <w:u w:val="single"/>
        </w:rPr>
        <w:t>774463</w:t>
      </w:r>
    </w:p>
    <w:p>
      <w:r>
        <w:t>Gromozanski snežni plaz v Švici https://t.co/0VyEmvUgPP https://t.co/qzwTU0VlbV</w:t>
      </w:r>
    </w:p>
    <w:p>
      <w:r>
        <w:rPr>
          <w:b/>
          <w:u w:val="single"/>
        </w:rPr>
        <w:t>774464</w:t>
      </w:r>
    </w:p>
    <w:p>
      <w:r>
        <w:t>@yrennia1 Hočejo pokazati, da so na strani piratov (NGO).Denar bodo rabili, saj sta že dve NGO pred Libijo.Hočejo sesuti Salvinija.</w:t>
      </w:r>
    </w:p>
    <w:p>
      <w:r>
        <w:rPr>
          <w:b/>
          <w:u w:val="single"/>
        </w:rPr>
        <w:t>774465</w:t>
      </w:r>
    </w:p>
    <w:p>
      <w:r>
        <w:t>@xmp125a @ZigaTurk zdaj si se lahko zlagal, da nimaš TV sprejemnika. Laž, da nimaš telefona je laže izpodbijat.</w:t>
      </w:r>
    </w:p>
    <w:p>
      <w:r>
        <w:rPr>
          <w:b/>
          <w:u w:val="single"/>
        </w:rPr>
        <w:t>774466</w:t>
      </w:r>
    </w:p>
    <w:p>
      <w:r>
        <w:t>@pipermanaus @bobsparrow70 @termie1 Ce povzamem, klasicen oportunist. Ne vem kje je racunica za NSi tukaj.</w:t>
      </w:r>
    </w:p>
    <w:p>
      <w:r>
        <w:rPr>
          <w:b/>
          <w:u w:val="single"/>
        </w:rPr>
        <w:t>774467</w:t>
      </w:r>
    </w:p>
    <w:p>
      <w:r>
        <w:t>V RIMSKIH TERMAH JE LEPO IN UREJENO</w:t>
        <w:br/>
        <w:t>Ko pa nas objame žametno topla in zdravilna termalna voda se počutimo božansko. https://t.co/rdsCZW4JgV</w:t>
      </w:r>
    </w:p>
    <w:p>
      <w:r>
        <w:rPr>
          <w:b/>
          <w:u w:val="single"/>
        </w:rPr>
        <w:t>774468</w:t>
      </w:r>
    </w:p>
    <w:p>
      <w:r>
        <w:t>@MojcaStamberger @MSrebre @JozeMozina Ah nebi za to moraš met jajca on pa tega nima!</w:t>
      </w:r>
    </w:p>
    <w:p>
      <w:r>
        <w:rPr>
          <w:b/>
          <w:u w:val="single"/>
        </w:rPr>
        <w:t>774469</w:t>
      </w:r>
    </w:p>
    <w:p>
      <w:r>
        <w:t>@PrometejDD @PetraGreiner Sam res, če to reče hardkor žabar, že nekaj delate prav!</w:t>
      </w:r>
    </w:p>
    <w:p>
      <w:r>
        <w:rPr>
          <w:b/>
          <w:u w:val="single"/>
        </w:rPr>
        <w:t>774470</w:t>
      </w:r>
    </w:p>
    <w:p>
      <w:r>
        <w:t>@JozeBiscak @crico111 @butalskipolicaj @sledilec_srece Pišuka, in šef je doktor! Za se zjokat.</w:t>
      </w:r>
    </w:p>
    <w:p>
      <w:r>
        <w:rPr>
          <w:b/>
          <w:u w:val="single"/>
        </w:rPr>
        <w:t>774471</w:t>
      </w:r>
    </w:p>
    <w:p>
      <w:r>
        <w:t>Še malo pa bomo molzli medvede in strigli volkove, da bomo lahko spletali šale ...</w:t>
      </w:r>
    </w:p>
    <w:p>
      <w:r>
        <w:rPr>
          <w:b/>
          <w:u w:val="single"/>
        </w:rPr>
        <w:t>774472</w:t>
      </w:r>
    </w:p>
    <w:p>
      <w:r>
        <w:t>Torek. 8:55, odpri spletno stran @radioterminal . Aktiviraj player. Uživaj v glasbi do 12. ure. #StringsAttached.</w:t>
      </w:r>
    </w:p>
    <w:p>
      <w:r>
        <w:rPr>
          <w:b/>
          <w:u w:val="single"/>
        </w:rPr>
        <w:t>774473</w:t>
      </w:r>
    </w:p>
    <w:p>
      <w:r>
        <w:t>@JanezPogorelec @p_zoran @JernejVrtovec Janes vse to lahko počne, ker mu to njegovi politični sopotniki dovoljujete!</w:t>
      </w:r>
    </w:p>
    <w:p>
      <w:r>
        <w:rPr>
          <w:b/>
          <w:u w:val="single"/>
        </w:rPr>
        <w:t>774474</w:t>
      </w:r>
    </w:p>
    <w:p>
      <w:r>
        <w:t>Fajonova po moje še sama ne ve kje je, ko bo to ugotovila bo za Evropejce najverjetneje že prepozno! https://t.co/9VddkOyxKm</w:t>
      </w:r>
    </w:p>
    <w:p>
      <w:r>
        <w:rPr>
          <w:b/>
          <w:u w:val="single"/>
        </w:rPr>
        <w:t>774475</w:t>
      </w:r>
    </w:p>
    <w:p>
      <w:r>
        <w:t>Medijskim manipulacijam javne RTV na račun .@JozeMozina ni videti konca, opozarja GLASNO https://t.co/BX9UcREgeg</w:t>
      </w:r>
    </w:p>
    <w:p>
      <w:r>
        <w:rPr>
          <w:b/>
          <w:u w:val="single"/>
        </w:rPr>
        <w:t>774476</w:t>
      </w:r>
    </w:p>
    <w:p>
      <w:r>
        <w:t>Na glav imajo dreka za več kompozicij vlaka,pa bog nam pomagaj kaj delajo z nami. https://t.co/B3ACdBqdt4</w:t>
      </w:r>
    </w:p>
    <w:p>
      <w:r>
        <w:rPr>
          <w:b/>
          <w:u w:val="single"/>
        </w:rPr>
        <w:t>774477</w:t>
      </w:r>
    </w:p>
    <w:p>
      <w:r>
        <w:t>Tretina uporabnikov iphona ne uporablja prenosa podatkov! Oprostite ampak vi ste bedaki! Zakaj maš telefon za 700 ojrov pol.</w:t>
      </w:r>
    </w:p>
    <w:p>
      <w:r>
        <w:rPr>
          <w:b/>
          <w:u w:val="single"/>
        </w:rPr>
        <w:t>774478</w:t>
      </w:r>
    </w:p>
    <w:p>
      <w:r>
        <w:t>Pravijo, da se je povečal uvoz? Mislijo uvoz iz dezel tretjega sveta- ilegalcev? #wtf</w:t>
      </w:r>
    </w:p>
    <w:p>
      <w:r>
        <w:rPr>
          <w:b/>
          <w:u w:val="single"/>
        </w:rPr>
        <w:t>774479</w:t>
      </w:r>
    </w:p>
    <w:p>
      <w:r>
        <w:t>@VeraG_KR @dusankocevar1 Saj je pri nas isto, pred dežjem polivajo gnojnico kot nori.</w:t>
      </w:r>
    </w:p>
    <w:p>
      <w:r>
        <w:rPr>
          <w:b/>
          <w:u w:val="single"/>
        </w:rPr>
        <w:t>774480</w:t>
      </w:r>
    </w:p>
    <w:p>
      <w:r>
        <w:t>@PSlajnar - nikoli niti za hujse zlocine ne. Ta zlocinska sodrga je bolj zascitena kot proteus!</w:t>
      </w:r>
    </w:p>
    <w:p>
      <w:r>
        <w:rPr>
          <w:b/>
          <w:u w:val="single"/>
        </w:rPr>
        <w:t>774481</w:t>
      </w:r>
    </w:p>
    <w:p>
      <w:r>
        <w:t>Ne boste verjeli - elektriko imamo. Pomoje za pol ure, tako da večopravilno urejam stvari ob svetlobi. Jutri pa nabavim agregat.</w:t>
      </w:r>
    </w:p>
    <w:p>
      <w:r>
        <w:rPr>
          <w:b/>
          <w:u w:val="single"/>
        </w:rPr>
        <w:t>774482</w:t>
      </w:r>
    </w:p>
    <w:p>
      <w:r>
        <w:t>Že daleč nazaj sem agitiral,da se napredne liste združijo in podprejo skupnega kandidata za trzinskega župana. Pogumno naprej !</w:t>
      </w:r>
    </w:p>
    <w:p>
      <w:r>
        <w:rPr>
          <w:b/>
          <w:u w:val="single"/>
        </w:rPr>
        <w:t>774483</w:t>
      </w:r>
    </w:p>
    <w:p>
      <w:r>
        <w:t>Recikliranje odpadkov je v trendu. Nekateri so to vzeli dobesedno. Ali pa procesa obnove še ne obvladajo? https://t.co/H4XbX4JKpE</w:t>
      </w:r>
    </w:p>
    <w:p>
      <w:r>
        <w:rPr>
          <w:b/>
          <w:u w:val="single"/>
        </w:rPr>
        <w:t>774484</w:t>
      </w:r>
    </w:p>
    <w:p>
      <w:r>
        <w:t>@LidijaVugrinec @VeraKozmik Dokaj glupo, da se eni še vedno obregajo ob Likovičko</w:t>
      </w:r>
    </w:p>
    <w:p>
      <w:r>
        <w:rPr>
          <w:b/>
          <w:u w:val="single"/>
        </w:rPr>
        <w:t>774485</w:t>
      </w:r>
    </w:p>
    <w:p>
      <w:r>
        <w:t>Radio in televizija sta stroka in ne dva robota. Politiko odkrivata in ne pokrivata. Homo politicus ni Homo sapien sapiens intellectus.</w:t>
      </w:r>
    </w:p>
    <w:p>
      <w:r>
        <w:rPr>
          <w:b/>
          <w:u w:val="single"/>
        </w:rPr>
        <w:t>774486</w:t>
      </w:r>
    </w:p>
    <w:p>
      <w:r>
        <w:t>@El_Messija Prenovilo tako, da avtobus ne more niti na postajo več zapeljati.</w:t>
      </w:r>
    </w:p>
    <w:p>
      <w:r>
        <w:rPr>
          <w:b/>
          <w:u w:val="single"/>
        </w:rPr>
        <w:t>774487</w:t>
      </w:r>
    </w:p>
    <w:p>
      <w:r>
        <w:t>Prisežem, naslednjič grem na letališče samo še z masko na obrazu, ker ljudje očitno potujejo po svetu z najmanj aktivno tuberkulozo.</w:t>
      </w:r>
    </w:p>
    <w:p>
      <w:r>
        <w:rPr>
          <w:b/>
          <w:u w:val="single"/>
        </w:rPr>
        <w:t>774488</w:t>
      </w:r>
    </w:p>
    <w:p>
      <w:r>
        <w:t>Dragi moji, @realDonaldTrump se je zbudil in do prave pizdarije manjka samo še kakšen tvit ... #NiHec</w:t>
      </w:r>
    </w:p>
    <w:p>
      <w:r>
        <w:rPr>
          <w:b/>
          <w:u w:val="single"/>
        </w:rPr>
        <w:t>774489</w:t>
      </w:r>
    </w:p>
    <w:p>
      <w:r>
        <w:t>@drfilomena omg ... sodelovanje s teroristi JE  kaznivo dejanje!! kot bi rekli "civilizirani smo, zato jemo juho z žlico."</w:t>
      </w:r>
    </w:p>
    <w:p>
      <w:r>
        <w:rPr>
          <w:b/>
          <w:u w:val="single"/>
        </w:rPr>
        <w:t>774490</w:t>
      </w:r>
    </w:p>
    <w:p>
      <w:r>
        <w:t>@FrenkMate @STA_novice Ja, potegnil s Milošićevimi komunisti in zato dobil častni znak Slovenije.</w:t>
      </w:r>
    </w:p>
    <w:p>
      <w:r>
        <w:rPr>
          <w:b/>
          <w:u w:val="single"/>
        </w:rPr>
        <w:t>774491</w:t>
      </w:r>
    </w:p>
    <w:p>
      <w:r>
        <w:t>Kako le! Saj so izpričane in dokazane prestitutke. Lahko žalijo, ne morejo pa se novinarji afne guncat z RESNICO! https://t.co/ZNeTroAL8l</w:t>
      </w:r>
    </w:p>
    <w:p>
      <w:r>
        <w:rPr>
          <w:b/>
          <w:u w:val="single"/>
        </w:rPr>
        <w:t>774492</w:t>
      </w:r>
    </w:p>
    <w:p>
      <w:r>
        <w:t>Študentje, dijaki, mladi... Pejte na volitve, prihodnost bo le tako v vaših rokah!</w:t>
      </w:r>
    </w:p>
    <w:p>
      <w:r>
        <w:rPr>
          <w:b/>
          <w:u w:val="single"/>
        </w:rPr>
        <w:t>774493</w:t>
      </w:r>
    </w:p>
    <w:p>
      <w:r>
        <w:t>@frelih_igor @peterjancic @rokomavh @D_Jasmina Irelevanten in neobjektiven, ki hkrati skoduje ugledu sole.</w:t>
      </w:r>
    </w:p>
    <w:p>
      <w:r>
        <w:rPr>
          <w:b/>
          <w:u w:val="single"/>
        </w:rPr>
        <w:t>774494</w:t>
      </w:r>
    </w:p>
    <w:p>
      <w:r>
        <w:t>kdor pozno začne cmarit bolonjez, pozno sestavlja lazanjo. #mongolski https://t.co/3MuxhHBq61</w:t>
      </w:r>
    </w:p>
    <w:p>
      <w:r>
        <w:rPr>
          <w:b/>
          <w:u w:val="single"/>
        </w:rPr>
        <w:t>774495</w:t>
      </w:r>
    </w:p>
    <w:p>
      <w:r>
        <w:t>ROKE GOR: OPONAŠANJE IDOLOV IZ MEDIJEV. Novi deli Ovce.sk v slovenščini. http://t.co/iQoiXcuhl0</w:t>
      </w:r>
    </w:p>
    <w:p>
      <w:r>
        <w:rPr>
          <w:b/>
          <w:u w:val="single"/>
        </w:rPr>
        <w:t>774496</w:t>
      </w:r>
    </w:p>
    <w:p>
      <w:r>
        <w:t>Postojnicani..postavte si en 10m kip marsala...da vas ne bo Mati Tereza -kristjanka "strasila. Smrt fasizmu</w:t>
      </w:r>
    </w:p>
    <w:p>
      <w:r>
        <w:rPr>
          <w:b/>
          <w:u w:val="single"/>
        </w:rPr>
        <w:t>774497</w:t>
      </w:r>
    </w:p>
    <w:p>
      <w:r>
        <w:t>Upam, da me @BandelliMarko ne blokira, ker je najbolj zabaven tviteraš. 🤣🤣🤣Za njim bi mi bilo pa res hudo. 😝</w:t>
      </w:r>
    </w:p>
    <w:p>
      <w:r>
        <w:rPr>
          <w:b/>
          <w:u w:val="single"/>
        </w:rPr>
        <w:t>774498</w:t>
      </w:r>
    </w:p>
    <w:p>
      <w:r>
        <w:t>@kriznimenedzer to pa ja. saj jim večinoma s tem denarjem dol sorodniki gradijo hiše</w:t>
      </w:r>
    </w:p>
    <w:p>
      <w:r>
        <w:rPr>
          <w:b/>
          <w:u w:val="single"/>
        </w:rPr>
        <w:t>774499</w:t>
      </w:r>
    </w:p>
    <w:p>
      <w:r>
        <w:t>Gledam #tarco in ugotavljam, da bom Eriki poslal skatlo xanaxa. Dve. Pa kaj ta baba trpi za manicno histerijo??! #stopErika</w:t>
      </w:r>
    </w:p>
    <w:p>
      <w:r>
        <w:rPr>
          <w:b/>
          <w:u w:val="single"/>
        </w:rPr>
        <w:t>774500</w:t>
      </w:r>
    </w:p>
    <w:p>
      <w:r>
        <w:t>@medeja Super izbira, ampak malo prehitevaš s februarjem. Sedaj je še čas za depresijo, melanholijo, paranojo in podobne uspešnice :)</w:t>
      </w:r>
    </w:p>
    <w:p>
      <w:r>
        <w:rPr>
          <w:b/>
          <w:u w:val="single"/>
        </w:rPr>
        <w:t>774501</w:t>
      </w:r>
    </w:p>
    <w:p>
      <w:r>
        <w:t>@LottaS10 Vikingi so bili nasilneži, roparji in prekupčevalci z belim blagom</w:t>
      </w:r>
    </w:p>
    <w:p>
      <w:r>
        <w:rPr>
          <w:b/>
          <w:u w:val="single"/>
        </w:rPr>
        <w:t>774502</w:t>
      </w:r>
    </w:p>
    <w:p>
      <w:r>
        <w:t>halo mladi komunisti @strankalevica ,kaj smo se za to borili ????? To vaši kradejo iz žepa Slovenskega delavca ? https://t.co/OTYfcl1U4g</w:t>
      </w:r>
    </w:p>
    <w:p>
      <w:r>
        <w:rPr>
          <w:b/>
          <w:u w:val="single"/>
        </w:rPr>
        <w:t>774503</w:t>
      </w:r>
    </w:p>
    <w:p>
      <w:r>
        <w:t>Toda, to pove več o šolah kot o šolanih. Na šentflorjanskih šolah, celo na tistih za režiserje, sta artikulacija in retorika španski vasi. 😶</w:t>
      </w:r>
    </w:p>
    <w:p>
      <w:r>
        <w:rPr>
          <w:b/>
          <w:u w:val="single"/>
        </w:rPr>
        <w:t>774504</w:t>
      </w:r>
    </w:p>
    <w:p>
      <w:r>
        <w:t>PREBERITE. MORDA PA VAM BO PRIŠLO PRAV. https://t.co/gBYUIULoni https://t.co/gBYUIULoni</w:t>
      </w:r>
    </w:p>
    <w:p>
      <w:r>
        <w:rPr>
          <w:b/>
          <w:u w:val="single"/>
        </w:rPr>
        <w:t>774505</w:t>
      </w:r>
    </w:p>
    <w:p>
      <w:r>
        <w:t>@petrasovdat ...ja ja maček po prepiti noči je običajno hud...sledi streznitev...</w:t>
      </w:r>
    </w:p>
    <w:p>
      <w:r>
        <w:rPr>
          <w:b/>
          <w:u w:val="single"/>
        </w:rPr>
        <w:t>774506</w:t>
      </w:r>
    </w:p>
    <w:p>
      <w:r>
        <w:t>@termie1 @AnnabelAna Ob 6.30 h?!? Joj, penzionisti! Ni čudno, da ne verjamem v božanstva. 🙁</w:t>
      </w:r>
    </w:p>
    <w:p>
      <w:r>
        <w:rPr>
          <w:b/>
          <w:u w:val="single"/>
        </w:rPr>
        <w:t>774507</w:t>
      </w:r>
    </w:p>
    <w:p>
      <w:r>
        <w:t>@SpelaSpelca Dresiran pes. Naredim, kar mi rečejo, občasno me kdo besedno poboža.</w:t>
      </w:r>
    </w:p>
    <w:p>
      <w:r>
        <w:rPr>
          <w:b/>
          <w:u w:val="single"/>
        </w:rPr>
        <w:t>774508</w:t>
      </w:r>
    </w:p>
    <w:p>
      <w:r>
        <w:t>@tomltoml @DKopse @IgorZavrsnik @AlexNotfake @JanezPogorelec Tudi na videz izgleda bolano.</w:t>
      </w:r>
    </w:p>
    <w:p>
      <w:r>
        <w:rPr>
          <w:b/>
          <w:u w:val="single"/>
        </w:rPr>
        <w:t>774509</w:t>
      </w:r>
    </w:p>
    <w:p>
      <w:r>
        <w:t>@petra_jansa @R_Rakus Da bo odslej grizel skupaj z Bratovškovo ... tudi ona tako pravi; čakam še samo kdaj bo začel lovske sekat #butl</w:t>
      </w:r>
    </w:p>
    <w:p>
      <w:r>
        <w:rPr>
          <w:b/>
          <w:u w:val="single"/>
        </w:rPr>
        <w:t>774510</w:t>
      </w:r>
    </w:p>
    <w:p>
      <w:r>
        <w:t>SMG z bogokletjem, Svetlana s totalitarnimi simboli, protest nestrpnežev proti nestrpnosti.. Kdo zares razdvaja? #levičarji #kaviarkomunisti</w:t>
      </w:r>
    </w:p>
    <w:p>
      <w:r>
        <w:rPr>
          <w:b/>
          <w:u w:val="single"/>
        </w:rPr>
        <w:t>774511</w:t>
      </w:r>
    </w:p>
    <w:p>
      <w:r>
        <w:t>@Adornoisdead Džabe it v Majemi na tekmo, če nimaš nobengam k bi mu kazal fakiče na drugo stran tribune.</w:t>
      </w:r>
    </w:p>
    <w:p>
      <w:r>
        <w:rPr>
          <w:b/>
          <w:u w:val="single"/>
        </w:rPr>
        <w:t>774512</w:t>
      </w:r>
    </w:p>
    <w:p>
      <w:r>
        <w:t>@Darko_Bulat @peterjancic Pa kaj si mislu? Da bo propagirala tako pizdo materno kot si ti? Ali pa tega cirkusanta: https://t.co/DA5FYrmlaq</w:t>
      </w:r>
    </w:p>
    <w:p>
      <w:r>
        <w:rPr>
          <w:b/>
          <w:u w:val="single"/>
        </w:rPr>
        <w:t>774513</w:t>
      </w:r>
    </w:p>
    <w:p>
      <w:r>
        <w:t>@jure_mastnak ampak ta debilana od naslova by @Ekipa24 prekaša vse nebulozne floskule: https://t.co/XPQ1zvvXUC</w:t>
      </w:r>
    </w:p>
    <w:p>
      <w:r>
        <w:rPr>
          <w:b/>
          <w:u w:val="single"/>
        </w:rPr>
        <w:t>774514</w:t>
      </w:r>
    </w:p>
    <w:p>
      <w:r>
        <w:t>Okej, kava z mami in makovka odkljukana.</w:t>
        <w:br/>
        <w:t xml:space="preserve">Za pol minute izgubljena v onko labirintu, odkljukano. </w:t>
        <w:br/>
        <w:t>Sedez, tlf in knjiga v roki, mam to.</w:t>
      </w:r>
    </w:p>
    <w:p>
      <w:r>
        <w:rPr>
          <w:b/>
          <w:u w:val="single"/>
        </w:rPr>
        <w:t>774515</w:t>
      </w:r>
    </w:p>
    <w:p>
      <w:r>
        <w:t>@iCinober A veš, da me prek “uefe” toži ena prfuknena baba? Jaooo, kok je svet majhen.</w:t>
      </w:r>
    </w:p>
    <w:p>
      <w:r>
        <w:rPr>
          <w:b/>
          <w:u w:val="single"/>
        </w:rPr>
        <w:t>774516</w:t>
      </w:r>
    </w:p>
    <w:p>
      <w:r>
        <w:t>modeli, ki si po garderobah med ritnici vzajemno vbrizgavajo neznane snovi, aka rekreativci</w:t>
        <w:br/>
        <w:t>#učassmotemudrgačrekl https://t.co/Tv1SBy9iqc</w:t>
      </w:r>
    </w:p>
    <w:p>
      <w:r>
        <w:rPr>
          <w:b/>
          <w:u w:val="single"/>
        </w:rPr>
        <w:t>774517</w:t>
      </w:r>
    </w:p>
    <w:p>
      <w:r>
        <w:t>@MStrovs @mojcav1 Hčerkica Orban meče plenice po cesti, Janez pa serje po parlamentu. V tem je problem desne povezave.</w:t>
      </w:r>
    </w:p>
    <w:p>
      <w:r>
        <w:rPr>
          <w:b/>
          <w:u w:val="single"/>
        </w:rPr>
        <w:t>774518</w:t>
      </w:r>
    </w:p>
    <w:p>
      <w:r>
        <w:t>Hvala vsem za čestitke, ki sem jih danes prejel od vas - pravih gasilcev!! Zanimivo niti eden "kvazi" gasilec me ni klical</w:t>
      </w:r>
    </w:p>
    <w:p>
      <w:r>
        <w:rPr>
          <w:b/>
          <w:u w:val="single"/>
        </w:rPr>
        <w:t>774519</w:t>
      </w:r>
    </w:p>
    <w:p>
      <w:r>
        <w:t>#Mate10 ima PC mode, kar pomeni, da ga lahko s kablom povežeš na monitor in uporabljaš kot računalnik.</w:t>
      </w:r>
    </w:p>
    <w:p>
      <w:r>
        <w:rPr>
          <w:b/>
          <w:u w:val="single"/>
        </w:rPr>
        <w:t>774520</w:t>
      </w:r>
    </w:p>
    <w:p>
      <w:r>
        <w:t>@lucijausaj Naše zdravstv na konju pacienti pa na psu. Kaj jim še drugega preostane!</w:t>
      </w:r>
    </w:p>
    <w:p>
      <w:r>
        <w:rPr>
          <w:b/>
          <w:u w:val="single"/>
        </w:rPr>
        <w:t>774521</w:t>
      </w:r>
    </w:p>
    <w:p>
      <w:r>
        <w:t>@yrennia1 Močvirnikom ni pomoči! Pili godo fekalije,dihali neznano svinjarijo,jedli kar bo najbolj poceni...</w:t>
      </w:r>
    </w:p>
    <w:p>
      <w:r>
        <w:rPr>
          <w:b/>
          <w:u w:val="single"/>
        </w:rPr>
        <w:t>774522</w:t>
      </w:r>
    </w:p>
    <w:p>
      <w:r>
        <w:t>Ocitno ne znam vec kave pit.</w:t>
        <w:br/>
        <w:t>Najprej polijem cele hlace na vlaku, zdaj se po celi pisalni mizi.</w:t>
        <w:br/>
        <w:t>Wtf, ana.</w:t>
      </w:r>
    </w:p>
    <w:p>
      <w:r>
        <w:rPr>
          <w:b/>
          <w:u w:val="single"/>
        </w:rPr>
        <w:t>774523</w:t>
      </w:r>
    </w:p>
    <w:p>
      <w:r>
        <w:t>@sladkakotmed Danes sta se mi že dva zahvalila(!). Ničesar nisem poslal, niti ne poznam številk.</w:t>
      </w:r>
    </w:p>
    <w:p>
      <w:r>
        <w:rPr>
          <w:b/>
          <w:u w:val="single"/>
        </w:rPr>
        <w:t>774524</w:t>
      </w:r>
    </w:p>
    <w:p>
      <w:r>
        <w:t>@Miha_Sch @megafotr Ravno razmišljam, da bi en fake račun na TW odprl. Ena desna stranka. Jeba, ker nimam cel dan časa jih trolat.</w:t>
      </w:r>
    </w:p>
    <w:p>
      <w:r>
        <w:rPr>
          <w:b/>
          <w:u w:val="single"/>
        </w:rPr>
        <w:t>774525</w:t>
      </w:r>
    </w:p>
    <w:p>
      <w:r>
        <w:t>@Gen_ID_SLO Sarca niso nastavili podjetniki, ampak podporniki "čimveč sociale pod rdečo zvezdo"</w:t>
      </w:r>
    </w:p>
    <w:p>
      <w:r>
        <w:rPr>
          <w:b/>
          <w:u w:val="single"/>
        </w:rPr>
        <w:t>774526</w:t>
      </w:r>
    </w:p>
    <w:p>
      <w:r>
        <w:t>Doma smo premagali Trboveljčane, že danes pa odhajamo na gostovanje k RK Dol TKI Hrastnik, ki zaseda 3. mesto na... https://t.co/1a0kpLarA7</w:t>
      </w:r>
    </w:p>
    <w:p>
      <w:r>
        <w:rPr>
          <w:b/>
          <w:u w:val="single"/>
        </w:rPr>
        <w:t>774527</w:t>
      </w:r>
    </w:p>
    <w:p>
      <w:r>
        <w:t>V ŽIVO: 15. Otroška Evrovizija, na kateri sodelujejo mladi pevci, stari od devet do štirinajst let, je tu!... https://t.co/s7QrFuU88e</w:t>
      </w:r>
    </w:p>
    <w:p>
      <w:r>
        <w:rPr>
          <w:b/>
          <w:u w:val="single"/>
        </w:rPr>
        <w:t>774528</w:t>
      </w:r>
    </w:p>
    <w:p>
      <w:r>
        <w:t>@vesterrrr @PerunKladvoroki @VaneGosnik Jaz pa 5000, zombiji, domoljupni, zdresirani, vse ubogajo😋😎</w:t>
      </w:r>
    </w:p>
    <w:p>
      <w:r>
        <w:rPr>
          <w:b/>
          <w:u w:val="single"/>
        </w:rPr>
        <w:t>774529</w:t>
      </w:r>
    </w:p>
    <w:p>
      <w:r>
        <w:t>Prispevek o Antoloviču na @RTV_Slovenija . To ni resna televizija. To ni vredno tlake, ki jo plačujemo. To je 💩. #ogabno</w:t>
      </w:r>
    </w:p>
    <w:p>
      <w:r>
        <w:rPr>
          <w:b/>
          <w:u w:val="single"/>
        </w:rPr>
        <w:t>774530</w:t>
      </w:r>
    </w:p>
    <w:p>
      <w:r>
        <w:t>Živalski samooklicani PR je spakiran in na poti v Trzin. #farma #gajba https://t.co/2fLWwht04g</w:t>
      </w:r>
    </w:p>
    <w:p>
      <w:r>
        <w:rPr>
          <w:b/>
          <w:u w:val="single"/>
        </w:rPr>
        <w:t>774531</w:t>
      </w:r>
    </w:p>
    <w:p>
      <w:r>
        <w:t>Hecno, kako deluje kavč na #kuža. Malo več kot pol metra dlak, se na kavču razširi na skoraj meter in pol 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