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273748</w:t>
      </w:r>
    </w:p>
    <w:p>
      <w:r>
        <w:t>We're ready to make your most delicious pizzetta creations Mindful! https://t.co/brqJTkwvJ3 #ClickCreateWin #MakeItMindful https://t.co/a0PIGXpP6i</w:t>
      </w:r>
    </w:p>
    <w:p>
      <w:r>
        <w:rPr>
          <w:b/>
          <w:u w:val="single"/>
        </w:rPr>
        <w:t>273749</w:t>
      </w:r>
    </w:p>
    <w:p>
      <w:r>
        <w:t>@ArianaGrande I'll be right next to the stage for tomorrow's show giving u all my love, watch out for a cute boy holding a sapppy sign 😘</w:t>
      </w:r>
    </w:p>
    <w:p>
      <w:r>
        <w:rPr>
          <w:b/>
          <w:u w:val="single"/>
        </w:rPr>
        <w:t>273750</w:t>
      </w:r>
    </w:p>
    <w:p>
      <w:r>
        <w:t>@freshnet @BBC6Music @PhilandHannah Absolutely cracking song this. Completely incredible to watch live too</w:t>
      </w:r>
    </w:p>
    <w:p>
      <w:r>
        <w:rPr>
          <w:b/>
          <w:u w:val="single"/>
        </w:rPr>
        <w:t>273751</w:t>
      </w:r>
    </w:p>
    <w:p>
      <w:r>
        <w:t>When you have Maggie as your teacher? She won't ever knocked you down. She will make sure you got it.  #ChicagoMed</w:t>
      </w:r>
    </w:p>
    <w:p>
      <w:r>
        <w:rPr>
          <w:b/>
          <w:u w:val="single"/>
        </w:rPr>
        <w:t>273752</w:t>
      </w:r>
    </w:p>
    <w:p>
      <w:r>
        <w:t>@WalshFreedom If you want to attack people, attack fundamentalists of all faiths. Attack those who condemn 1.5bn people out of hand.</w:t>
      </w:r>
    </w:p>
    <w:p>
      <w:r>
        <w:rPr>
          <w:b/>
          <w:u w:val="single"/>
        </w:rPr>
        <w:t>273753</w:t>
      </w:r>
    </w:p>
    <w:p>
      <w:r>
        <w:t>Thu8A1 #Blog #Administration I can Administer your #blog leaving you time to focus on your #writing https://t.co/FVM3APX32I</w:t>
      </w:r>
    </w:p>
    <w:p>
      <w:r>
        <w:rPr>
          <w:b/>
          <w:u w:val="single"/>
        </w:rPr>
        <w:t>273754</w:t>
      </w:r>
    </w:p>
    <w:p>
      <w:r>
        <w:t>Take a step back and assess the part you play as a collective network of man. Trapped in a chain of events that are forever related  . . .</w:t>
      </w:r>
    </w:p>
    <w:p>
      <w:r>
        <w:rPr>
          <w:b/>
          <w:u w:val="single"/>
        </w:rPr>
        <w:t>273755</w:t>
      </w:r>
    </w:p>
    <w:p>
      <w:r>
        <w:t>I saw Cookinpellets LIVE stream on https://t.co/UmuC7N0OLa &amp;amp; entered for a chance to win 2 smoker mats https://t.co/KQtEkYMmPe #giveaway</w:t>
      </w:r>
    </w:p>
    <w:p>
      <w:r>
        <w:rPr>
          <w:b/>
          <w:u w:val="single"/>
        </w:rPr>
        <w:t>273756</w:t>
      </w:r>
    </w:p>
    <w:p>
      <w:r>
        <w:t>A lack of clear boundaries only leads to more confusion now. M... More for Leo https://t.co/MiENiIFxQI</w:t>
      </w:r>
    </w:p>
    <w:p>
      <w:r>
        <w:rPr>
          <w:b/>
          <w:u w:val="single"/>
        </w:rPr>
        <w:t>273757</w:t>
      </w:r>
    </w:p>
    <w:p>
      <w:r>
        <w:t>@xshanexamex4 Thx for enrolling in #AmexGift offer. Spend w/connected Card &amp;amp; receive credit. Terms: https://t.co/wl2hGhDhuz</w:t>
      </w:r>
    </w:p>
    <w:p>
      <w:r>
        <w:rPr>
          <w:b/>
          <w:u w:val="single"/>
        </w:rPr>
        <w:t>273758</w:t>
      </w:r>
    </w:p>
    <w:p>
      <w:r>
        <w:t>100 years ago today... the U.S. entered World War I.</w:t>
        <w:br/>
        <w:br/>
        <w:t xml:space="preserve">#WWICentennial #WWI100 #kens5eyewitness </w:t>
        <w:br/>
        <w:br/>
        <w:t>Photo: The incredible @nytimes TimesMachine. https://t.co/lP5xyZOXPL</w:t>
      </w:r>
    </w:p>
    <w:p>
      <w:r>
        <w:rPr>
          <w:b/>
          <w:u w:val="single"/>
        </w:rPr>
        <w:t>273759</w:t>
      </w:r>
    </w:p>
    <w:p>
      <w:r>
        <w:t>You aren't yet ready to round up people to help you bring your... More for Virgo https://t.co/KfyKTsls62</w:t>
      </w:r>
    </w:p>
    <w:p>
      <w:r>
        <w:rPr>
          <w:b/>
          <w:u w:val="single"/>
        </w:rPr>
        <w:t>273760</w:t>
      </w:r>
    </w:p>
    <w:p>
      <w:r>
        <w:t>Test-Driven Infrastructure with Chef: Bring Behavior-Driven Development to Infrastruc https://t.co/VoDabOnABE https://t.co/9sdY9diRSW</w:t>
      </w:r>
    </w:p>
    <w:p>
      <w:r>
        <w:rPr>
          <w:b/>
          <w:u w:val="single"/>
        </w:rPr>
        <w:t>273761</w:t>
      </w:r>
    </w:p>
    <w:p>
      <w:r>
        <w:t>Thanks @Skhomo23 for the hospitality and @Motso187 for the company. Unfortunately it was not a good night for us @Masandawana</w:t>
      </w:r>
    </w:p>
    <w:p>
      <w:r>
        <w:rPr>
          <w:b/>
          <w:u w:val="single"/>
        </w:rPr>
        <w:t>273762</w:t>
      </w:r>
    </w:p>
    <w:p>
      <w:r>
        <w:t>It's hard to sit still and do nothing today, making it extreme... More for Gemini https://t.co/em6bVV9iyG</w:t>
      </w:r>
    </w:p>
    <w:p>
      <w:r>
        <w:rPr>
          <w:b/>
          <w:u w:val="single"/>
        </w:rPr>
        <w:t>273763</w:t>
      </w:r>
    </w:p>
    <w:p>
      <w:r>
        <w:t>I love these noble Jewish souls. They are certainly nearer to God and more pious than those so called Muslims who... https://t.co/EPNeBeAkjB</w:t>
      </w:r>
    </w:p>
    <w:p>
      <w:r>
        <w:rPr>
          <w:b/>
          <w:u w:val="single"/>
        </w:rPr>
        <w:t>273764</w:t>
      </w:r>
    </w:p>
    <w:p>
      <w:r>
        <w:t>@Stubell77 @paultys18 @C_B_M_43 None, whatsoever, my friend. I usually watch Opponent's Feed. I make it between 19-27 seconds. LMAO-- GREAT to see you, Mate!</w:t>
      </w:r>
    </w:p>
    <w:p>
      <w:r>
        <w:rPr>
          <w:b/>
          <w:u w:val="single"/>
        </w:rPr>
        <w:t>273765</w:t>
      </w:r>
    </w:p>
    <w:p>
      <w:r>
        <w:t>@PoliticusSarah Oh God,It's About Time!! Why Else Would Nunes Not Step.Down! ! Trump's situation Much,Much Worse than Nixon's Watergate!!He's Treasonous! !</w:t>
      </w:r>
    </w:p>
    <w:p>
      <w:r>
        <w:rPr>
          <w:b/>
          <w:u w:val="single"/>
        </w:rPr>
        <w:t>273766</w:t>
      </w:r>
    </w:p>
    <w:p>
      <w:r>
        <w:t>@Moosopp All this positive attention. I don't know how to deel with it &amp;gt; w &amp;lt;;;;;; Thanks for likiiiiing.</w:t>
      </w:r>
    </w:p>
    <w:p>
      <w:r>
        <w:rPr>
          <w:b/>
          <w:u w:val="single"/>
        </w:rPr>
        <w:t>273767</w:t>
      </w:r>
    </w:p>
    <w:p>
      <w:r>
        <w:t>@__Carterr Really sad my neices and nephews wont  know what its like to swanton bomb off the money in the bank ladder</w:t>
      </w:r>
    </w:p>
    <w:p>
      <w:r>
        <w:rPr>
          <w:b/>
          <w:u w:val="single"/>
        </w:rPr>
        <w:t>273768</w:t>
      </w:r>
    </w:p>
    <w:p>
      <w:r>
        <w:t>9 people followed me and one person unfollowed me // automatically checked by https://t.co/s5r9AM9uao</w:t>
      </w:r>
    </w:p>
    <w:p>
      <w:r>
        <w:rPr>
          <w:b/>
          <w:u w:val="single"/>
        </w:rPr>
        <w:t>273769</w:t>
      </w:r>
    </w:p>
    <w:p>
      <w:r>
        <w:t>So Ruby Ridge, Waco and the Bundys defy the FED and people die Fed crack down. City's defy the FED and they still let people go and sue ?</w:t>
      </w:r>
    </w:p>
    <w:p>
      <w:r>
        <w:rPr>
          <w:b/>
          <w:u w:val="single"/>
        </w:rPr>
        <w:t>273770</w:t>
      </w:r>
    </w:p>
    <w:p>
      <w:r>
        <w:t xml:space="preserve">I ran out of my medicine, so my mom says "here, take this. It's the same thing." </w:t>
        <w:br/>
        <w:br/>
        <w:t>IT WAS MEDICINE FOR OUR DOG AND SHE WAS SO SERIOUS WTH</w:t>
      </w:r>
    </w:p>
    <w:p>
      <w:r>
        <w:rPr>
          <w:b/>
          <w:u w:val="single"/>
        </w:rPr>
        <w:t>273771</w:t>
      </w:r>
    </w:p>
    <w:p>
      <w:r>
        <w:t>(Wave) SWELL: 0.3 ft at 14.8 s S / WIND WAVE: 3.6 ft at 4.5 s W / WVHT: 3.6 ft / APD: 3.9 s / MWD: 260° / 7:30a PDT</w:t>
      </w:r>
    </w:p>
    <w:p>
      <w:r>
        <w:rPr>
          <w:b/>
          <w:u w:val="single"/>
        </w:rPr>
        <w:t>273772</w:t>
      </w:r>
    </w:p>
    <w:p>
      <w:r>
        <w:t>Hope to see you at @NAMICSprings Community Breakfast &amp;amp; Fundraiser Thurs, May 4.  #Mentalhealth #ColoradoSprings https://t.co/mxIDpTdBfA</w:t>
      </w:r>
    </w:p>
    <w:p>
      <w:r>
        <w:rPr>
          <w:b/>
          <w:u w:val="single"/>
        </w:rPr>
        <w:t>273773</w:t>
      </w:r>
    </w:p>
    <w:p>
      <w:r>
        <w:t xml:space="preserve">Will you marry me? @Glam_And_Gore </w:t>
        <w:br/>
        <w:t>Okay awkward because I ship Mykie with Chase 😅 https://t.co/gBoufr8Yw1</w:t>
      </w:r>
    </w:p>
    <w:p>
      <w:r>
        <w:rPr>
          <w:b/>
          <w:u w:val="single"/>
        </w:rPr>
        <w:t>273774</w:t>
      </w:r>
    </w:p>
    <w:p>
      <w:r>
        <w:t>Elevate your senses</w:t>
        <w:br/>
        <w:t>with pure luxury</w:t>
        <w:br/>
        <w:t>at Daiwik Sparsh https://t.co/QxnyWeYYxY GST rollout: Challenges and the... https://t.co/G3lNMltc30</w:t>
      </w:r>
    </w:p>
    <w:p>
      <w:r>
        <w:rPr>
          <w:b/>
          <w:u w:val="single"/>
        </w:rPr>
        <w:t>273775</w:t>
      </w:r>
    </w:p>
    <w:p>
      <w:r>
        <w:t>Dragonfly Hand Tooled Leather Barrette with Wooden Stick - Lea by silverdawnjewelry  https://t.co/kXzXcZvWF0 via @Etsy</w:t>
      </w:r>
    </w:p>
    <w:p>
      <w:r>
        <w:rPr>
          <w:b/>
          <w:u w:val="single"/>
        </w:rPr>
        <w:t>273776</w:t>
      </w:r>
    </w:p>
    <w:p>
      <w:r>
        <w:t>.@matthewcross01 Winton R11 Large bets on debutant Major Hippie: $2,000 @ $1.40 &amp;amp; $5,000 @ $1.38.</w:t>
      </w:r>
    </w:p>
    <w:p>
      <w:r>
        <w:rPr>
          <w:b/>
          <w:u w:val="single"/>
        </w:rPr>
        <w:t>273777</w:t>
      </w:r>
    </w:p>
    <w:p>
      <w:r>
        <w:t>Vote for me to perform at #Nigeria Edition July 23rd 2017! https://t.co/jjbThttKov #Coast2Coast https://t.co/m4hAnQfRsT</w:t>
      </w:r>
    </w:p>
    <w:p>
      <w:r>
        <w:rPr>
          <w:b/>
          <w:u w:val="single"/>
        </w:rPr>
        <w:t>273778</w:t>
      </w:r>
    </w:p>
    <w:p>
      <w:r>
        <w:t>Sick and tired if ppl not being able to speak freely without being called.... .....  Or, bs so called freedom of speech in the West. Fdap</w:t>
      </w:r>
    </w:p>
    <w:p>
      <w:r>
        <w:rPr>
          <w:b/>
          <w:u w:val="single"/>
        </w:rPr>
        <w:t>273779</w:t>
      </w:r>
    </w:p>
    <w:p>
      <w:r>
        <w:t>Augusta National is great for so many reasons! This is one of them. Once you get in it's affordable! https://t.co/xk0VNVYuyp</w:t>
      </w:r>
    </w:p>
    <w:p>
      <w:r>
        <w:rPr>
          <w:b/>
          <w:u w:val="single"/>
        </w:rPr>
        <w:t>273780</w:t>
      </w:r>
    </w:p>
    <w:p>
      <w:r>
        <w:t>MeridianoTV: #OpeningDay #MLB | #Yankees 0-3 #Rays | 2do inning ↑ | https://t.co/4Zi6LGWE9l https://t.co/hMUXRMoTF7 April 02, 2017 at 01:…</w:t>
      </w:r>
    </w:p>
    <w:p>
      <w:r>
        <w:rPr>
          <w:b/>
          <w:u w:val="single"/>
        </w:rPr>
        <w:t>273781</w:t>
      </w:r>
    </w:p>
    <w:p>
      <w:r>
        <w:t>You Think You Have What It Takes To Be Featured As Artist Of The Week? #Interview https://t.co/uA5CMUpp4p</w:t>
      </w:r>
    </w:p>
    <w:p>
      <w:r>
        <w:rPr>
          <w:b/>
          <w:u w:val="single"/>
        </w:rPr>
        <w:t>273782</w:t>
      </w:r>
    </w:p>
    <w:p>
      <w:r>
        <w:t>ORIGINAL OIL PAINTING CALIFORNIA  ARTIST Bumo  EVENING  MOON REFLECTIONS  ART   https://t.co/diguCfnVoh https://t.co/2Yt21SeIQd</w:t>
      </w:r>
    </w:p>
    <w:p>
      <w:r>
        <w:rPr>
          <w:b/>
          <w:u w:val="single"/>
        </w:rPr>
        <w:t>273783</w:t>
      </w:r>
    </w:p>
    <w:p>
      <w:r>
        <w:t>(had breakfast in the morning) (accidentally went to go get lunch) goddammit there goes my meal swipes for the day</w:t>
      </w:r>
    </w:p>
    <w:p>
      <w:r>
        <w:rPr>
          <w:b/>
          <w:u w:val="single"/>
        </w:rPr>
        <w:t>273784</w:t>
      </w:r>
    </w:p>
    <w:p>
      <w:r>
        <w:t>.@russwest44 is the #MVP no doubt, no question, no debate. #RussellWestbrook #TripleDouble ⚡🏀⚡ https://t.co/mYcBV3MQAG</w:t>
      </w:r>
    </w:p>
    <w:p>
      <w:r>
        <w:rPr>
          <w:b/>
          <w:u w:val="single"/>
        </w:rPr>
        <w:t>273785</w:t>
      </w:r>
    </w:p>
    <w:p>
      <w:r>
        <w:t>I'm about to need another fuckin bandaid from cuttin my shit trynna be extra w the first one https://t.co/6nd0x7cF0H</w:t>
      </w:r>
    </w:p>
    <w:p>
      <w:r>
        <w:rPr>
          <w:b/>
          <w:u w:val="single"/>
        </w:rPr>
        <w:t>273786</w:t>
      </w:r>
    </w:p>
    <w:p>
      <w:r>
        <w:t xml:space="preserve">WOW @POTUS 's budget guy says "Climate change research is a waste of money"  Yeah, it only saves lives and property </w:t>
        <w:br/>
        <w:t>https://t.co/lQQieJEf03</w:t>
      </w:r>
    </w:p>
    <w:p>
      <w:r>
        <w:rPr>
          <w:b/>
          <w:u w:val="single"/>
        </w:rPr>
        <w:t>273787</w:t>
      </w:r>
    </w:p>
    <w:p>
      <w:r>
        <w:t>treat yo self                                             photo credit: @gretalynnn https://t.co/7aBtBAuWjF</w:t>
      </w:r>
    </w:p>
    <w:p>
      <w:r>
        <w:rPr>
          <w:b/>
          <w:u w:val="single"/>
        </w:rPr>
        <w:t>273788</w:t>
      </w:r>
    </w:p>
    <w:p>
      <w:r>
        <w:t>New construction updates for Segments 1, 4, &amp;amp; 6 have been posted at https://t.co/JQYxs8wxiv. Remember to share the roads! https://t.co/lKE16z841i</w:t>
      </w:r>
    </w:p>
    <w:p>
      <w:r>
        <w:rPr>
          <w:b/>
          <w:u w:val="single"/>
        </w:rPr>
        <w:t>273789</w:t>
      </w:r>
    </w:p>
    <w:p>
      <w:r>
        <w:t>This fantasy map of Canada makes us wish we all lived in Middle-earth https://t.co/iBVqDQMrUd https://t.co/MRQS25Ixad</w:t>
      </w:r>
    </w:p>
    <w:p>
      <w:r>
        <w:rPr>
          <w:b/>
          <w:u w:val="single"/>
        </w:rPr>
        <w:t>273790</w:t>
      </w:r>
    </w:p>
    <w:p>
      <w:r>
        <w:t>@TaylorSpaeth @JaCk_FrOst3 @sethmoulton @POTUS People power back just to have ISIS take it because their army wouldn't stand to fight</w:t>
      </w:r>
    </w:p>
    <w:p>
      <w:r>
        <w:rPr>
          <w:b/>
          <w:u w:val="single"/>
        </w:rPr>
        <w:t>273791</w:t>
      </w:r>
    </w:p>
    <w:p>
      <w:r>
        <w:t>Early get away to take kids to park on sunshine. Thanks @mrshorescience for cracking present!! https://t.co/BCsHqlaVbT</w:t>
      </w:r>
    </w:p>
    <w:p>
      <w:r>
        <w:rPr>
          <w:b/>
          <w:u w:val="single"/>
        </w:rPr>
        <w:t>273792</w:t>
      </w:r>
    </w:p>
    <w:p>
      <w:r>
        <w:t>@GodzStr8Shooter @briandbush @puppymnkey This is adorable.  You can't answer direct questions.  Not a democrat but nice overreach.</w:t>
      </w:r>
    </w:p>
    <w:p>
      <w:r>
        <w:rPr>
          <w:b/>
          <w:u w:val="single"/>
        </w:rPr>
        <w:t>273793</w:t>
      </w:r>
    </w:p>
    <w:p>
      <w:r>
        <w:t>Now is the time to prepare and familiarize yourself with the difference between a watch and a warning. https://t.co/blALzjYLZm</w:t>
      </w:r>
    </w:p>
    <w:p>
      <w:r>
        <w:rPr>
          <w:b/>
          <w:u w:val="single"/>
        </w:rPr>
        <w:t>273794</w:t>
      </w:r>
    </w:p>
    <w:p>
      <w:r>
        <w:t>I didn't believe anyone when they said that senior year goes by in the blink of an eye but now it's April &amp;amp; idk where this year went</w:t>
      </w:r>
    </w:p>
    <w:p>
      <w:r>
        <w:rPr>
          <w:b/>
          <w:u w:val="single"/>
        </w:rPr>
        <w:t>273795</w:t>
      </w:r>
    </w:p>
    <w:p>
      <w:r>
        <w:t>It's that time of year when @IndeBrewCo brings out their cider and @godoolally pisses all over it. #friendlybanter https://t.co/z4pjRrH3Fp</w:t>
      </w:r>
    </w:p>
    <w:p>
      <w:r>
        <w:rPr>
          <w:b/>
          <w:u w:val="single"/>
        </w:rPr>
        <w:t>273796</w:t>
      </w:r>
    </w:p>
    <w:p>
      <w:r>
        <w:t>CANS CANS CANS! Free Agent and fresh IPA coming on Tuesday! Still got some IPA and Chemtrails in… https://t.co/1zduzyM6qw</w:t>
      </w:r>
    </w:p>
    <w:p>
      <w:r>
        <w:rPr>
          <w:b/>
          <w:u w:val="single"/>
        </w:rPr>
        <w:t>273797</w:t>
      </w:r>
    </w:p>
    <w:p>
      <w:r>
        <w:t>Girls Pink Tulle Easter Dress - Spring Dress Size 7 Light Pink fancy https://t.co/Q4eJiQFBA9 https://t.co/EzRiXKfyZ9</w:t>
      </w:r>
    </w:p>
    <w:p>
      <w:r>
        <w:rPr>
          <w:b/>
          <w:u w:val="single"/>
        </w:rPr>
        <w:t>273798</w:t>
      </w:r>
    </w:p>
    <w:p>
      <w:r>
        <w:t xml:space="preserve">Device Focus: AtriCure's #AtriClip- it is a Left Atrial Appendage Management exclusion device to treat irregular heartbeat!! </w:t>
        <w:br/>
        <w:t>@AtriCure https://t.co/qEWCrID1on</w:t>
      </w:r>
    </w:p>
    <w:p>
      <w:r>
        <w:rPr>
          <w:b/>
          <w:u w:val="single"/>
        </w:rPr>
        <w:t>273799</w:t>
      </w:r>
    </w:p>
    <w:p>
      <w:r>
        <w:t>#thanks @itzfuckinniall @alexandriajjkn @fallontomlinson thanks for the recent follow. Much appreciated :) 🔹https://t.co/twzh8FQ7LN</w:t>
      </w:r>
    </w:p>
    <w:p>
      <w:r>
        <w:rPr>
          <w:b/>
          <w:u w:val="single"/>
        </w:rPr>
        <w:t>273800</w:t>
      </w:r>
    </w:p>
    <w:p>
      <w:r>
        <w:t>#NP Somerdale @SomerdaleBand @radiocandyhits - Waiting For You on @UnsignedHQ https://t.co/m88HX6WseN</w:t>
      </w:r>
    </w:p>
    <w:p>
      <w:r>
        <w:rPr>
          <w:b/>
          <w:u w:val="single"/>
        </w:rPr>
        <w:t>273801</w:t>
      </w:r>
    </w:p>
    <w:p>
      <w:r>
        <w:t>@timkaine THIS is a PHONY ATTACK! NO CASUALTIES,NO DAMAGE TO PLANES, ALL STAGED TO GAIN SYMPATHY! TRUMP TRYING TO SETUP SANCTION RELIEF!!!</w:t>
      </w:r>
    </w:p>
    <w:p>
      <w:r>
        <w:rPr>
          <w:b/>
          <w:u w:val="single"/>
        </w:rPr>
        <w:t>273802</w:t>
      </w:r>
    </w:p>
    <w:p>
      <w:r>
        <w:t>@ReginalTSquirge I moved here after my parent's divorce, my sister was here. Since then everyone else has joined us. Been here almost 5 yrs</w:t>
      </w:r>
    </w:p>
    <w:p>
      <w:r>
        <w:rPr>
          <w:b/>
          <w:u w:val="single"/>
        </w:rPr>
        <w:t>273803</w:t>
      </w:r>
    </w:p>
    <w:p>
      <w:r>
        <w:t>@GP_Tre_Ball @espn Oh, UK fan, should have known. You had the number 1 class this year in still couldn't get out of the elite 8.</w:t>
      </w:r>
    </w:p>
    <w:p>
      <w:r>
        <w:rPr>
          <w:b/>
          <w:u w:val="single"/>
        </w:rPr>
        <w:t>273804</w:t>
      </w:r>
    </w:p>
    <w:p>
      <w:r>
        <w:t>@GetPugs @InfinidatIDA @shelthecaper @Reform_Justice @esoriram1 @DizzyDolly186 @JoeBurns5027 @TwistedXCons @irish_woman @cadaverdogbrutu @telahill @deoppressolibe2 @TManitowoc @BerlySays1 @Lisalmclaugh @BraverySAP Mental health should be treated not punished by throwing into prison and losing them in the system. It's not justice served to either party</w:t>
      </w:r>
    </w:p>
    <w:p>
      <w:r>
        <w:rPr>
          <w:b/>
          <w:u w:val="single"/>
        </w:rPr>
        <w:t>273805</w:t>
      </w:r>
    </w:p>
    <w:p>
      <w:r>
        <w:t>Tom Brady’s stolen 2015 Super Bowl jersey to be displayed at Patriots’ Hall of Fame https://t.co/JWcOT7LlDQ https://t.co/KVnBRFwxTs</w:t>
      </w:r>
    </w:p>
    <w:p>
      <w:r>
        <w:rPr>
          <w:b/>
          <w:u w:val="single"/>
        </w:rPr>
        <w:t>273806</w:t>
      </w:r>
    </w:p>
    <w:p>
      <w:r>
        <w:t>@tenderlove Would you recommend it? Also, definitely try the Lagavulin 16 too if you get a chance, that's one of my favorites!</w:t>
      </w:r>
    </w:p>
    <w:p>
      <w:r>
        <w:rPr>
          <w:b/>
          <w:u w:val="single"/>
        </w:rPr>
        <w:t>273807</w:t>
      </w:r>
    </w:p>
    <w:p>
      <w:r>
        <w:t>2 people followed me and one person unfollowed me // automatically checked by https://t.co/5uMFLRGUfF</w:t>
      </w:r>
    </w:p>
    <w:p>
      <w:r>
        <w:rPr>
          <w:b/>
          <w:u w:val="single"/>
        </w:rPr>
        <w:t>273808</w:t>
      </w:r>
    </w:p>
    <w:p>
      <w:r>
        <w:t>The person handling social media for @officialEFCC eh..lol. I used to make that mistake though until my sister @blossomozurumba put me right https://t.co/CNUYL6ozmY</w:t>
      </w:r>
    </w:p>
    <w:p>
      <w:r>
        <w:rPr>
          <w:b/>
          <w:u w:val="single"/>
        </w:rPr>
        <w:t>273809</w:t>
      </w:r>
    </w:p>
    <w:p>
      <w:r>
        <w:t>All enemies at Area 52 are defeated in @PixelGun3D! Join my adventures now! #pixelgun3d #pixelgun #pg3d https://t.co/MocIYeoPkT</w:t>
      </w:r>
    </w:p>
    <w:p>
      <w:r>
        <w:rPr>
          <w:b/>
          <w:u w:val="single"/>
        </w:rPr>
        <w:t>273810</w:t>
      </w:r>
    </w:p>
    <w:p>
      <w:r>
        <w:t>@ALawRadio   #Warriors lock up home court throughout playoffs and Curry another 42 pts night to seal the top seed!</w:t>
      </w:r>
    </w:p>
    <w:p>
      <w:r>
        <w:rPr>
          <w:b/>
          <w:u w:val="single"/>
        </w:rPr>
        <w:t>273811</w:t>
      </w:r>
    </w:p>
    <w:p>
      <w:r>
        <w:t>@clendinning boy sent it all way from Ireland and booked Coleman. Very odd. Much better was surely expected.</w:t>
      </w:r>
    </w:p>
    <w:p>
      <w:r>
        <w:rPr>
          <w:b/>
          <w:u w:val="single"/>
        </w:rPr>
        <w:t>273812</w:t>
      </w:r>
    </w:p>
    <w:p>
      <w:r>
        <w:t>Explore religious groups in the U.S. by tradition, family and denomination | @PewReligion https://t.co/liiyXXvHbG</w:t>
      </w:r>
    </w:p>
    <w:p>
      <w:r>
        <w:rPr>
          <w:b/>
          <w:u w:val="single"/>
        </w:rPr>
        <w:t>273813</w:t>
      </w:r>
    </w:p>
    <w:p>
      <w:r>
        <w:t>It is a breath of fresh air to see news reports from the ME which are not reflexively anti-Israel.</w:t>
        <w:br/>
        <w:t>https://t.co/7SPWs0cg9y</w:t>
      </w:r>
    </w:p>
    <w:p>
      <w:r>
        <w:rPr>
          <w:b/>
          <w:u w:val="single"/>
        </w:rPr>
        <w:t>273814</w:t>
      </w:r>
    </w:p>
    <w:p>
      <w:r>
        <w:t>Vegan handmade white/grey/silver neoprene backpack, bag, cotto by makomako80  https://t.co/TaSQ9BJZ0Y via @Etsy</w:t>
      </w:r>
    </w:p>
    <w:p>
      <w:r>
        <w:rPr>
          <w:b/>
          <w:u w:val="single"/>
        </w:rPr>
        <w:t>273815</w:t>
      </w:r>
    </w:p>
    <w:p>
      <w:r>
        <w:t>@odetteroulette @ChrisSturr @fairygodmomma @Mizandry_ @Tristanshouts @Kel_MoonFace @JoyAnnReid I just ignore what I don't want to read.  Thanks!</w:t>
      </w:r>
    </w:p>
    <w:p>
      <w:r>
        <w:rPr>
          <w:b/>
          <w:u w:val="single"/>
        </w:rPr>
        <w:t>273816</w:t>
      </w:r>
    </w:p>
    <w:p>
      <w:r>
        <w:t>Don't dismiss Catholic schools out of hand – I've seen them pass on the faith - Catholic Herald Online (blog) https://t.co/d1U9d54jCK</w:t>
      </w:r>
    </w:p>
    <w:p>
      <w:r>
        <w:rPr>
          <w:b/>
          <w:u w:val="single"/>
        </w:rPr>
        <w:t>273817</w:t>
      </w:r>
    </w:p>
    <w:p>
      <w:r>
        <w:t>I know it's a big day for rugby but don't forget fringe continues @limerickfringe. Great line up this evening</w:t>
      </w:r>
    </w:p>
    <w:p>
      <w:r>
        <w:rPr>
          <w:b/>
          <w:u w:val="single"/>
        </w:rPr>
        <w:t>273818</w:t>
      </w:r>
    </w:p>
    <w:p>
      <w:r>
        <w:t>How have we watched John Cena for so long and know what he's capable of yet he's being booked like a jobber right now. #wrestlemania</w:t>
      </w:r>
    </w:p>
    <w:p>
      <w:r>
        <w:rPr>
          <w:b/>
          <w:u w:val="single"/>
        </w:rPr>
        <w:t>273819</w:t>
      </w:r>
    </w:p>
    <w:p>
      <w:r>
        <w:t>@ALISHAMARIE I've been loving your snapchats!Everyone should follow her, amazing pics of Hawaii and her being fabulous @lidalu11 is her snap</w:t>
      </w:r>
    </w:p>
    <w:p>
      <w:r>
        <w:rPr>
          <w:b/>
          <w:u w:val="single"/>
        </w:rPr>
        <w:t>273820</w:t>
      </w:r>
    </w:p>
    <w:p>
      <w:r>
        <w:t xml:space="preserve">FULL TIME: West Brom 0-1 #saintsfc </w:t>
        <w:br/>
        <w:br/>
        <w:t>Saints pick up their second win in 4 days, @kristemple has the post-match reaction on @BBCRadioSolent</w:t>
      </w:r>
    </w:p>
    <w:p>
      <w:r>
        <w:rPr>
          <w:b/>
          <w:u w:val="single"/>
        </w:rPr>
        <w:t>273821</w:t>
      </w:r>
    </w:p>
    <w:p>
      <w:r>
        <w:t>@atransboy This is so relatable and how i felt after mentioning my coworkers homophobia 2 my managers :(</w:t>
      </w:r>
    </w:p>
    <w:p>
      <w:r>
        <w:rPr>
          <w:b/>
          <w:u w:val="single"/>
        </w:rPr>
        <w:t>273822</w:t>
      </w:r>
    </w:p>
    <w:p>
      <w:r>
        <w:t>tonight my host family argued about whether the noise outside was coming from a toad, an owl, or a small dog</w:t>
      </w:r>
    </w:p>
    <w:p>
      <w:r>
        <w:rPr>
          <w:b/>
          <w:u w:val="single"/>
        </w:rPr>
        <w:t>273823</w:t>
      </w:r>
    </w:p>
    <w:p>
      <w:r>
        <w:t>#SyriaStrikes Makes no sense Assad ordered gas attack to incur wrath of the world. No investigation before US action smells of false flag.</w:t>
      </w:r>
    </w:p>
    <w:p>
      <w:r>
        <w:rPr>
          <w:b/>
          <w:u w:val="single"/>
        </w:rPr>
        <w:t>273824</w:t>
      </w:r>
    </w:p>
    <w:p>
      <w:r>
        <w:t>#OTDIH in 1901 Humor Magazine debuted their latest cover featuring “Columbia,” a stylized war ship. https://t.co/eSs6FCxZGy #medialiteracy</w:t>
      </w:r>
    </w:p>
    <w:p>
      <w:r>
        <w:rPr>
          <w:b/>
          <w:u w:val="single"/>
        </w:rPr>
        <w:t>273825</w:t>
      </w:r>
    </w:p>
    <w:p>
      <w:r>
        <w:t>@CianTracey1 Really not having an luck!! Such a fantastic talent,  hopefully we will get to see him get over this injury soon. All the best Bill.</w:t>
      </w:r>
    </w:p>
    <w:p>
      <w:r>
        <w:rPr>
          <w:b/>
          <w:u w:val="single"/>
        </w:rPr>
        <w:t>273826</w:t>
      </w:r>
    </w:p>
    <w:p>
      <w:r>
        <w:t>feedingjoy: sn_hadani #MissionSaved - “One of the keys to happiness is a bad memory.” #ChooseHappiness</w:t>
      </w:r>
    </w:p>
    <w:p>
      <w:r>
        <w:rPr>
          <w:b/>
          <w:u w:val="single"/>
        </w:rPr>
        <w:t>273827</w:t>
      </w:r>
    </w:p>
    <w:p>
      <w:r>
        <w:t xml:space="preserve">"Stop the clock!" Anneka screamed at her reflection, splintered in the cracked bathroom mirror. </w:t>
        <w:br/>
        <w:t>"Stop the clock!", she wept.</w:t>
      </w:r>
    </w:p>
    <w:p>
      <w:r>
        <w:rPr>
          <w:b/>
          <w:u w:val="single"/>
        </w:rPr>
        <w:t>273828</w:t>
      </w:r>
    </w:p>
    <w:p>
      <w:r>
        <w:t>@SenatorTester Senator Tester you're doing the right thing. Americans deserve better than this. #TheResistance #FilibusterGorsuch</w:t>
      </w:r>
    </w:p>
    <w:p>
      <w:r>
        <w:rPr>
          <w:b/>
          <w:u w:val="single"/>
        </w:rPr>
        <w:t>273829</w:t>
      </w:r>
    </w:p>
    <w:p>
      <w:r>
        <w:t>You are determined to do everything you can to accomplish your... More for Cancer https://t.co/P47C8FgO0C</w:t>
      </w:r>
    </w:p>
    <w:p>
      <w:r>
        <w:rPr>
          <w:b/>
          <w:u w:val="single"/>
        </w:rPr>
        <w:t>273830</w:t>
      </w:r>
    </w:p>
    <w:p>
      <w:r>
        <w:t>Hale Cup now running with a 15-minute delay to start times due to morning fog. Presentation will be 8pm tonight</w:t>
      </w:r>
    </w:p>
    <w:p>
      <w:r>
        <w:rPr>
          <w:b/>
          <w:u w:val="single"/>
        </w:rPr>
        <w:t>273831</w:t>
      </w:r>
    </w:p>
    <w:p>
      <w:r>
        <w:t>President Trump is right in retaliating to Assad forces for them gassing kids.</w:t>
        <w:br/>
        <w:br/>
        <w:t>Now, US - Russia reset is almost certainly dead.</w:t>
      </w:r>
    </w:p>
    <w:p>
      <w:r>
        <w:rPr>
          <w:b/>
          <w:u w:val="single"/>
        </w:rPr>
        <w:t>273832</w:t>
      </w:r>
    </w:p>
    <w:p>
      <w:r>
        <w:t>one person followed me and 2 people unfollowed me // automatically checked by https://t.co/Abvi8ThlQb</w:t>
      </w:r>
    </w:p>
    <w:p>
      <w:r>
        <w:rPr>
          <w:b/>
          <w:u w:val="single"/>
        </w:rPr>
        <w:t>273833</w:t>
      </w:r>
    </w:p>
    <w:p>
      <w:r>
        <w:t>@Louis_Tomlinson you're my happiness, my angel and the reason why im here. ily so much and hope you're doing well. im so proud of you!💡2636</w:t>
      </w:r>
    </w:p>
    <w:p>
      <w:r>
        <w:rPr>
          <w:b/>
          <w:u w:val="single"/>
        </w:rPr>
        <w:t>273834</w:t>
      </w:r>
    </w:p>
    <w:p>
      <w:r>
        <w:t>When you blame others you give up your power to change. Take responsibility for your future! - Chris Voss #quote</w:t>
      </w:r>
    </w:p>
    <w:p>
      <w:r>
        <w:rPr>
          <w:b/>
          <w:u w:val="single"/>
        </w:rPr>
        <w:t>273835</w:t>
      </w:r>
    </w:p>
    <w:p>
      <w:r>
        <w:t>San Diego Male Strippers offers the lowest prices online guarantee!Pick your favorite strippers above, reserve... https://t.co/Xcm1U1Rnen</w:t>
      </w:r>
    </w:p>
    <w:p>
      <w:r>
        <w:rPr>
          <w:b/>
          <w:u w:val="single"/>
        </w:rPr>
        <w:t>273836</w:t>
      </w:r>
    </w:p>
    <w:p>
      <w:r>
        <w:t>Practically screamed NO at a rando HS senior today when she told me she's considering WCU over a 5-year program for Speech...not on my watch</w:t>
      </w:r>
    </w:p>
    <w:p>
      <w:r>
        <w:rPr>
          <w:b/>
          <w:u w:val="single"/>
        </w:rPr>
        <w:t>273837</w:t>
      </w:r>
    </w:p>
    <w:p>
      <w:r>
        <w:t>You would love to call it quits early in the day so you can le... More for Cancer https://t.co/wwko083vK4</w:t>
      </w:r>
    </w:p>
    <w:p>
      <w:r>
        <w:rPr>
          <w:b/>
          <w:u w:val="single"/>
        </w:rPr>
        <w:t>273838</w:t>
      </w:r>
    </w:p>
    <w:p>
      <w:r>
        <w:t>@MrTommyCampbell @AndyVale13 My mother-in-law, crippled for years by stroke and dementia, thinks she was fine til a week ago.</w:t>
      </w:r>
    </w:p>
    <w:p>
      <w:r>
        <w:rPr>
          <w:b/>
          <w:u w:val="single"/>
        </w:rPr>
        <w:t>273839</w:t>
      </w:r>
    </w:p>
    <w:p>
      <w:r>
        <w:t>Otter pushing for federal aid, mum on key legislation #idahoonthenet,#idahobuisnessnews https://t.co/u1Hc2LIdQY https://t.co/Xv9Jw8GXVU</w:t>
      </w:r>
    </w:p>
    <w:p>
      <w:r>
        <w:rPr>
          <w:b/>
          <w:u w:val="single"/>
        </w:rPr>
        <w:t>273840</w:t>
      </w:r>
    </w:p>
    <w:p>
      <w:r>
        <w:t>You No Dey Bleach Again? Fans Complain About Sean Tizzle’s New Dark Skin (Photo) @topnaijang https://t.co/57O5JHieCy #TOPNAIJANG</w:t>
      </w:r>
    </w:p>
    <w:p>
      <w:r>
        <w:rPr>
          <w:b/>
          <w:u w:val="single"/>
        </w:rPr>
        <w:t>273841</w:t>
      </w:r>
    </w:p>
    <w:p>
      <w:r>
        <w:t>Hey @Harry_Styles !</w:t>
        <w:br/>
        <w:t>it's my BIRTHDAY !!</w:t>
        <w:br/>
        <w:t>can you please spare few</w:t>
        <w:br/>
        <w:t>seconds to follow me?</w:t>
        <w:br/>
        <w:t>it'd make me very happy.</w:t>
        <w:br/>
        <w:t>I love you x240.113</w:t>
      </w:r>
    </w:p>
    <w:p>
      <w:r>
        <w:rPr>
          <w:b/>
          <w:u w:val="single"/>
        </w:rPr>
        <w:t>273842</w:t>
      </w:r>
    </w:p>
    <w:p>
      <w:r>
        <w:t>Nothing will deter you from fulfilling your ambitions once you... More for Sagittarius https://t.co/UoXZ25g0qv</w:t>
      </w:r>
    </w:p>
    <w:p>
      <w:r>
        <w:rPr>
          <w:b/>
          <w:u w:val="single"/>
        </w:rPr>
        <w:t>273843</w:t>
      </w:r>
    </w:p>
    <w:p>
      <w:r>
        <w:t>Lularoe Ashley Leis will be using a platform called Roe With Me!! This site is OUTSIDE of Facebook and allows you... https://t.co/uGCcmZfbjQ</w:t>
      </w:r>
    </w:p>
    <w:p>
      <w:r>
        <w:rPr>
          <w:b/>
          <w:u w:val="single"/>
        </w:rPr>
        <w:t>273844</w:t>
      </w:r>
    </w:p>
    <w:p>
      <w:r>
        <w:t>See How One Year’s Snowpack Buried the California Drought https://t.co/bVNANkXo18 https://t.co/siD1piukEQ</w:t>
      </w:r>
    </w:p>
    <w:p>
      <w:r>
        <w:rPr>
          <w:b/>
          <w:u w:val="single"/>
        </w:rPr>
        <w:t>273845</w:t>
      </w:r>
    </w:p>
    <w:p>
      <w:r>
        <w:t>@emmarcourt @skuranda Maybe I *will* schedule the dentist appointment I have been delaying for literally years!</w:t>
      </w:r>
    </w:p>
    <w:p>
      <w:r>
        <w:rPr>
          <w:b/>
          <w:u w:val="single"/>
        </w:rPr>
        <w:t>273846</w:t>
      </w:r>
    </w:p>
    <w:p>
      <w:r>
        <w:t>While adaptability is often a useful trait, your infamous stub... More for Taurus https://t.co/WY0Fbpy8qU</w:t>
      </w:r>
    </w:p>
    <w:p>
      <w:r>
        <w:rPr>
          <w:b/>
          <w:u w:val="single"/>
        </w:rPr>
        <w:t>273847</w:t>
      </w:r>
    </w:p>
    <w:p>
      <w:r>
        <w:t>Fa3 by @ALDUBThess16</w:t>
        <w:br/>
        <w:t>#ALDUBxDTBYByFate</w:t>
        <w:br/>
        <w:t>@ALDub_RTeam</w:t>
        <w:br/>
        <w:t>@jophie30 @WHairedFairy @mixy2029 @by_nahjie @thebarakogirl @mark31926 @mhellopez19 https://t.co/TUc5BdUhZK</w:t>
      </w:r>
    </w:p>
    <w:p>
      <w:r>
        <w:rPr>
          <w:b/>
          <w:u w:val="single"/>
        </w:rPr>
        <w:t>273848</w:t>
      </w:r>
    </w:p>
    <w:p>
      <w:r>
        <w:t>@EthanDolam @GraysonDolan I can't describe how extremely thankful I am for u guys and for everything you've done</w:t>
      </w:r>
    </w:p>
    <w:p>
      <w:r>
        <w:rPr>
          <w:b/>
          <w:u w:val="single"/>
        </w:rPr>
        <w:t>273849</w:t>
      </w:r>
    </w:p>
    <w:p>
      <w:r>
        <w:t>Q8 Thriller: Common plot and no character details. I suspect there's more to it, but I can't tell from the query. 🔫</w:t>
        <w:br/>
        <w:t>#10queries #RevPit</w:t>
      </w:r>
    </w:p>
    <w:p>
      <w:r>
        <w:rPr>
          <w:b/>
          <w:u w:val="single"/>
        </w:rPr>
        <w:t>273850</w:t>
      </w:r>
    </w:p>
    <w:p>
      <w:r>
        <w:t>@IBexWeBex  I hope you read is tweet and I am a big of you in srceam become you were awesome in it and like is it would make my day 😍😘😍😘😍😘😍😘 https://t.co/I5cV6R7OQY</w:t>
      </w:r>
    </w:p>
    <w:p>
      <w:r>
        <w:rPr>
          <w:b/>
          <w:u w:val="single"/>
        </w:rPr>
        <w:t>273851</w:t>
      </w:r>
    </w:p>
    <w:p>
      <w:r>
        <w:t>More buzz for Ruth's Chris:  - RT @BigMoeDC I come to ruth chris too much tho i need to perfect my cooking skills man</w:t>
      </w:r>
    </w:p>
    <w:p>
      <w:r>
        <w:rPr>
          <w:b/>
          <w:u w:val="single"/>
        </w:rPr>
        <w:t>273852</w:t>
      </w:r>
    </w:p>
    <w:p>
      <w:r>
        <w:t>Hey #Sweden how you liking those immigrants now? #Stockholm Wonder how many will say it's not radical islamic terrorism #Yourundoing https://t.co/doYvjM2qNe</w:t>
      </w:r>
    </w:p>
    <w:p>
      <w:r>
        <w:rPr>
          <w:b/>
          <w:u w:val="single"/>
        </w:rPr>
        <w:t>273853</w:t>
      </w:r>
    </w:p>
    <w:p>
      <w:r>
        <w:t>@supersocratz I'm planning on making @UniversalFanCon my 1st major con experience.  SDCC +NYCC seem to be victims of their own success</w:t>
      </w:r>
    </w:p>
    <w:p>
      <w:r>
        <w:rPr>
          <w:b/>
          <w:u w:val="single"/>
        </w:rPr>
        <w:t>273854</w:t>
      </w:r>
    </w:p>
    <w:p>
      <w:r>
        <w:t>Are you working on the best things for the stage of business you're in? Find out here: https://t.co/O9jjiyuK81 @todd_herman</w:t>
      </w:r>
    </w:p>
    <w:p>
      <w:r>
        <w:rPr>
          <w:b/>
          <w:u w:val="single"/>
        </w:rPr>
        <w:t>273855</w:t>
      </w:r>
    </w:p>
    <w:p>
      <w:r>
        <w:t>A Comprehensive Newbie’s Guide To Content Marketing Optimization https://t.co/IfRJPyWYh1 via @MyVenturePad.com #SEO</w:t>
      </w:r>
    </w:p>
    <w:p>
      <w:r>
        <w:rPr>
          <w:b/>
          <w:u w:val="single"/>
        </w:rPr>
        <w:t>273856</w:t>
      </w:r>
    </w:p>
    <w:p>
      <w:r>
        <w:t>Throw that boring salad away &amp;amp; give our Lime &amp;amp; Mango @PerdueChicken Salad a try! #PerdueCrew #Promotion - https://t.co/G8VX6MomND https://t.co/QcudEMT5Ab</w:t>
      </w:r>
    </w:p>
    <w:p>
      <w:r>
        <w:rPr>
          <w:b/>
          <w:u w:val="single"/>
        </w:rPr>
        <w:t>273857</w:t>
      </w:r>
    </w:p>
    <w:p>
      <w:r>
        <w:t>The Ringed City coming to a close left me hungry for more repetative deaths, nothing like Dad to help with that @DarkSoulsGame  #DarkSouls2 https://t.co/fr0JwMJAoZ</w:t>
      </w:r>
    </w:p>
    <w:p>
      <w:r>
        <w:rPr>
          <w:b/>
          <w:u w:val="single"/>
        </w:rPr>
        <w:t>273858</w:t>
      </w:r>
    </w:p>
    <w:p>
      <w:r>
        <w:t>Everyone seems to have things to do and places to go. Meanwhil... More for Libra https://t.co/1Dq8dmGBTk</w:t>
      </w:r>
    </w:p>
    <w:p>
      <w:r>
        <w:rPr>
          <w:b/>
          <w:u w:val="single"/>
        </w:rPr>
        <w:t>273859</w:t>
      </w:r>
    </w:p>
    <w:p>
      <w:r>
        <w:t>@JitLeyy alright just lmk if deep into this shit i got 3 Pepsis a hot pocket and tortilla chips lmao</w:t>
      </w:r>
    </w:p>
    <w:p>
      <w:r>
        <w:rPr>
          <w:b/>
          <w:u w:val="single"/>
        </w:rPr>
        <w:t>273860</w:t>
      </w:r>
    </w:p>
    <w:p>
      <w:r>
        <w:t>I won at Hawaii stage with 97 points! Challenge me now![https://t.co/WAcQC61kGG] #Bowling_King https://t.co/BnATrQp0pQ</w:t>
      </w:r>
    </w:p>
    <w:p>
      <w:r>
        <w:rPr>
          <w:b/>
          <w:u w:val="single"/>
        </w:rPr>
        <w:t>273861</w:t>
      </w:r>
    </w:p>
    <w:p>
      <w:r>
        <w:t>[Mixtape] Better Than Yours @BuckMobb @Phili_R_Lauren @Spinrilla » https://t.co/owVIqZC7eI https://t.co/ripgiXXPg1</w:t>
      </w:r>
    </w:p>
    <w:p>
      <w:r>
        <w:rPr>
          <w:b/>
          <w:u w:val="single"/>
        </w:rPr>
        <w:t>273862</w:t>
      </w:r>
    </w:p>
    <w:p>
      <w:r>
        <w:t>For al those who have, more wl be given and they wl have an abundance;but from those who have nothing, even what they have wl be taken away</w:t>
      </w:r>
    </w:p>
    <w:p>
      <w:r>
        <w:rPr>
          <w:b/>
          <w:u w:val="single"/>
        </w:rPr>
        <w:t>273863</w:t>
      </w:r>
    </w:p>
    <w:p>
      <w:r>
        <w:t>Under Armour Fishing Hooks - Car/SUV/Truck/Boat Vinyl Die-Cut Decal/Sticker iPad #7yearoracalvinyl https://t.co/AAgIDyhaqt</w:t>
      </w:r>
    </w:p>
    <w:p>
      <w:r>
        <w:rPr>
          <w:b/>
          <w:u w:val="single"/>
        </w:rPr>
        <w:t>273864</w:t>
      </w:r>
    </w:p>
    <w:p>
      <w:r>
        <w:t>@ItsJakeDaSnake It was weak by PPV standards. I wanted it to set the bar like last year. Sami vs Shinsauke stole the weekend last year.</w:t>
      </w:r>
    </w:p>
    <w:p>
      <w:r>
        <w:rPr>
          <w:b/>
          <w:u w:val="single"/>
        </w:rPr>
        <w:t>273865</w:t>
      </w:r>
    </w:p>
    <w:p>
      <w:r>
        <w:t>When your meant to bring out a video today...but you can't really be bothered and kinda stuck on ideas</w:t>
      </w:r>
    </w:p>
    <w:p>
      <w:r>
        <w:rPr>
          <w:b/>
          <w:u w:val="single"/>
        </w:rPr>
        <w:t>273866</w:t>
      </w:r>
    </w:p>
    <w:p>
      <w:r>
        <w:t>@JamTarts Can you help people with learning difficulties and mental health problems contact neil1950willis@gmail.com</w:t>
      </w:r>
    </w:p>
    <w:p>
      <w:r>
        <w:rPr>
          <w:b/>
          <w:u w:val="single"/>
        </w:rPr>
        <w:t>273867</w:t>
      </w:r>
    </w:p>
    <w:p>
      <w:r>
        <w:t>Shattering movie guys!! lets enjoy, MoneyBall can change your life. #TrueStoriesThatInspireYou @StarMoviesIndia https://t.co/SxCHW6yZUc</w:t>
      </w:r>
    </w:p>
    <w:p>
      <w:r>
        <w:rPr>
          <w:b/>
          <w:u w:val="single"/>
        </w:rPr>
        <w:t>273868</w:t>
      </w:r>
    </w:p>
    <w:p>
      <w:r>
        <w:t>Brokerages Expect On Deck Capital Inc $ONDK Will Announce Earnings of -$0.16 Per Share https://t.co/ZcodhWFuDo #acn</w:t>
      </w:r>
    </w:p>
    <w:p>
      <w:r>
        <w:rPr>
          <w:b/>
          <w:u w:val="single"/>
        </w:rPr>
        <w:t>273869</w:t>
      </w:r>
    </w:p>
    <w:p>
      <w:r>
        <w:t>#antique Very RARE Set Of 8 Vintage Italian Alabaster Stone Fruit PEAR Place Card Holders https://t.co/sdXMAFiVPs please retweet https://t.co/dK9JyvKVaY</w:t>
      </w:r>
    </w:p>
    <w:p>
      <w:r>
        <w:rPr>
          <w:b/>
          <w:u w:val="single"/>
        </w:rPr>
        <w:t>273870</w:t>
      </w:r>
    </w:p>
    <w:p>
      <w:r>
        <w:t>Here's why Russia would be in favor of a US strike. Justifies building up "defenses." https://t.co/BDinVlj4Tw</w:t>
      </w:r>
    </w:p>
    <w:p>
      <w:r>
        <w:rPr>
          <w:b/>
          <w:u w:val="single"/>
        </w:rPr>
        <w:t>273871</w:t>
      </w:r>
    </w:p>
    <w:p>
      <w:r>
        <w:t>HAPPY BIRTHDAY TO MY BEST FRIEND @mikaybae21!!! Thanks for being so great and being my ride or die day 1💙💙 https://t.co/WHor1guOcy</w:t>
      </w:r>
    </w:p>
    <w:p>
      <w:r>
        <w:rPr>
          <w:b/>
          <w:u w:val="single"/>
        </w:rPr>
        <w:t>273872</w:t>
      </w:r>
    </w:p>
    <w:p>
      <w:r>
        <w:t>A Magical Hawaiian Vacation- Made Just For Families  https://t.co/GNc5j8ug3K  for details contact #DreamscapeTraveGroup at 224 265 0197</w:t>
      </w:r>
    </w:p>
    <w:p>
      <w:r>
        <w:rPr>
          <w:b/>
          <w:u w:val="single"/>
        </w:rPr>
        <w:t>273873</w:t>
      </w:r>
    </w:p>
    <w:p>
      <w:r>
        <w:t>At the #BlueJaysMTL game. If there is any player you don't want to hit in Montreal it's Martin #hometown</w:t>
      </w:r>
    </w:p>
    <w:p>
      <w:r>
        <w:rPr>
          <w:b/>
          <w:u w:val="single"/>
        </w:rPr>
        <w:t>273874</w:t>
      </w:r>
    </w:p>
    <w:p>
      <w:r>
        <w:t xml:space="preserve">**DEEP SPIRIT SCIENCE**  </w:t>
        <w:br/>
        <w:br/>
        <w:t>"The Whole Truth" - Sevan Bomar   Astral Quest https://t.co/MA5umbKhw9 via @YouTube</w:t>
      </w:r>
    </w:p>
    <w:p>
      <w:r>
        <w:rPr>
          <w:b/>
          <w:u w:val="single"/>
        </w:rPr>
        <w:t>273875</w:t>
      </w:r>
    </w:p>
    <w:p>
      <w:r>
        <w:t>Heard of the current-powered river turbine designed by Dal Engineering students?! Read our Story of... https://t.co/5mLOoM37P5</w:t>
      </w:r>
    </w:p>
    <w:p>
      <w:r>
        <w:rPr>
          <w:b/>
          <w:u w:val="single"/>
        </w:rPr>
        <w:t>273876</w:t>
      </w:r>
    </w:p>
    <w:p>
      <w:r>
        <w:t>If people could see the face I make when I read their facebook status updates, they would probably unfriend me.</w:t>
      </w:r>
    </w:p>
    <w:p>
      <w:r>
        <w:rPr>
          <w:b/>
          <w:u w:val="single"/>
        </w:rPr>
        <w:t>273877</w:t>
      </w:r>
    </w:p>
    <w:p>
      <w:r>
        <w:t>@lindsayswear lol I used to think it was totally normal when I was 14 but now that I'm 20 I see how fucking weird it is😂</w:t>
      </w:r>
    </w:p>
    <w:p>
      <w:r>
        <w:rPr>
          <w:b/>
          <w:u w:val="single"/>
        </w:rPr>
        <w:t>273878</w:t>
      </w:r>
    </w:p>
    <w:p>
      <w:r>
        <w:t>Great shot of 627A November SSN. At 4k tons submerged only 400 tons heavier than AU Collins class SSK. Laid down and comm within 9 months. https://t.co/mpZ68Sr7aj</w:t>
      </w:r>
    </w:p>
    <w:p>
      <w:r>
        <w:rPr>
          <w:b/>
          <w:u w:val="single"/>
        </w:rPr>
        <w:t>273879</w:t>
      </w:r>
    </w:p>
    <w:p>
      <w:r>
        <w:t>@AirXn68 4/x BTW, Forsa is top German pollster. Typically accurate at German fed/state levels. Also is SPD-linked. Who cares? Accurate results count.</w:t>
      </w:r>
    </w:p>
    <w:p>
      <w:r>
        <w:rPr>
          <w:b/>
          <w:u w:val="single"/>
        </w:rPr>
        <w:t>273880</w:t>
      </w:r>
    </w:p>
    <w:p>
      <w:r>
        <w:t>Here's a little taste of some of the things that happened while I was away from social media… https://t.co/dVGrwybkfp</w:t>
      </w:r>
    </w:p>
    <w:p>
      <w:r>
        <w:rPr>
          <w:b/>
          <w:u w:val="single"/>
        </w:rPr>
        <w:t>273881</w:t>
      </w:r>
    </w:p>
    <w:p>
      <w:r>
        <w:t>2002 Topps Chrome Jason Marquis Black Refractor #03/50 - Atlanta Braves https://t.co/SzgC8ziFdT https://t.co/fKg96zbDP0</w:t>
      </w:r>
    </w:p>
    <w:p>
      <w:r>
        <w:rPr>
          <w:b/>
          <w:u w:val="single"/>
        </w:rPr>
        <w:t>273882</w:t>
      </w:r>
    </w:p>
    <w:p>
      <w:r>
        <w:t>You hope to retreat to your office and work in relative silenc... More for Aquarius https://t.co/JXqxpssEqS</w:t>
      </w:r>
    </w:p>
    <w:p>
      <w:r>
        <w:rPr>
          <w:b/>
          <w:u w:val="single"/>
        </w:rPr>
        <w:t>273883</w:t>
      </w:r>
    </w:p>
    <w:p>
      <w:r>
        <w:t>Went to the doctors a year ago or so now, I told him I have hiv and he turned around and said "I hear eating kale is meant to help" (1/2) -A</w:t>
      </w:r>
    </w:p>
    <w:p>
      <w:r>
        <w:rPr>
          <w:b/>
          <w:u w:val="single"/>
        </w:rPr>
        <w:t>273884</w:t>
      </w:r>
    </w:p>
    <w:p>
      <w:r>
        <w:t>@AACountySchools: Board to take public comment on Annapolis Peninsula Redistricting Plan at April 3 hearing</w:t>
        <w:br/>
        <w:t>https://t.co/FYc6eq83y7</w:t>
      </w:r>
    </w:p>
    <w:p>
      <w:r>
        <w:rPr>
          <w:b/>
          <w:u w:val="single"/>
        </w:rPr>
        <w:t>273885</w:t>
      </w:r>
    </w:p>
    <w:p>
      <w:r>
        <w:t>@xSHEWULFx @The_CrapGamer @GAMERS_KNOWBEST @magikmike511 @Smiley_Police @NewfNukem @Lady_Fox_Fire @timmados I see SheWulf right now with her Signature Laugh 😆😆😆</w:t>
      </w:r>
    </w:p>
    <w:p>
      <w:r>
        <w:rPr>
          <w:b/>
          <w:u w:val="single"/>
        </w:rPr>
        <w:t>273886</w:t>
      </w:r>
    </w:p>
    <w:p>
      <w:r>
        <w:t>You're not interested in pursuing stale goals; you need to hav... More for Aquarius https://t.co/yHBUtCGpxo</w:t>
      </w:r>
    </w:p>
    <w:p>
      <w:r>
        <w:rPr>
          <w:b/>
          <w:u w:val="single"/>
        </w:rPr>
        <w:t>273887</w:t>
      </w:r>
    </w:p>
    <w:p>
      <w:r>
        <w:t>Todays sick day consists of: two shows, a photoshoot, an afterparty and a 20 pound backpack. Wish me luck</w:t>
      </w:r>
    </w:p>
    <w:p>
      <w:r>
        <w:rPr>
          <w:b/>
          <w:u w:val="single"/>
        </w:rPr>
        <w:t>273888</w:t>
      </w:r>
    </w:p>
    <w:p>
      <w:r>
        <w:t>My lord, this graduating class..</w:t>
        <w:br/>
        <w:t>maybe a few of you truly value this existence and know why we're here.</w:t>
      </w:r>
    </w:p>
    <w:p>
      <w:r>
        <w:rPr>
          <w:b/>
          <w:u w:val="single"/>
        </w:rPr>
        <w:t>273889</w:t>
      </w:r>
    </w:p>
    <w:p>
      <w:r>
        <w:t>NZ teams finished Rnd 6 with combined points diff of 102, the 3rd highest for 1 country in Super Rugby history @SuperRugbyNZ @SuperRugby https://t.co/nGCOsqqKmO</w:t>
      </w:r>
    </w:p>
    <w:p>
      <w:r>
        <w:rPr>
          <w:b/>
          <w:u w:val="single"/>
        </w:rPr>
        <w:t>273890</w:t>
      </w:r>
    </w:p>
    <w:p>
      <w:r>
        <w:t>1988 Press Photo Alabama #24 Humphrey runs from Vanderbilt #50 Cedrick Moore. https://t.co/Ap8VlF6z4J https://t.co/3I12QT5KyD</w:t>
      </w:r>
    </w:p>
    <w:p>
      <w:r>
        <w:rPr>
          <w:b/>
          <w:u w:val="single"/>
        </w:rPr>
        <w:t>273891</w:t>
      </w:r>
    </w:p>
    <w:p>
      <w:r>
        <w:t>Mortgage Terms to Know: Mortgagor is the borrower on a mortgage loan transaction https://t.co/QuW4AOa6iE</w:t>
      </w:r>
    </w:p>
    <w:p>
      <w:r>
        <w:rPr>
          <w:b/>
          <w:u w:val="single"/>
        </w:rPr>
        <w:t>273892</w:t>
      </w:r>
    </w:p>
    <w:p>
      <w:r>
        <w:t>Really interesting NCG split between Pomeroy and the big boards. KenPom says Zags win by 4, UNC a -2 favourite.</w:t>
      </w:r>
    </w:p>
    <w:p>
      <w:r>
        <w:rPr>
          <w:b/>
          <w:u w:val="single"/>
        </w:rPr>
        <w:t>273893</w:t>
      </w:r>
    </w:p>
    <w:p>
      <w:r>
        <w:t>Ballard Inks $11M Deal With Broad-Ocean For 200 Fuel Cell Engines in China Market https://t.co/Tph1oC14oi</w:t>
      </w:r>
    </w:p>
    <w:p>
      <w:r>
        <w:rPr>
          <w:b/>
          <w:u w:val="single"/>
        </w:rPr>
        <w:t>273894</w:t>
      </w:r>
    </w:p>
    <w:p>
      <w:r>
        <w:t>I believe in von Däniken and Ancient Aliens. And I've been giggling on FTB since the beginning. I'm also Anti-#GamerGate.</w:t>
      </w:r>
    </w:p>
    <w:p>
      <w:r>
        <w:rPr>
          <w:b/>
          <w:u w:val="single"/>
        </w:rPr>
        <w:t>273895</w:t>
      </w:r>
    </w:p>
    <w:p>
      <w:r>
        <w:t>@CandiQueen I hope so too ... being that I don't have the money cuz that shit expensive it's gonna be tough ...</w:t>
      </w:r>
    </w:p>
    <w:p>
      <w:r>
        <w:rPr>
          <w:b/>
          <w:u w:val="single"/>
        </w:rPr>
        <w:t>273896</w:t>
      </w:r>
    </w:p>
    <w:p>
      <w:r>
        <w:t>Struggling to find more time to share content that will connect with your followers? You don't have to! Use https://t.co/WpRyDtV76P</w:t>
      </w:r>
    </w:p>
    <w:p>
      <w:r>
        <w:rPr>
          <w:b/>
          <w:u w:val="single"/>
        </w:rPr>
        <w:t>273897</w:t>
      </w:r>
    </w:p>
    <w:p>
      <w:r>
        <w:t>@WWECreative_ish @WWERomanReigns Not really...in fact, If this led to the heel turn he needed, I'd be extremely happy.</w:t>
      </w:r>
    </w:p>
    <w:p>
      <w:r>
        <w:rPr>
          <w:b/>
          <w:u w:val="single"/>
        </w:rPr>
        <w:t>273898</w:t>
      </w:r>
    </w:p>
    <w:p>
      <w:r>
        <w:t>@HekaMageAset -- for her to join me on the couch and give the dogs a stern 'down!' before they back up a bit and wait for attention.</w:t>
      </w:r>
    </w:p>
    <w:p>
      <w:r>
        <w:rPr>
          <w:b/>
          <w:u w:val="single"/>
        </w:rPr>
        <w:t>273899</w:t>
      </w:r>
    </w:p>
    <w:p>
      <w:r>
        <w:t>@uhbork @MiloEV_ @Jack2456jou @heyimcerealguy @ImCodathen @TheXXXmasNoob @uhWren @BUSTINANUTTT @HubsYT @ovrezyt @KeeshYT @MegaSockz @AnotherZombieYT @boognan @buungen @buungen2 @Buugeduen @rampantsucc @bungengen @buungen3 @buungen4 @buungen5 @buungen6 @PapaRampant @dpladd @MaattyMcChicken @TheMLGPlayz @ThePillowPlays @Emanuel_Gramz @xThrin @PapiDoggo @xKarmamel @CasualyClutchin @JohnCena @rampantpriv @nigger1 @ATLASxGHOST5 @ItsJustRobbie @Ed @itztides @ItMeIRL @ItsIciyy @themikeb1129 @NotHauntedHD @hahahagreatpost @wellmemedmyfri @MysticRevive @Shark__Games @DolanDark @YahBoyCourage Ew why is he in here?</w:t>
      </w:r>
    </w:p>
    <w:p>
      <w:r>
        <w:rPr>
          <w:b/>
          <w:u w:val="single"/>
        </w:rPr>
        <w:t>273900</w:t>
      </w:r>
    </w:p>
    <w:p>
      <w:r>
        <w:t>@MithzanMax @YourPalRoss Pizza is the perfect creature of the food world, WHY YOU GUY GOTTA MESS IT UP WITH Y'ALL'S PINEAPPLE?!?!?!?!?!</w:t>
      </w:r>
    </w:p>
    <w:p>
      <w:r>
        <w:rPr>
          <w:b/>
          <w:u w:val="single"/>
        </w:rPr>
        <w:t>273901</w:t>
      </w:r>
    </w:p>
    <w:p>
      <w:r>
        <w:t>like don't ask me "wyd" every 10 minutes... i'm still doing the same thing when you asked me 10 minutes ago</w:t>
      </w:r>
    </w:p>
    <w:p>
      <w:r>
        <w:rPr>
          <w:b/>
          <w:u w:val="single"/>
        </w:rPr>
        <w:t>273902</w:t>
      </w:r>
    </w:p>
    <w:p>
      <w:r>
        <w:t>The Beautiful Ones is on New Music Saturday by Drcbones, OMSARTIST and 1inFiveHQ via #spreaker https://t.co/wC7trMEnFp np NewMusic</w:t>
      </w:r>
    </w:p>
    <w:p>
      <w:r>
        <w:rPr>
          <w:b/>
          <w:u w:val="single"/>
        </w:rPr>
        <w:t>273903</w:t>
      </w:r>
    </w:p>
    <w:p>
      <w:r>
        <w:t>#Win a Rare &amp;amp; Vintage Extra Thick Easter Egg from Hotel Chocolat worth £29 #giveaway via @TangoRaindrop #chocolate https://t.co/7PZ4sh8ZUR</w:t>
      </w:r>
    </w:p>
    <w:p>
      <w:r>
        <w:rPr>
          <w:b/>
          <w:u w:val="single"/>
        </w:rPr>
        <w:t>273904</w:t>
      </w:r>
    </w:p>
    <w:p>
      <w:r>
        <w:t>I'm sure her parents are so excited to see her career blossom. #carriessmilingdown https://t.co/uoefXdpqAv</w:t>
      </w:r>
    </w:p>
    <w:p>
      <w:r>
        <w:rPr>
          <w:b/>
          <w:u w:val="single"/>
        </w:rPr>
        <w:t>273905</w:t>
      </w:r>
    </w:p>
    <w:p>
      <w:r>
        <w:t>Get Here! |Togetic ♀|(57.8%)|(7/15/4) Hidden Power/Aerial Ace til:(01:18:18pm)|(29m 25s) #AugustaRares https://t.co/eBPVpMGjbs</w:t>
      </w:r>
    </w:p>
    <w:p>
      <w:r>
        <w:rPr>
          <w:b/>
          <w:u w:val="single"/>
        </w:rPr>
        <w:t>273906</w:t>
      </w:r>
    </w:p>
    <w:p>
      <w:r>
        <w:t>@E4tMeDr1nkMe I had the 6 edge, hated the edge notification stuff in the end so gone for the normal 7</w:t>
      </w:r>
    </w:p>
    <w:p>
      <w:r>
        <w:rPr>
          <w:b/>
          <w:u w:val="single"/>
        </w:rPr>
        <w:t>273907</w:t>
      </w:r>
    </w:p>
    <w:p>
      <w:r>
        <w:t>I was planning an early night and then I started watching 13 reasons why, cannot wait for my 7am start🙃</w:t>
      </w:r>
    </w:p>
    <w:p>
      <w:r>
        <w:rPr>
          <w:b/>
          <w:u w:val="single"/>
        </w:rPr>
        <w:t>273908</w:t>
      </w:r>
    </w:p>
    <w:p>
      <w:r>
        <w:t>It's an all-too-familiar lesson for you Archers: more of a goo... More for Sagittarius https://t.co/kYyOFdju6b</w:t>
      </w:r>
    </w:p>
    <w:p>
      <w:r>
        <w:rPr>
          <w:b/>
          <w:u w:val="single"/>
        </w:rPr>
        <w:t>273909</w:t>
      </w:r>
    </w:p>
    <w:p>
      <w:r>
        <w:t xml:space="preserve">OMG! You have to see this. #BIGOLIVE &amp;gt; #girl  SHARE BEANS #LAG KE?.  </w:t>
        <w:br/>
        <w:t>https://t.co/GHxRvr7QLD https://t.co/3NzrgNJcRJ</w:t>
      </w:r>
    </w:p>
    <w:p>
      <w:r>
        <w:rPr>
          <w:b/>
          <w:u w:val="single"/>
        </w:rPr>
        <w:t>273910</w:t>
      </w:r>
    </w:p>
    <w:p>
      <w:r>
        <w:t>8 Proven Headline Formulas that Convert Like Crazy... https://t.co/w4aasPL0ub https://t.co/WqIURysfoO</w:t>
      </w:r>
    </w:p>
    <w:p>
      <w:r>
        <w:rPr>
          <w:b/>
          <w:u w:val="single"/>
        </w:rPr>
        <w:t>273911</w:t>
      </w:r>
    </w:p>
    <w:p>
      <w:r>
        <w:t>Support in #Russia for Syria strikes slips, but 59 percent still in favor #Russia https://t.co/CFQcGlXh0f</w:t>
      </w:r>
    </w:p>
    <w:p>
      <w:r>
        <w:rPr>
          <w:b/>
          <w:u w:val="single"/>
        </w:rPr>
        <w:t>273912</w:t>
      </w:r>
    </w:p>
    <w:p>
      <w:r>
        <w:t>Omg read this @tmoniz28444 😂😂😂😂 We can no longer go out to dinner ever again https://t.co/9SYZUR9lYM</w:t>
      </w:r>
    </w:p>
    <w:p>
      <w:r>
        <w:rPr>
          <w:b/>
          <w:u w:val="single"/>
        </w:rPr>
        <w:t>273913</w:t>
      </w:r>
    </w:p>
    <w:p>
      <w:r>
        <w:t>[ #ParkShinHye ] Park Shin Hye at the Incheon International Airport flying to Maldives for a Photoshoot (3rd April 2017)</w:t>
        <w:br/>
        <w:br/>
        <w:t>cr:astagged https://t.co/08eeYQUGfC</w:t>
      </w:r>
    </w:p>
    <w:p>
      <w:r>
        <w:rPr>
          <w:b/>
          <w:u w:val="single"/>
        </w:rPr>
        <w:t>273914</w:t>
      </w:r>
    </w:p>
    <w:p>
      <w:r>
        <w:t>one person followed me and one person unfollowed me // automatically checked by https://t.co/2bmop86RjD</w:t>
      </w:r>
    </w:p>
    <w:p>
      <w:r>
        <w:rPr>
          <w:b/>
          <w:u w:val="single"/>
        </w:rPr>
        <w:t>273915</w:t>
      </w:r>
    </w:p>
    <w:p>
      <w:r>
        <w:t>What This Year’s Taste Washington Tells Us About Local Wine | Seattle Weekly https://t.co/hw6B2DWcOC</w:t>
      </w:r>
    </w:p>
    <w:p>
      <w:r>
        <w:rPr>
          <w:b/>
          <w:u w:val="single"/>
        </w:rPr>
        <w:t>273916</w:t>
      </w:r>
    </w:p>
    <w:p>
      <w:r>
        <w:t>Marketing Day: Domain Survey From ICANN, Google Blames Declining CPCs https://t.co/GKENjCin2v #brand #networking</w:t>
      </w:r>
    </w:p>
    <w:p>
      <w:r>
        <w:rPr>
          <w:b/>
          <w:u w:val="single"/>
        </w:rPr>
        <w:t>273917</w:t>
      </w:r>
    </w:p>
    <w:p>
      <w:r>
        <w:t>This govt is out if this world shuwa. Every business should pay tax simplex | LATEST: Gvt reverses tax on farmers | https://t.co/1FfmECLNFF</w:t>
      </w:r>
    </w:p>
    <w:p>
      <w:r>
        <w:rPr>
          <w:b/>
          <w:u w:val="single"/>
        </w:rPr>
        <w:t>273918</w:t>
      </w:r>
    </w:p>
    <w:p>
      <w:r>
        <w:t>Thank you to everyone who donated to Shae-Lynn's fundraiser by donating to Value Village. She is one step closer... https://t.co/ORLz0FOxRR</w:t>
      </w:r>
    </w:p>
    <w:p>
      <w:r>
        <w:rPr>
          <w:b/>
          <w:u w:val="single"/>
        </w:rPr>
        <w:t>273919</w:t>
      </w:r>
    </w:p>
    <w:p>
      <w:r>
        <w:t>#NOWPLAYING 'Sky Above Me' by 'The Black Veins' @theblackveinsnl  #TST</w:t>
        <w:br/>
        <w:t>Are you willing to help us progress? https://t.co/83tMLOmwzQ</w:t>
      </w:r>
    </w:p>
    <w:p>
      <w:r>
        <w:rPr>
          <w:b/>
          <w:u w:val="single"/>
        </w:rPr>
        <w:t>273920</w:t>
      </w:r>
    </w:p>
    <w:p>
      <w:r>
        <w:t>#Top 1992 Fleer #11 Larry Bird Boston Celtics PSA 9 MINT https://t.co/zAstX0avrw #Sports https://t.co/pu8scXKj5C</w:t>
      </w:r>
    </w:p>
    <w:p>
      <w:r>
        <w:rPr>
          <w:b/>
          <w:u w:val="single"/>
        </w:rPr>
        <w:t>273921</w:t>
      </w:r>
    </w:p>
    <w:p>
      <w:r>
        <w:t>Unfortunately for you, your opinion of me and this matter means literally nothing to me... shut your mouth 😂😂</w:t>
      </w:r>
    </w:p>
    <w:p>
      <w:r>
        <w:rPr>
          <w:b/>
          <w:u w:val="single"/>
        </w:rPr>
        <w:t>273922</w:t>
      </w:r>
    </w:p>
    <w:p>
      <w:r>
        <w:t>Steady Flow Growler House (@SteadyFlowGH): Bare Culture Sassy Apple  is on, replacing Humm Strawberry Lemonade (@hummkombucha)</w:t>
      </w:r>
    </w:p>
    <w:p>
      <w:r>
        <w:rPr>
          <w:b/>
          <w:u w:val="single"/>
        </w:rPr>
        <w:t>273923</w:t>
      </w:r>
    </w:p>
    <w:p>
      <w:r>
        <w:t>Man I hate hearing beats where the 808 or bass line is off key. You don't hear that when you making the beat??</w:t>
      </w:r>
    </w:p>
    <w:p>
      <w:r>
        <w:rPr>
          <w:b/>
          <w:u w:val="single"/>
        </w:rPr>
        <w:t>273924</w:t>
      </w:r>
    </w:p>
    <w:p>
      <w:r>
        <w:t>Did anybody not meet with #Russians? Seriously is there #Treason? Obviously deception, collusion.. #RussiaGate. #TrumpRussia. https://t.co/KoosvEF6Vg</w:t>
      </w:r>
    </w:p>
    <w:p>
      <w:r>
        <w:rPr>
          <w:b/>
          <w:u w:val="single"/>
        </w:rPr>
        <w:t>273925</w:t>
      </w:r>
    </w:p>
    <w:p>
      <w:r>
        <w:t>@ThomasRabe @sternde @ThomasRabe #StopRacism Stop Swedish author #JonasJonasson's lies https://t.co/oCwgfxEi4O  #books #böcker #ThisIs2017 #Bertelsmann https://t.co/wEJWfJhxrl</w:t>
      </w:r>
    </w:p>
    <w:p>
      <w:r>
        <w:rPr>
          <w:b/>
          <w:u w:val="single"/>
        </w:rPr>
        <w:t>273926</w:t>
      </w:r>
    </w:p>
    <w:p>
      <w:r>
        <w:t>McConnell claims GOP has votes to go 'nuclear' to approve Gorsuch https://t.co/tPfjOyZJ4Q @GOPSENATE BETTER VOTE FOR A NUCLEAR OPTION</w:t>
      </w:r>
    </w:p>
    <w:p>
      <w:r>
        <w:rPr>
          <w:b/>
          <w:u w:val="single"/>
        </w:rPr>
        <w:t>273927</w:t>
      </w:r>
    </w:p>
    <w:p>
      <w:r>
        <w:t>Yes I care about defeating cancer but sending a photo to each other on snapchat is pointless and won't do shit😶😶 but that's just me https://t.co/eRk62gzZBC</w:t>
      </w:r>
    </w:p>
    <w:p>
      <w:r>
        <w:rPr>
          <w:b/>
          <w:u w:val="single"/>
        </w:rPr>
        <w:t>273928</w:t>
      </w:r>
    </w:p>
    <w:p>
      <w:r>
        <w:t>23 new tweeps followed me in the last week. I find relevant people to follow with the #CopyFollowers feature of https://t.co/DgfyO4afJP</w:t>
      </w:r>
    </w:p>
    <w:p>
      <w:r>
        <w:rPr>
          <w:b/>
          <w:u w:val="single"/>
        </w:rPr>
        <w:t>273929</w:t>
      </w:r>
    </w:p>
    <w:p>
      <w:r>
        <w:t>Chhattisgarh Postal Circle Recruitment 2017 – Apply Online for 123 Gramin Dak Sevak Posts #jobsearch #jobsIndia https://t.co/bsIUSPY3bY</w:t>
      </w:r>
    </w:p>
    <w:p>
      <w:r>
        <w:rPr>
          <w:b/>
          <w:u w:val="single"/>
        </w:rPr>
        <w:t>273930</w:t>
      </w:r>
    </w:p>
    <w:p>
      <w:r>
        <w:t>@appalachians_r @DraftBernie Please explain difference between 2016 elite Dems and GOP. I can't tell. As a moderate pop, my main street isn't represented...</w:t>
      </w:r>
    </w:p>
    <w:p>
      <w:r>
        <w:rPr>
          <w:b/>
          <w:u w:val="single"/>
        </w:rPr>
        <w:t>273931</w:t>
      </w:r>
    </w:p>
    <w:p>
      <w:r>
        <w:t>Thanks for today :-) @alexseva @RoxenePortosa @mashup_panda @_trixcynep @vincentsuarez26 https://t.co/Ku1tc9rFDR</w:t>
      </w:r>
    </w:p>
    <w:p>
      <w:r>
        <w:rPr>
          <w:b/>
          <w:u w:val="single"/>
        </w:rPr>
        <w:t>273932</w:t>
      </w:r>
    </w:p>
    <w:p>
      <w:r>
        <w:t>The latest on #BDSM in @DevilhandCity  #SecondLife ! #blogpost for details: https://t.co/ss799qVxp4 https://t.co/4GyTtf5wZY j</w:t>
      </w:r>
    </w:p>
    <w:p>
      <w:r>
        <w:rPr>
          <w:b/>
          <w:u w:val="single"/>
        </w:rPr>
        <w:t>273933</w:t>
      </w:r>
    </w:p>
    <w:p>
      <w:r>
        <w:t>I ,Thato Mochone believe that all people, regardless of their sexual orientation or gender identity, should be... https://t.co/gNrk1wdseY</w:t>
      </w:r>
    </w:p>
    <w:p>
      <w:r>
        <w:rPr>
          <w:b/>
          <w:u w:val="single"/>
        </w:rPr>
        <w:t>273934</w:t>
      </w:r>
    </w:p>
    <w:p>
      <w:r>
        <w:t>SkyWest flight #SKW5279 spotted 46 miles away traveling 326mph at 9,475 feet! https://t.co/UJ39kn6xGi</w:t>
      </w:r>
    </w:p>
    <w:p>
      <w:r>
        <w:rPr>
          <w:b/>
          <w:u w:val="single"/>
        </w:rPr>
        <w:t>273935</w:t>
      </w:r>
    </w:p>
    <w:p>
      <w:r>
        <w:t>Take a walk with me</w:t>
        <w:br/>
        <w:t>And we'll go dancing in the rain</w:t>
        <w:br/>
        <w:t>And baby we'll run under a tree</w:t>
        <w:br/>
        <w:t>Ill look at you</w:t>
        <w:br/>
        <w:t>You'll look at me</w:t>
      </w:r>
    </w:p>
    <w:p>
      <w:r>
        <w:rPr>
          <w:b/>
          <w:u w:val="single"/>
        </w:rPr>
        <w:t>273936</w:t>
      </w:r>
    </w:p>
    <w:p>
      <w:r>
        <w:t>Just the right sound for every moment;  #PassTheAgbara -@skukipeeshaun @skukivavavoom cc @christophamoses https://t.co/5vEajFZr4f</w:t>
      </w:r>
    </w:p>
    <w:p>
      <w:r>
        <w:rPr>
          <w:b/>
          <w:u w:val="single"/>
        </w:rPr>
        <w:t>273937</w:t>
      </w:r>
    </w:p>
    <w:p>
      <w:r>
        <w:t>Doing some spring cleaning on my follows. Moving some of them over to a list instead to make things a bit more manageable.</w:t>
      </w:r>
    </w:p>
    <w:p>
      <w:r>
        <w:rPr>
          <w:b/>
          <w:u w:val="single"/>
        </w:rPr>
        <w:t>273938</w:t>
      </w:r>
    </w:p>
    <w:p>
      <w:r>
        <w:t>how many times is too many to repeat the same song??? its probably less since i'm listening to it on vinyl and have to keep resetting it</w:t>
      </w:r>
    </w:p>
    <w:p>
      <w:r>
        <w:rPr>
          <w:b/>
          <w:u w:val="single"/>
        </w:rPr>
        <w:t>273939</w:t>
      </w:r>
    </w:p>
    <w:p>
      <w:r>
        <w:t>Check out our 2017 Apprenticeship Directory for all the information you need on NCFE #apprenticeships https://t.co/JxcNiNQhR0 https://t.co/vIsKzv3fZ0</w:t>
      </w:r>
    </w:p>
    <w:p>
      <w:r>
        <w:rPr>
          <w:b/>
          <w:u w:val="single"/>
        </w:rPr>
        <w:t>273940</w:t>
      </w:r>
    </w:p>
    <w:p>
      <w:r>
        <w:t>They had no idea. Even to some time apparently for her to admit it to herself. https://t.co/MnnaiLBb5k</w:t>
      </w:r>
    </w:p>
    <w:p>
      <w:r>
        <w:rPr>
          <w:b/>
          <w:u w:val="single"/>
        </w:rPr>
        <w:t>273941</w:t>
      </w:r>
    </w:p>
    <w:p>
      <w:r>
        <w:t>Our generous #CCStudentAwards donors "fan the spark ignited by the promise of a Centennial education," says a "forever grateful" @AnnBuller https://t.co/Xta8Fv5aK1</w:t>
      </w:r>
    </w:p>
    <w:p>
      <w:r>
        <w:rPr>
          <w:b/>
          <w:u w:val="single"/>
        </w:rPr>
        <w:t>273942</w:t>
      </w:r>
    </w:p>
    <w:p>
      <w:r>
        <w:t>"Why experimenting with hair color on yourself is a good idea."   (Link in profile). THANKS MODERN SALON!... https://t.co/8LpMnm2LBq</w:t>
      </w:r>
    </w:p>
    <w:p>
      <w:r>
        <w:rPr>
          <w:b/>
          <w:u w:val="single"/>
        </w:rPr>
        <w:t>273943</w:t>
      </w:r>
    </w:p>
    <w:p>
      <w:r>
        <w:t>@MSUBillMartin Epic reactions set to epic music. "#MississippiState Beats  #UConn.Everyone Goes Nuts." https://t.co/5tm3s9AAuB  #HailState</w:t>
      </w:r>
    </w:p>
    <w:p>
      <w:r>
        <w:rPr>
          <w:b/>
          <w:u w:val="single"/>
        </w:rPr>
        <w:t>273944</w:t>
      </w:r>
    </w:p>
    <w:p>
      <w:r>
        <w:t>@RealTimBirch @encryptedcrypt @FoxNews @LisaMarieBoothe @VP @SecondLady Yep, Christian shariah is no freer</w:t>
      </w:r>
    </w:p>
    <w:p>
      <w:r>
        <w:rPr>
          <w:b/>
          <w:u w:val="single"/>
        </w:rPr>
        <w:t>273945</w:t>
      </w:r>
    </w:p>
    <w:p>
      <w:r>
        <w:t>Can't believe that in 2017 there's websites that play music automatically as soon as you visit them. They'd use &amp;lt;blink&amp;gt; to if they could</w:t>
      </w:r>
    </w:p>
    <w:p>
      <w:r>
        <w:rPr>
          <w:b/>
          <w:u w:val="single"/>
        </w:rPr>
        <w:t>273946</w:t>
      </w:r>
    </w:p>
    <w:p>
      <w:r>
        <w:t>@Nunulabelle i can't imagine too,just terrible to witness i can't imagine to live.</w:t>
        <w:br/>
        <w:t>Yeah,for sure god was with her</w:t>
      </w:r>
    </w:p>
    <w:p>
      <w:r>
        <w:rPr>
          <w:b/>
          <w:u w:val="single"/>
        </w:rPr>
        <w:t>273947</w:t>
      </w:r>
    </w:p>
    <w:p>
      <w:r>
        <w:t>I want to photograph abandon rail lines before they pull up the rails. Ghost towns. Sounds fun. Not weird. ☺️👍 https://t.co/eK1idOfDUP</w:t>
      </w:r>
    </w:p>
    <w:p>
      <w:r>
        <w:rPr>
          <w:b/>
          <w:u w:val="single"/>
        </w:rPr>
        <w:t>273948</w:t>
      </w:r>
    </w:p>
    <w:p>
      <w:r>
        <w:t xml:space="preserve">My cravings now up on @Behance @AdobeCreate </w:t>
        <w:br/>
        <w:t>Have a look here : https://t.co/mIRrMEoaLT #36DaysofType #ForTheLoveOfFood #graphicdesign https://t.co/F1UhJjdWtk</w:t>
      </w:r>
    </w:p>
    <w:p>
      <w:r>
        <w:rPr>
          <w:b/>
          <w:u w:val="single"/>
        </w:rPr>
        <w:t>273949</w:t>
      </w:r>
    </w:p>
    <w:p>
      <w:r>
        <w:t>seeing this girl on snap, like damn you can tell you edit tf out of your pics...  #yourehuge #dietplan #thighsareasbigasme #srynotsry</w:t>
      </w:r>
    </w:p>
    <w:p>
      <w:r>
        <w:rPr>
          <w:b/>
          <w:u w:val="single"/>
        </w:rPr>
        <w:t>273950</w:t>
      </w:r>
    </w:p>
    <w:p>
      <w:r>
        <w:t>'THE O'REILLY FACTOR': Zimmerman — 'There is a paper trail' of unmasking requests for Trump transition members -… https://t.co/eXZE6qt5pC https://t.co/1lUlRv8Er5</w:t>
      </w:r>
    </w:p>
    <w:p>
      <w:r>
        <w:rPr>
          <w:b/>
          <w:u w:val="single"/>
        </w:rPr>
        <w:t>273951</w:t>
      </w:r>
    </w:p>
    <w:p>
      <w:r>
        <w:t>PmMail News Online: (Lagos court unfreezes Patience Jonathan’s account) Pmmail News Online - https://t.co/2cjPXcCaHH https://t.co/796RtQWtBh</w:t>
      </w:r>
    </w:p>
    <w:p>
      <w:r>
        <w:rPr>
          <w:b/>
          <w:u w:val="single"/>
        </w:rPr>
        <w:t>273952</w:t>
      </w:r>
    </w:p>
    <w:p>
      <w:r>
        <w:t>2x EBL 280mAh 9V 6F22 Ni-MH Rechargeable Batteries Nickel Metal Hydride Battery https://t.co/ARjQ8U7Umx https://t.co/uE2OeGKWYq</w:t>
      </w:r>
    </w:p>
    <w:p>
      <w:r>
        <w:rPr>
          <w:b/>
          <w:u w:val="single"/>
        </w:rPr>
        <w:t>273953</w:t>
      </w:r>
    </w:p>
    <w:p>
      <w:r>
        <w:t>@pepsi No need to apologize because some people are too retarded to see your message of positivity and to trying to unite us.</w:t>
      </w:r>
    </w:p>
    <w:p>
      <w:r>
        <w:rPr>
          <w:b/>
          <w:u w:val="single"/>
        </w:rPr>
        <w:t>273954</w:t>
      </w:r>
    </w:p>
    <w:p>
      <w:r>
        <w:t>Welcome to the Family, @AprilDRyan. When I see u in green room, I'm gonna show u... https://t.co/Y2KuE0gGh6 by #ananavarro via @c0nvey</w:t>
      </w:r>
    </w:p>
    <w:p>
      <w:r>
        <w:rPr>
          <w:b/>
          <w:u w:val="single"/>
        </w:rPr>
        <w:t>273955</w:t>
      </w:r>
    </w:p>
    <w:p>
      <w:r>
        <w:t>#Freelance #css job- help with Wordpress Modal Plugin to make images pop! -- 2 by aussielx https://t.co/0QXiHCBT1j</w:t>
      </w:r>
    </w:p>
    <w:p>
      <w:r>
        <w:rPr>
          <w:b/>
          <w:u w:val="single"/>
        </w:rPr>
        <w:t>273956</w:t>
      </w:r>
    </w:p>
    <w:p>
      <w:r>
        <w:t>Eighty-seven parking spots are proposed. One-to-one parking to room ratio is a hotel industry standard, applicant said</w:t>
      </w:r>
    </w:p>
    <w:p>
      <w:r>
        <w:rPr>
          <w:b/>
          <w:u w:val="single"/>
        </w:rPr>
        <w:t>273957</w:t>
      </w:r>
    </w:p>
    <w:p>
      <w:r>
        <w:t>Justin Trudeau Challenges Matthew Perry To A Rematch Of Elementary School Fight - https://t.co/wXHaSJr6Ic</w:t>
      </w:r>
    </w:p>
    <w:p>
      <w:r>
        <w:rPr>
          <w:b/>
          <w:u w:val="single"/>
        </w:rPr>
        <w:t>273958</w:t>
      </w:r>
    </w:p>
    <w:p>
      <w:r>
        <w:t>Did you really just compare a bottle of Champagne to space exploration? Awful logic and no connection. https://t.co/mfWukzL4Bl</w:t>
      </w:r>
    </w:p>
    <w:p>
      <w:r>
        <w:rPr>
          <w:b/>
          <w:u w:val="single"/>
        </w:rPr>
        <w:t>273959</w:t>
      </w:r>
    </w:p>
    <w:p>
      <w:r>
        <w:t>@garcray BLOW ME ONE LAST KISS by @PINK is playing in a few minutes on Hot 97.5/103.9 Phoenix Listen &amp;amp; Vote at https://t.co/8hbjdJ3IFd</w:t>
      </w:r>
    </w:p>
    <w:p>
      <w:r>
        <w:rPr>
          <w:b/>
          <w:u w:val="single"/>
        </w:rPr>
        <w:t>273960</w:t>
      </w:r>
    </w:p>
    <w:p>
      <w:r>
        <w:t>Rising Pune Supergiant v Mumbai Indians. Live Score update from MCA international Stadium Pune. #RPSvMI.   https://t.co/v4hEwsBIFt https://t.co/SeIlBefzWY</w:t>
      </w:r>
    </w:p>
    <w:p>
      <w:r>
        <w:rPr>
          <w:b/>
          <w:u w:val="single"/>
        </w:rPr>
        <w:t>273961</w:t>
      </w:r>
    </w:p>
    <w:p>
      <w:r>
        <w:t>ICYMI, @michaelJmalone1 has been on my blog today with his BEST OF CRIME - great choices!! https://t.co/WGs4PVQV1J</w:t>
      </w:r>
    </w:p>
    <w:p>
      <w:r>
        <w:rPr>
          <w:b/>
          <w:u w:val="single"/>
        </w:rPr>
        <w:t>273962</w:t>
      </w:r>
    </w:p>
    <w:p>
      <w:r>
        <w:t>Plusieurs Oiseaux des Arbres de Vie. Penn Research Investigates How Songbirds Teach Themselves Songs https://t.co/Qm80vTSoYG #natue #science</w:t>
      </w:r>
    </w:p>
    <w:p>
      <w:r>
        <w:rPr>
          <w:b/>
          <w:u w:val="single"/>
        </w:rPr>
        <w:t>273963</w:t>
      </w:r>
    </w:p>
    <w:p>
      <w:r>
        <w:t>#PacificCove: Health - The New York Time One in 10 Pregnant Women With Zika in … https://t.co/i3FZwILw26, see more https://t.co/owa0EEWsia</w:t>
      </w:r>
    </w:p>
    <w:p>
      <w:r>
        <w:rPr>
          <w:b/>
          <w:u w:val="single"/>
        </w:rPr>
        <w:t>273964</w:t>
      </w:r>
    </w:p>
    <w:p>
      <w:r>
        <w:t>I first saw Noah as our competent leader. And I remember that changed when I realized he's, contrary to his appearance, quite dark inside...</w:t>
      </w:r>
    </w:p>
    <w:p>
      <w:r>
        <w:rPr>
          <w:b/>
          <w:u w:val="single"/>
        </w:rPr>
        <w:t>273965</w:t>
      </w:r>
    </w:p>
    <w:p>
      <w:r>
        <w:t>Some #realestate trends for 2017. White kitchens are big and outdoor living is very important.… https://t.co/odOaQEOcrp</w:t>
      </w:r>
    </w:p>
    <w:p>
      <w:r>
        <w:rPr>
          <w:b/>
          <w:u w:val="single"/>
        </w:rPr>
        <w:t>273966</w:t>
      </w:r>
    </w:p>
    <w:p>
      <w:r>
        <w:t>how could we disappoint the legendary mike posner band like this? i'm ashamed and humiliated. https://t.co/XQdWqEBVau</w:t>
      </w:r>
    </w:p>
    <w:p>
      <w:r>
        <w:rPr>
          <w:b/>
          <w:u w:val="single"/>
        </w:rPr>
        <w:t>273967</w:t>
      </w:r>
    </w:p>
    <w:p>
      <w:r>
        <w:t>#NowPlaying Watch new movie here: https://t.co/51c87b1sp0 #hollywood #entertainment https://t.co/gIoK0TODFv</w:t>
      </w:r>
    </w:p>
    <w:p>
      <w:r>
        <w:rPr>
          <w:b/>
          <w:u w:val="single"/>
        </w:rPr>
        <w:t>273968</w:t>
      </w:r>
    </w:p>
    <w:p>
      <w:r>
        <w:t>Goo News Questions, answers about the legal immunity process - Washington Post: Washington… https://t.co/HzuZDMwPKM</w:t>
      </w:r>
    </w:p>
    <w:p>
      <w:r>
        <w:rPr>
          <w:b/>
          <w:u w:val="single"/>
        </w:rPr>
        <w:t>273969</w:t>
      </w:r>
    </w:p>
    <w:p>
      <w:r>
        <w:t>More @bella_collina complains of monitors: https://t.co/aUtjMJKaSV Boss @1randallgreene accused of racketeering!! #SCAM #fraud. #FraudRanger</w:t>
      </w:r>
    </w:p>
    <w:p>
      <w:r>
        <w:rPr>
          <w:b/>
          <w:u w:val="single"/>
        </w:rPr>
        <w:t>273970</w:t>
      </w:r>
    </w:p>
    <w:p>
      <w:r>
        <w:t>@chefresha. that's so exciting, resha. I am so happy for you. I've been following you since I was 13, so this is like, great. 💕</w:t>
      </w:r>
    </w:p>
    <w:p>
      <w:r>
        <w:rPr>
          <w:b/>
          <w:u w:val="single"/>
        </w:rPr>
        <w:t>273971</w:t>
      </w:r>
    </w:p>
    <w:p>
      <w:r>
        <w:t>@neontaster @Dawnsfire @sallykohn Maybe movie theaters should screen "1984" to protest Sally Yates and her Ministry of Truth.</w:t>
      </w:r>
    </w:p>
    <w:p>
      <w:r>
        <w:rPr>
          <w:b/>
          <w:u w:val="single"/>
        </w:rPr>
        <w:t>273972</w:t>
      </w:r>
    </w:p>
    <w:p>
      <w:r>
        <w:t>We may not have youth tonight, but join us for our Lenten Prayer Breakfast at 9am in the Student Center tomorrow morning! Chick-fil-A for $2 https://t.co/1MC58ElWdU</w:t>
      </w:r>
    </w:p>
    <w:p>
      <w:r>
        <w:rPr>
          <w:b/>
          <w:u w:val="single"/>
        </w:rPr>
        <w:t>273973</w:t>
      </w:r>
    </w:p>
    <w:p>
      <w:r>
        <w:t>@DaltonRapLove @mannytorres @DaltonRapattoni No idea what it is, three different video different times - need to check my phone I guess.</w:t>
      </w:r>
    </w:p>
    <w:p>
      <w:r>
        <w:rPr>
          <w:b/>
          <w:u w:val="single"/>
        </w:rPr>
        <w:t>273974</w:t>
      </w:r>
    </w:p>
    <w:p>
      <w:r>
        <w:t>Give your skin the royal treatment with Native Collagen DNA: https://t.co/KAcebHK4n0 #collagen #fishderived #skincare https://t.co/bxIufEiSf0</w:t>
      </w:r>
    </w:p>
    <w:p>
      <w:r>
        <w:rPr>
          <w:b/>
          <w:u w:val="single"/>
        </w:rPr>
        <w:t>273975</w:t>
      </w:r>
    </w:p>
    <w:p>
      <w:r>
        <w:t>@wilfredtanui3 @kevinajou14 @DjJoeMfalme @MissMandii @new10brandy @airwar99 @pelukizito100 @RyanMathenge waaah i miss buster rhyms 4 sure</w:t>
        <w:br/>
        <w:t>#theheat984</w:t>
      </w:r>
    </w:p>
    <w:p>
      <w:r>
        <w:rPr>
          <w:b/>
          <w:u w:val="single"/>
        </w:rPr>
        <w:t>273976</w:t>
      </w:r>
    </w:p>
    <w:p>
      <w:r>
        <w:t>Me ha gustado un vídeo de @YouTube (https://t.co/H2CLTtOXpw - Ahnuld Plays The Elder Scrolls V: Skyrim Special Edition).</w:t>
      </w:r>
    </w:p>
    <w:p>
      <w:r>
        <w:rPr>
          <w:b/>
          <w:u w:val="single"/>
        </w:rPr>
        <w:t>273977</w:t>
      </w:r>
    </w:p>
    <w:p>
      <w:r>
        <w:t>@tommyjhansonn @Dobbln @sibrow @BenjaminThomp You're confusing my nights with yours, again. I'm in bed alone by midnight most nights. Rarely it's 1am if nuggets are involved.</w:t>
      </w:r>
    </w:p>
    <w:p>
      <w:r>
        <w:rPr>
          <w:b/>
          <w:u w:val="single"/>
        </w:rPr>
        <w:t>273978</w:t>
      </w:r>
    </w:p>
    <w:p>
      <w:r>
        <w:t>Tip in London as the @London_Lions take on the Newcastle Eagles in #theBBL #letsgolions https://t.co/0T2fLZxCqh</w:t>
      </w:r>
    </w:p>
    <w:p>
      <w:r>
        <w:rPr>
          <w:b/>
          <w:u w:val="single"/>
        </w:rPr>
        <w:t>273979</w:t>
      </w:r>
    </w:p>
    <w:p>
      <w:r>
        <w:t>"You wouldn't believe what she asked me....'Do you have McDonalds money?'....I'm 6, what money?" https://t.co/uyi8EWBsWf</w:t>
      </w:r>
    </w:p>
    <w:p>
      <w:r>
        <w:rPr>
          <w:b/>
          <w:u w:val="single"/>
        </w:rPr>
        <w:t>273980</w:t>
      </w:r>
    </w:p>
    <w:p>
      <w:r>
        <w:t>@IndyBill_73 @amazonmusic That will be a very bad decision later on the road. Trust me been through it</w:t>
      </w:r>
    </w:p>
    <w:p>
      <w:r>
        <w:rPr>
          <w:b/>
          <w:u w:val="single"/>
        </w:rPr>
        <w:t>273981</w:t>
      </w:r>
    </w:p>
    <w:p>
      <w:r>
        <w:t>@SarahKSilverman I thought you liked the Clintons. In any case, causing his followers to dislike Bill would be like #bananarepublic #trumpisright #getoverit</w:t>
      </w:r>
    </w:p>
    <w:p>
      <w:r>
        <w:rPr>
          <w:b/>
          <w:u w:val="single"/>
        </w:rPr>
        <w:t>273982</w:t>
      </w:r>
    </w:p>
    <w:p>
      <w:r>
        <w:t>Thanks Dr. JL Hoskin for following me! Check out https://t.co/5chxr7XNfo if you want to connect further! ;)</w:t>
      </w:r>
    </w:p>
    <w:p>
      <w:r>
        <w:rPr>
          <w:b/>
          <w:u w:val="single"/>
        </w:rPr>
        <w:t>273983</w:t>
      </w:r>
    </w:p>
    <w:p>
      <w:r>
        <w:t xml:space="preserve">Great Example of How to Use Direct Mail Postcards </w:t>
        <w:br/>
        <w:t>With.. #Direct #Non-Profit #Small https://t.co/igGsAOvvcT | https://t.co/t5I1exhazS https://t.co/SLGGJRh0Hh</w:t>
      </w:r>
    </w:p>
    <w:p>
      <w:r>
        <w:rPr>
          <w:b/>
          <w:u w:val="single"/>
        </w:rPr>
        <w:t>273984</w:t>
      </w:r>
    </w:p>
    <w:p>
      <w:r>
        <w:t>@alatinolawyer @VintageVGGeek @Retro_Fandango @Buried_On_Mars Alright!  @Retro_Fandango is now an adverb.</w:t>
      </w:r>
    </w:p>
    <w:p>
      <w:r>
        <w:rPr>
          <w:b/>
          <w:u w:val="single"/>
        </w:rPr>
        <w:t>273985</w:t>
      </w:r>
    </w:p>
    <w:p>
      <w:r>
        <w:t>@SaffronBarker do you have any tips for starting YouTube even though I don't own a camera I can only use my iPad?? Love you ❤😊</w:t>
      </w:r>
    </w:p>
    <w:p>
      <w:r>
        <w:rPr>
          <w:b/>
          <w:u w:val="single"/>
        </w:rPr>
        <w:t>273986</w:t>
      </w:r>
    </w:p>
    <w:p>
      <w:r>
        <w:t>@Bmblbeeb She is making me grit my teeth so hard I may need to eat soft food for dinner. Omg. She clearly is a product of Fox News.</w:t>
      </w:r>
    </w:p>
    <w:p>
      <w:r>
        <w:rPr>
          <w:b/>
          <w:u w:val="single"/>
        </w:rPr>
        <w:t>273987</w:t>
      </w:r>
    </w:p>
    <w:p>
      <w:r>
        <w:t>Such an amazing time with Deborah from #rivasalon! We'd gone to see #aveda #cleanwater… https://t.co/PuzQo5xPea</w:t>
      </w:r>
    </w:p>
    <w:p>
      <w:r>
        <w:rPr>
          <w:b/>
          <w:u w:val="single"/>
        </w:rPr>
        <w:t>273988</w:t>
      </w:r>
    </w:p>
    <w:p>
      <w:r>
        <w:t>Me: I'm eating healthy now</w:t>
        <w:br/>
        <w:t>My boss: I'm ordering pizza for lunch</w:t>
        <w:br/>
        <w:t>HOW DO YOU TURN DOWN PIZZA IM SORRY DIET</w:t>
      </w:r>
    </w:p>
    <w:p>
      <w:r>
        <w:rPr>
          <w:b/>
          <w:u w:val="single"/>
        </w:rPr>
        <w:t>273989</w:t>
      </w:r>
    </w:p>
    <w:p>
      <w:r>
        <w:t>@NameChangeGirl @SukeySmithie @gaurangmorjaria @karie_murphy I RT'd Groucho Marx once - he said if i didn't like his policies, he had others ;)</w:t>
      </w:r>
    </w:p>
    <w:p>
      <w:r>
        <w:rPr>
          <w:b/>
          <w:u w:val="single"/>
        </w:rPr>
        <w:t>273990</w:t>
      </w:r>
    </w:p>
    <w:p>
      <w:r>
        <w:t>Egyptian artist Bahia Shehab becomes first Arab woman to win UN prize for culture | Egypt Independent https://t.co/5UPSya3QII</w:t>
      </w:r>
    </w:p>
    <w:p>
      <w:r>
        <w:rPr>
          <w:b/>
          <w:u w:val="single"/>
        </w:rPr>
        <w:t>273991</w:t>
      </w:r>
    </w:p>
    <w:p>
      <w:r>
        <w:t>Twice this week, I found and called vendors through VConnect only to discover that they've closed down...what's happening? 😩God help #Naija</w:t>
      </w:r>
    </w:p>
    <w:p>
      <w:r>
        <w:rPr>
          <w:b/>
          <w:u w:val="single"/>
        </w:rPr>
        <w:t>273992</w:t>
      </w:r>
    </w:p>
    <w:p>
      <w:r>
        <w:t>3 ways to grow your subscriber list from 0 - 100 in 24 hours or less https://t.co/lqF5Jd15hy #contentmarketing</w:t>
      </w:r>
    </w:p>
    <w:p>
      <w:r>
        <w:rPr>
          <w:b/>
          <w:u w:val="single"/>
        </w:rPr>
        <w:t>273993</w:t>
      </w:r>
    </w:p>
    <w:p>
      <w:r>
        <w:t>#8: Dead Lawyers Don't Lie: A Gripping #Thriller (Jake Wolfe Book 1) https://t.co/WMTi2VbVN7 via @amazonbooks #reader #author</w:t>
      </w:r>
    </w:p>
    <w:p>
      <w:r>
        <w:rPr>
          <w:b/>
          <w:u w:val="single"/>
        </w:rPr>
        <w:t>273994</w:t>
      </w:r>
    </w:p>
    <w:p>
      <w:r>
        <w:t>There's only two weeks left until Easter! Are your little ones on Easter break from school yet? #dottyfish https://t.co/vI5u4YSsKu</w:t>
      </w:r>
    </w:p>
    <w:p>
      <w:r>
        <w:rPr>
          <w:b/>
          <w:u w:val="single"/>
        </w:rPr>
        <w:t>273995</w:t>
      </w:r>
    </w:p>
    <w:p>
      <w:r>
        <w:t>Are you refusing to #Delegate (&amp;amp; is it wasting your time)? https://t.co/UuWbpIFB25 via @nicolefallon90 #Productivity https://t.co/ZptEHeNJSM</w:t>
      </w:r>
    </w:p>
    <w:p>
      <w:r>
        <w:rPr>
          <w:b/>
          <w:u w:val="single"/>
        </w:rPr>
        <w:t>273996</w:t>
      </w:r>
    </w:p>
    <w:p>
      <w:r>
        <w:t>Found a Transponder Snail!</w:t>
        <w:br/>
        <w:t>A whale of an encounter! "We'll meet here again!"</w:t>
        <w:br/>
        <w:t>https://t.co/ji1TP7wUnP #TreCru https://t.co/lYbPm2DFPd</w:t>
      </w:r>
    </w:p>
    <w:p>
      <w:r>
        <w:rPr>
          <w:b/>
          <w:u w:val="single"/>
        </w:rPr>
        <w:t>273997</w:t>
      </w:r>
    </w:p>
    <w:p>
      <w:r>
        <w:t>We're currently meeting with the people playing new and returning characters for Season 2 of @familytreepod. It's all very exciting.</w:t>
      </w:r>
    </w:p>
    <w:p>
      <w:r>
        <w:rPr>
          <w:b/>
          <w:u w:val="single"/>
        </w:rPr>
        <w:t>273998</w:t>
      </w:r>
    </w:p>
    <w:p>
      <w:r>
        <w:t>Dialogue of the day "बिन कही बातों का मतलब मत ढूंढो"</w:t>
        <w:br/>
        <w:t>@ShaleenMalhotra Shaa U wr just perfact in this scene💞💞</w:t>
        <w:br/>
        <w:t>#Koilautkeaayahai #Rajveer https://t.co/gnNVYIr3NV</w:t>
      </w:r>
    </w:p>
    <w:p>
      <w:r>
        <w:rPr>
          <w:b/>
          <w:u w:val="single"/>
        </w:rPr>
        <w:t>273999</w:t>
      </w:r>
    </w:p>
    <w:p>
      <w:r>
        <w:t>Migrants accused of being part of Syrian militant group go on trial in Germany https://t.co/uValCOn5wL #البارجيل #albarjeel https://t.co/hRJgu4mFdX</w:t>
      </w:r>
    </w:p>
    <w:p>
      <w:r>
        <w:rPr>
          <w:b/>
          <w:u w:val="single"/>
        </w:rPr>
        <w:t>274000</w:t>
      </w:r>
    </w:p>
    <w:p>
      <w:r>
        <w:t>A new favorite: Zeus On A Noose ( prod. Cat Soup ) by @svintjvmes_ https://t.co/XrnXX3tog1 on #SoundCloud</w:t>
      </w:r>
    </w:p>
    <w:p>
      <w:r>
        <w:rPr>
          <w:b/>
          <w:u w:val="single"/>
        </w:rPr>
        <w:t>274001</w:t>
      </w:r>
    </w:p>
    <w:p>
      <w:r>
        <w:t>@water_momma @SoniaFurstenau @BCGreens #BCGreens don't have a platform. They are unwhipped, so those elected make no promise to follow party policy. #bcpoli</w:t>
      </w:r>
    </w:p>
    <w:p>
      <w:r>
        <w:rPr>
          <w:b/>
          <w:u w:val="single"/>
        </w:rPr>
        <w:t>274002</w:t>
      </w:r>
    </w:p>
    <w:p>
      <w:r>
        <w:t>Wouldn’t you love to win $10,000? You can thru the @nddons Rake In The Cash Raffle! Buy a ticket or tickets NOW! https://t.co/oNpxxa78fN</w:t>
      </w:r>
    </w:p>
    <w:p>
      <w:r>
        <w:rPr>
          <w:b/>
          <w:u w:val="single"/>
        </w:rPr>
        <w:t>274003</w:t>
      </w:r>
    </w:p>
    <w:p>
      <w:r>
        <w:t>Obamacare’s popularity has gone through the roof after Trump’s election https://t.co/RFVXBYYlhX via @bi_politics</w:t>
      </w:r>
    </w:p>
    <w:p>
      <w:r>
        <w:rPr>
          <w:b/>
          <w:u w:val="single"/>
        </w:rPr>
        <w:t>274004</w:t>
      </w:r>
    </w:p>
    <w:p>
      <w:r>
        <w:t>but on the flip side, i picked up a bag that's making my heart race when i smoke, so it's not helping my anxiety</w:t>
      </w:r>
    </w:p>
    <w:p>
      <w:r>
        <w:rPr>
          <w:b/>
          <w:u w:val="single"/>
        </w:rPr>
        <w:t>274005</w:t>
      </w:r>
    </w:p>
    <w:p>
      <w:r>
        <w:t>@VeraFarmiga have a wonderful weekend and I'll see you on @InsideBates Monday. Love you! https://t.co/JdhPr1cT0C</w:t>
      </w:r>
    </w:p>
    <w:p>
      <w:r>
        <w:rPr>
          <w:b/>
          <w:u w:val="single"/>
        </w:rPr>
        <w:t>274006</w:t>
      </w:r>
    </w:p>
    <w:p>
      <w:r>
        <w:t>@OnlyNoems @seryeanalyst which is based on his/her experiences and/or observations in other relationships #DTBYMulingPaghaharap</w:t>
      </w:r>
    </w:p>
    <w:p>
      <w:r>
        <w:rPr>
          <w:b/>
          <w:u w:val="single"/>
        </w:rPr>
        <w:t>274007</w:t>
      </w:r>
    </w:p>
    <w:p>
      <w:r>
        <w:t>@BrendyScheerer Cool page! We would love to have you on our team as a rep! email just.gym.apparel@gmail.com if interested!</w:t>
      </w:r>
    </w:p>
    <w:p>
      <w:r>
        <w:rPr>
          <w:b/>
          <w:u w:val="single"/>
        </w:rPr>
        <w:t>274008</w:t>
      </w:r>
    </w:p>
    <w:p>
      <w:r>
        <w:t>Financial limitations can drag their negative consequences int... More for Gemini https://t.co/9dz3anYdKy</w:t>
      </w:r>
    </w:p>
    <w:p>
      <w:r>
        <w:rPr>
          <w:b/>
          <w:u w:val="single"/>
        </w:rPr>
        <w:t>274009</w:t>
      </w:r>
    </w:p>
    <w:p>
      <w:r>
        <w:t>Hurt for my mans Wayne, one of the greatest screwed by a nigga he called pops smh 😷😷😷 https://t.co/4vOiIsKIAM</w:t>
      </w:r>
    </w:p>
    <w:p>
      <w:r>
        <w:rPr>
          <w:b/>
          <w:u w:val="single"/>
        </w:rPr>
        <w:t>274010</w:t>
      </w:r>
    </w:p>
    <w:p>
      <w:r>
        <w:t>@charissajactor If I had a nickel for every time I've gotten the "can I walk with you?" I'd have 15¢...</w:t>
      </w:r>
    </w:p>
    <w:p>
      <w:r>
        <w:rPr>
          <w:b/>
          <w:u w:val="single"/>
        </w:rPr>
        <w:t>274011</w:t>
      </w:r>
    </w:p>
    <w:p>
      <w:r>
        <w:t>Made a positive change in my life by not sleeping next to my mobile. I kept it well out of my reach last night, and saved a lot of time.</w:t>
      </w:r>
    </w:p>
    <w:p>
      <w:r>
        <w:rPr>
          <w:b/>
          <w:u w:val="single"/>
        </w:rPr>
        <w:t>274012</w:t>
      </w:r>
    </w:p>
    <w:p>
      <w:r>
        <w:t>@samriddhi21 The happiness😄 of your👈🏻 life ✨💫depends on the quality👌🏻 of your👍🏻 thoughts💭💭</w:t>
        <w:br/>
        <w:br/>
        <w:t>Good Morning 🌞✨🌞✨</w:t>
      </w:r>
    </w:p>
    <w:p>
      <w:r>
        <w:rPr>
          <w:b/>
          <w:u w:val="single"/>
        </w:rPr>
        <w:t>274013</w:t>
      </w:r>
    </w:p>
    <w:p>
      <w:r>
        <w:t>@butterfliesblue It's definitely not a quick study! You gotta take your time with this thing if you REALLY want to understand it.</w:t>
      </w:r>
    </w:p>
    <w:p>
      <w:r>
        <w:rPr>
          <w:b/>
          <w:u w:val="single"/>
        </w:rPr>
        <w:t>274014</w:t>
      </w:r>
    </w:p>
    <w:p>
      <w:r>
        <w:t>LIAR @DevinNunes must resign from House Intel Cmte for collusion w/#traitor Trump. @AdamSchiffCA</w:t>
        <w:br/>
        <w:br/>
        <w:t>#Impeach45</w:t>
        <w:br/>
        <w:t>#RussiaGate</w:t>
      </w:r>
    </w:p>
    <w:p>
      <w:r>
        <w:rPr>
          <w:b/>
          <w:u w:val="single"/>
        </w:rPr>
        <w:t>274015</w:t>
      </w:r>
    </w:p>
    <w:p>
      <w:r>
        <w:t>Love this 1850s Robinson Crusoe game inspired by Alexander Selkirk's story in @ANMMuseum Navigators #KSEndeavours https://t.co/SjZgAbfOOl</w:t>
      </w:r>
    </w:p>
    <w:p>
      <w:r>
        <w:rPr>
          <w:b/>
          <w:u w:val="single"/>
        </w:rPr>
        <w:t>274016</w:t>
      </w:r>
    </w:p>
    <w:p>
      <w:r>
        <w:t>@TylerSmall9 your location says Ulramarine...is that a rip off of that Ultramarine company? or does your grammar just suck?</w:t>
      </w:r>
    </w:p>
    <w:p>
      <w:r>
        <w:rPr>
          <w:b/>
          <w:u w:val="single"/>
        </w:rPr>
        <w:t>274017</w:t>
      </w:r>
    </w:p>
    <w:p>
      <w:r>
        <w:t>SEUSS-TASTIC WALK-A-THON --- 4/20 at 12:00 PM!</w:t>
        <w:br/>
        <w:br/>
        <w:t>Leaves of Learning is holding a walkathon on April 20 to raise... https://t.co/M4MA7FG1Cn</w:t>
      </w:r>
    </w:p>
    <w:p>
      <w:r>
        <w:rPr>
          <w:b/>
          <w:u w:val="single"/>
        </w:rPr>
        <w:t>274018</w:t>
      </w:r>
    </w:p>
    <w:p>
      <w:r>
        <w:t>Obama economy: Welfare dependency peaks as rich got richer - Washington Times https://t.co/4W65f1xgBQ</w:t>
      </w:r>
    </w:p>
    <w:p>
      <w:r>
        <w:rPr>
          <w:b/>
          <w:u w:val="single"/>
        </w:rPr>
        <w:t>274019</w:t>
      </w:r>
    </w:p>
    <w:p>
      <w:r>
        <w:t>I liked a @YouTube video from @censoredgaming_ https://t.co/m8d05S7Ya5 Japanese Tentacles!? Naughty Pokemon!? - Video Game Censorship</w:t>
      </w:r>
    </w:p>
    <w:p>
      <w:r>
        <w:rPr>
          <w:b/>
          <w:u w:val="single"/>
        </w:rPr>
        <w:t>274020</w:t>
      </w:r>
    </w:p>
    <w:p>
      <w:r>
        <w:t>@matttrueman @Variety Love your description of it as a 'watchmaker's play'. Intellectually delicious &amp;amp; brilliantly acted (might be right about the heart, though)</w:t>
      </w:r>
    </w:p>
    <w:p>
      <w:r>
        <w:rPr>
          <w:b/>
          <w:u w:val="single"/>
        </w:rPr>
        <w:t>274021</w:t>
      </w:r>
    </w:p>
    <w:p>
      <w:r>
        <w:t>@JuanG_Arango @krisdeleon15 @UruguayanHeroes @UruFootballEN @cricketsoccer @lacelesteblog @BabaGol_ in the place for maxi shoudl be guillermo varela in midefield for rios who should go could be cristoforo who plays with vecino in club or LT</w:t>
      </w:r>
    </w:p>
    <w:p>
      <w:r>
        <w:rPr>
          <w:b/>
          <w:u w:val="single"/>
        </w:rPr>
        <w:t>274022</w:t>
      </w:r>
    </w:p>
    <w:p>
      <w:r>
        <w:t>Thanks Celebrity TV Chef Tom Kitchen for joining us talking  about the mircowave turing 70yr.  for more infomation https://t.co/de3joxZ1fh</w:t>
      </w:r>
    </w:p>
    <w:p>
      <w:r>
        <w:rPr>
          <w:b/>
          <w:u w:val="single"/>
        </w:rPr>
        <w:t>274023</w:t>
      </w:r>
    </w:p>
    <w:p>
      <w:r>
        <w:t>Left logics new single on repeat after leaving the house and I come home to see my home burned to the ground.</w:t>
      </w:r>
    </w:p>
    <w:p>
      <w:r>
        <w:rPr>
          <w:b/>
          <w:u w:val="single"/>
        </w:rPr>
        <w:t>274024</w:t>
      </w:r>
    </w:p>
    <w:p>
      <w:r>
        <w:t>I'm pretty sure Foo Fighters "Monkey Wrench" is on every pre-surf, cycling, pre-run playlist I have.</w:t>
      </w:r>
    </w:p>
    <w:p>
      <w:r>
        <w:rPr>
          <w:b/>
          <w:u w:val="single"/>
        </w:rPr>
        <w:t>274025</w:t>
      </w:r>
    </w:p>
    <w:p>
      <w:r>
        <w:t>@PhillipBranham maybe suggest this  sweet treat idea to cancel out the salty https://t.co/LZvwkJINmX</w:t>
      </w:r>
    </w:p>
    <w:p>
      <w:r>
        <w:rPr>
          <w:b/>
          <w:u w:val="single"/>
        </w:rPr>
        <w:t>274026</w:t>
      </w:r>
    </w:p>
    <w:p>
      <w:r>
        <w:t>Predators playoff tickets are on sale now. It'll be Games 3 and 4 in Nashville. https://t.co/Hxlo30AsKF</w:t>
      </w:r>
    </w:p>
    <w:p>
      <w:r>
        <w:rPr>
          <w:b/>
          <w:u w:val="single"/>
        </w:rPr>
        <w:t>274027</w:t>
      </w:r>
    </w:p>
    <w:p>
      <w:r>
        <w:t xml:space="preserve">My full report on the #SusanRice wiretapping scandal </w:t>
        <w:br/>
        <w:br/>
        <w:t>Spying on Trump</w:t>
        <w:br/>
        <w:br/>
        <w:t>https://t.co/Ru8eHFH2F4 by #FelixNater via @c0nvey https://t.co/TSsdSxHVvk</w:t>
      </w:r>
    </w:p>
    <w:p>
      <w:r>
        <w:rPr>
          <w:b/>
          <w:u w:val="single"/>
        </w:rPr>
        <w:t>274028</w:t>
      </w:r>
    </w:p>
    <w:p>
      <w:r>
        <w:t>Everything seems to be falling into place today. However, ther... More for Taurus https://t.co/mYCT9ANlky</w:t>
      </w:r>
    </w:p>
    <w:p>
      <w:r>
        <w:rPr>
          <w:b/>
          <w:u w:val="single"/>
        </w:rPr>
        <w:t>274029</w:t>
      </w:r>
    </w:p>
    <w:p>
      <w:r>
        <w:t>We've got what you need to stay cool this season! Contact Valpo Services to tune up your A/C system and breathe in the spring! https://t.co/DDh3QvBrtw</w:t>
      </w:r>
    </w:p>
    <w:p>
      <w:r>
        <w:rPr>
          <w:b/>
          <w:u w:val="single"/>
        </w:rPr>
        <w:t>274030</w:t>
      </w:r>
    </w:p>
    <w:p>
      <w:r>
        <w:t>@___SDB___ never thought of this! But it made me think of an eye so much that I added a stem cell reporter (in cyan) to give it a pupil haha</w:t>
        <w:br/>
        <w:br/>
        <w:t>#SciArt https://t.co/m9QAQ40J16</w:t>
      </w:r>
    </w:p>
    <w:p>
      <w:r>
        <w:rPr>
          <w:b/>
          <w:u w:val="single"/>
        </w:rPr>
        <w:t>274031</w:t>
      </w:r>
    </w:p>
    <w:p>
      <w:r>
        <w:t>Gift vouchers are available for all classes. Present the perfect gift, find out more! https://t.co/EOVBvZEXvx https://t.co/SBbCTDflxK</w:t>
      </w:r>
    </w:p>
    <w:p>
      <w:r>
        <w:rPr>
          <w:b/>
          <w:u w:val="single"/>
        </w:rPr>
        <w:t>274032</w:t>
      </w:r>
    </w:p>
    <w:p>
      <w:r>
        <w:t>God's grace is sufficient! His blood is enough! For everyone!!!  There is no exclusion clause in His soul-saving,... https://t.co/MC8i7TRuax</w:t>
      </w:r>
    </w:p>
    <w:p>
      <w:r>
        <w:rPr>
          <w:b/>
          <w:u w:val="single"/>
        </w:rPr>
        <w:t>274033</w:t>
      </w:r>
    </w:p>
    <w:p>
      <w:r>
        <w:t>New 8mm/10pcs Faceted Square Cube Cut Glass Crystal Loose Spacer Charm Beads https://t.co/A9AKG7YEmz https://t.co/Jbzs83YNSY</w:t>
      </w:r>
    </w:p>
    <w:p>
      <w:r>
        <w:rPr>
          <w:b/>
          <w:u w:val="single"/>
        </w:rPr>
        <w:t>274034</w:t>
      </w:r>
    </w:p>
    <w:p>
      <w:r>
        <w:t>Somebody needs to apologize to Jim Webb.If anyone ever earned the right to b wrong,it’s him he may have been right.</w:t>
        <w:br/>
        <w:t>https://t.co/YJXnO3b1ge</w:t>
      </w:r>
    </w:p>
    <w:p>
      <w:r>
        <w:rPr>
          <w:b/>
          <w:u w:val="single"/>
        </w:rPr>
        <w:t>274035</w:t>
      </w:r>
    </w:p>
    <w:p>
      <w:r>
        <w:t>Following initial checks, confirmation that all Jockeys &amp;amp; Horses have returned safe after the @RandoxHealth #GrandNational</w:t>
      </w:r>
    </w:p>
    <w:p>
      <w:r>
        <w:rPr>
          <w:b/>
          <w:u w:val="single"/>
        </w:rPr>
        <w:t>274036</w:t>
      </w:r>
    </w:p>
    <w:p>
      <w:r>
        <w:t>PG PortalNo.MINHA/E/2015/03834, Forwarded to CheifSecretary,Govt.of UttarPradesh vide letter No.20011/13/2015.Coord-II on 7-01-2016, https://t.co/7yRWKiktki</w:t>
      </w:r>
    </w:p>
    <w:p>
      <w:r>
        <w:rPr>
          <w:b/>
          <w:u w:val="single"/>
        </w:rPr>
        <w:t>274037</w:t>
      </w:r>
    </w:p>
    <w:p>
      <w:r>
        <w:t>VA says it fixed the veteran suicide hotline, but critics say it's still broken https://t.co/ezk0xcFOU3</w:t>
      </w:r>
    </w:p>
    <w:p>
      <w:r>
        <w:rPr>
          <w:b/>
          <w:u w:val="single"/>
        </w:rPr>
        <w:t>274038</w:t>
      </w:r>
    </w:p>
    <w:p>
      <w:r>
        <w:t>Doing co-op season 10 #diablo3 with @Naughtso. Playing DH. Sacrificing sleep tonight straight into work. https://t.co/vEEWNBnuMf</w:t>
      </w:r>
    </w:p>
    <w:p>
      <w:r>
        <w:rPr>
          <w:b/>
          <w:u w:val="single"/>
        </w:rPr>
        <w:t>274039</w:t>
      </w:r>
    </w:p>
    <w:p>
      <w:r>
        <w:t>@MehekF no ..he never will. This is the worst performance of Modi. He only thrives on Congress's good work like this, Mars mission etc.</w:t>
      </w:r>
    </w:p>
    <w:p>
      <w:r>
        <w:rPr>
          <w:b/>
          <w:u w:val="single"/>
        </w:rPr>
        <w:t>274040</w:t>
      </w:r>
    </w:p>
    <w:p>
      <w:r>
        <w:t>It will be Cruz first general election, won his seat in a special election, I'd donate to get this stain out of the senate. #TheResistance https://t.co/BF9aZvTMtg</w:t>
      </w:r>
    </w:p>
    <w:p>
      <w:r>
        <w:rPr>
          <w:b/>
          <w:u w:val="single"/>
        </w:rPr>
        <w:t>274041</w:t>
      </w:r>
    </w:p>
    <w:p>
      <w:r>
        <w:t>My knee is gonna give out on me one day I can feel it...but I hope I don't have to have surgery again🙃</w:t>
      </w:r>
    </w:p>
    <w:p>
      <w:r>
        <w:rPr>
          <w:b/>
          <w:u w:val="single"/>
        </w:rPr>
        <w:t>274042</w:t>
      </w:r>
    </w:p>
    <w:p>
      <w:r>
        <w:t>@AngeloJohnGage Don't waste your time replying to obvious trolls my good man, you're doing great work, I know I and my people appreciate it.</w:t>
      </w:r>
    </w:p>
    <w:p>
      <w:r>
        <w:rPr>
          <w:b/>
          <w:u w:val="single"/>
        </w:rPr>
        <w:t>274043</w:t>
      </w:r>
    </w:p>
    <w:p>
      <w:r>
        <w:t>ABC Members to U.S. Senate: Stop Historic, Partisan Supreme Court Filibuster https://t.co/7B1cnIZ1fe</w:t>
      </w:r>
    </w:p>
    <w:p>
      <w:r>
        <w:rPr>
          <w:b/>
          <w:u w:val="single"/>
        </w:rPr>
        <w:t>274044</w:t>
      </w:r>
    </w:p>
    <w:p>
      <w:r>
        <w:t>SPC - No MDs are in effect as of Fri Mar 31 00:01:01 UTC 2017: No Mesoscale Discussions are in effect as of Fri Mar… https://t.co/nKXAtJTM4M</w:t>
      </w:r>
    </w:p>
    <w:p>
      <w:r>
        <w:rPr>
          <w:b/>
          <w:u w:val="single"/>
        </w:rPr>
        <w:t>274045</w:t>
      </w:r>
    </w:p>
    <w:p>
      <w:r>
        <w:t>You guys, stop trying to make the Gorsuch confirmation go away. It's a done deal. The rules will be changed. Focus on winnable fights.</w:t>
      </w:r>
    </w:p>
    <w:p>
      <w:r>
        <w:rPr>
          <w:b/>
          <w:u w:val="single"/>
        </w:rPr>
        <w:t>274046</w:t>
      </w:r>
    </w:p>
    <w:p>
      <w:r>
        <w:t>Just in!  The Story of JFK - $14.  #badmadge #badmadgeandcompany #shoplocal #shopsmall… https://t.co/iwhEok0PNY</w:t>
      </w:r>
    </w:p>
    <w:p>
      <w:r>
        <w:rPr>
          <w:b/>
          <w:u w:val="single"/>
        </w:rPr>
        <w:t>274047</w:t>
      </w:r>
    </w:p>
    <w:p>
      <w:r>
        <w:t>I liked a @YouTube video from @temperrr https://t.co/pNMd14f2iu SPEAKING PORTUGUESE AT THE FAZE HOUSE</w:t>
      </w:r>
    </w:p>
    <w:p>
      <w:r>
        <w:rPr>
          <w:b/>
          <w:u w:val="single"/>
        </w:rPr>
        <w:t>274048</w:t>
      </w:r>
    </w:p>
    <w:p>
      <w:r>
        <w:t>Brexit passport design competition shortlist revealed – could the next UK passport be one of these? https://t.co/xOLc2MCoNT</w:t>
      </w:r>
    </w:p>
    <w:p>
      <w:r>
        <w:rPr>
          <w:b/>
          <w:u w:val="single"/>
        </w:rPr>
        <w:t>274049</w:t>
      </w:r>
    </w:p>
    <w:p>
      <w:r>
        <w:t>@1andyo But the venue charged me £12.50 for int'l delivery (couldn't find the box office option)! Wow Oxford St? Jealous lol!</w:t>
      </w:r>
    </w:p>
    <w:p>
      <w:r>
        <w:rPr>
          <w:b/>
          <w:u w:val="single"/>
        </w:rPr>
        <w:t>274050</w:t>
      </w:r>
    </w:p>
    <w:p>
      <w:r>
        <w:t>Congratulations! You have just won an iPhone7! You can also be the lucky winner and win an iPhone 7! https://t.co/3P1X9hQD1t</w:t>
      </w:r>
    </w:p>
    <w:p>
      <w:r>
        <w:rPr>
          <w:b/>
          <w:u w:val="single"/>
        </w:rPr>
        <w:t>274051</w:t>
      </w:r>
    </w:p>
    <w:p>
      <w:r>
        <w:t>Interesting read. Yo @WVUSports, all we gotta do is raise $100 mil, build a new barn, go D1. I'll be your inaugural broadcaster and SID. https://t.co/DQhaSCloir</w:t>
      </w:r>
    </w:p>
    <w:p>
      <w:r>
        <w:rPr>
          <w:b/>
          <w:u w:val="single"/>
        </w:rPr>
        <w:t>274052</w:t>
      </w:r>
    </w:p>
    <w:p>
      <w:r>
        <w:t xml:space="preserve">60% off stoneware for hosts this month! </w:t>
        <w:br/>
        <w:br/>
        <w:t>Contact me via DM, comment on this post or send me an… https://t.co/VANWBVqCrY</w:t>
      </w:r>
    </w:p>
    <w:p>
      <w:r>
        <w:rPr>
          <w:b/>
          <w:u w:val="single"/>
        </w:rPr>
        <w:t>274053</w:t>
      </w:r>
    </w:p>
    <w:p>
      <w:r>
        <w:t>@JHewly There was silence as he heard that. All of them. /All of them/. He was one of so many but they had killed all of them. It's not like he --</w:t>
      </w:r>
    </w:p>
    <w:p>
      <w:r>
        <w:rPr>
          <w:b/>
          <w:u w:val="single"/>
        </w:rPr>
        <w:t>274054</w:t>
      </w:r>
    </w:p>
    <w:p>
      <w:r>
        <w:t>@alexburnsNYT Maybe it just means Kennedy's are no longer Being elected just because they're Kennedy's.</w:t>
      </w:r>
    </w:p>
    <w:p>
      <w:r>
        <w:rPr>
          <w:b/>
          <w:u w:val="single"/>
        </w:rPr>
        <w:t>274055</w:t>
      </w:r>
    </w:p>
    <w:p>
      <w:r>
        <w:t>@DesireDeNative Nop again u are wrong people voted for the ANC that's why we want the ANC to remove the guy who sleeps with his best friend's doughther</w:t>
      </w:r>
    </w:p>
    <w:p>
      <w:r>
        <w:rPr>
          <w:b/>
          <w:u w:val="single"/>
        </w:rPr>
        <w:t>274056</w:t>
      </w:r>
    </w:p>
    <w:p>
      <w:r>
        <w:t>ELEC 8CH 720P DVR Outdoor HD 2000TVL IR Video CCTV Security Camera System 1TB https://t.co/vWgA86bTxV https://t.co/OnKcK8iQDs</w:t>
      </w:r>
    </w:p>
    <w:p>
      <w:r>
        <w:rPr>
          <w:b/>
          <w:u w:val="single"/>
        </w:rPr>
        <w:t>274057</w:t>
      </w:r>
    </w:p>
    <w:p>
      <w:r>
        <w:t>I almost to 400 subscribers!!!!😬🙌🏾 if you haven't yet subscribe to my @YouTube channel!!!! #LinkInBio #KiaraCymone</w:t>
      </w:r>
    </w:p>
    <w:p>
      <w:r>
        <w:rPr>
          <w:b/>
          <w:u w:val="single"/>
        </w:rPr>
        <w:t>274058</w:t>
      </w:r>
    </w:p>
    <w:p>
      <w:r>
        <w:t>The complete list of 25 new Netflix originals coming this month https://t.co/i2QR2gYEoJ https://t.co/b9hE1LitqT</w:t>
      </w:r>
    </w:p>
    <w:p>
      <w:r>
        <w:rPr>
          <w:b/>
          <w:u w:val="single"/>
        </w:rPr>
        <w:t>274059</w:t>
      </w:r>
    </w:p>
    <w:p>
      <w:r>
        <w:t>Want to understand the future of AI?</w:t>
        <w:br/>
        <w:br/>
        <w:t>"How Emotions Are Made”—By @LFeldmanBarrett</w:t>
        <w:br/>
        <w:br/>
        <w:t>#BriansBookClub</w:t>
        <w:br/>
        <w:br/>
        <w:t>Get it now:https://t.co/dZGVDdSCf0 https://t.co/6vjgTZuBXj</w:t>
      </w:r>
    </w:p>
    <w:p>
      <w:r>
        <w:rPr>
          <w:b/>
          <w:u w:val="single"/>
        </w:rPr>
        <w:t>274060</w:t>
      </w:r>
    </w:p>
    <w:p>
      <w:r>
        <w:t>Well guys, I'm a sexy, #fun loving woman.. If you're interested, message me.)  #manitoba https://t.co/n49JNjwrZO  https://t.co/IHcjLPZ1Xj</w:t>
      </w:r>
    </w:p>
    <w:p>
      <w:r>
        <w:rPr>
          <w:b/>
          <w:u w:val="single"/>
        </w:rPr>
        <w:t>274061</w:t>
      </w:r>
    </w:p>
    <w:p>
      <w:r>
        <w:t>@Demjellyrollz As long as you try is all that matters my friend. Sometimes it will fail but failure is a great learning experience so you don't fail again.</w:t>
      </w:r>
    </w:p>
    <w:p>
      <w:r>
        <w:rPr>
          <w:b/>
          <w:u w:val="single"/>
        </w:rPr>
        <w:t>274062</w:t>
      </w:r>
    </w:p>
    <w:p>
      <w:r>
        <w:t>@VinceMcMahon @StephMcMahon @shanemcmahon @TripleH I think a lot of wrestlers are right about you you screwed a lot of wrestlers over.</w:t>
      </w:r>
    </w:p>
    <w:p>
      <w:r>
        <w:rPr>
          <w:b/>
          <w:u w:val="single"/>
        </w:rPr>
        <w:t>274063</w:t>
      </w:r>
    </w:p>
    <w:p>
      <w:r>
        <w:t>Learn Why Webinars are Still a Huge Thing with @Jon_Schumacher https://t.co/egdO6gDh1C by #bryankramer via @c0nvey https://t.co/EcDg85qbqV</w:t>
      </w:r>
    </w:p>
    <w:p>
      <w:r>
        <w:rPr>
          <w:b/>
          <w:u w:val="single"/>
        </w:rPr>
        <w:t>274064</w:t>
      </w:r>
    </w:p>
    <w:p>
      <w:r>
        <w:t>Be thankful for all the struggles you go through. They make you stronger, wiser and humble. Don't let it break you. Let it make you.</w:t>
      </w:r>
    </w:p>
    <w:p>
      <w:r>
        <w:rPr>
          <w:b/>
          <w:u w:val="single"/>
        </w:rPr>
        <w:t>274065</w:t>
      </w:r>
    </w:p>
    <w:p>
      <w:r>
        <w:t>Check out NWT Old Navy Active Girls Tapered Yoga Pants Leggings Gray Striped Size S 6/7 https://t.co/AUI2SFdpzc @eBay</w:t>
      </w:r>
    </w:p>
    <w:p>
      <w:r>
        <w:rPr>
          <w:b/>
          <w:u w:val="single"/>
        </w:rPr>
        <w:t>274066</w:t>
      </w:r>
    </w:p>
    <w:p>
      <w:r>
        <w:t>@EveryTrumpFan Oh Right??? It's All totally Obamas fault-ANDhe made the bomb go off in Russia, the Pepsi Ad, the drought, melting ice in Antarctica, uh...</w:t>
      </w:r>
    </w:p>
    <w:p>
      <w:r>
        <w:rPr>
          <w:b/>
          <w:u w:val="single"/>
        </w:rPr>
        <w:t>274067</w:t>
      </w:r>
    </w:p>
    <w:p>
      <w:r>
        <w:t>#Caturday We have 379 #ADOPTABLE #CATS listed in New York, USA. FREE to find your next pet: https://t.co/HXooTulVqT</w:t>
      </w:r>
    </w:p>
    <w:p>
      <w:r>
        <w:rPr>
          <w:b/>
          <w:u w:val="single"/>
        </w:rPr>
        <w:t>274068</w:t>
      </w:r>
    </w:p>
    <w:p>
      <w:r>
        <w:t>Hello baseball, the JocPops of this season begins with an opening day grandslam! https://t.co/b12uqGnxPd</w:t>
      </w:r>
    </w:p>
    <w:p>
      <w:r>
        <w:rPr>
          <w:b/>
          <w:u w:val="single"/>
        </w:rPr>
        <w:t>274069</w:t>
      </w:r>
    </w:p>
    <w:p>
      <w:r>
        <w:t>Listen to Mxdels x Patrxn - Prod by Devito 808z #AT3M by officialdevito #np on #SoundCloud https://t.co/cWksogq2WD</w:t>
      </w:r>
    </w:p>
    <w:p>
      <w:r>
        <w:rPr>
          <w:b/>
          <w:u w:val="single"/>
        </w:rPr>
        <w:t>274070</w:t>
      </w:r>
    </w:p>
    <w:p>
      <w:r>
        <w:t>📢 | Here are your 20 #TartanTouch centres across Scotland!</w:t>
        <w:br/>
        <w:br/>
        <w:t>Register your interest at: https://t.co/grRIqpVKDi</w:t>
        <w:br/>
        <w:br/>
        <w:t>COMING IN MAY 2017! 🏉 https://t.co/ovzgKILC4X</w:t>
      </w:r>
    </w:p>
    <w:p>
      <w:r>
        <w:rPr>
          <w:b/>
          <w:u w:val="single"/>
        </w:rPr>
        <w:t>274071</w:t>
      </w:r>
    </w:p>
    <w:p>
      <w:r>
        <w:t>Trump to the World: U.S. No Longer Afraid to Use Force https://t.co/znhi7sD0Zc via @Conservative Free Press</w:t>
      </w:r>
    </w:p>
    <w:p>
      <w:r>
        <w:rPr>
          <w:b/>
          <w:u w:val="single"/>
        </w:rPr>
        <w:t>274072</w:t>
      </w:r>
    </w:p>
    <w:p>
      <w:r>
        <w:t>I would never go through this with my friends we stay hyping each other up 😭 @jay_flizzle @NorfsideJyel @slimmm_2 https://t.co/20WOeNZcpK</w:t>
      </w:r>
    </w:p>
    <w:p>
      <w:r>
        <w:rPr>
          <w:b/>
          <w:u w:val="single"/>
        </w:rPr>
        <w:t>274073</w:t>
      </w:r>
    </w:p>
    <w:p>
      <w:r>
        <w:t>"After vote to kill privacy rules, users try to “pollute” their Web history" #infosec #DataCollection  https://t.co/BzgRAK1BKj</w:t>
      </w:r>
    </w:p>
    <w:p>
      <w:r>
        <w:rPr>
          <w:b/>
          <w:u w:val="single"/>
        </w:rPr>
        <w:t>274074</w:t>
      </w:r>
    </w:p>
    <w:p>
      <w:r>
        <w:t xml:space="preserve">Whoa. Mega thread on theft of the White House orchestrated by Mercer/CambridgeAnalytica </w:t>
        <w:br/>
        <w:t>Four month research project! https://t.co/RJE3AFMJa0</w:t>
      </w:r>
    </w:p>
    <w:p>
      <w:r>
        <w:rPr>
          <w:b/>
          <w:u w:val="single"/>
        </w:rPr>
        <w:t>274075</w:t>
      </w:r>
    </w:p>
    <w:p>
      <w:r>
        <w:t>An overdose of enthusiasm is particularly troublesome for you ... More for Taurus https://t.co/SCyCi0XjRB</w:t>
      </w:r>
    </w:p>
    <w:p>
      <w:r>
        <w:rPr>
          <w:b/>
          <w:u w:val="single"/>
        </w:rPr>
        <w:t>274076</w:t>
      </w:r>
    </w:p>
    <w:p>
      <w:r>
        <w:t>@smallUAVs @RodneyDavis @Transport Most #IL13 voters likely favor strong safety air traffic control regulations. Please hold a town hall meeting so we can have a discussion.</w:t>
      </w:r>
    </w:p>
    <w:p>
      <w:r>
        <w:rPr>
          <w:b/>
          <w:u w:val="single"/>
        </w:rPr>
        <w:t>274077</w:t>
      </w:r>
    </w:p>
    <w:p>
      <w:r>
        <w:t>Now that Citizens United established 1st amendment rights for corporations, the Supreme Court has literally ruled that money is speech.</w:t>
      </w:r>
    </w:p>
    <w:p>
      <w:r>
        <w:rPr>
          <w:b/>
          <w:u w:val="single"/>
        </w:rPr>
        <w:t>274078</w:t>
      </w:r>
    </w:p>
    <w:p>
      <w:r>
        <w:t>In #sports, I win because your better. You win because your better. That's it I don't accept excuses. ― Kenneth de Guzman 🏆</w:t>
      </w:r>
    </w:p>
    <w:p>
      <w:r>
        <w:rPr>
          <w:b/>
          <w:u w:val="single"/>
        </w:rPr>
        <w:t>274079</w:t>
      </w:r>
    </w:p>
    <w:p>
      <w:r>
        <w:t>Thanks to @paultonspark 1 lucky follower can #win a dinosaur Easter package. Have a ROARsome Easter! #LostKingdom https://t.co/31EvpKXJKh</w:t>
      </w:r>
    </w:p>
    <w:p>
      <w:r>
        <w:rPr>
          <w:b/>
          <w:u w:val="single"/>
        </w:rPr>
        <w:t>274080</w:t>
      </w:r>
    </w:p>
    <w:p>
      <w:r>
        <w:t>A 'cup of coffee' in the big leagues: A rookie's first taste of the major leagues will often be short. https://t.co/4hYje9iMXS</w:t>
      </w:r>
    </w:p>
    <w:p>
      <w:r>
        <w:rPr>
          <w:b/>
          <w:u w:val="single"/>
        </w:rPr>
        <w:t>274081</w:t>
      </w:r>
    </w:p>
    <w:p>
      <w:r>
        <w:t>Niger Delta Thrown Into Massive Jubilation, As Saraki Orders Minister To Flood The Region With Billions Of Naira - https://t.co/ufZlL7gUNi</w:t>
      </w:r>
    </w:p>
    <w:p>
      <w:r>
        <w:rPr>
          <w:b/>
          <w:u w:val="single"/>
        </w:rPr>
        <w:t>274082</w:t>
      </w:r>
    </w:p>
    <w:p>
      <w:r>
        <w:t>I just love how her iridescent feathers become green dragon scales when the sunlight transforms them 😍#hen... https://t.co/WrB2Lmx7en</w:t>
      </w:r>
    </w:p>
    <w:p>
      <w:r>
        <w:rPr>
          <w:b/>
          <w:u w:val="single"/>
        </w:rPr>
        <w:t>274083</w:t>
      </w:r>
    </w:p>
    <w:p>
      <w:r>
        <w:t>@claytonhickman @AKF1961 @SiHodges79 They're from the DWM Third Doctor Special.  Printed as a film strip in the mag.</w:t>
      </w:r>
    </w:p>
    <w:p>
      <w:r>
        <w:rPr>
          <w:b/>
          <w:u w:val="single"/>
        </w:rPr>
        <w:t>274084</w:t>
      </w:r>
    </w:p>
    <w:p>
      <w:r>
        <w:t>@paulabeajustine No need to get triggered babe. Sometimes your fav dont sell. No need to bend over backwards defending them</w:t>
      </w:r>
    </w:p>
    <w:p>
      <w:r>
        <w:rPr>
          <w:b/>
          <w:u w:val="single"/>
        </w:rPr>
        <w:t>274085</w:t>
      </w:r>
    </w:p>
    <w:p>
      <w:r>
        <w:t>Come study songwriting the Berklee College of Music way with Berklee graduates that have over 20 years experience! https://t.co/ZQYxHtBWjk</w:t>
      </w:r>
    </w:p>
    <w:p>
      <w:r>
        <w:rPr>
          <w:b/>
          <w:u w:val="single"/>
        </w:rPr>
        <w:t>274086</w:t>
      </w:r>
    </w:p>
    <w:p>
      <w:r>
        <w:t>Sense the Romance and Beauty of Paris</w:t>
        <w:br/>
        <w:t>https://t.co/rLkgr22Zmc</w:t>
        <w:br/>
        <w:t>Homeland of Croissants and Heaven for Gourmands https://t.co/avx0U5v4QL</w:t>
      </w:r>
    </w:p>
    <w:p>
      <w:r>
        <w:rPr>
          <w:b/>
          <w:u w:val="single"/>
        </w:rPr>
        <w:t>274087</w:t>
      </w:r>
    </w:p>
    <w:p>
      <w:r>
        <w:t>Best birthday gift ever! #PTXBohemianRhapsody #PTXVOL4 could be down to 2nd best if PTX wished me a happy birthday today! Love ya'll! Me.</w:t>
      </w:r>
    </w:p>
    <w:p>
      <w:r>
        <w:rPr>
          <w:b/>
          <w:u w:val="single"/>
        </w:rPr>
        <w:t>274088</w:t>
      </w:r>
    </w:p>
    <w:p>
      <w:r>
        <w:t>Dear @UCI_cycling and @FlandersCLnews women will not die @ 125 miles. If rec riders and cat 4 women can ride 100 miles pro women are fine</w:t>
      </w:r>
    </w:p>
    <w:p>
      <w:r>
        <w:rPr>
          <w:b/>
          <w:u w:val="single"/>
        </w:rPr>
        <w:t>274089</w:t>
      </w:r>
    </w:p>
    <w:p>
      <w:r>
        <w:t>"Hale found ample facts supporting allegations that the protesters' injuries were a "direct and proximate result" of #Trump's actions."</w:t>
      </w:r>
    </w:p>
    <w:p>
      <w:r>
        <w:rPr>
          <w:b/>
          <w:u w:val="single"/>
        </w:rPr>
        <w:t>274090</w:t>
      </w:r>
    </w:p>
    <w:p>
      <w:r>
        <w:t>.@glennbeck: My hope is Trump's strike sent a strong message to the world, and we can walk away without a big mess. https://t.co/V8fq0dBjoI https://t.co/2QcMG7I7xB</w:t>
      </w:r>
    </w:p>
    <w:p>
      <w:r>
        <w:rPr>
          <w:b/>
          <w:u w:val="single"/>
        </w:rPr>
        <w:t>274091</w:t>
      </w:r>
    </w:p>
    <w:p>
      <w:r>
        <w:t>@imwithruhul</w:t>
        <w:br/>
        <w:t>Thanks for following me. Get Book review &amp;amp; Promotion to more than 280,000 readers, plz visit here https://t.co/apdKtgCWgp</w:t>
      </w:r>
    </w:p>
    <w:p>
      <w:r>
        <w:rPr>
          <w:b/>
          <w:u w:val="single"/>
        </w:rPr>
        <w:t>274092</w:t>
      </w:r>
    </w:p>
    <w:p>
      <w:r>
        <w:t>It's late, you're hungry – here's where to grab a late night bite in #Leeds. https://t.co/nh1uaH7S5I https://t.co/tzUp6ih7x7</w:t>
      </w:r>
    </w:p>
    <w:p>
      <w:r>
        <w:rPr>
          <w:b/>
          <w:u w:val="single"/>
        </w:rPr>
        <w:t>274093</w:t>
      </w:r>
    </w:p>
    <w:p>
      <w:r>
        <w:t>More about green community oases: #UrbanGardening #EngelVoelkers https://t.co/94nPQkHNYO https://t.co/Yp8hBTb9Ax</w:t>
      </w:r>
    </w:p>
    <w:p>
      <w:r>
        <w:rPr>
          <w:b/>
          <w:u w:val="single"/>
        </w:rPr>
        <w:t>274094</w:t>
      </w:r>
    </w:p>
    <w:p>
      <w:r>
        <w:t>I have a vision of the like six ppl (band not included) I want on my tour bus with me one day. Those will be three days man</w:t>
      </w:r>
    </w:p>
    <w:p>
      <w:r>
        <w:rPr>
          <w:b/>
          <w:u w:val="single"/>
        </w:rPr>
        <w:t>274095</w:t>
      </w:r>
    </w:p>
    <w:p>
      <w:r>
        <w:t>edutopia: Ready for a change? Here are a few things to consider first: https://t.co/3K9csMcXkh. #edchat https://t.co/MJZyy8R8lG Learn from…</w:t>
      </w:r>
    </w:p>
    <w:p>
      <w:r>
        <w:rPr>
          <w:b/>
          <w:u w:val="single"/>
        </w:rPr>
        <w:t>274096</w:t>
      </w:r>
    </w:p>
    <w:p>
      <w:r>
        <w:t>@DGINKY @DukeMBB @buzzbaker @LukeKennard5 Well that's nice of you bc I'd rather all the top recruits go anywhere but unc or Kentucky if they don't come to Duke.</w:t>
      </w:r>
    </w:p>
    <w:p>
      <w:r>
        <w:rPr>
          <w:b/>
          <w:u w:val="single"/>
        </w:rPr>
        <w:t>274097</w:t>
      </w:r>
    </w:p>
    <w:p>
      <w:r>
        <w:t>One thing my husband and I do agree on: my mom is so mean. Lol like that shit does not change overnight.</w:t>
      </w:r>
    </w:p>
    <w:p>
      <w:r>
        <w:rPr>
          <w:b/>
          <w:u w:val="single"/>
        </w:rPr>
        <w:t>274098</w:t>
      </w:r>
    </w:p>
    <w:p>
      <w:r>
        <w:t>Whenever you feel weak, remember the things that made you strong; whenever you start to doubt yourself, remember those who believe in you.</w:t>
      </w:r>
    </w:p>
    <w:p>
      <w:r>
        <w:rPr>
          <w:b/>
          <w:u w:val="single"/>
        </w:rPr>
        <w:t>274099</w:t>
      </w:r>
    </w:p>
    <w:p>
      <w:r>
        <w:t>@LaurenGallaway @nicmanz15 mistake sure you've got a pretty powerful blender...ours didn't work til we tried "frozen drink" setting lol</w:t>
      </w:r>
    </w:p>
    <w:p>
      <w:r>
        <w:rPr>
          <w:b/>
          <w:u w:val="single"/>
        </w:rPr>
        <w:t>274100</w:t>
      </w:r>
    </w:p>
    <w:p>
      <w:r>
        <w:t>I liked a @YouTube video https://t.co/iIOQclkOgP KING LIL JAY x BARS OF CLOUT 2 {OFFICIAL VIDEO} @CloutLord063</w:t>
      </w:r>
    </w:p>
    <w:p>
      <w:r>
        <w:rPr>
          <w:b/>
          <w:u w:val="single"/>
        </w:rPr>
        <w:t>274101</w:t>
      </w:r>
    </w:p>
    <w:p>
      <w:r>
        <w:t>Tweet Tweet Twitter People, Check out this link to hear my thoughts on the #ghostintheshell movie! https://t.co/ewIyK0nm05 via @YouTube</w:t>
      </w:r>
    </w:p>
    <w:p>
      <w:r>
        <w:rPr>
          <w:b/>
          <w:u w:val="single"/>
        </w:rPr>
        <w:t>274102</w:t>
      </w:r>
    </w:p>
    <w:p>
      <w:r>
        <w:t>@LoboMarleyUSA thank you for you support. It's very important that we all get the protection of the wild life. @Lobo_Marley #lobovivo</w:t>
      </w:r>
    </w:p>
    <w:p>
      <w:r>
        <w:rPr>
          <w:b/>
          <w:u w:val="single"/>
        </w:rPr>
        <w:t>274103</w:t>
      </w:r>
    </w:p>
    <w:p>
      <w:r>
        <w:t>#MotivationalMonday Have you ever stopped to reflect on yourself?  Not your life, not your circumstances, not... https://t.co/smi6pKvwlS</w:t>
      </w:r>
    </w:p>
    <w:p>
      <w:r>
        <w:rPr>
          <w:b/>
          <w:u w:val="single"/>
        </w:rPr>
        <w:t>274104</w:t>
      </w:r>
    </w:p>
    <w:p>
      <w:r>
        <w:t>@tiffanydian I'm currently based out of CT so NYC is accessible by metro north as long as can work around my work schedule!</w:t>
      </w:r>
    </w:p>
    <w:p>
      <w:r>
        <w:rPr>
          <w:b/>
          <w:u w:val="single"/>
        </w:rPr>
        <w:t>274105</w:t>
      </w:r>
    </w:p>
    <w:p>
      <w:r>
        <w:t>@LJgaming Sure thing! VPN helps to secure your information on the internet so the government can't spy on you :D</w:t>
      </w:r>
    </w:p>
    <w:p>
      <w:r>
        <w:rPr>
          <w:b/>
          <w:u w:val="single"/>
        </w:rPr>
        <w:t>274106</w:t>
      </w:r>
    </w:p>
    <w:p>
      <w:r>
        <w:t>@brianadmv Any body can treat you good if they don't have to deal with you all the time, dealing with somebody all the time is the challenge.</w:t>
      </w:r>
    </w:p>
    <w:p>
      <w:r>
        <w:rPr>
          <w:b/>
          <w:u w:val="single"/>
        </w:rPr>
        <w:t>274107</w:t>
      </w:r>
    </w:p>
    <w:p>
      <w:r>
        <w:t>Good morning #C17LV. See you at GEO Land! @OAUGNYC @COLLAB_OAUG @OAUG1 @PeteCammisa @rjlinehan https://t.co/e3mJxAGc1I</w:t>
      </w:r>
    </w:p>
    <w:p>
      <w:r>
        <w:rPr>
          <w:b/>
          <w:u w:val="single"/>
        </w:rPr>
        <w:t>274108</w:t>
      </w:r>
    </w:p>
    <w:p>
      <w:r>
        <w:t>44 years old and looking better than ever!  Join me today with @MMAUKofficial in wishing the cell phone a happy birthday!  #cellphoneturns44</w:t>
      </w:r>
    </w:p>
    <w:p>
      <w:r>
        <w:rPr>
          <w:b/>
          <w:u w:val="single"/>
        </w:rPr>
        <w:t>274109</w:t>
      </w:r>
    </w:p>
    <w:p>
      <w:r>
        <w:t xml:space="preserve">trade free follows? </w:t>
        <w:br/>
        <w:t>i have 320</w:t>
        <w:br/>
        <w:t xml:space="preserve">320 x 320 or less </w:t>
        <w:br/>
        <w:t xml:space="preserve">i can go first for extras </w:t>
        <w:br/>
        <w:br/>
        <w:t>tweet me on @crytrading 💗 💗</w:t>
      </w:r>
    </w:p>
    <w:p>
      <w:r>
        <w:rPr>
          <w:b/>
          <w:u w:val="single"/>
        </w:rPr>
        <w:t>274110</w:t>
      </w:r>
    </w:p>
    <w:p>
      <w:r>
        <w:t>Very excited about the group that showing up tomorrow for club dance in the morning!... https://t.co/BetKuHQHnI</w:t>
      </w:r>
    </w:p>
    <w:p>
      <w:r>
        <w:rPr>
          <w:b/>
          <w:u w:val="single"/>
        </w:rPr>
        <w:t>274111</w:t>
      </w:r>
    </w:p>
    <w:p>
      <w:r>
        <w:t>@tweetsfrombenj @Fezzzile @PollsharePolls Isaiah 3:9 The shew of their countenance doth witness against them; and they declare their sin as Sodom, they hide it not.</w:t>
      </w:r>
    </w:p>
    <w:p>
      <w:r>
        <w:rPr>
          <w:b/>
          <w:u w:val="single"/>
        </w:rPr>
        <w:t>274112</w:t>
      </w:r>
    </w:p>
    <w:p>
      <w:r>
        <w:t>@Rob_Trimble 'Define' phase (of double diamond) all too often rushed, overlooked or poorly done despite potentially being pivotal to project trajectory</w:t>
      </w:r>
    </w:p>
    <w:p>
      <w:r>
        <w:rPr>
          <w:b/>
          <w:u w:val="single"/>
        </w:rPr>
        <w:t>274113</w:t>
      </w:r>
    </w:p>
    <w:p>
      <w:r>
        <w:t>https://t.co/gWFuKxjGI3  Corey Feldman announces 'Coreys Heavenly Tour: Angelic 2 The U.S' tour https://t.co/eYEGxDC3ip #darkartconspiracy https://t.co/9WxQzu10wi</w:t>
      </w:r>
    </w:p>
    <w:p>
      <w:r>
        <w:rPr>
          <w:b/>
          <w:u w:val="single"/>
        </w:rPr>
        <w:t>274114</w:t>
      </w:r>
    </w:p>
    <w:p>
      <w:r>
        <w:t>Interesting DAC approved proposal of procuring Barak Missile, counter mines equipment for ₹860 CR. No one wants to report this https://t.co/qGt2SYBIwf</w:t>
      </w:r>
    </w:p>
    <w:p>
      <w:r>
        <w:rPr>
          <w:b/>
          <w:u w:val="single"/>
        </w:rPr>
        <w:t>274115</w:t>
      </w:r>
    </w:p>
    <w:p>
      <w:r>
        <w:t>Hmm,  judging by the lack of functional stop lights between home and work I must've slept through one hell of a storm.</w:t>
      </w:r>
    </w:p>
    <w:p>
      <w:r>
        <w:rPr>
          <w:b/>
          <w:u w:val="single"/>
        </w:rPr>
        <w:t>274116</w:t>
      </w:r>
    </w:p>
    <w:p>
      <w:r>
        <w:t>Can you guys believe this weather?! ☀️ 😎 Did we magically turn into @YouTubeSpaceLA??</w:t>
        <w:br/>
        <w:br/>
        <w:t>Praying it lasts and cruising into the weekend like https://t.co/l6lx6fM3Af</w:t>
      </w:r>
    </w:p>
    <w:p>
      <w:r>
        <w:rPr>
          <w:b/>
          <w:u w:val="single"/>
        </w:rPr>
        <w:t>274117</w:t>
      </w:r>
    </w:p>
    <w:p>
      <w:r>
        <w:t>To my children, both past &amp;amp; present, I've loved serving you as headteacher. Remember all that you've learnt &amp;amp; do me proud as you go forward.</w:t>
      </w:r>
    </w:p>
    <w:p>
      <w:r>
        <w:rPr>
          <w:b/>
          <w:u w:val="single"/>
        </w:rPr>
        <w:t>274118</w:t>
      </w:r>
    </w:p>
    <w:p>
      <w:r>
        <w:t>Got a dope new sticker for my car. #sugarskull #corolla #toyota @ Wakefield, New Brunswick https://t.co/DagCvpduT8</w:t>
      </w:r>
    </w:p>
    <w:p>
      <w:r>
        <w:rPr>
          <w:b/>
          <w:u w:val="single"/>
        </w:rPr>
        <w:t>274119</w:t>
      </w:r>
    </w:p>
    <w:p>
      <w:r>
        <w:t>Hi Friends,</w:t>
        <w:br/>
        <w:t>We have developed many products like ecommerce, property solution, coaching solution, school solution... https://t.co/dNFlAFZ8eI</w:t>
      </w:r>
    </w:p>
    <w:p>
      <w:r>
        <w:rPr>
          <w:b/>
          <w:u w:val="single"/>
        </w:rPr>
        <w:t>274120</w:t>
      </w:r>
    </w:p>
    <w:p>
      <w:r>
        <w:t>It’s nice how easily they change their look with various frames.From black-rimmed to round frames or anything in btween #WomenWhoWearGlasses</w:t>
      </w:r>
    </w:p>
    <w:p>
      <w:r>
        <w:rPr>
          <w:b/>
          <w:u w:val="single"/>
        </w:rPr>
        <w:t>274121</w:t>
      </w:r>
    </w:p>
    <w:p>
      <w:r>
        <w:t>I liked a @YouTube video from @therealrtu https://t.co/l25YcIG08i PETA Is Horrified By Nintendo's 1-2-Switch 'Cow Milking" Mini-Game</w:t>
      </w:r>
    </w:p>
    <w:p>
      <w:r>
        <w:rPr>
          <w:b/>
          <w:u w:val="single"/>
        </w:rPr>
        <w:t>274122</w:t>
      </w:r>
    </w:p>
    <w:p>
      <w:r>
        <w:t>Dana Point: Grimer ♀ 40.0% (10/6/2 - Mud Slap/Sludge Bomb - s:large) til 17:19:40(29m 10s). https://t.co/K9ZYYevJlc</w:t>
      </w:r>
    </w:p>
    <w:p>
      <w:r>
        <w:rPr>
          <w:b/>
          <w:u w:val="single"/>
        </w:rPr>
        <w:t>274123</w:t>
      </w:r>
    </w:p>
    <w:p>
      <w:r>
        <w:t>“Why Lorem ipsum is the word we don’t talk about anymore” by @tarun_kohli https://t.co/RCdAaOZgkg https://t.co/PzB2YkmMgF</w:t>
      </w:r>
    </w:p>
    <w:p>
      <w:r>
        <w:rPr>
          <w:b/>
          <w:u w:val="single"/>
        </w:rPr>
        <w:t>274124</w:t>
      </w:r>
    </w:p>
    <w:p>
      <w:r>
        <w:t>https://t.co/46CKeGFld7 3DS XL Lot Of 18 Games With Original Box Barely Used (Mario Edition) https://t.co/KqctiN3IZQ</w:t>
      </w:r>
    </w:p>
    <w:p>
      <w:r>
        <w:rPr>
          <w:b/>
          <w:u w:val="single"/>
        </w:rPr>
        <w:t>274125</w:t>
      </w:r>
    </w:p>
    <w:p>
      <w:r>
        <w:t>Flip through our Gender &amp;amp; Sexuality Spring/Summer 2017 catalog &amp;amp; discover innovative academic titles. https://t.co/MLTvli9Dlb</w:t>
      </w:r>
    </w:p>
    <w:p>
      <w:r>
        <w:rPr>
          <w:b/>
          <w:u w:val="single"/>
        </w:rPr>
        <w:t>274126</w:t>
      </w:r>
    </w:p>
    <w:p>
      <w:r>
        <w:t>@SEENIVAS have you heard of this new keyboard cover that lets kids feel their words? Coming soon! https://t.co/veU1XZTEfM</w:t>
      </w:r>
    </w:p>
    <w:p>
      <w:r>
        <w:rPr>
          <w:b/>
          <w:u w:val="single"/>
        </w:rPr>
        <w:t>274127</w:t>
      </w:r>
    </w:p>
    <w:p>
      <w:r>
        <w:t xml:space="preserve">Easter Sunday @Distrikt_Events </w:t>
        <w:br/>
        <w:t>BRUNCH AFTER-PARTY!🐰👯🎉</w:t>
        <w:br/>
        <w:br/>
        <w:t xml:space="preserve">DJs @charley_moore </w:t>
        <w:br/>
        <w:t xml:space="preserve">@Liamhincks </w:t>
        <w:br/>
        <w:t xml:space="preserve">@MarkInghamDJ </w:t>
        <w:br/>
        <w:br/>
        <w:t>Table Bookings: 07956 374876 https://t.co/Hb0RKN2jtH</w:t>
      </w:r>
    </w:p>
    <w:p>
      <w:r>
        <w:rPr>
          <w:b/>
          <w:u w:val="single"/>
        </w:rPr>
        <w:t>274128</w:t>
      </w:r>
    </w:p>
    <w:p>
      <w:r>
        <w:t>It's Sunset, Fair and 25 C. For tomorrows weather click https://t.co/wMoqdZ6itz . Goodnight from Prockie.</w:t>
      </w:r>
    </w:p>
    <w:p>
      <w:r>
        <w:rPr>
          <w:b/>
          <w:u w:val="single"/>
        </w:rPr>
        <w:t>274129</w:t>
      </w:r>
    </w:p>
    <w:p>
      <w:r>
        <w:t>@pickledog47 @ladyaimless1 Can you two please help me with @mektronik's one cause it is hard as shit!</w:t>
      </w:r>
    </w:p>
    <w:p>
      <w:r>
        <w:rPr>
          <w:b/>
          <w:u w:val="single"/>
        </w:rPr>
        <w:t>274130</w:t>
      </w:r>
    </w:p>
    <w:p>
      <w:r>
        <w:t>@CrReaM @AustenMarieTV The food there is absolutely amazing. I may have to unfollow you from too much food porn once you get there.</w:t>
      </w:r>
    </w:p>
    <w:p>
      <w:r>
        <w:rPr>
          <w:b/>
          <w:u w:val="single"/>
        </w:rPr>
        <w:t>274131</w:t>
      </w:r>
    </w:p>
    <w:p>
      <w:r>
        <w:t>Mexican judge comments on LA Times editorial @dwmnews_na @buell003 @bunkybun @KatG4 @Gdad1 @cliffpotts @awakenppl @lilith2u @OccuWorld https://t.co/pZ9jNdV2IV</w:t>
      </w:r>
    </w:p>
    <w:p>
      <w:r>
        <w:rPr>
          <w:b/>
          <w:u w:val="single"/>
        </w:rPr>
        <w:t>274132</w:t>
      </w:r>
    </w:p>
    <w:p>
      <w:r>
        <w:t>@IDPressPub @Megzilla87 @limestonegenre  psst, Meg, ID Press is made out of people. ;) Like, I dunno... me? ;)</w:t>
      </w:r>
    </w:p>
    <w:p>
      <w:r>
        <w:rPr>
          <w:b/>
          <w:u w:val="single"/>
        </w:rPr>
        <w:t>274133</w:t>
      </w:r>
    </w:p>
    <w:p>
      <w:r>
        <w:t>@LustfulChaotic Ronnie wasn't new to acid, she could go through a whole day tripping like it was nothing. But this felt different. The words that were—</w:t>
      </w:r>
    </w:p>
    <w:p>
      <w:r>
        <w:rPr>
          <w:b/>
          <w:u w:val="single"/>
        </w:rPr>
        <w:t>274134</w:t>
      </w:r>
    </w:p>
    <w:p>
      <w:r>
        <w:t>Suge claims new documentary: Tupac Assassination: Battle for Compton is straight FACTS! AOA1to7</w:t>
        <w:br/>
        <w:br/>
        <w:t>https://t.co/FzgR4tOHS8</w:t>
      </w:r>
    </w:p>
    <w:p>
      <w:r>
        <w:rPr>
          <w:b/>
          <w:u w:val="single"/>
        </w:rPr>
        <w:t>274135</w:t>
      </w:r>
    </w:p>
    <w:p>
      <w:r>
        <w:t>R/T SCmagazineUK: UK and US warn airports and nuclear facilities could be targets of cyber-attacks https://t.co/hwhkUtUzQu</w:t>
      </w:r>
    </w:p>
    <w:p>
      <w:r>
        <w:rPr>
          <w:b/>
          <w:u w:val="single"/>
        </w:rPr>
        <w:t>274136</w:t>
      </w:r>
    </w:p>
    <w:p>
      <w:r>
        <w:t>I've reached 500 plus already, Thank You friends😍, I will post our first pic soon. Amazing nation , I'm not ready but I'll make it happen 😎</w:t>
      </w:r>
    </w:p>
    <w:p>
      <w:r>
        <w:rPr>
          <w:b/>
          <w:u w:val="single"/>
        </w:rPr>
        <w:t>274137</w:t>
      </w:r>
    </w:p>
    <w:p>
      <w:r>
        <w:t>Madison Bumgarner rules!  While in SF last July, saw him hit a pinch hit double.  I love the NL!!! #NL #SFGiants D-Backs win 6-5</w:t>
      </w:r>
    </w:p>
    <w:p>
      <w:r>
        <w:rPr>
          <w:b/>
          <w:u w:val="single"/>
        </w:rPr>
        <w:t>274138</w:t>
      </w:r>
    </w:p>
    <w:p>
      <w:r>
        <w:t>&amp;amp; clearly it's time for this to be deleted again since it's monitored so much &amp;amp; everything I say is such a problem.🤷🏽‍♀️✌🏽</w:t>
      </w:r>
    </w:p>
    <w:p>
      <w:r>
        <w:rPr>
          <w:b/>
          <w:u w:val="single"/>
        </w:rPr>
        <w:t>274139</w:t>
      </w:r>
    </w:p>
    <w:p>
      <w:r>
        <w:t>Ps 102:25 NIV—In the beginning you laid the foundations of the earth, and the heavens are the…  https://t.co/zlnzAtK0K7 via @biblegateway</w:t>
      </w:r>
    </w:p>
    <w:p>
      <w:r>
        <w:rPr>
          <w:b/>
          <w:u w:val="single"/>
        </w:rPr>
        <w:t>274140</w:t>
      </w:r>
    </w:p>
    <w:p>
      <w:r>
        <w:t>@ZuBeFly He grew up in competition with his brother for his father's approval &amp;amp; praise. Forever chasing the idea of being "better than..."</w:t>
      </w:r>
    </w:p>
    <w:p>
      <w:r>
        <w:rPr>
          <w:b/>
          <w:u w:val="single"/>
        </w:rPr>
        <w:t>274141</w:t>
      </w:r>
    </w:p>
    <w:p>
      <w:r>
        <w:t xml:space="preserve">It's #PsychoTrioFriday which means you get a Damnable Grace teaser!!! </w:t>
        <w:br/>
        <w:br/>
        <w:t>Woohooooo!!!!</w:t>
        <w:br/>
        <w:br/>
        <w:t>I cannot… https://t.co/rU8AmXUoyY</w:t>
      </w:r>
    </w:p>
    <w:p>
      <w:r>
        <w:rPr>
          <w:b/>
          <w:u w:val="single"/>
        </w:rPr>
        <w:t>274142</w:t>
      </w:r>
    </w:p>
    <w:p>
      <w:r>
        <w:t>Leafs can clinch a playoff spot if they beat Pens in any fashion.</w:t>
        <w:br/>
        <w:br/>
        <w:t>I think that means they make playoffs even if they win wearing cardigans.</w:t>
      </w:r>
    </w:p>
    <w:p>
      <w:r>
        <w:rPr>
          <w:b/>
          <w:u w:val="single"/>
        </w:rPr>
        <w:t>274143</w:t>
      </w:r>
    </w:p>
    <w:p>
      <w:r>
        <w:t>Weather at 0300 Temp 0.4°C Feels Like -1.0°C Wind 5kph N Gust 10kph Rain 0.0mm Pressure 1013.4mb https://t.co/KUbcqGkyRY</w:t>
      </w:r>
    </w:p>
    <w:p>
      <w:r>
        <w:rPr>
          <w:b/>
          <w:u w:val="single"/>
        </w:rPr>
        <w:t>274144</w:t>
      </w:r>
    </w:p>
    <w:p>
      <w:r>
        <w:t>The best #ZWave devices for your home including some background info from #ZWaveZone https://t.co/Szf0FB0mfJ</w:t>
      </w:r>
    </w:p>
    <w:p>
      <w:r>
        <w:rPr>
          <w:b/>
          <w:u w:val="single"/>
        </w:rPr>
        <w:t>274145</w:t>
      </w:r>
    </w:p>
    <w:p>
      <w:r>
        <w:t>@Danny_Powers Yeah mate we are supplying a load of stuff for it. Pipework &amp;amp; dry riser stuff it's huge</w:t>
      </w:r>
    </w:p>
    <w:p>
      <w:r>
        <w:rPr>
          <w:b/>
          <w:u w:val="single"/>
        </w:rPr>
        <w:t>274146</w:t>
      </w:r>
    </w:p>
    <w:p>
      <w:r>
        <w:t>2  Hand Made Wood Salt &amp;amp; Pepper Shakers - Sleek Design 3.5"    ID:17653 https://t.co/mu0MwpyKPB https://t.co/M1aW5QxN7n</w:t>
      </w:r>
    </w:p>
    <w:p>
      <w:r>
        <w:rPr>
          <w:b/>
          <w:u w:val="single"/>
        </w:rPr>
        <w:t>274147</w:t>
      </w:r>
    </w:p>
    <w:p>
      <w:r>
        <w:t>Something That Actually "Existed": Trump Policy Shop | Full Frontal with Samantha Bee | TBS https://t.co/57DAkpYYR1</w:t>
      </w:r>
    </w:p>
    <w:p>
      <w:r>
        <w:rPr>
          <w:b/>
          <w:u w:val="single"/>
        </w:rPr>
        <w:t>274148</w:t>
      </w:r>
    </w:p>
    <w:p>
      <w:r>
        <w:t>MEPs back budget flexibility: €6bn more for jobs, growth and tackling… https://t.co/Y1RK4sYcsu Meer nieuws: https://t.co/vvZtP0uq94 https://t.co/sPNWlS73Od</w:t>
      </w:r>
    </w:p>
    <w:p>
      <w:r>
        <w:rPr>
          <w:b/>
          <w:u w:val="single"/>
        </w:rPr>
        <w:t>274149</w:t>
      </w:r>
    </w:p>
    <w:p>
      <w:r>
        <w:t>NFL boots are starting to roll out and these are sooooo nasty!!  Sueded Caiman Belly vamps, Chestnut Elephant quarters with inlayed initials https://t.co/MO0GfGG3F8</w:t>
      </w:r>
    </w:p>
    <w:p>
      <w:r>
        <w:rPr>
          <w:b/>
          <w:u w:val="single"/>
        </w:rPr>
        <w:t>274150</w:t>
      </w:r>
    </w:p>
    <w:p>
      <w:r>
        <w:t>Now Playing Que Se Sienta El Deseo by Wisin / Ricky Martin en El Pary 102.5FM #tunein https://t.co/CjJitbQVPy</w:t>
      </w:r>
    </w:p>
    <w:p>
      <w:r>
        <w:rPr>
          <w:b/>
          <w:u w:val="single"/>
        </w:rPr>
        <w:t>274151</w:t>
      </w:r>
    </w:p>
    <w:p>
      <w:r>
        <w:t>The latest Secure by Behaviour! https://t.co/Tfq7Rh1ixW Thanks to @Frogggggg @bidsUSATech @AlexFarr_TSC #security #cybersecurity</w:t>
      </w:r>
    </w:p>
    <w:p>
      <w:r>
        <w:rPr>
          <w:b/>
          <w:u w:val="single"/>
        </w:rPr>
        <w:t>274152</w:t>
      </w:r>
    </w:p>
    <w:p>
      <w:r>
        <w:t>In fact I over work myself so much because I don't know if I'm getting more work tomorrow.. I gotta take whatever I can get..</w:t>
      </w:r>
    </w:p>
    <w:p>
      <w:r>
        <w:rPr>
          <w:b/>
          <w:u w:val="single"/>
        </w:rPr>
        <w:t>274153</w:t>
      </w:r>
    </w:p>
    <w:p>
      <w:r>
        <w:t>Fast and Furious Planet Predictions by @EmSandford https://t.co/OXQqUK4mfg https://t.co/13eE4vDO6n https://t.co/x6RW92XHNw</w:t>
      </w:r>
    </w:p>
    <w:p>
      <w:r>
        <w:rPr>
          <w:b/>
          <w:u w:val="single"/>
        </w:rPr>
        <w:t>274154</w:t>
      </w:r>
    </w:p>
    <w:p>
      <w:r>
        <w:t>You're whistling while you work today, and it's almost as if y... More for Scorpio https://t.co/9sY436MDGh</w:t>
      </w:r>
    </w:p>
    <w:p>
      <w:r>
        <w:rPr>
          <w:b/>
          <w:u w:val="single"/>
        </w:rPr>
        <w:t>274155</w:t>
      </w:r>
    </w:p>
    <w:p>
      <w:r>
        <w:t>cnnbrk: RT CNNMoney: It's a quiet start on Wall Street. Dow, S&amp;amp;P and Nasdaq are all flat. But Lululemon sinks 21% … https://t.co/AddDPREOgD</w:t>
      </w:r>
    </w:p>
    <w:p>
      <w:r>
        <w:rPr>
          <w:b/>
          <w:u w:val="single"/>
        </w:rPr>
        <w:t>274156</w:t>
      </w:r>
    </w:p>
    <w:p>
      <w:r>
        <w:t>"I fully support the decision" by @DevinNunes to step aside, says @SpeakerRyan. https://t.co/stfmh0CAdo</w:t>
      </w:r>
    </w:p>
    <w:p>
      <w:r>
        <w:rPr>
          <w:b/>
          <w:u w:val="single"/>
        </w:rPr>
        <w:t>274157</w:t>
      </w:r>
    </w:p>
    <w:p>
      <w:r>
        <w:t>Sotha Sil and the Scribs</w:t>
        <w:br/>
        <w:t>Young Sotha Sil, while playing in the egg mines, saw a number of scribs in a deep shaft,</w:t>
      </w:r>
    </w:p>
    <w:p>
      <w:r>
        <w:rPr>
          <w:b/>
          <w:u w:val="single"/>
        </w:rPr>
        <w:t>274158</w:t>
      </w:r>
    </w:p>
    <w:p>
      <w:r>
        <w:t>@OriginalSinBex "Hold on, again?" She raised an eyebrow. "You had a problem with the witches, got peace and you screwed it up?" She looked at him and --</w:t>
      </w:r>
    </w:p>
    <w:p>
      <w:r>
        <w:rPr>
          <w:b/>
          <w:u w:val="single"/>
        </w:rPr>
        <w:t>274159</w:t>
      </w:r>
    </w:p>
    <w:p>
      <w:r>
        <w:t>@donalarene Thank you, just passed my first semester with a 3.2 GPA and looking forward to starting my 2nd.</w:t>
      </w:r>
    </w:p>
    <w:p>
      <w:r>
        <w:rPr>
          <w:b/>
          <w:u w:val="single"/>
        </w:rPr>
        <w:t>274160</w:t>
      </w:r>
    </w:p>
    <w:p>
      <w:r>
        <w:t>The latest COSAS QUE IMPORTAN! https://t.co/eLVwl2YlEp Thanks to @Herzogoff #venezuela #golpeenvenezuela</w:t>
      </w:r>
    </w:p>
    <w:p>
      <w:r>
        <w:rPr>
          <w:b/>
          <w:u w:val="single"/>
        </w:rPr>
        <w:t>274161</w:t>
      </w:r>
    </w:p>
    <w:p>
      <w:r>
        <w:t>Heartbreaking photo shows father cradling his 9-month-old twins who were killed in... https://t.co/wcXwR3J2iI by #ABC via @c0nvey https://t.co/uB9s0wySBD</w:t>
      </w:r>
    </w:p>
    <w:p>
      <w:r>
        <w:rPr>
          <w:b/>
          <w:u w:val="single"/>
        </w:rPr>
        <w:t>274162</w:t>
      </w:r>
    </w:p>
    <w:p>
      <w:r>
        <w:t>Cause For Concern: North Korea’s Weapons Division Has Been Microwaving The Same Potato For 36 Hours https://t.co/70Nu9tQq0Z</w:t>
      </w:r>
    </w:p>
    <w:p>
      <w:r>
        <w:rPr>
          <w:b/>
          <w:u w:val="single"/>
        </w:rPr>
        <w:t>274163</w:t>
      </w:r>
    </w:p>
    <w:p>
      <w:r>
        <w:t>How Agencies Can Prepare for the New Overtime Pay Rules https://t.co/zWpl8A78io https://t.co/4DoAvtpoiz</w:t>
      </w:r>
    </w:p>
    <w:p>
      <w:r>
        <w:rPr>
          <w:b/>
          <w:u w:val="single"/>
        </w:rPr>
        <w:t>274164</w:t>
      </w:r>
    </w:p>
    <w:p>
      <w:r>
        <w:t>You can payout to countries like Ghana, Nigeria, USA and Europe using Ping Express Here: https://t.co/BbQlys9alL #PingMoneyHomeFromEurope https://t.co/q4TSqlToaC</w:t>
      </w:r>
    </w:p>
    <w:p>
      <w:r>
        <w:rPr>
          <w:b/>
          <w:u w:val="single"/>
        </w:rPr>
        <w:t>274165</w:t>
      </w:r>
    </w:p>
    <w:p>
      <w:r>
        <w:t xml:space="preserve">There is a huge element of difference between a casanova &amp;amp; an eve-teaser. </w:t>
        <w:br/>
        <w:br/>
        <w:t xml:space="preserve">UNWANTED &amp;amp; UNWELCOME </w:t>
        <w:br/>
        <w:br/>
        <w:t xml:space="preserve">"Lord Krishna" </w:t>
        <w:br/>
        <w:t>~Justsaying</w:t>
      </w:r>
    </w:p>
    <w:p>
      <w:r>
        <w:rPr>
          <w:b/>
          <w:u w:val="single"/>
        </w:rPr>
        <w:t>274166</w:t>
      </w:r>
    </w:p>
    <w:p>
      <w:r>
        <w:t>@shabbathinks Really makes you think about how the little things u say/do affect ppl in so many ways</w:t>
      </w:r>
    </w:p>
    <w:p>
      <w:r>
        <w:rPr>
          <w:b/>
          <w:u w:val="single"/>
        </w:rPr>
        <w:t>274167</w:t>
      </w:r>
    </w:p>
    <w:p>
      <w:r>
        <w:t>🤔NOT JUST SUSAN RICE INVOLVED IN "UNMASKING" OF TRUMP'S OFFICIAL S</w:t>
        <w:br/>
        <w:t>BUT WHO ELSE❔</w:t>
        <w:br/>
        <w:t>https://t.co/Imo7WujALA</w:t>
      </w:r>
    </w:p>
    <w:p>
      <w:r>
        <w:rPr>
          <w:b/>
          <w:u w:val="single"/>
        </w:rPr>
        <w:t>274168</w:t>
      </w:r>
    </w:p>
    <w:p>
      <w:r>
        <w:t>SC ban on BS-III vehicles: Hero, Honda offer discounts of up to Rs 12,500 https://t.co/FopMXwjMNL https://t.co/UBj0Sud7Ea</w:t>
      </w:r>
    </w:p>
    <w:p>
      <w:r>
        <w:rPr>
          <w:b/>
          <w:u w:val="single"/>
        </w:rPr>
        <w:t>274169</w:t>
      </w:r>
    </w:p>
    <w:p>
      <w:r>
        <w:t>threatmeter: Vuln: Google Android CVE-2016-8399 Remote Privilege Escalation Vulnerability https://t.co/DUtr4LJm9x</w:t>
      </w:r>
    </w:p>
    <w:p>
      <w:r>
        <w:rPr>
          <w:b/>
          <w:u w:val="single"/>
        </w:rPr>
        <w:t>274170</w:t>
      </w:r>
    </w:p>
    <w:p>
      <w:r>
        <w:t>Simon Stevens today makes the implicit explicit:  that longer waiting times are trade-off for maintaining standard of care in hospitals. https://t.co/nNm8rX7yMh</w:t>
      </w:r>
    </w:p>
    <w:p>
      <w:r>
        <w:rPr>
          <w:b/>
          <w:u w:val="single"/>
        </w:rPr>
        <w:t>274171</w:t>
      </w:r>
    </w:p>
    <w:p>
      <w:r>
        <w:t>Hello, I am a jaded student of History. Please do not preach your interpretation of scriptures to me because I will demolish you.</w:t>
      </w:r>
    </w:p>
    <w:p>
      <w:r>
        <w:rPr>
          <w:b/>
          <w:u w:val="single"/>
        </w:rPr>
        <w:t>274172</w:t>
      </w:r>
    </w:p>
    <w:p>
      <w:r>
        <w:t>A few glamorous details from my upcoming collaboration featuring a bespoke fascinator by @Misspoppytweets #comingsoon #sneakpeek https://t.co/Kdeb41xRVQ</w:t>
      </w:r>
    </w:p>
    <w:p>
      <w:r>
        <w:rPr>
          <w:b/>
          <w:u w:val="single"/>
        </w:rPr>
        <w:t>274173</w:t>
      </w:r>
    </w:p>
    <w:p>
      <w:r>
        <w:t>Getting sick of heartbreaking &amp;amp; harrowing being used in conjunction with #HeathLedger trailer. It's a beautiful celebration, gone too soon</w:t>
      </w:r>
    </w:p>
    <w:p>
      <w:r>
        <w:rPr>
          <w:b/>
          <w:u w:val="single"/>
        </w:rPr>
        <w:t>274174</w:t>
      </w:r>
    </w:p>
    <w:p>
      <w:r>
        <w:t>I just checked in at ABC Fine Wine &amp;amp; Spirits   with #mPLUSPlaces Download today!  https://t.co/EGFHwtHF1I</w:t>
      </w:r>
    </w:p>
    <w:p>
      <w:r>
        <w:rPr>
          <w:b/>
          <w:u w:val="single"/>
        </w:rPr>
        <w:t>274175</w:t>
      </w:r>
    </w:p>
    <w:p>
      <w:r>
        <w:t>Sign watch: "My girlfriend won't let me propose at a @utahjazz game because she has the hots for @Joeingles7."</w:t>
      </w:r>
    </w:p>
    <w:p>
      <w:r>
        <w:rPr>
          <w:b/>
          <w:u w:val="single"/>
        </w:rPr>
        <w:t>274176</w:t>
      </w:r>
    </w:p>
    <w:p>
      <w:r>
        <w:t>The ear that heareth the reproof of life abideth among the wise.  He that refuseth instruction despiset…</w:t>
        <w:br/>
        <w:t>https://t.co/Z1erNgPTY5</w:t>
      </w:r>
    </w:p>
    <w:p>
      <w:r>
        <w:rPr>
          <w:b/>
          <w:u w:val="single"/>
        </w:rPr>
        <w:t>274177</w:t>
      </w:r>
    </w:p>
    <w:p>
      <w:r>
        <w:t>@Moto_IND Louder... Louder Let's Cheer for RPS RPS Let the cheer going and support our team #MotoKeeper https://t.co/JlbFKSzt0S</w:t>
      </w:r>
    </w:p>
    <w:p>
      <w:r>
        <w:rPr>
          <w:b/>
          <w:u w:val="single"/>
        </w:rPr>
        <w:t>274178</w:t>
      </w:r>
    </w:p>
    <w:p>
      <w:r>
        <w:t>Why does the NBA need ESPN when most of its demographic is on Facebook? Think FB doesn't have $24B to throw at this? https://t.co/IkgrPDQRSY</w:t>
      </w:r>
    </w:p>
    <w:p>
      <w:r>
        <w:rPr>
          <w:b/>
          <w:u w:val="single"/>
        </w:rPr>
        <w:t>274179</w:t>
      </w:r>
    </w:p>
    <w:p>
      <w:r>
        <w:t>Social networking sites use 'echo chambers' for targeted advertising, choosing profit over truth #fakenews #EPlenary https://t.co/a7PI13UqHU</w:t>
      </w:r>
    </w:p>
    <w:p>
      <w:r>
        <w:rPr>
          <w:b/>
          <w:u w:val="single"/>
        </w:rPr>
        <w:t>274180</w:t>
      </w:r>
    </w:p>
    <w:p>
      <w:r>
        <w:t>The hardest part about applying for jobs is the employment history because I done had some many jobs I don't know which one to put on resumé</w:t>
      </w:r>
    </w:p>
    <w:p>
      <w:r>
        <w:rPr>
          <w:b/>
          <w:u w:val="single"/>
        </w:rPr>
        <w:t>274181</w:t>
      </w:r>
    </w:p>
    <w:p>
      <w:r>
        <w:t>@jamesmaslow We realized that you inhale the evil to take out again the good 😍💖</w:t>
        <w:br/>
        <w:t>We perceive us that U see in us something that we don't see💚 https://t.co/HSdL9pj7ah</w:t>
      </w:r>
    </w:p>
    <w:p>
      <w:r>
        <w:rPr>
          <w:b/>
          <w:u w:val="single"/>
        </w:rPr>
        <w:t>274182</w:t>
      </w:r>
    </w:p>
    <w:p>
      <w:r>
        <w:t>Jyn Erso Star Wars Rogue One Black Series 6" Action Figure Hasbro Disney Toy New https://t.co/pgZ6TkceVj #ActionFigures #ActionFigure</w:t>
      </w:r>
    </w:p>
    <w:p>
      <w:r>
        <w:rPr>
          <w:b/>
          <w:u w:val="single"/>
        </w:rPr>
        <w:t>274183</w:t>
      </w:r>
    </w:p>
    <w:p>
      <w:r>
        <w:t>finally listening to bae @KodakBlack1k 's album, its FIRE #nosurprise @IamJess_CA you should take a listen :p</w:t>
      </w:r>
    </w:p>
    <w:p>
      <w:r>
        <w:rPr>
          <w:b/>
          <w:u w:val="single"/>
        </w:rPr>
        <w:t>274184</w:t>
      </w:r>
    </w:p>
    <w:p>
      <w:r>
        <w:t>McCain: Missile Strikes ‘the Beginning of a Departure from the Failed Policies of the Last 8 Years’ https://t.co/DUQd5YRgKn https://t.co/HFT060sDmc</w:t>
      </w:r>
    </w:p>
    <w:p>
      <w:r>
        <w:rPr>
          <w:b/>
          <w:u w:val="single"/>
        </w:rPr>
        <w:t>274185</w:t>
      </w:r>
    </w:p>
    <w:p>
      <w:r>
        <w:t>Demand Sanctuary for Anna Louise, the "Dancing" Elephant, Now! https://t.co/EnEOE51lTq https://t.co/YzF3YFEJ2s</w:t>
      </w:r>
    </w:p>
    <w:p>
      <w:r>
        <w:rPr>
          <w:b/>
          <w:u w:val="single"/>
        </w:rPr>
        <w:t>274186</w:t>
      </w:r>
    </w:p>
    <w:p>
      <w:r>
        <w:t>@kingsway79 @gav_hadden @Lestersgranddad @dazzawill28 @Carawestwest @javjackson65 @westaucklandfc Yes and I look forward to playing you's for many a season to come even tho @gav_hadden is a snot licker I enjoy th NL banter 👍🐷</w:t>
      </w:r>
    </w:p>
    <w:p>
      <w:r>
        <w:rPr>
          <w:b/>
          <w:u w:val="single"/>
        </w:rPr>
        <w:t>274187</w:t>
      </w:r>
    </w:p>
    <w:p>
      <w:r>
        <w:t>@MMFlint So long as Gerrymandering and voter suppression exists, does not matter how low the numbers, they simply set the bar lower and still win</w:t>
      </w:r>
    </w:p>
    <w:p>
      <w:r>
        <w:rPr>
          <w:b/>
          <w:u w:val="single"/>
        </w:rPr>
        <w:t>274188</w:t>
      </w:r>
    </w:p>
    <w:p>
      <w:r>
        <w:t>@mishellbaker Hence the *suggestion* (assuming there's an editorial directive to BELAY THE FLOOD OF EM DASHES). :D</w:t>
      </w:r>
    </w:p>
    <w:p>
      <w:r>
        <w:rPr>
          <w:b/>
          <w:u w:val="single"/>
        </w:rPr>
        <w:t>274189</w:t>
      </w:r>
    </w:p>
    <w:p>
      <w:r>
        <w:t>Dalai Lama: Normal for China to give political colour to my spiritual visits https://t.co/ZZCTNTIm4d</w:t>
      </w:r>
    </w:p>
    <w:p>
      <w:r>
        <w:rPr>
          <w:b/>
          <w:u w:val="single"/>
        </w:rPr>
        <w:t>274190</w:t>
      </w:r>
    </w:p>
    <w:p>
      <w:r>
        <w:t>Trump says Syria attack crossed 'a lot of lines for me' https://t.co/KTNK0gnaty https://t.co/rOU15JnfWg</w:t>
      </w:r>
    </w:p>
    <w:p>
      <w:r>
        <w:rPr>
          <w:b/>
          <w:u w:val="single"/>
        </w:rPr>
        <w:t>274191</w:t>
      </w:r>
    </w:p>
    <w:p>
      <w:r>
        <w:t>A little bit of property Marton, Sinnington, York.</w:t>
        <w:br/>
        <w:t>For Sale</w:t>
        <w:br/>
        <w:t>https://t.co/ec8Kfo1XGA https://t.co/n39CJtnGtb</w:t>
      </w:r>
    </w:p>
    <w:p>
      <w:r>
        <w:rPr>
          <w:b/>
          <w:u w:val="single"/>
        </w:rPr>
        <w:t>274192</w:t>
      </w:r>
    </w:p>
    <w:p>
      <w:r>
        <w:t>Always remember that you are braver than you believe, stronger than you seem, &amp;amp; smarter than you think.</w:t>
        <w:br/>
        <w:t xml:space="preserve">#EvolveSummit2017 </w:t>
        <w:br/>
        <w:t xml:space="preserve">#TheBirth </w:t>
        <w:br/>
        <w:t>#Quote</w:t>
      </w:r>
    </w:p>
    <w:p>
      <w:r>
        <w:rPr>
          <w:b/>
          <w:u w:val="single"/>
        </w:rPr>
        <w:t>274193</w:t>
      </w:r>
    </w:p>
    <w:p>
      <w:r>
        <w:t>Where are avenues in your church where creatives can experiment and be able to learn and fail? Read this: https://t.co/CI5cyw3I6G https://t.co/uUBE9kkeDQ</w:t>
      </w:r>
    </w:p>
    <w:p>
      <w:r>
        <w:rPr>
          <w:b/>
          <w:u w:val="single"/>
        </w:rPr>
        <w:t>274194</w:t>
      </w:r>
    </w:p>
    <w:p>
      <w:r>
        <w:t>@RRawful @RTDNR @RETWEETDNR @Day_RTs @Quickest_Rts @Agile_RTs @GamerRTer Sorry too late team decided to hop off</w:t>
      </w:r>
    </w:p>
    <w:p>
      <w:r>
        <w:rPr>
          <w:b/>
          <w:u w:val="single"/>
        </w:rPr>
        <w:t>274195</w:t>
      </w:r>
    </w:p>
    <w:p>
      <w:r>
        <w:t>@TheCleftonTwain Do you compare yourself to others when it comes to your personality or likes/dislikes?</w:t>
      </w:r>
    </w:p>
    <w:p>
      <w:r>
        <w:rPr>
          <w:b/>
          <w:u w:val="single"/>
        </w:rPr>
        <w:t>274196</w:t>
      </w:r>
    </w:p>
    <w:p>
      <w:r>
        <w:t>Seriously!!! There's "officiating" and just making yourself part of the game. #JesusH https://t.co/3dWMUbCZa2</w:t>
      </w:r>
    </w:p>
    <w:p>
      <w:r>
        <w:rPr>
          <w:b/>
          <w:u w:val="single"/>
        </w:rPr>
        <w:t>274197</w:t>
      </w:r>
    </w:p>
    <w:p>
      <w:r>
        <w:t>#linux #arm  Re: [PATCH 1/1] clk: meson: meson8b: add support for the NAND clocks https://t.co/N6bcA5Q5xN</w:t>
      </w:r>
    </w:p>
    <w:p>
      <w:r>
        <w:rPr>
          <w:b/>
          <w:u w:val="single"/>
        </w:rPr>
        <w:t>274198</w:t>
      </w:r>
    </w:p>
    <w:p>
      <w:r>
        <w:t>wishing grammy were here to slap my dad in the face and yell at him about how much of an asshole he's being</w:t>
      </w:r>
    </w:p>
    <w:p>
      <w:r>
        <w:rPr>
          <w:b/>
          <w:u w:val="single"/>
        </w:rPr>
        <w:t>274199</w:t>
      </w:r>
    </w:p>
    <w:p>
      <w:r>
        <w:t>Why are people suggesting Mane's absence has anything to do with tonight's result, ffs we gave them 2 goals! #lfc</w:t>
      </w:r>
    </w:p>
    <w:p>
      <w:r>
        <w:rPr>
          <w:b/>
          <w:u w:val="single"/>
        </w:rPr>
        <w:t>274200</w:t>
      </w:r>
    </w:p>
    <w:p>
      <w:r>
        <w:t>in case u have never been lucky enough to receive a Calais fam xmas card here's a quick preview https://t.co/LVnzPDxOfA</w:t>
      </w:r>
    </w:p>
    <w:p>
      <w:r>
        <w:rPr>
          <w:b/>
          <w:u w:val="single"/>
        </w:rPr>
        <w:t>274201</w:t>
      </w:r>
    </w:p>
    <w:p>
      <w:r>
        <w:t>I think the only news I care about today is @MarthaStewart wishing us all a happy #nationalcrayonday https://t.co/4BqxW8EdDJ</w:t>
      </w:r>
    </w:p>
    <w:p>
      <w:r>
        <w:rPr>
          <w:b/>
          <w:u w:val="single"/>
        </w:rPr>
        <w:t>274202</w:t>
      </w:r>
    </w:p>
    <w:p>
      <w:r>
        <w:t xml:space="preserve">I would always change the lines </w:t>
        <w:br/>
        <w:br/>
        <w:t xml:space="preserve">I know </w:t>
        <w:br/>
        <w:br/>
        <w:t>I know</w:t>
      </w:r>
    </w:p>
    <w:p>
      <w:r>
        <w:rPr>
          <w:b/>
          <w:u w:val="single"/>
        </w:rPr>
        <w:t>274203</w:t>
      </w:r>
    </w:p>
    <w:p>
      <w:r>
        <w:t>This weekend we are delving deep into our concept and blocking. Get ready for clues and sneak peaks of our exciting new Don Giovanni! 🎶💫💋</w:t>
      </w:r>
    </w:p>
    <w:p>
      <w:r>
        <w:rPr>
          <w:b/>
          <w:u w:val="single"/>
        </w:rPr>
        <w:t>274204</w:t>
      </w:r>
    </w:p>
    <w:p>
      <w:r>
        <w:t>Familiar feeling? So little time, so much to do @CSANetwork #spring #localfood #organic #vegboxes https://t.co/jdBx0muAEC</w:t>
      </w:r>
    </w:p>
    <w:p>
      <w:r>
        <w:rPr>
          <w:b/>
          <w:u w:val="single"/>
        </w:rPr>
        <w:t>274205</w:t>
      </w:r>
    </w:p>
    <w:p>
      <w:r>
        <w:t>I honestly wonder what the dynamic of women in the music industry would be if Aaliyah, left eye, &amp;amp; Selena were still alive.</w:t>
      </w:r>
    </w:p>
    <w:p>
      <w:r>
        <w:rPr>
          <w:b/>
          <w:u w:val="single"/>
        </w:rPr>
        <w:t>274206</w:t>
      </w:r>
    </w:p>
    <w:p>
      <w:r>
        <w:t>Everyone has a role to play... protesters, activists, politicians, community leaders, rank and file members of... https://t.co/2nQA6m4khu</w:t>
      </w:r>
    </w:p>
    <w:p>
      <w:r>
        <w:rPr>
          <w:b/>
          <w:u w:val="single"/>
        </w:rPr>
        <w:t>274207</w:t>
      </w:r>
    </w:p>
    <w:p>
      <w:r>
        <w:t>Ouch! Davido’s brother slammed over belittling comment against alleged third babymama https://t.co/O5brgzHke4</w:t>
      </w:r>
    </w:p>
    <w:p>
      <w:r>
        <w:rPr>
          <w:b/>
          <w:u w:val="single"/>
        </w:rPr>
        <w:t>274208</w:t>
      </w:r>
    </w:p>
    <w:p>
      <w:r>
        <w:t>@gagamonster96 Also, the top 10 albums are 9 male &amp;amp; 1 Various Artists, and the top 10 streamed songs are 8 all-male plus Closer and IDWLF</w:t>
      </w:r>
    </w:p>
    <w:p>
      <w:r>
        <w:rPr>
          <w:b/>
          <w:u w:val="single"/>
        </w:rPr>
        <w:t>274209</w:t>
      </w:r>
    </w:p>
    <w:p>
      <w:r>
        <w:t>patriots</w:t>
        <w:br/>
        <w:t>jets</w:t>
        <w:br/>
        <w:t>I like watching Brady throw with his left arm. Really gives me the wiggles. patriots jets. Just need two more safeties.</w:t>
      </w:r>
    </w:p>
    <w:p>
      <w:r>
        <w:rPr>
          <w:b/>
          <w:u w:val="single"/>
        </w:rPr>
        <w:t>274210</w:t>
      </w:r>
    </w:p>
    <w:p>
      <w:r>
        <w:t>Is it time for afternoon tea yet? @TheBandMusical Need to keep my energy up for #ing #TheBandComp https://t.co/wNmG0xuaKA</w:t>
      </w:r>
    </w:p>
    <w:p>
      <w:r>
        <w:rPr>
          <w:b/>
          <w:u w:val="single"/>
        </w:rPr>
        <w:t>274211</w:t>
      </w:r>
    </w:p>
    <w:p>
      <w:r>
        <w:t>very sick...</w:t>
        <w:br/>
        <w:t>fever...</w:t>
        <w:br/>
        <w:t>swollen lymph nodes...</w:t>
        <w:br/>
        <w:t>feel like death...</w:t>
        <w:br/>
        <w:br/>
        <w:t>love you all...</w:t>
        <w:br/>
        <w:br/>
        <w:t>E4K update when I'm coherent...</w:t>
      </w:r>
    </w:p>
    <w:p>
      <w:r>
        <w:rPr>
          <w:b/>
          <w:u w:val="single"/>
        </w:rPr>
        <w:t>274212</w:t>
      </w:r>
    </w:p>
    <w:p>
      <w:r>
        <w:t>WEATHER:  Today we'll see our temperatures drop off just a bit across the Basin, but our wind speeds will pick up... https://t.co/ZyO8TYFNBg</w:t>
      </w:r>
    </w:p>
    <w:p>
      <w:r>
        <w:rPr>
          <w:b/>
          <w:u w:val="single"/>
        </w:rPr>
        <w:t>274213</w:t>
      </w:r>
    </w:p>
    <w:p>
      <w:r>
        <w:t>Blackpool Weather TEMP 10.4 Humidity 73 Pressure 1027.4 Rain 0.00   Sunset 19:54 https://t.co/GqhSqCtxTy</w:t>
      </w:r>
    </w:p>
    <w:p>
      <w:r>
        <w:rPr>
          <w:b/>
          <w:u w:val="single"/>
        </w:rPr>
        <w:t>274214</w:t>
      </w:r>
    </w:p>
    <w:p>
      <w:r>
        <w:t>@Earth_Pics Modena is lovely - actually, Bologna &amp;amp; Castelfranco Emilia in general are amazing #cantwaittogoback #beentoolongalready #workonitalian</w:t>
      </w:r>
    </w:p>
    <w:p>
      <w:r>
        <w:rPr>
          <w:b/>
          <w:u w:val="single"/>
        </w:rPr>
        <w:t>274215</w:t>
      </w:r>
    </w:p>
    <w:p>
      <w:r>
        <w:t>Instead of crashing when I got home from work I should of went and got tacos and Shit. Hungry as fuck</w:t>
      </w:r>
    </w:p>
    <w:p>
      <w:r>
        <w:rPr>
          <w:b/>
          <w:u w:val="single"/>
        </w:rPr>
        <w:t>274216</w:t>
      </w:r>
    </w:p>
    <w:p>
      <w:r>
        <w:t>Actress, Mimi Orjiekwe welcomes a baby girl, narrates her fight &amp;amp; struggle during childbirth https://t.co/dVks7wuSP5 https://t.co/O7zBtMTF3e</w:t>
      </w:r>
    </w:p>
    <w:p>
      <w:r>
        <w:rPr>
          <w:b/>
          <w:u w:val="single"/>
        </w:rPr>
        <w:t>274217</w:t>
      </w:r>
    </w:p>
    <w:p>
      <w:r>
        <w:t>Could not figure out what we were hearing earlier today with banging.... Just found this lil fella in our trash can. He is out now w/help https://t.co/KrJfXpvuhb</w:t>
      </w:r>
    </w:p>
    <w:p>
      <w:r>
        <w:rPr>
          <w:b/>
          <w:u w:val="single"/>
        </w:rPr>
        <w:t>274218</w:t>
      </w:r>
    </w:p>
    <w:p>
      <w:r>
        <w:t>@Menn0knight @aigkenham @AiG I can send you a link to my next free web class in June if you are interested.</w:t>
      </w:r>
    </w:p>
    <w:p>
      <w:r>
        <w:rPr>
          <w:b/>
          <w:u w:val="single"/>
        </w:rPr>
        <w:t>274219</w:t>
      </w:r>
    </w:p>
    <w:p>
      <w:r>
        <w:t>Thank you @David Johnson of CBS DFW for the opportunity to share my excitement for Dee Lincoln Prime (part of Dee... https://t.co/Bqc2gxq4Iw</w:t>
      </w:r>
    </w:p>
    <w:p>
      <w:r>
        <w:rPr>
          <w:b/>
          <w:u w:val="single"/>
        </w:rPr>
        <w:t>274220</w:t>
      </w:r>
    </w:p>
    <w:p>
      <w:r>
        <w:t>@brandyhill91 Please DM specific details about the situation, including your name and contact number.</w:t>
      </w:r>
    </w:p>
    <w:p>
      <w:r>
        <w:rPr>
          <w:b/>
          <w:u w:val="single"/>
        </w:rPr>
        <w:t>274221</w:t>
      </w:r>
    </w:p>
    <w:p>
      <w:r>
        <w:t>U.S., Japan in talks to prevent China acquiring Westinghouse ‹ Japan Today: Japan News and Discussion https://t.co/qIZ41R2DK6</w:t>
      </w:r>
    </w:p>
    <w:p>
      <w:r>
        <w:rPr>
          <w:b/>
          <w:u w:val="single"/>
        </w:rPr>
        <w:t>274222</w:t>
      </w:r>
    </w:p>
    <w:p>
      <w:r>
        <w:t>#USChessChamps Onischuk should be holding a draw vs Akobian, but some precision in the rook ending is still required #chess .@CCSCSL #schach</w:t>
      </w:r>
    </w:p>
    <w:p>
      <w:r>
        <w:rPr>
          <w:b/>
          <w:u w:val="single"/>
        </w:rPr>
        <w:t>274223</w:t>
      </w:r>
    </w:p>
    <w:p>
      <w:r>
        <w:t>DLD &amp;amp; @IntPropertyShow organise Global Property Market 2017~2nd to 4th April ~DWTC ~Dubai https://t.co/mzqICz7eIe @Land_Department https://t.co/FoSOHb5jaI</w:t>
      </w:r>
    </w:p>
    <w:p>
      <w:r>
        <w:rPr>
          <w:b/>
          <w:u w:val="single"/>
        </w:rPr>
        <w:t>274224</w:t>
      </w:r>
    </w:p>
    <w:p>
      <w:r>
        <w:t>@FoxBusiness @CGasparino @VP Oh, please. Pence is doing no such thing except putting forth his narrow minded agenda.</w:t>
      </w:r>
    </w:p>
    <w:p>
      <w:r>
        <w:rPr>
          <w:b/>
          <w:u w:val="single"/>
        </w:rPr>
        <w:t>274225</w:t>
      </w:r>
    </w:p>
    <w:p>
      <w:r>
        <w:t>What's a Gordon Gecko? Shrimp tempura, jalapeño and cucumber topped with avocado, seared tuna and spicy mayo. #BlueWasabiAZ #Sushi https://t.co/ZQUAXgXvtw</w:t>
      </w:r>
    </w:p>
    <w:p>
      <w:r>
        <w:rPr>
          <w:b/>
          <w:u w:val="single"/>
        </w:rPr>
        <w:t>274226</w:t>
      </w:r>
    </w:p>
    <w:p>
      <w:r>
        <w:t>Useful information if you need a blue badge @starling_trudi @WorthingWeb @Katherine_H_M  #worthing https://t.co/7vFgvUmrDB</w:t>
      </w:r>
    </w:p>
    <w:p>
      <w:r>
        <w:rPr>
          <w:b/>
          <w:u w:val="single"/>
        </w:rPr>
        <w:t>274227</w:t>
      </w:r>
    </w:p>
    <w:p>
      <w:r>
        <w:t>I've just unlocked To the Fullest achievement in Paradise Island 2! https://t.co/6UsZKhyjze #GameInsight #ParadiseIsland2</w:t>
      </w:r>
    </w:p>
    <w:p>
      <w:r>
        <w:rPr>
          <w:b/>
          <w:u w:val="single"/>
        </w:rPr>
        <w:t>274228</w:t>
      </w:r>
    </w:p>
    <w:p>
      <w:r>
        <w:t>"The Concourse How Six Years Of Civil War Led To The U.S." by Kinja! on Kinja Roundup, shared by Andy Orin to Lifehacker via Lifehacker …</w:t>
      </w:r>
    </w:p>
    <w:p>
      <w:r>
        <w:rPr>
          <w:b/>
          <w:u w:val="single"/>
        </w:rPr>
        <w:t>274229</w:t>
      </w:r>
    </w:p>
    <w:p>
      <w:r>
        <w:t>You're still riding on the incoming waves of positive energy, ... More for Cancer https://t.co/WYDZq88Pk6</w:t>
      </w:r>
    </w:p>
    <w:p>
      <w:r>
        <w:rPr>
          <w:b/>
          <w:u w:val="single"/>
        </w:rPr>
        <w:t>274230</w:t>
      </w:r>
    </w:p>
    <w:p>
      <w:r>
        <w:t>Sweet round #ass Get more pics at https://t.co/YIoEjqdPFs  #CherryPimps #porn https://t.co/lC2UsvFZJ3</w:t>
      </w:r>
    </w:p>
    <w:p>
      <w:r>
        <w:rPr>
          <w:b/>
          <w:u w:val="single"/>
        </w:rPr>
        <w:t>274231</w:t>
      </w:r>
    </w:p>
    <w:p>
      <w:r>
        <w:t>Me when the girls from the call centre try to flirt while I'm fixing their computer</w:t>
        <w:br/>
        <w:br/>
        <w:t>https://t.co/jyleiKoNSE</w:t>
      </w:r>
    </w:p>
    <w:p>
      <w:r>
        <w:rPr>
          <w:b/>
          <w:u w:val="single"/>
        </w:rPr>
        <w:t>274232</w:t>
      </w:r>
    </w:p>
    <w:p>
      <w:r>
        <w:t>@WilliamPecota @phil1 @Avedon_Says @dchristianmuro I don't know what to say. That's what politics is.</w:t>
      </w:r>
    </w:p>
    <w:p>
      <w:r>
        <w:rPr>
          <w:b/>
          <w:u w:val="single"/>
        </w:rPr>
        <w:t>274233</w:t>
      </w:r>
    </w:p>
    <w:p>
      <w:r>
        <w:t>@Patrickm55P @MkSpeaksHisMind I just noticed this notification. Just bec I don't reply to u, doesn't mean I'm retarded. I do have a life outside of twitter. Sorry u dont.</w:t>
      </w:r>
    </w:p>
    <w:p>
      <w:r>
        <w:rPr>
          <w:b/>
          <w:u w:val="single"/>
        </w:rPr>
        <w:t>274234</w:t>
      </w:r>
    </w:p>
    <w:p>
      <w:r>
        <w:t>@vicserlou: @radiolearey</w:t>
        <w:br/>
        <w:t>Have a great inteview with Harry!, he is one of the bestest! ck twitter, there are millions who love H.!!</w:t>
      </w:r>
    </w:p>
    <w:p>
      <w:r>
        <w:rPr>
          <w:b/>
          <w:u w:val="single"/>
        </w:rPr>
        <w:t>274235</w:t>
      </w:r>
    </w:p>
    <w:p>
      <w:r>
        <w:t>Someone told me it was #nationalbeerday I don't know if that's true, but it seemed legit so ...… https://t.co/rGoAwMAyeY</w:t>
      </w:r>
    </w:p>
    <w:p>
      <w:r>
        <w:rPr>
          <w:b/>
          <w:u w:val="single"/>
        </w:rPr>
        <w:t>274236</w:t>
      </w:r>
    </w:p>
    <w:p>
      <w:r>
        <w:t>Congratulations to Russell Westbrook for tying Oscar Robertson record with 41st triple double of the season #WellDone https://t.co/urmVdyz9XB</w:t>
      </w:r>
    </w:p>
    <w:p>
      <w:r>
        <w:rPr>
          <w:b/>
          <w:u w:val="single"/>
        </w:rPr>
        <w:t>274237</w:t>
      </w:r>
    </w:p>
    <w:p>
      <w:r>
        <w:t>"How I Used Real Estate to Completely Fund My Kid's College Education" article: https://t.co/qzNpSddQ8u</w:t>
      </w:r>
    </w:p>
    <w:p>
      <w:r>
        <w:rPr>
          <w:b/>
          <w:u w:val="single"/>
        </w:rPr>
        <w:t>274238</w:t>
      </w:r>
    </w:p>
    <w:p>
      <w:r>
        <w:t>If you are into the outdoors and survival check this out!</w:t>
        <w:br/>
        <w:br/>
        <w:t>https://t.co/XZtMpt3mM5 https://t.co/35mhHNMNmJ</w:t>
      </w:r>
    </w:p>
    <w:p>
      <w:r>
        <w:rPr>
          <w:b/>
          <w:u w:val="single"/>
        </w:rPr>
        <w:t>274239</w:t>
      </w:r>
    </w:p>
    <w:p>
      <w:r>
        <w:t>Now my poor baby boy is spiking fevers 😞 I'm the last one to succomb to this flu and it's probably inevitable and... https://t.co/W4m3cTSzie</w:t>
      </w:r>
    </w:p>
    <w:p>
      <w:r>
        <w:rPr>
          <w:b/>
          <w:u w:val="single"/>
        </w:rPr>
        <w:t>274240</w:t>
      </w:r>
    </w:p>
    <w:p>
      <w:r>
        <w:t>1 fish, 2 fish these North Holland 1st graders #readin the underwater library #nh2017 #gowo https://t.co/8QeIze5yMY</w:t>
      </w:r>
    </w:p>
    <w:p>
      <w:r>
        <w:rPr>
          <w:b/>
          <w:u w:val="single"/>
        </w:rPr>
        <w:t>274241</w:t>
      </w:r>
    </w:p>
    <w:p>
      <w:r>
        <w:t>New post (These 2 'Microworkouts' Are Super Short and Majorly Effective) has been published on Muscle Health ... - https://t.co/kyS7jiKzNq https://t.co/gi3Wz89Z1Z</w:t>
      </w:r>
    </w:p>
    <w:p>
      <w:r>
        <w:rPr>
          <w:b/>
          <w:u w:val="single"/>
        </w:rPr>
        <w:t>274242</w:t>
      </w:r>
    </w:p>
    <w:p>
      <w:r>
        <w:t>Sprint is killing its best 50 percent off deal https://t.co/8GvX6DHF5n https://t.co/wWcCgx1fBe …… …… …… …… …… ……… https://t.co/YnihEdvIOO https://t.co/Yry1YK0P0d</w:t>
      </w:r>
    </w:p>
    <w:p>
      <w:r>
        <w:rPr>
          <w:b/>
          <w:u w:val="single"/>
        </w:rPr>
        <w:t>274243</w:t>
      </w:r>
    </w:p>
    <w:p>
      <w:r>
        <w:t>@Sydkilla_ #Valley818Takeover</w:t>
        <w:br/>
        <w:t xml:space="preserve">📲Text 626-297-6902 for addy </w:t>
        <w:br/>
        <w:t>📅 Saturday April 8th 📅</w:t>
        <w:br/>
        <w:t>🎱Valley 818 Biggest Party 🎱</w:t>
        <w:br/>
        <w:t>@DJAyeTee https://t.co/waZMDHoafc</w:t>
      </w:r>
    </w:p>
    <w:p>
      <w:r>
        <w:rPr>
          <w:b/>
          <w:u w:val="single"/>
        </w:rPr>
        <w:t>274244</w:t>
      </w:r>
    </w:p>
    <w:p>
      <w:r>
        <w:t>gemini : mean asf , argues a lot , a mess , super aggressive for no reason when upset , doesn't know how to treat a person like a person</w:t>
      </w:r>
    </w:p>
    <w:p>
      <w:r>
        <w:rPr>
          <w:b/>
          <w:u w:val="single"/>
        </w:rPr>
        <w:t>274245</w:t>
      </w:r>
    </w:p>
    <w:p>
      <w:r>
        <w:t>Thrilled to say that @gridsmartercity has placed 15th in @TheIP100 Intellectual Property League Table! #IP100 https://t.co/OCnunYvwlG</w:t>
      </w:r>
    </w:p>
    <w:p>
      <w:r>
        <w:rPr>
          <w:b/>
          <w:u w:val="single"/>
        </w:rPr>
        <w:t>274246</w:t>
      </w:r>
    </w:p>
    <w:p>
      <w:r>
        <w:t>Great big golden nuts 🥜 it's beautiful 😍!!!! The #ferrerorocher #brownies are finished topped with dark... https://t.co/R1lwhqTOFe</w:t>
      </w:r>
    </w:p>
    <w:p>
      <w:r>
        <w:rPr>
          <w:b/>
          <w:u w:val="single"/>
        </w:rPr>
        <w:t>274247</w:t>
      </w:r>
    </w:p>
    <w:p>
      <w:r>
        <w:t>@_KarateChris yea, lol...we'll never be at peace when we're the tyrants of the world masked in the perception of Freedom.</w:t>
      </w:r>
    </w:p>
    <w:p>
      <w:r>
        <w:rPr>
          <w:b/>
          <w:u w:val="single"/>
        </w:rPr>
        <w:t>274248</w:t>
      </w:r>
    </w:p>
    <w:p>
      <w:r>
        <w:t>You Want To display Current Page in Private Window on Your  Firefox browser? See How</w:t>
        <w:br/>
        <w:t>https://t.co/56QsAImyVa</w:t>
        <w:br/>
        <w:br/>
        <w:t>#technews</w:t>
      </w:r>
    </w:p>
    <w:p>
      <w:r>
        <w:rPr>
          <w:b/>
          <w:u w:val="single"/>
        </w:rPr>
        <w:t>274249</w:t>
      </w:r>
    </w:p>
    <w:p>
      <w:r>
        <w:t>@catzz222 @shannoncoulter Trivago, MileIQ, LivelyMobile, Flextape, Amica, PackRat, Advil, Home Adviser, https://t.co/MQAZoL2ZNJ, HaleyAuto, JES, Midas, The Doorways</w:t>
      </w:r>
    </w:p>
    <w:p>
      <w:r>
        <w:rPr>
          <w:b/>
          <w:u w:val="single"/>
        </w:rPr>
        <w:t>274250</w:t>
      </w:r>
    </w:p>
    <w:p>
      <w:r>
        <w:t>#1390 #Share #internet #deals Understanding Your Game Tennis Ebook and Video https://t.co/yQ75olCCOo https://t.co/PpbwcOLbb6</w:t>
      </w:r>
    </w:p>
    <w:p>
      <w:r>
        <w:rPr>
          <w:b/>
          <w:u w:val="single"/>
        </w:rPr>
        <w:t>274251</w:t>
      </w:r>
    </w:p>
    <w:p>
      <w:r>
        <w:t>On the South Coast of St Elizabeth you can enjoy attractions such as Lovers Leap. In the 18th… https://t.co/8XW1bYixgo</w:t>
      </w:r>
    </w:p>
    <w:p>
      <w:r>
        <w:rPr>
          <w:b/>
          <w:u w:val="single"/>
        </w:rPr>
        <w:t>274252</w:t>
      </w:r>
    </w:p>
    <w:p>
      <w:r>
        <w:t>@svitri1 @RadhamohanBJP @TruthRoars @sandp_m4 Recently there has been raise in fake cases at an alarming rate. #EnoughFakeCases</w:t>
      </w:r>
    </w:p>
    <w:p>
      <w:r>
        <w:rPr>
          <w:b/>
          <w:u w:val="single"/>
        </w:rPr>
        <w:t>274253</w:t>
      </w:r>
    </w:p>
    <w:p>
      <w:r>
        <w:t>Seriously how shady do you have to be to make an announcement like this after 11pm!!! https://t.co/hXfdUNEDUP</w:t>
      </w:r>
    </w:p>
    <w:p>
      <w:r>
        <w:rPr>
          <w:b/>
          <w:u w:val="single"/>
        </w:rPr>
        <w:t>274254</w:t>
      </w:r>
    </w:p>
    <w:p>
      <w:r>
        <w:t>@forcestrix IF I PLAYED BEYBLADE ID JUST DO IT FOR FUN BC IT GETS TOO PRICY GOING OFF OF,, REAL PHYSICS</w:t>
      </w:r>
    </w:p>
    <w:p>
      <w:r>
        <w:rPr>
          <w:b/>
          <w:u w:val="single"/>
        </w:rPr>
        <w:t>274255</w:t>
      </w:r>
    </w:p>
    <w:p>
      <w:r>
        <w:t>Oruvakkinal Official Video Song HD | 1971 Beyond Borders | Mohanlal | Major Ravi https://t.co/Zendc2G28v</w:t>
      </w:r>
    </w:p>
    <w:p>
      <w:r>
        <w:rPr>
          <w:b/>
          <w:u w:val="single"/>
        </w:rPr>
        <w:t>274256</w:t>
      </w:r>
    </w:p>
    <w:p>
      <w:r>
        <w:t>@themerryjaynz @Whos_right_pod send over some stuff you would like to have us play. Anthony.whosrightpodcast@gmail.com.</w:t>
      </w:r>
    </w:p>
    <w:p>
      <w:r>
        <w:rPr>
          <w:b/>
          <w:u w:val="single"/>
        </w:rPr>
        <w:t>274257</w:t>
      </w:r>
    </w:p>
    <w:p>
      <w:r>
        <w:t>Ryan Moody (@ryanbmoody) | Check out the latest video I edited for @therock YouTube channel as part of… https://t.co/RmVZ7wZGIi</w:t>
      </w:r>
    </w:p>
    <w:p>
      <w:r>
        <w:rPr>
          <w:b/>
          <w:u w:val="single"/>
        </w:rPr>
        <w:t>274258</w:t>
      </w:r>
    </w:p>
    <w:p>
      <w:r>
        <w:t>@maggieNYT 4 a group that wants russia to go away they are all on bandwagon for a NSC official to come out and say she was looking at a treason invest</w:t>
      </w:r>
    </w:p>
    <w:p>
      <w:r>
        <w:rPr>
          <w:b/>
          <w:u w:val="single"/>
        </w:rPr>
        <w:t>274259</w:t>
      </w:r>
    </w:p>
    <w:p>
      <w:r>
        <w:t>@writebyhand Thanks @writebyhand! If your ears were ringing, @FranksMisha &amp;amp; I were singing your praises.</w:t>
      </w:r>
    </w:p>
    <w:p>
      <w:r>
        <w:rPr>
          <w:b/>
          <w:u w:val="single"/>
        </w:rPr>
        <w:t>274260</w:t>
      </w:r>
    </w:p>
    <w:p>
      <w:r>
        <w:t>Just sat a Trump Dumpster call the Steve Bannon removal story "Fake news." They really live in an alternate reality.</w:t>
      </w:r>
    </w:p>
    <w:p>
      <w:r>
        <w:rPr>
          <w:b/>
          <w:u w:val="single"/>
        </w:rPr>
        <w:t>274261</w:t>
      </w:r>
    </w:p>
    <w:p>
      <w:r>
        <w:t>Report for my station at 6:00 pm</w:t>
        <w:br/>
        <w:t>Temperature: 10→</w:t>
        <w:br/>
        <w:t>Relative humidity: 91↑</w:t>
        <w:br/>
        <w:t>Pressure: 1,015.4→</w:t>
        <w:br/>
        <w:t>Wind: 0↓ from the S.</w:t>
        <w:br/>
        <w:t>Daily rain: 0.8.</w:t>
      </w:r>
    </w:p>
    <w:p>
      <w:r>
        <w:rPr>
          <w:b/>
          <w:u w:val="single"/>
        </w:rPr>
        <w:t>274262</w:t>
      </w:r>
    </w:p>
    <w:p>
      <w:r>
        <w:t>@Pamela3920 @nelsonmerino22 @christyanthony @LWLhope @michaelabood1 Sunglasses today specials event !https://t.co/vkQpcFgJUa</w:t>
      </w:r>
    </w:p>
    <w:p>
      <w:r>
        <w:rPr>
          <w:b/>
          <w:u w:val="single"/>
        </w:rPr>
        <w:t>274263</w:t>
      </w:r>
    </w:p>
    <w:p>
      <w:r>
        <w:t>Faced a blunt and i'm already high af and watching rush hour 2 this is a chill day off i'll take it lol</w:t>
      </w:r>
    </w:p>
    <w:p>
      <w:r>
        <w:rPr>
          <w:b/>
          <w:u w:val="single"/>
        </w:rPr>
        <w:t>274264</w:t>
      </w:r>
    </w:p>
    <w:p>
      <w:r>
        <w:t>If you can even on the better for a member of merchandise, but he were there, blitzball, Wakka. [Chocobo Knights ride off,</w:t>
      </w:r>
    </w:p>
    <w:p>
      <w:r>
        <w:rPr>
          <w:b/>
          <w:u w:val="single"/>
        </w:rPr>
        <w:t>274265</w:t>
      </w:r>
    </w:p>
    <w:p>
      <w:r>
        <w:t>Reminder... No school for students tomorrow April 7th 2017. It is a teacher planning and development day.</w:t>
      </w:r>
    </w:p>
    <w:p>
      <w:r>
        <w:rPr>
          <w:b/>
          <w:u w:val="single"/>
        </w:rPr>
        <w:t>274266</w:t>
      </w:r>
    </w:p>
    <w:p>
      <w:r>
        <w:t>Public Health: Republican Health Proposal Would Undermine Coverage for Pre-Existing Conditions https://t.co/z66LaGLpgx https://t.co/C4QyJiqjBO</w:t>
      </w:r>
    </w:p>
    <w:p>
      <w:r>
        <w:rPr>
          <w:b/>
          <w:u w:val="single"/>
        </w:rPr>
        <w:t>274267</w:t>
      </w:r>
    </w:p>
    <w:p>
      <w:r>
        <w:t>He Found And Killed The Man Who Molested His Younger Brother, Openly Confessed In Court https://t.co/9Zg8wPZ3EG</w:t>
      </w:r>
    </w:p>
    <w:p>
      <w:r>
        <w:rPr>
          <w:b/>
          <w:u w:val="single"/>
        </w:rPr>
        <w:t>274268</w:t>
      </w:r>
    </w:p>
    <w:p>
      <w:r>
        <w:t>Asking 👦🏼 a few questions about his day and I get "Ohhhhh DeLana, DeLana, DeLana, you ask too many questions." 🙄🙄🙄</w:t>
      </w:r>
    </w:p>
    <w:p>
      <w:r>
        <w:rPr>
          <w:b/>
          <w:u w:val="single"/>
        </w:rPr>
        <w:t>274269</w:t>
      </w:r>
    </w:p>
    <w:p>
      <w:r>
        <w:t>I REALLY hope this first episode of season 3 of Rick and Morty follows through with their foreshadow of 9 more seasons</w:t>
      </w:r>
    </w:p>
    <w:p>
      <w:r>
        <w:rPr>
          <w:b/>
          <w:u w:val="single"/>
        </w:rPr>
        <w:t>274270</w:t>
      </w:r>
    </w:p>
    <w:p>
      <w:r>
        <w:t>If I had to describe Mass Effect to someone, I'd say it's basically a more violent Oregon trail with aliens and sudoku.</w:t>
      </w:r>
    </w:p>
    <w:p>
      <w:r>
        <w:rPr>
          <w:b/>
          <w:u w:val="single"/>
        </w:rPr>
        <w:t>274271</w:t>
      </w:r>
    </w:p>
    <w:p>
      <w:r>
        <w:t>@BroBible well to bad he doesn't live in Canada he'd get a two year stay in a nut house and some nice meds and be set free</w:t>
      </w:r>
    </w:p>
    <w:p>
      <w:r>
        <w:rPr>
          <w:b/>
          <w:u w:val="single"/>
        </w:rPr>
        <w:t>274272</w:t>
      </w:r>
    </w:p>
    <w:p>
      <w:r>
        <w:t>My favorite is when the guy who almost gets kicked off plane/arrested for refusing to check his oversized carry-on quotes James at the staff</w:t>
      </w:r>
    </w:p>
    <w:p>
      <w:r>
        <w:rPr>
          <w:b/>
          <w:u w:val="single"/>
        </w:rPr>
        <w:t>274273</w:t>
      </w:r>
    </w:p>
    <w:p>
      <w:r>
        <w:t>Will be slower for a while, travelling. Little time to catch up but will do my best. Hope all ok with you ? https://t.co/mx5KgaoRK3</w:t>
      </w:r>
    </w:p>
    <w:p>
      <w:r>
        <w:rPr>
          <w:b/>
          <w:u w:val="single"/>
        </w:rPr>
        <w:t>274274</w:t>
      </w:r>
    </w:p>
    <w:p>
      <w:r>
        <w:t>The Same Pally she formed a Bond with Asked Her to Recite Nigerian National Anthem n she was Vexing. Interesting! #BBNaija! #Efe4TheOwojoor!</w:t>
      </w:r>
    </w:p>
    <w:p>
      <w:r>
        <w:rPr>
          <w:b/>
          <w:u w:val="single"/>
        </w:rPr>
        <w:t>274275</w:t>
      </w:r>
    </w:p>
    <w:p>
      <w:r>
        <w:t>Big Brother 2017 will run for just THREE WEEKS under controversial plans being drawn up by Channel 5: https://t.co/YFdL3a1PC9 #BBUK #CBB</w:t>
      </w:r>
    </w:p>
    <w:p>
      <w:r>
        <w:rPr>
          <w:b/>
          <w:u w:val="single"/>
        </w:rPr>
        <w:t>274276</w:t>
      </w:r>
    </w:p>
    <w:p>
      <w:r>
        <w:t>- Buyer: Here are five questions to ask your real estate agent!</w:t>
        <w:br/>
        <w:t>https://t.co/xRisC6M0R8 #homebuyers #buyingproperty #homebuyingtips</w:t>
      </w:r>
    </w:p>
    <w:p>
      <w:r>
        <w:rPr>
          <w:b/>
          <w:u w:val="single"/>
        </w:rPr>
        <w:t>274277</w:t>
      </w:r>
    </w:p>
    <w:p>
      <w:r>
        <w:t>We are running an amazing @THOMASSABO GIVEAWAY.</w:t>
        <w:br/>
        <w:t>FOLLOW our page  and SHARE this photo to enter#winitwednesday #giveaway #competition https://t.co/hZjkFUgyZV</w:t>
      </w:r>
    </w:p>
    <w:p>
      <w:r>
        <w:rPr>
          <w:b/>
          <w:u w:val="single"/>
        </w:rPr>
        <w:t>274278</w:t>
      </w:r>
    </w:p>
    <w:p>
      <w:r>
        <w:t>If Republicans Blow Up the Filibuster Over Gorsuch, Is Legislation Next? (@jestei) https://t.co/jkC3Ej1FiB https://t.co/Cyv6mdKBFv</w:t>
      </w:r>
    </w:p>
    <w:p>
      <w:r>
        <w:rPr>
          <w:b/>
          <w:u w:val="single"/>
        </w:rPr>
        <w:t>274279</w:t>
      </w:r>
    </w:p>
    <w:p>
      <w:r>
        <w:t>She even told me when it would show up in the catalogue so I could place it on hold before anyone else.</w:t>
      </w:r>
    </w:p>
    <w:p>
      <w:r>
        <w:rPr>
          <w:b/>
          <w:u w:val="single"/>
        </w:rPr>
        <w:t>274280</w:t>
      </w:r>
    </w:p>
    <w:p>
      <w:r>
        <w:t>Victoria's Secret Intense by Victoria's Secret Type Perfume/Body Oil Roll On https://t.co/PjWBZtLB1I https://t.co/SyrkXvYCf3</w:t>
      </w:r>
    </w:p>
    <w:p>
      <w:r>
        <w:rPr>
          <w:b/>
          <w:u w:val="single"/>
        </w:rPr>
        <w:t>274281</w:t>
      </w:r>
    </w:p>
    <w:p>
      <w:r>
        <w:t>@AmexHol Thx for enrolling in #AmexSurLaTable offer. Spend w/connected Card &amp;amp; receive credit. Terms: https://t.co/AoBjW9rIUy</w:t>
      </w:r>
    </w:p>
    <w:p>
      <w:r>
        <w:rPr>
          <w:b/>
          <w:u w:val="single"/>
        </w:rPr>
        <w:t>274282</w:t>
      </w:r>
    </w:p>
    <w:p>
      <w:r>
        <w:t>@CJdaStray I did, but it cited an anonymous source, which means it's fake news, right? Am I doing this correctly?</w:t>
        <w:br/>
        <w:t>Hahaha I'm kidding 😂</w:t>
      </w:r>
    </w:p>
    <w:p>
      <w:r>
        <w:rPr>
          <w:b/>
          <w:u w:val="single"/>
        </w:rPr>
        <w:t>274283</w:t>
      </w:r>
    </w:p>
    <w:p>
      <w:r>
        <w:t>Brazilian Contemporary Culture by https://t.co/gx192KfvCR https://t.co/W8kvTQ97uv</w:t>
        <w:br/>
        <w:t>#jazz #art  #drums #nyc #instrumental #Piano #percussion https://t.co/VeWszlkONA</w:t>
      </w:r>
    </w:p>
    <w:p>
      <w:r>
        <w:rPr>
          <w:b/>
          <w:u w:val="single"/>
        </w:rPr>
        <w:t>274284</w:t>
      </w:r>
    </w:p>
    <w:p>
      <w:r>
        <w:t>@BJP4India @narendramodi @AmitShah @PiyushGoyal 😀😀😀😀 what is the total no. Of villages in india.. and how many had electricity before 2014.. 😀😀🤣🤣🤣</w:t>
      </w:r>
    </w:p>
    <w:p>
      <w:r>
        <w:rPr>
          <w:b/>
          <w:u w:val="single"/>
        </w:rPr>
        <w:t>274285</w:t>
      </w:r>
    </w:p>
    <w:p>
      <w:r>
        <w:t>3 people followed me and one person unfollowed me // automatically checked by https://t.co/tzSpv9iMjT</w:t>
      </w:r>
    </w:p>
    <w:p>
      <w:r>
        <w:rPr>
          <w:b/>
          <w:u w:val="single"/>
        </w:rPr>
        <w:t>274286</w:t>
      </w:r>
    </w:p>
    <w:p>
      <w:r>
        <w:t>10 LinkedIn Tips for Connecting With People at Live Events https://t.co/Hc7PMPym43 via smexaminer #SocialSelling</w:t>
      </w:r>
    </w:p>
    <w:p>
      <w:r>
        <w:rPr>
          <w:b/>
          <w:u w:val="single"/>
        </w:rPr>
        <w:t>274287</w:t>
      </w:r>
    </w:p>
    <w:p>
      <w:r>
        <w:t>Check out GE LOGIQ-e BT12 (MFG 2016) – New Portable Ultrasound. 5-YEAR OEM WARRANTY! #GE https://t.co/NbPHRQmjfB via @eBay</w:t>
      </w:r>
    </w:p>
    <w:p>
      <w:r>
        <w:rPr>
          <w:b/>
          <w:u w:val="single"/>
        </w:rPr>
        <w:t>274288</w:t>
      </w:r>
    </w:p>
    <w:p>
      <w:r>
        <w:t>Jay S Potter General Insurance has phone number +1 585-394-4597. Call now or check https://t.co/3kXVAucKS1 #GENERAL #INSURANCE</w:t>
      </w:r>
    </w:p>
    <w:p>
      <w:r>
        <w:rPr>
          <w:b/>
          <w:u w:val="single"/>
        </w:rPr>
        <w:t>274289</w:t>
      </w:r>
    </w:p>
    <w:p>
      <w:r>
        <w:t>@lucyhale can't wait to see you reunited with your cute little puppy! I miss seeing Elvis chilling on your kitchen table! 🐶😊❤</w:t>
      </w:r>
    </w:p>
    <w:p>
      <w:r>
        <w:rPr>
          <w:b/>
          <w:u w:val="single"/>
        </w:rPr>
        <w:t>274290</w:t>
      </w:r>
    </w:p>
    <w:p>
      <w:r>
        <w:t>Beauty Vlogger Gina Shkeda Had a Powerful Response to a Teen Who Wished She Looked Like Her https://t.co/YRLUZZP0oV https://t.co/UGjTYSDpiM</w:t>
      </w:r>
    </w:p>
    <w:p>
      <w:r>
        <w:rPr>
          <w:b/>
          <w:u w:val="single"/>
        </w:rPr>
        <w:t>274291</w:t>
      </w:r>
    </w:p>
    <w:p>
      <w:r>
        <w:t>I liked a @YouTube video https://t.co/oueeN1ul12 Game Theory: The TRAITOR of Dark Souls! (Dark Souls 3)</w:t>
      </w:r>
    </w:p>
    <w:p>
      <w:r>
        <w:rPr>
          <w:b/>
          <w:u w:val="single"/>
        </w:rPr>
        <w:t>274292</w:t>
      </w:r>
    </w:p>
    <w:p>
      <w:r>
        <w:t>PROGRESO Progreso - Progreso International Bridge: Hrs: 24 hrs/day 3/30/2017 POV Lns: At 11:00 pm CDT, no delay 1 lane(s) open Readylane:…</w:t>
      </w:r>
    </w:p>
    <w:p>
      <w:r>
        <w:rPr>
          <w:b/>
          <w:u w:val="single"/>
        </w:rPr>
        <w:t>274293</w:t>
      </w:r>
    </w:p>
    <w:p>
      <w:r>
        <w:t>@ThatWasVesey What gets me mad is how now all the diehard mets fans are overshadowed by the Yankee fans who became mets now that the yanks are rebuilding</w:t>
      </w:r>
    </w:p>
    <w:p>
      <w:r>
        <w:rPr>
          <w:b/>
          <w:u w:val="single"/>
        </w:rPr>
        <w:t>274294</w:t>
      </w:r>
    </w:p>
    <w:p>
      <w:r>
        <w:t>You want the ability to be free from other people's demands to... More for Aquarius https://t.co/0tij5S2C3q</w:t>
      </w:r>
    </w:p>
    <w:p>
      <w:r>
        <w:rPr>
          <w:b/>
          <w:u w:val="single"/>
        </w:rPr>
        <w:t>274295</w:t>
      </w:r>
    </w:p>
    <w:p>
      <w:r>
        <w:t>Have you ever left something in your Uber? Here's Uber's lost and found of the weirdest things people have left -</w:t>
        <w:br/>
        <w:br/>
        <w:t>https://t.co/JUPYqnERx4 https://t.co/6h63YEDZu1</w:t>
      </w:r>
    </w:p>
    <w:p>
      <w:r>
        <w:rPr>
          <w:b/>
          <w:u w:val="single"/>
        </w:rPr>
        <w:t>274296</w:t>
      </w:r>
    </w:p>
    <w:p>
      <w:r>
        <w:t>Check out 1800's French Pillar Clock. Needs TLC and a person that knows clocks.  https://t.co/A0bJVBRZAx via @eBay</w:t>
      </w:r>
    </w:p>
    <w:p>
      <w:r>
        <w:rPr>
          <w:b/>
          <w:u w:val="single"/>
        </w:rPr>
        <w:t>274297</w:t>
      </w:r>
    </w:p>
    <w:p>
      <w:r>
        <w:t>#Photographer? Submit your site to our #directory &amp;gt;&amp;gt; https://t.co/GkRcD37nuk https://t.co/Rn5LndPiAk #EQKF</w:t>
      </w:r>
    </w:p>
    <w:p>
      <w:r>
        <w:rPr>
          <w:b/>
          <w:u w:val="single"/>
        </w:rPr>
        <w:t>274298</w:t>
      </w:r>
    </w:p>
    <w:p>
      <w:r>
        <w:t>Dancers instantly swap freaky face masks using a face-tracking projector https://t.co/eQbHyvTUrn https://t.co/l1Wk0WNn3e</w:t>
      </w:r>
    </w:p>
    <w:p>
      <w:r>
        <w:rPr>
          <w:b/>
          <w:u w:val="single"/>
        </w:rPr>
        <w:t>274299</w:t>
      </w:r>
    </w:p>
    <w:p>
      <w:r>
        <w:t>@Smumsi @ccmrose down he remembered his car so he went back only to find the range rover on fire and then he probably yelled at the gang</w:t>
      </w:r>
    </w:p>
    <w:p>
      <w:r>
        <w:rPr>
          <w:b/>
          <w:u w:val="single"/>
        </w:rPr>
        <w:t>274300</w:t>
      </w:r>
    </w:p>
    <w:p>
      <w:r>
        <w:t>Latest: Colombia landslides: Survivors recount devastation as rescue work continues https://t.co/36HMEpOwsU</w:t>
      </w:r>
    </w:p>
    <w:p>
      <w:r>
        <w:rPr>
          <w:b/>
          <w:u w:val="single"/>
        </w:rPr>
        <w:t>274301</w:t>
      </w:r>
    </w:p>
    <w:p>
      <w:r>
        <w:t>@AriMNazir @NeerajKA Will this be backwards compatible with the @myrarepepe @CounterpartyXCP version? @RarePepeParty thank you - !</w:t>
      </w:r>
    </w:p>
    <w:p>
      <w:r>
        <w:rPr>
          <w:b/>
          <w:u w:val="single"/>
        </w:rPr>
        <w:t>274302</w:t>
      </w:r>
    </w:p>
    <w:p>
      <w:r>
        <w:t>Ladies ; if you been pulling niggas without ass and titties then don't go getting no surgery messing up ya body. Learn from Nicki situation!</w:t>
      </w:r>
    </w:p>
    <w:p>
      <w:r>
        <w:rPr>
          <w:b/>
          <w:u w:val="single"/>
        </w:rPr>
        <w:t>274303</w:t>
      </w:r>
    </w:p>
    <w:p>
      <w:r>
        <w:t>[Point Cook] Snorlax (M) (IV: 24%) until 02:15:53PM at  Unnamed Road https://t.co/MladE8jf2Y https://t.co/23b9Lrs8ME</w:t>
      </w:r>
    </w:p>
    <w:p>
      <w:r>
        <w:rPr>
          <w:b/>
          <w:u w:val="single"/>
        </w:rPr>
        <w:t>274304</w:t>
      </w:r>
    </w:p>
    <w:p>
      <w:r>
        <w:t>Spurs legend Tim Duncan responds to former advisor's guilty plea https://t.co/A0Weergvlv https://t.co/VdB9zuKVzH</w:t>
      </w:r>
    </w:p>
    <w:p>
      <w:r>
        <w:rPr>
          <w:b/>
          <w:u w:val="single"/>
        </w:rPr>
        <w:t>274305</w:t>
      </w:r>
    </w:p>
    <w:p>
      <w:r>
        <w:t>@laevantine @FoxmomNia And it could be that I'm just reading too much into it. If it's just a negative aspect of what I do, I tend to feel I'm to be blamed.</w:t>
      </w:r>
    </w:p>
    <w:p>
      <w:r>
        <w:rPr>
          <w:b/>
          <w:u w:val="single"/>
        </w:rPr>
        <w:t>274306</w:t>
      </w:r>
    </w:p>
    <w:p>
      <w:r>
        <w:t>@JymFox You got one look at a deer hoof and switched to the paw side. I can tell! No need to be ashamed.</w:t>
      </w:r>
    </w:p>
    <w:p>
      <w:r>
        <w:rPr>
          <w:b/>
          <w:u w:val="single"/>
        </w:rPr>
        <w:t>274307</w:t>
      </w:r>
    </w:p>
    <w:p>
      <w:r>
        <w:t>@kyler416 I don’t think Delvin is touchable TBH when looking at the organizational depth. Kelly (if Yadi ext), Bader, Pitching is most likely</w:t>
      </w:r>
    </w:p>
    <w:p>
      <w:r>
        <w:rPr>
          <w:b/>
          <w:u w:val="single"/>
        </w:rPr>
        <w:t>274308</w:t>
      </w:r>
    </w:p>
    <w:p>
      <w:r>
        <w:t>#inthemusicnews The Cover Letter Makes MAGNET A Mix Tape - The Cover Letter has previously graced the MAGNET we... https://t.co/yQmMcT9dUu</w:t>
      </w:r>
    </w:p>
    <w:p>
      <w:r>
        <w:rPr>
          <w:b/>
          <w:u w:val="single"/>
        </w:rPr>
        <w:t>274309</w:t>
      </w:r>
    </w:p>
    <w:p>
      <w:r>
        <w:t>I am threatened by no one Bc I'm confident in who I am. If you think you got me bothered, you're sadly mistaken 😇</w:t>
      </w:r>
    </w:p>
    <w:p>
      <w:r>
        <w:rPr>
          <w:b/>
          <w:u w:val="single"/>
        </w:rPr>
        <w:t>274310</w:t>
      </w:r>
    </w:p>
    <w:p>
      <w:r>
        <w:t>While George played lead guitar on "Taxman," Paul played the guitar solo, as George apparently had trouble getting it right.</w:t>
      </w:r>
    </w:p>
    <w:p>
      <w:r>
        <w:rPr>
          <w:b/>
          <w:u w:val="single"/>
        </w:rPr>
        <w:t>274311</w:t>
      </w:r>
    </w:p>
    <w:p>
      <w:r>
        <w:t>Ralph Lauren Khaki Shorts Size 4t.  Brand New With Tags https://t.co/XcYoP4K2mc https://t.co/Te834y2krR</w:t>
      </w:r>
    </w:p>
    <w:p>
      <w:r>
        <w:rPr>
          <w:b/>
          <w:u w:val="single"/>
        </w:rPr>
        <w:t>274312</w:t>
      </w:r>
    </w:p>
    <w:p>
      <w:r>
        <w:t>4X Blue Luminous Glowing Joystick Thumbstick Caps Cover For PS4 PS3 XBOX ONE https://t.co/1FkWgElHkW https://t.co/LDwVDxNdIQ</w:t>
      </w:r>
    </w:p>
    <w:p>
      <w:r>
        <w:rPr>
          <w:b/>
          <w:u w:val="single"/>
        </w:rPr>
        <w:t>274313</w:t>
      </w:r>
    </w:p>
    <w:p>
      <w:r>
        <w:t>Depok's scenery.</w:t>
        <w:br/>
        <w:t>No edit, no filter, just add music.</w:t>
        <w:br/>
        <w:t>The original video is more better.</w:t>
        <w:br/>
        <w:t>.</w:t>
        <w:br/>
        <w:t>.… (w/ Gokvina) [vid] — https://t.co/B4mf9lrcxR</w:t>
      </w:r>
    </w:p>
    <w:p>
      <w:r>
        <w:rPr>
          <w:b/>
          <w:u w:val="single"/>
        </w:rPr>
        <w:t>274314</w:t>
      </w:r>
    </w:p>
    <w:p>
      <w:r>
        <w:t>@Coacha_Wilson Try your own custom post workout for free!</w:t>
        <w:br/>
        <w:t>https://t.co/Kfmjrg3Wpb https://t.co/c6ohujqBCs</w:t>
      </w:r>
    </w:p>
    <w:p>
      <w:r>
        <w:rPr>
          <w:b/>
          <w:u w:val="single"/>
        </w:rPr>
        <w:t>274315</w:t>
      </w:r>
    </w:p>
    <w:p>
      <w:r>
        <w:t>ORIGINAL ROLL 1880-O  MORGAN SILVER DOLLARS .. CH/GEM BU https://t.co/Coo3rbmdwx https://t.co/p4B1xUEAxH</w:t>
      </w:r>
    </w:p>
    <w:p>
      <w:r>
        <w:rPr>
          <w:b/>
          <w:u w:val="single"/>
        </w:rPr>
        <w:t>274316</w:t>
      </w:r>
    </w:p>
    <w:p>
      <w:r>
        <w:t>Saw @GwenBenaway's Passage + @vivekshraya's even this page is white on @opl_bpo's Storytelling thru #Poetry's rec reading list! #wellchosen</w:t>
      </w:r>
    </w:p>
    <w:p>
      <w:r>
        <w:rPr>
          <w:b/>
          <w:u w:val="single"/>
        </w:rPr>
        <w:t>274317</w:t>
      </w:r>
    </w:p>
    <w:p>
      <w:r>
        <w:t>@MilitaryMadnes1  @BfsOttO @gwfrazee @BriteEyes8 @ujblack  @MVZexplorer @KarenWillie5 @LORRAINEDECICC1 whatzup with this https://t.co/XeLbEmRgH3</w:t>
      </w:r>
    </w:p>
    <w:p>
      <w:r>
        <w:rPr>
          <w:b/>
          <w:u w:val="single"/>
        </w:rPr>
        <w:t>274318</w:t>
      </w:r>
    </w:p>
    <w:p>
      <w:r>
        <w:t>@NBirenSingh We talk about them to rest of the world proudly. Thank you sir for not forgetting them.</w:t>
      </w:r>
    </w:p>
    <w:p>
      <w:r>
        <w:rPr>
          <w:b/>
          <w:u w:val="single"/>
        </w:rPr>
        <w:t>274319</w:t>
      </w:r>
    </w:p>
    <w:p>
      <w:r>
        <w:t>3 days to pharrell bday getting a head start on the cel || Snoop Dogg - Beautiful ft. Pharrell Williams https://t.co/g9YxBaeVz6 via @YouTube</w:t>
      </w:r>
    </w:p>
    <w:p>
      <w:r>
        <w:rPr>
          <w:b/>
          <w:u w:val="single"/>
        </w:rPr>
        <w:t>274320</w:t>
      </w:r>
    </w:p>
    <w:p>
      <w:r>
        <w:t xml:space="preserve">How to Learn Language? #LearnLanguage https://t.co/MRgzHaZWcK https://t.co/0urNP0eL52 </w:t>
        <w:br/>
        <w:t>2017/4/1 13:25</w:t>
      </w:r>
    </w:p>
    <w:p>
      <w:r>
        <w:rPr>
          <w:b/>
          <w:u w:val="single"/>
        </w:rPr>
        <w:t>274321</w:t>
      </w:r>
    </w:p>
    <w:p>
      <w:r>
        <w:t>Kickstart your day with a good video! ⚡️2.5 miles long painting guinness world record</w:t>
        <w:br/>
        <w:br/>
        <w:t>https://t.co/DWEOYsd0TT https://t.co/aKJHEXGSn6</w:t>
      </w:r>
    </w:p>
    <w:p>
      <w:r>
        <w:rPr>
          <w:b/>
          <w:u w:val="single"/>
        </w:rPr>
        <w:t>274322</w:t>
      </w:r>
    </w:p>
    <w:p>
      <w:r>
        <w:t>Top story: Microsoft Ignite | Orlando, FL | September 25-29, 2017 https://t.co/w3SCWUx5Dq, see more https://t.co/16gz3lCgEh</w:t>
      </w:r>
    </w:p>
    <w:p>
      <w:r>
        <w:rPr>
          <w:b/>
          <w:u w:val="single"/>
        </w:rPr>
        <w:t>274323</w:t>
      </w:r>
    </w:p>
    <w:p>
      <w:r>
        <w:t>@C_Stroop @SensiblySecular People need to see this for what it is... A complex coup that's succeeded.</w:t>
      </w:r>
    </w:p>
    <w:p>
      <w:r>
        <w:rPr>
          <w:b/>
          <w:u w:val="single"/>
        </w:rPr>
        <w:t>274324</w:t>
      </w:r>
    </w:p>
    <w:p>
      <w:r>
        <w:t>@TXRRORISM I'd like to see you try , I'm all the way in Indiana and at that. you need the city and then what part of town I live in and my HOUSE</w:t>
      </w:r>
    </w:p>
    <w:p>
      <w:r>
        <w:rPr>
          <w:b/>
          <w:u w:val="single"/>
        </w:rPr>
        <w:t>274325</w:t>
      </w:r>
    </w:p>
    <w:p>
      <w:r>
        <w:t>@herihillfarms You'll like the splash guards. It will save you  $$$. How often will the cows go through the footbath? @hooferman</w:t>
      </w:r>
    </w:p>
    <w:p>
      <w:r>
        <w:rPr>
          <w:b/>
          <w:u w:val="single"/>
        </w:rPr>
        <w:t>274326</w:t>
      </w:r>
    </w:p>
    <w:p>
      <w:r>
        <w:t>These idiots should be identified and banned from the ground. Every single match day is about them now. https://t.co/oXNSlYZ0R8</w:t>
      </w:r>
    </w:p>
    <w:p>
      <w:r>
        <w:rPr>
          <w:b/>
          <w:u w:val="single"/>
        </w:rPr>
        <w:t>274327</w:t>
      </w:r>
    </w:p>
    <w:p>
      <w:r>
        <w:t>We expected this to happen. Wonder if we will be seeing more of Goldberg after that. I am kind of Wrestlemania'ed out. #Wrestlemania</w:t>
      </w:r>
    </w:p>
    <w:p>
      <w:r>
        <w:rPr>
          <w:b/>
          <w:u w:val="single"/>
        </w:rPr>
        <w:t>274328</w:t>
      </w:r>
    </w:p>
    <w:p>
      <w:r>
        <w:t>@Fara7rf Habibi amimi ana bhebbo bas im sure he doesnt love anyone but himself sorry to burst your bubble</w:t>
      </w:r>
    </w:p>
    <w:p>
      <w:r>
        <w:rPr>
          <w:b/>
          <w:u w:val="single"/>
        </w:rPr>
        <w:t>274329</w:t>
      </w:r>
    </w:p>
    <w:p>
      <w:r>
        <w:t>@AndreaDProjects @KovaGame @Blackhivemedia I guess you could say so :) there are a lot more features detailed on the KS page, would take too long for a tweet haha</w:t>
      </w:r>
    </w:p>
    <w:p>
      <w:r>
        <w:rPr>
          <w:b/>
          <w:u w:val="single"/>
        </w:rPr>
        <w:t>274330</w:t>
      </w:r>
    </w:p>
    <w:p>
      <w:r>
        <w:t>#152 Chikorita (Tackle/Grass Knot 5/1/3 - 20.00%) 701 Stone Church Rd E L8W 3G9, 08:29:28pm (21m 5s left) https://t.co/jfa8r3EbA6</w:t>
      </w:r>
    </w:p>
    <w:p>
      <w:r>
        <w:rPr>
          <w:b/>
          <w:u w:val="single"/>
        </w:rPr>
        <w:t>274331</w:t>
      </w:r>
    </w:p>
    <w:p>
      <w:r>
        <w:t>Need help designing or building a recording studio or acoustical space? Try @MrRafaelCapone... https://t.co/Rz9yoavoZu</w:t>
      </w:r>
    </w:p>
    <w:p>
      <w:r>
        <w:rPr>
          <w:b/>
          <w:u w:val="single"/>
        </w:rPr>
        <w:t>274332</w:t>
      </w:r>
    </w:p>
    <w:p>
      <w:r>
        <w:t>Today's office set up. Not a bad place to be answering and writing emails. 🏝🌊☀️ https://t.co/U2jRxICg9x</w:t>
      </w:r>
    </w:p>
    <w:p>
      <w:r>
        <w:rPr>
          <w:b/>
          <w:u w:val="single"/>
        </w:rPr>
        <w:t>274333</w:t>
      </w:r>
    </w:p>
    <w:p>
      <w:r>
        <w:t>Dreading work. Please lord go ahead and change my department so I ain't gotta keep doing this boring as shit everyday.</w:t>
      </w:r>
    </w:p>
    <w:p>
      <w:r>
        <w:rPr>
          <w:b/>
          <w:u w:val="single"/>
        </w:rPr>
        <w:t>274334</w:t>
      </w:r>
    </w:p>
    <w:p>
      <w:r>
        <w:t>UK AUS USA EURO to Italy Grounded Universal Travel Adapter AC Power Plug New https://t.co/WbsaEgHvqj https://t.co/yFpiN3D4Rc</w:t>
      </w:r>
    </w:p>
    <w:p>
      <w:r>
        <w:rPr>
          <w:b/>
          <w:u w:val="single"/>
        </w:rPr>
        <w:t>274335</w:t>
      </w:r>
    </w:p>
    <w:p>
      <w:r>
        <w:t>2 people followed me and one person unfollowed me // automatically checked by https://t.co/OowFgzoLxo</w:t>
      </w:r>
    </w:p>
    <w:p>
      <w:r>
        <w:rPr>
          <w:b/>
          <w:u w:val="single"/>
        </w:rPr>
        <w:t>274336</w:t>
      </w:r>
    </w:p>
    <w:p>
      <w:r>
        <w:t>I am Durvesh Kumari, Manager at Dugdha Sangh Meerut. I was criminally assaulted on 2.04.17  I am getting threats. Pls hlp me.@sardanarohit https://t.co/2YiSMgsJXl</w:t>
      </w:r>
    </w:p>
    <w:p>
      <w:r>
        <w:rPr>
          <w:b/>
          <w:u w:val="single"/>
        </w:rPr>
        <w:t>274337</w:t>
      </w:r>
    </w:p>
    <w:p>
      <w:r>
        <w:t>Then, If Something Happens To The Items That Are Insured, The Insurance Company Is Supposed To Compensate You For https://t.co/GMP1LeUwOz</w:t>
      </w:r>
    </w:p>
    <w:p>
      <w:r>
        <w:rPr>
          <w:b/>
          <w:u w:val="single"/>
        </w:rPr>
        <w:t>274338</w:t>
      </w:r>
    </w:p>
    <w:p>
      <w:r>
        <w:t>You might end up in a heated exchange with someone close to yo... More for Scorpio https://t.co/3P5gahSLLx</w:t>
      </w:r>
    </w:p>
    <w:p>
      <w:r>
        <w:rPr>
          <w:b/>
          <w:u w:val="single"/>
        </w:rPr>
        <w:t>274339</w:t>
      </w:r>
    </w:p>
    <w:p>
      <w:r>
        <w:t>Be helpful. When you see a person without a smile, give him yours. Zig Ziglar   https://t.co/3s1URSbYOt</w:t>
      </w:r>
    </w:p>
    <w:p>
      <w:r>
        <w:rPr>
          <w:b/>
          <w:u w:val="single"/>
        </w:rPr>
        <w:t>274340</w:t>
      </w:r>
    </w:p>
    <w:p>
      <w:r>
        <w:t>Me, coughing n dying: what if when i go to university if i live on campus i dont have any friends when i go and have to live w/ a STRANGER</w:t>
      </w:r>
    </w:p>
    <w:p>
      <w:r>
        <w:rPr>
          <w:b/>
          <w:u w:val="single"/>
        </w:rPr>
        <w:t>274341</w:t>
      </w:r>
    </w:p>
    <w:p>
      <w:r>
        <w:t>@JohnZimmer  Physiology plays a Big part when people take rides,the weather,time of day,day of the week,the weekend,how people are feeling</w:t>
      </w:r>
    </w:p>
    <w:p>
      <w:r>
        <w:rPr>
          <w:b/>
          <w:u w:val="single"/>
        </w:rPr>
        <w:t>274342</w:t>
      </w:r>
    </w:p>
    <w:p>
      <w:r>
        <w:t>The world is not "overpopulated" it's underpopulated. We're to cultivate our on plot and live on it &amp;amp; take care of Earth...</w:t>
      </w:r>
    </w:p>
    <w:p>
      <w:r>
        <w:rPr>
          <w:b/>
          <w:u w:val="single"/>
        </w:rPr>
        <w:t>274343</w:t>
      </w:r>
    </w:p>
    <w:p>
      <w:r>
        <w:t>@hormiga im sorry English is my second language and so I didn't follow your transistion from talking abt UC to talking about URM</w:t>
      </w:r>
    </w:p>
    <w:p>
      <w:r>
        <w:rPr>
          <w:b/>
          <w:u w:val="single"/>
        </w:rPr>
        <w:t>274344</w:t>
      </w:r>
    </w:p>
    <w:p>
      <w:r>
        <w:t>@marybl62 @such_hockey_wow Bernie actually carried wv so we do have some intelligent voters as well. Unfortunately trumps lies were bought by most.</w:t>
      </w:r>
    </w:p>
    <w:p>
      <w:r>
        <w:rPr>
          <w:b/>
          <w:u w:val="single"/>
        </w:rPr>
        <w:t>274345</w:t>
      </w:r>
    </w:p>
    <w:p>
      <w:r>
        <w:t>@RedSox #OpeningDay is today! Don’t miss out! Save $20 off any order over $200 with promo code myticket. https://t.co/jcHAbQwdUD https://t.co/DXBmqTcWjO</w:t>
      </w:r>
    </w:p>
    <w:p>
      <w:r>
        <w:rPr>
          <w:b/>
          <w:u w:val="single"/>
        </w:rPr>
        <w:t>274346</w:t>
      </w:r>
    </w:p>
    <w:p>
      <w:r>
        <w:t>Pick Your Team Bud Light 2016 #NFL Kickoff Beer Can Packers Bears Patriots Rams https://t.co/JfKcZF5BCD #Football https://t.co/0xt9Palg7m</w:t>
      </w:r>
    </w:p>
    <w:p>
      <w:r>
        <w:rPr>
          <w:b/>
          <w:u w:val="single"/>
        </w:rPr>
        <w:t>274347</w:t>
      </w:r>
    </w:p>
    <w:p>
      <w:r>
        <w:t>13 people followed me and 9 people unfollowed me // automatically checked by https://t.co/rEiXFQMeFi</w:t>
      </w:r>
    </w:p>
    <w:p>
      <w:r>
        <w:rPr>
          <w:b/>
          <w:u w:val="single"/>
        </w:rPr>
        <w:t>274348</w:t>
      </w:r>
    </w:p>
    <w:p>
      <w:r>
        <w:t>Mark Obrien Writing Services: How Millennials are smarter than Boomers, https://t.co/NX9t85wslQ learn from young folks.</w:t>
      </w:r>
    </w:p>
    <w:p>
      <w:r>
        <w:rPr>
          <w:b/>
          <w:u w:val="single"/>
        </w:rPr>
        <w:t>274349</w:t>
      </w:r>
    </w:p>
    <w:p>
      <w:r>
        <w:t>Sometimes a ten minute chat with someone can really motivate &amp;amp; inspire you! Nice to meet you @paulesewell</w:t>
      </w:r>
    </w:p>
    <w:p>
      <w:r>
        <w:rPr>
          <w:b/>
          <w:u w:val="single"/>
        </w:rPr>
        <w:t>274350</w:t>
      </w:r>
    </w:p>
    <w:p>
      <w:r>
        <w:t>via #gknmission Who Is Brie Larson? 5 Things You Need to Know About the Rising Star https://t.co/rjpRPaqNKF</w:t>
      </w:r>
    </w:p>
    <w:p>
      <w:r>
        <w:rPr>
          <w:b/>
          <w:u w:val="single"/>
        </w:rPr>
        <w:t>274351</w:t>
      </w:r>
    </w:p>
    <w:p>
      <w:r>
        <w:t xml:space="preserve">Day 2 5.5 hours today, 5880 words, total count of 11,299. Damien and Arianna shot down along the Grand Canyon </w:t>
        <w:br/>
        <w:t>#writeabookinamonth</w:t>
      </w:r>
    </w:p>
    <w:p>
      <w:r>
        <w:rPr>
          <w:b/>
          <w:u w:val="single"/>
        </w:rPr>
        <w:t>274352</w:t>
      </w:r>
    </w:p>
    <w:p>
      <w:r>
        <w:t>Ghetto Child Entertainment Presents #Talent_Hunting On The 15th Of April. 2k17 Inside Rami… https://t.co/eWbACqmSdU</w:t>
      </w:r>
    </w:p>
    <w:p>
      <w:r>
        <w:rPr>
          <w:b/>
          <w:u w:val="single"/>
        </w:rPr>
        <w:t>274353</w:t>
      </w:r>
    </w:p>
    <w:p>
      <w:r>
        <w:t>Club Marine Victorian Junior and Youth Champs kick off tomorrow at the Royal Brighton Yacht Club! Stay tuned to... https://t.co/JtHm4rbz6G</w:t>
      </w:r>
    </w:p>
    <w:p>
      <w:r>
        <w:rPr>
          <w:b/>
          <w:u w:val="single"/>
        </w:rPr>
        <w:t>274354</w:t>
      </w:r>
    </w:p>
    <w:p>
      <w:r>
        <w:t>this is a great sampling of one of the coolest techniques Hip Tanaka used in his game soundtracks. https://t.co/0pyfRY3JBc</w:t>
      </w:r>
    </w:p>
    <w:p>
      <w:r>
        <w:rPr>
          <w:b/>
          <w:u w:val="single"/>
        </w:rPr>
        <w:t>274355</w:t>
      </w:r>
    </w:p>
    <w:p>
      <w:r>
        <w:t>@lionelsbusiness Thanks for following! Have you joined our biodynamic buzz newsletter? Sign up at https://t.co/6l4XCfcmTF</w:t>
      </w:r>
    </w:p>
    <w:p>
      <w:r>
        <w:rPr>
          <w:b/>
          <w:u w:val="single"/>
        </w:rPr>
        <w:t>274356</w:t>
      </w:r>
    </w:p>
    <w:p>
      <w:r>
        <w:t>♠› Pregnancy announcement // Pregnancy reveal to grandparents // Uncle gi... Pregnancy https://t.co/DC1gZMSaMW https://t.co/KZqOAzgqA1</w:t>
      </w:r>
    </w:p>
    <w:p>
      <w:r>
        <w:rPr>
          <w:b/>
          <w:u w:val="single"/>
        </w:rPr>
        <w:t>274357</w:t>
      </w:r>
    </w:p>
    <w:p>
      <w:r>
        <w:t>Trump executive orders tackle trade abuses ahead of meeting with Chinese president https://t.co/qsNRzSeXag</w:t>
      </w:r>
    </w:p>
    <w:p>
      <w:r>
        <w:rPr>
          <w:b/>
          <w:u w:val="single"/>
        </w:rPr>
        <w:t>274358</w:t>
      </w:r>
    </w:p>
    <w:p>
      <w:r>
        <w:t>I added a video to a @YouTube playlist https://t.co/e8boUHVZ67 Phil Collins - In The Air Tonight (Official Music Video)</w:t>
      </w:r>
    </w:p>
    <w:p>
      <w:r>
        <w:rPr>
          <w:b/>
          <w:u w:val="single"/>
        </w:rPr>
        <w:t>274359</w:t>
      </w:r>
    </w:p>
    <w:p>
      <w:r>
        <w:t>this is a poll about make-up on a daily basis (i.e., for work/being about the place, not Occasions or weekend jaunts)</w:t>
      </w:r>
    </w:p>
    <w:p>
      <w:r>
        <w:rPr>
          <w:b/>
          <w:u w:val="single"/>
        </w:rPr>
        <w:t>274360</w:t>
      </w:r>
    </w:p>
    <w:p>
      <w:r>
        <w:t>#HANTEO 12PM | HI! PRISTIN | 170401</w:t>
        <w:br/>
        <w:t>Prismatic Ver. - 82</w:t>
        <w:br/>
        <w:t>Elastin Ver. - 62</w:t>
        <w:br/>
        <w:br/>
        <w:t>TOTAL TODAY: 144</w:t>
        <w:br/>
        <w:t>Total Accumulated: 15,463</w:t>
        <w:br/>
        <w:br/>
        <w:t>cr: supportpledis</w:t>
      </w:r>
    </w:p>
    <w:p>
      <w:r>
        <w:rPr>
          <w:b/>
          <w:u w:val="single"/>
        </w:rPr>
        <w:t>274361</w:t>
      </w:r>
    </w:p>
    <w:p>
      <w:r>
        <w:t>I entered the @VodafoneUK #GoDiscoverS8 competition for my chance to win the new Samsung Galaxy S8</w:t>
        <w:br/>
        <w:t>https://t.co/N8Xz8kRm46</w:t>
      </w:r>
    </w:p>
    <w:p>
      <w:r>
        <w:rPr>
          <w:b/>
          <w:u w:val="single"/>
        </w:rPr>
        <w:t>274362</w:t>
      </w:r>
    </w:p>
    <w:p>
      <w:r>
        <w:t>Great #remotework tools &amp;amp; tips! Thanks, @TheRemoteNomad for sharing your secrets. 😀 https://t.co/j8er333YII</w:t>
      </w:r>
    </w:p>
    <w:p>
      <w:r>
        <w:rPr>
          <w:b/>
          <w:u w:val="single"/>
        </w:rPr>
        <w:t>274363</w:t>
      </w:r>
    </w:p>
    <w:p>
      <w:r>
        <w:t>Until Donald Trump came along there hadn’t been a truly embarrassing Presidency: https://t.co/4sKFUcmFj2 by #NewYorker via @c0nvey https://t.co/HTHRJNg2qD</w:t>
      </w:r>
    </w:p>
    <w:p>
      <w:r>
        <w:rPr>
          <w:b/>
          <w:u w:val="single"/>
        </w:rPr>
        <w:t>274364</w:t>
      </w:r>
    </w:p>
    <w:p>
      <w:r>
        <w:t>Cask-conditioned Chur and chips. Must be Friday. - Drinking a Chur! NZ Pale Ale @ Galbraith's Alehouse - https://t.co/7J65mmPOQX #photo</w:t>
      </w:r>
    </w:p>
    <w:p>
      <w:r>
        <w:rPr>
          <w:b/>
          <w:u w:val="single"/>
        </w:rPr>
        <w:t>274365</w:t>
      </w:r>
    </w:p>
    <w:p>
      <w:r>
        <w:t>Well played game tonight between @cgrbsbl and @Chancellor_Base ! #respect Way to fight to the end. https://t.co/uyWzDUv6bh</w:t>
      </w:r>
    </w:p>
    <w:p>
      <w:r>
        <w:rPr>
          <w:b/>
          <w:u w:val="single"/>
        </w:rPr>
        <w:t>274366</w:t>
      </w:r>
    </w:p>
    <w:p>
      <w:r>
        <w:t>The Chainsmokers - Paris https://t.co/HHQXTUzQmx https://t.co/obMe3gpyAD #Tophits #Webradio #NowPlaying https://t.co/5GKKn184QS</w:t>
      </w:r>
    </w:p>
    <w:p>
      <w:r>
        <w:rPr>
          <w:b/>
          <w:u w:val="single"/>
        </w:rPr>
        <w:t>274367</w:t>
      </w:r>
    </w:p>
    <w:p>
      <w:r>
        <w:t>#NEW_ARRIVAL #BMW #MINI_COOPER_SD 2015- TO UP MODEL HEADLIGHT BI-LED FROM VALEO UPDATE PRODUCT OUR WEBSITE.</w:t>
        <w:br/>
        <w:t>https://t.co/akiZuTGfW0 https://t.co/ilf3mrAxkN</w:t>
      </w:r>
    </w:p>
    <w:p>
      <w:r>
        <w:rPr>
          <w:b/>
          <w:u w:val="single"/>
        </w:rPr>
        <w:t>274368</w:t>
      </w:r>
    </w:p>
    <w:p>
      <w:r>
        <w:t>That moment you can't find key to switch battery on #fitbit 🤦🏻‍♀️👟 I won't get credit for any progress today 😕</w:t>
      </w:r>
    </w:p>
    <w:p>
      <w:r>
        <w:rPr>
          <w:b/>
          <w:u w:val="single"/>
        </w:rPr>
        <w:t>274369</w:t>
      </w:r>
    </w:p>
    <w:p>
      <w:r>
        <w:t>@Oberreimer @magee333 @CaraMiaSG @FPorchGourmet @DivaFoodies @DoFoodBetter @FoodTravelist @PhillyGrub @TwitterFood @JoshuaJHager @nineov I bought it in Germany 🇩🇪🍫</w:t>
      </w:r>
    </w:p>
    <w:p>
      <w:r>
        <w:rPr>
          <w:b/>
          <w:u w:val="single"/>
        </w:rPr>
        <w:t>274370</w:t>
      </w:r>
    </w:p>
    <w:p>
      <w:r>
        <w:t>Who knew that The Miz I used to watch on the MTV challenges is actually a "real" wrestler now....not I</w:t>
      </w:r>
    </w:p>
    <w:p>
      <w:r>
        <w:rPr>
          <w:b/>
          <w:u w:val="single"/>
        </w:rPr>
        <w:t>274371</w:t>
      </w:r>
    </w:p>
    <w:p>
      <w:r>
        <w:t>Cleared: Multi-vehicle crash in Palm Beach on Floridas Turnpike south beyond SR 710, right shoulder blocked. Content provided by Waze....</w:t>
      </w:r>
    </w:p>
    <w:p>
      <w:r>
        <w:rPr>
          <w:b/>
          <w:u w:val="single"/>
        </w:rPr>
        <w:t>274372</w:t>
      </w:r>
    </w:p>
    <w:p>
      <w:r>
        <w:t>Today I am alive , I am able , and I am blessed. Thank you God for letting me see 21! Happy birthday to myself from myself. 🙃🙃2️⃣1️⃣</w:t>
      </w:r>
    </w:p>
    <w:p>
      <w:r>
        <w:rPr>
          <w:b/>
          <w:u w:val="single"/>
        </w:rPr>
        <w:t>274373</w:t>
      </w:r>
    </w:p>
    <w:p>
      <w:r>
        <w:t>Fleet models are seen on TV, Blockbuster movies,videos,print ads, stage plays &amp;amp; commercials because we work!! Not just eye candy, we work!</w:t>
      </w:r>
    </w:p>
    <w:p>
      <w:r>
        <w:rPr>
          <w:b/>
          <w:u w:val="single"/>
        </w:rPr>
        <w:t>274374</w:t>
      </w:r>
    </w:p>
    <w:p>
      <w:r>
        <w:t>@TheMarkMosesWhy killed Allison Michener and when you need time to make sport and miss you not your family when you go in a other Land work?</w:t>
      </w:r>
    </w:p>
    <w:p>
      <w:r>
        <w:rPr>
          <w:b/>
          <w:u w:val="single"/>
        </w:rPr>
        <w:t>274375</w:t>
      </w:r>
    </w:p>
    <w:p>
      <w:r>
        <w:t>@AGuthart @gkittle46 I'll try to be as neutral. As bad as I hated the ending,  we knew it was coming.  Bray shouldn't of lost. Solid 7 out of 10</w:t>
      </w:r>
    </w:p>
    <w:p>
      <w:r>
        <w:rPr>
          <w:b/>
          <w:u w:val="single"/>
        </w:rPr>
        <w:t>274376</w:t>
      </w:r>
    </w:p>
    <w:p>
      <w:r>
        <w:t>@FrontRowAmy @fswisconsin It is hard to see plate and z Davies isn't exactly a big guy. Going to be impossible when jimmy pitches.</w:t>
      </w:r>
    </w:p>
    <w:p>
      <w:r>
        <w:rPr>
          <w:b/>
          <w:u w:val="single"/>
        </w:rPr>
        <w:t>274377</w:t>
      </w:r>
    </w:p>
    <w:p>
      <w:r>
        <w:t>People in your immediate environment may be the cause of emoti... More for Capricorn https://t.co/y3XjKhDyqI</w:t>
      </w:r>
    </w:p>
    <w:p>
      <w:r>
        <w:rPr>
          <w:b/>
          <w:u w:val="single"/>
        </w:rPr>
        <w:t>274378</w:t>
      </w:r>
    </w:p>
    <w:p>
      <w:r>
        <w:t>Everyone needs to go vote for these, we can't let 2001 win this whole thing...for the love of god!! https://t.co/06O0CD2Qyw</w:t>
      </w:r>
    </w:p>
    <w:p>
      <w:r>
        <w:rPr>
          <w:b/>
          <w:u w:val="single"/>
        </w:rPr>
        <w:t>274379</w:t>
      </w:r>
    </w:p>
    <w:p>
      <w:r>
        <w:t>RHR: The Impacts and Ethics of Eating Meat — with Diana Rodgers https://t.co/hYqSJJQq1N via @chriskresser https://t.co/l9l4pmSJ4v</w:t>
      </w:r>
    </w:p>
    <w:p>
      <w:r>
        <w:rPr>
          <w:b/>
          <w:u w:val="single"/>
        </w:rPr>
        <w:t>274380</w:t>
      </w:r>
    </w:p>
    <w:p>
      <w:r>
        <w:t>Wed 09:12: A mix of sun and cloud. 60% chance of showers this afternoon. Wind southeast 30 km/h gusting to 50. High 11. UV: 4 moderate.</w:t>
      </w:r>
    </w:p>
    <w:p>
      <w:r>
        <w:rPr>
          <w:b/>
          <w:u w:val="single"/>
        </w:rPr>
        <w:t>274381</w:t>
      </w:r>
    </w:p>
    <w:p>
      <w:r>
        <w:t>@Uber_Support I have never received a free ride even when many of my friends signed up using my invite code #Uber</w:t>
      </w:r>
    </w:p>
    <w:p>
      <w:r>
        <w:rPr>
          <w:b/>
          <w:u w:val="single"/>
        </w:rPr>
        <w:t>274382</w:t>
      </w:r>
    </w:p>
    <w:p>
      <w:r>
        <w:t>16h Hampton Lucy: Temp. 20.4 °C, Hum. 48 %, Bar. 1020.6 hPa, Rain 0 mm, Wind 0.9 m/s SW #Weathercloud</w:t>
      </w:r>
    </w:p>
    <w:p>
      <w:r>
        <w:rPr>
          <w:b/>
          <w:u w:val="single"/>
        </w:rPr>
        <w:t>274383</w:t>
      </w:r>
    </w:p>
    <w:p>
      <w:r>
        <w:t>Maybe the anal rash has returned and Joe rubbed too much ointment on before he hit the scales, took him over?  https://t.co/sAdqhS1qdE</w:t>
      </w:r>
    </w:p>
    <w:p>
      <w:r>
        <w:rPr>
          <w:b/>
          <w:u w:val="single"/>
        </w:rPr>
        <w:t>274384</w:t>
      </w:r>
    </w:p>
    <w:p>
      <w:r>
        <w:t>#CubsTalk #Cubbies #CubsNation #Signed KYLE SCHWARBER SIGNED 2016 World Series Baseball Chicago Cubs Rare JSA https://t.co/KIPGVnnCzP</w:t>
      </w:r>
    </w:p>
    <w:p>
      <w:r>
        <w:rPr>
          <w:b/>
          <w:u w:val="single"/>
        </w:rPr>
        <w:t>274385</w:t>
      </w:r>
    </w:p>
    <w:p>
      <w:r>
        <w:t>This faux wall became the perfect addition to our local care facility, Magnola.  An idea came from all the... https://t.co/ZLTImTbalp</w:t>
      </w:r>
    </w:p>
    <w:p>
      <w:r>
        <w:rPr>
          <w:b/>
          <w:u w:val="single"/>
        </w:rPr>
        <w:t>274386</w:t>
      </w:r>
    </w:p>
    <w:p>
      <w:r>
        <w:t>Found a Transponder Snail!</w:t>
        <w:br/>
        <w:t>Famed Pirate Hunter captured! Exclusive shots!!</w:t>
        <w:br/>
        <w:t>https://t.co/mm7BRcTZ5N #TreCru https://t.co/AMVHq0ebOg</w:t>
      </w:r>
    </w:p>
    <w:p>
      <w:r>
        <w:rPr>
          <w:b/>
          <w:u w:val="single"/>
        </w:rPr>
        <w:t>274387</w:t>
      </w:r>
    </w:p>
    <w:p>
      <w:r>
        <w:t>Proposal Manager - Bellevue, WA, , USA #jobs #Bellevue pls RT: Requisition Number 17-0009 Post Date 3/8/2017 Title… https://t.co/T0z8QHltIx</w:t>
      </w:r>
    </w:p>
    <w:p>
      <w:r>
        <w:rPr>
          <w:b/>
          <w:u w:val="single"/>
        </w:rPr>
        <w:t>274388</w:t>
      </w:r>
    </w:p>
    <w:p>
      <w:r>
        <w:t>Report: Android surpasses Windows as world's most popular OS for web browsing https://t.co/H2X0YSUMWC</w:t>
      </w:r>
    </w:p>
    <w:p>
      <w:r>
        <w:rPr>
          <w:b/>
          <w:u w:val="single"/>
        </w:rPr>
        <w:t>274389</w:t>
      </w:r>
    </w:p>
    <w:p>
      <w:r>
        <w:t>You may try to assert your authority by reclaiming your power,... More for Virgo https://t.co/ykUM5nDp8h</w:t>
      </w:r>
    </w:p>
    <w:p>
      <w:r>
        <w:rPr>
          <w:b/>
          <w:u w:val="single"/>
        </w:rPr>
        <w:t>274390</w:t>
      </w:r>
    </w:p>
    <w:p>
      <w:r>
        <w:t>Almost 300 cars in the first hour here at #irecyclephoenix at Desert Ridge Marketplace. Join @KPB_AZ &amp;amp; friends here until 1pm today! https://t.co/nDDAhpEp9z</w:t>
      </w:r>
    </w:p>
    <w:p>
      <w:r>
        <w:rPr>
          <w:b/>
          <w:u w:val="single"/>
        </w:rPr>
        <w:t>274391</w:t>
      </w:r>
    </w:p>
    <w:p>
      <w:r>
        <w:t>BIG SUMMER NEWS: We're opening up a beer garden on @Gov_Island with @ediandthewolf! Stay tuned for more info https://t.co/pji3109P8E https://t.co/Vc6oh6gU0I</w:t>
      </w:r>
    </w:p>
    <w:p>
      <w:r>
        <w:rPr>
          <w:b/>
          <w:u w:val="single"/>
        </w:rPr>
        <w:t>274392</w:t>
      </w:r>
    </w:p>
    <w:p>
      <w:r>
        <w:t>Go up to your Mom and tell her you love her with the biggest hug you can possibly give because you never what could happen tmrw. 💞</w:t>
      </w:r>
    </w:p>
    <w:p>
      <w:r>
        <w:rPr>
          <w:b/>
          <w:u w:val="single"/>
        </w:rPr>
        <w:t>274393</w:t>
      </w:r>
    </w:p>
    <w:p>
      <w:r>
        <w:t>For Galaxy S8 Plus / S8 Leather Case Folio Wallet Cover Card Holder Kickstand https://t.co/kYTlipTCcQ https://t.co/YJtPaCIGw3</w:t>
      </w:r>
    </w:p>
    <w:p>
      <w:r>
        <w:rPr>
          <w:b/>
          <w:u w:val="single"/>
        </w:rPr>
        <w:t>274394</w:t>
      </w:r>
    </w:p>
    <w:p>
      <w:r>
        <w:t>@SubDeliveryMan I disagree... because he never said that. A hoax email from 2013 to stir up antiMuslim sentiment and you can see it on ur tl</w:t>
      </w:r>
    </w:p>
    <w:p>
      <w:r>
        <w:rPr>
          <w:b/>
          <w:u w:val="single"/>
        </w:rPr>
        <w:t>274395</w:t>
      </w:r>
    </w:p>
    <w:p>
      <w:r>
        <w:t>Infuriated about this, it should be between a parent and a teacher not the state. https://t.co/5WaZ80QtwF</w:t>
      </w:r>
    </w:p>
    <w:p>
      <w:r>
        <w:rPr>
          <w:b/>
          <w:u w:val="single"/>
        </w:rPr>
        <w:t>274396</w:t>
      </w:r>
    </w:p>
    <w:p>
      <w:r>
        <w:t>Buy your ticket to The New Political Climate, hosted by Climate One and https://t.co/jGSvKN20f8, on 4/29, 3-4:30pm https://t.co/wdVDrDF2yj</w:t>
      </w:r>
    </w:p>
    <w:p>
      <w:r>
        <w:rPr>
          <w:b/>
          <w:u w:val="single"/>
        </w:rPr>
        <w:t>274397</w:t>
      </w:r>
    </w:p>
    <w:p>
      <w:r>
        <w:t>New 8mm 30Pcs Double Colors Glass Round Pearl Loose Beads Jewelry Making #8m26 https://t.co/6mGWcCIMkY https://t.co/mFse1xk79P</w:t>
      </w:r>
    </w:p>
    <w:p>
      <w:r>
        <w:rPr>
          <w:b/>
          <w:u w:val="single"/>
        </w:rPr>
        <w:t>274398</w:t>
      </w:r>
    </w:p>
    <w:p>
      <w:r>
        <w:t>@Childlikefaaith @CorrectingTrump @twilight19521 @sweetdeplorable @triceraranger @UrUnpaidPundit Nite nite Libby. Sweet dreams of MAGA.</w:t>
      </w:r>
    </w:p>
    <w:p>
      <w:r>
        <w:rPr>
          <w:b/>
          <w:u w:val="single"/>
        </w:rPr>
        <w:t>274399</w:t>
      </w:r>
    </w:p>
    <w:p>
      <w:r>
        <w:t>everybody freaking out about new @TheLastKingdom episode tonight but in my incompetence I just wait for it online with subtitles #sorry</w:t>
      </w:r>
    </w:p>
    <w:p>
      <w:r>
        <w:rPr>
          <w:b/>
          <w:u w:val="single"/>
        </w:rPr>
        <w:t>274400</w:t>
      </w:r>
    </w:p>
    <w:p>
      <w:r>
        <w:t>Have you read "Full Steam Ahead" yet? Over 300,000 copies sold, translated into 22 language: https://t.co/yXpbkzTHmy https://t.co/IFKtm3psiV</w:t>
      </w:r>
    </w:p>
    <w:p>
      <w:r>
        <w:rPr>
          <w:b/>
          <w:u w:val="single"/>
        </w:rPr>
        <w:t>274401</w:t>
      </w:r>
    </w:p>
    <w:p>
      <w:r>
        <w:t>@scottevest Please pull ads from @oreillyfactor and @FoxNews Stand with the victims of sexual assault, not the perpetrator</w:t>
      </w:r>
    </w:p>
    <w:p>
      <w:r>
        <w:rPr>
          <w:b/>
          <w:u w:val="single"/>
        </w:rPr>
        <w:t>274402</w:t>
      </w:r>
    </w:p>
    <w:p>
      <w:r>
        <w:t>Yeah the red line that the GOP party refused to let @BarackObama enforce back in 2013 https://t.co/7fZwoUVntK</w:t>
      </w:r>
    </w:p>
    <w:p>
      <w:r>
        <w:rPr>
          <w:b/>
          <w:u w:val="single"/>
        </w:rPr>
        <w:t>274403</w:t>
      </w:r>
    </w:p>
    <w:p>
      <w:r>
        <w:t>Does it mean that VK is wholeheartedly pro JK now? I am so confused with these guys  who had strong view against JK. https://t.co/tQfZikGw7S</w:t>
      </w:r>
    </w:p>
    <w:p>
      <w:r>
        <w:rPr>
          <w:b/>
          <w:u w:val="single"/>
        </w:rPr>
        <w:t>274404</w:t>
      </w:r>
    </w:p>
    <w:p>
      <w:r>
        <w:t>Walked for a good hour to reach @YoricaMoments for yummy ice cream #vegan #sunny #yummy https://t.co/OhFCewQPG2</w:t>
      </w:r>
    </w:p>
    <w:p>
      <w:r>
        <w:rPr>
          <w:b/>
          <w:u w:val="single"/>
        </w:rPr>
        <w:t>274405</w:t>
      </w:r>
    </w:p>
    <w:p>
      <w:r>
        <w:t>just over the weekend cider mill apt has a resident that got into a fight with other resident and the one... https://t.co/JsJBcmDFY7</w:t>
      </w:r>
    </w:p>
    <w:p>
      <w:r>
        <w:rPr>
          <w:b/>
          <w:u w:val="single"/>
        </w:rPr>
        <w:t>274406</w:t>
      </w:r>
    </w:p>
    <w:p>
      <w:r>
        <w:t>@AdamMeagher @flicksandtricks They live in a bubble. I treat all clubs with respect, all the way down to Step 7 non league. So out of touch.</w:t>
      </w:r>
    </w:p>
    <w:p>
      <w:r>
        <w:rPr>
          <w:b/>
          <w:u w:val="single"/>
        </w:rPr>
        <w:t>274407</w:t>
      </w:r>
    </w:p>
    <w:p>
      <w:r>
        <w:t>@RJSzczerba @realDonaldTrump @JCLayfield How Democrat of you.  Hillary used the intellect condescendition and that worked so well for her. 😂😂</w:t>
      </w:r>
    </w:p>
    <w:p>
      <w:r>
        <w:rPr>
          <w:b/>
          <w:u w:val="single"/>
        </w:rPr>
        <w:t>274408</w:t>
      </w:r>
    </w:p>
    <w:p>
      <w:r>
        <w:t>Attention: The TEDxGeorgeMasonU Scholarship event scheduled for this Sunday has been canceled because of a change in date.</w:t>
      </w:r>
    </w:p>
    <w:p>
      <w:r>
        <w:rPr>
          <w:b/>
          <w:u w:val="single"/>
        </w:rPr>
        <w:t>274409</w:t>
      </w:r>
    </w:p>
    <w:p>
      <w:r>
        <w:t>I CANNOT wait to get out of school and have a job waiting for me so I can fucking move away from here lol</w:t>
      </w:r>
    </w:p>
    <w:p>
      <w:r>
        <w:rPr>
          <w:b/>
          <w:u w:val="single"/>
        </w:rPr>
        <w:t>274410</w:t>
      </w:r>
    </w:p>
    <w:p>
      <w:r>
        <w:t>Bobby's cover of @Korn 's "Thoughtless", https://t.co/g6sX10CO41 distortion via @SeymourDuncan and @BossFX_US</w:t>
      </w:r>
    </w:p>
    <w:p>
      <w:r>
        <w:rPr>
          <w:b/>
          <w:u w:val="single"/>
        </w:rPr>
        <w:t>274411</w:t>
      </w:r>
    </w:p>
    <w:p>
      <w:r>
        <w:t>Sometimes I think I should listen to everybody &amp;amp; not my heart but I'll probably listen to it anyways</w:t>
      </w:r>
    </w:p>
    <w:p>
      <w:r>
        <w:rPr>
          <w:b/>
          <w:u w:val="single"/>
        </w:rPr>
        <w:t>274412</w:t>
      </w:r>
    </w:p>
    <w:p>
      <w:r>
        <w:t>Two proven pairs of Vasa Parrots available at 2,500 each pair: All four #birds are in… https://t.co/tgr7VPfeSx</w:t>
      </w:r>
    </w:p>
    <w:p>
      <w:r>
        <w:rPr>
          <w:b/>
          <w:u w:val="single"/>
        </w:rPr>
        <w:t>274413</w:t>
      </w:r>
    </w:p>
    <w:p>
      <w:r>
        <w:t>Thanks for the recent follow @terminatorAJ18 @hateonAJ @leeivannia2016 Happy to connect :) have a great Friday. 🔶 https://t.co/QZObdqHmEK</w:t>
      </w:r>
    </w:p>
    <w:p>
      <w:r>
        <w:rPr>
          <w:b/>
          <w:u w:val="single"/>
        </w:rPr>
        <w:t>274414</w:t>
      </w:r>
    </w:p>
    <w:p>
      <w:r>
        <w:t>You covet quality time spent with your circle of friends today... More for Cancer https://t.co/MgxCHtxKmp</w:t>
      </w:r>
    </w:p>
    <w:p>
      <w:r>
        <w:rPr>
          <w:b/>
          <w:u w:val="single"/>
        </w:rPr>
        <w:t>274415</w:t>
      </w:r>
    </w:p>
    <w:p>
      <w:r>
        <w:t>@BarackObama always told enemy his next move. @DonaldTrump -- like FDR, Churchill -- never discloses it</w:t>
      </w:r>
    </w:p>
    <w:p>
      <w:r>
        <w:rPr>
          <w:b/>
          <w:u w:val="single"/>
        </w:rPr>
        <w:t>274416</w:t>
      </w:r>
    </w:p>
    <w:p>
      <w:r>
        <w:t>@ginareyna @dredog_1 @WeWonThankUs @CBSEveningNews @jeffpeguescbs @POTUS So, comrade, bot, hick, fundy or brainwashed?  Whatever you are, you're an idiot. https://t.co/imh0S80Syz</w:t>
      </w:r>
    </w:p>
    <w:p>
      <w:r>
        <w:rPr>
          <w:b/>
          <w:u w:val="single"/>
        </w:rPr>
        <w:t>274417</w:t>
      </w:r>
    </w:p>
    <w:p>
      <w:r>
        <w:t>@1soyeonryu  u got it wrong, u should have picked your ball up in the playoff. Lexi was the rightfull winner</w:t>
      </w:r>
    </w:p>
    <w:p>
      <w:r>
        <w:rPr>
          <w:b/>
          <w:u w:val="single"/>
        </w:rPr>
        <w:t>274418</w:t>
      </w:r>
    </w:p>
    <w:p>
      <w:r>
        <w:t>@WakeExpress As our local paper perhaps it should have been you to cover this story.</w:t>
        <w:br/>
        <w:t>https://t.co/2XMzAd8b8T</w:t>
        <w:br/>
        <w:t>Will @MyWakefield do their duty</w:t>
      </w:r>
    </w:p>
    <w:p>
      <w:r>
        <w:rPr>
          <w:b/>
          <w:u w:val="single"/>
        </w:rPr>
        <w:t>274419</w:t>
      </w:r>
    </w:p>
    <w:p>
      <w:r>
        <w:t>Her: You're such a dick!😡 I'm leaving you because you're so cocky!😒</w:t>
        <w:br/>
        <w:br/>
        <w:t>Me: Close the door on your way back in.👌☺</w:t>
      </w:r>
    </w:p>
    <w:p>
      <w:r>
        <w:rPr>
          <w:b/>
          <w:u w:val="single"/>
        </w:rPr>
        <w:t>274420</w:t>
      </w:r>
    </w:p>
    <w:p>
      <w:r>
        <w:t>Makeup artist Diane Kendal created big lashes for the #MJFW17 runway look using #MarcJacobsBeauty. #entry - https://t.co/sN2QQbW4Qt https://t.co/s7KiceCHb0</w:t>
      </w:r>
    </w:p>
    <w:p>
      <w:r>
        <w:rPr>
          <w:b/>
          <w:u w:val="single"/>
        </w:rPr>
        <w:t>274421</w:t>
      </w:r>
    </w:p>
    <w:p>
      <w:r>
        <w:t>Pictured! Contractor Remanded Over Alleged Theft Of College Project Fund https://t.co/OiIdBJY2bg https://t.co/EmeKC2EY6J</w:t>
      </w:r>
    </w:p>
    <w:p>
      <w:r>
        <w:rPr>
          <w:b/>
          <w:u w:val="single"/>
        </w:rPr>
        <w:t>274422</w:t>
      </w:r>
    </w:p>
    <w:p>
      <w:r>
        <w:t>Listening to The @BrilliantIdiots - "Red, White, and Fat" ft @WaxKyng  https://t.co/8CepptXtov https://t.co/yryvYRrbcJ</w:t>
      </w:r>
    </w:p>
    <w:p>
      <w:r>
        <w:rPr>
          <w:b/>
          <w:u w:val="single"/>
        </w:rPr>
        <w:t>274423</w:t>
      </w:r>
    </w:p>
    <w:p>
      <w:r>
        <w:t>@shakerr_ahmed Assalam alaikum, maybe colophon decorated later than the mushaf was written. As described by Shebunin about the Mushaf Cairo and Tashkent.</w:t>
      </w:r>
    </w:p>
    <w:p>
      <w:r>
        <w:rPr>
          <w:b/>
          <w:u w:val="single"/>
        </w:rPr>
        <w:t>274424</w:t>
      </w:r>
    </w:p>
    <w:p>
      <w:r>
        <w:t>There are really progressive people here. They push hard. They are committed.</w:t>
        <w:br/>
        <w:br/>
        <w:t>Then you get those who have self preservation agenda</w:t>
      </w:r>
    </w:p>
    <w:p>
      <w:r>
        <w:rPr>
          <w:b/>
          <w:u w:val="single"/>
        </w:rPr>
        <w:t>274425</w:t>
      </w:r>
    </w:p>
    <w:p>
      <w:r>
        <w:t>nigga who never been shot at before talking bout "it's survival of the fittest in these streets" foh</w:t>
      </w:r>
    </w:p>
    <w:p>
      <w:r>
        <w:rPr>
          <w:b/>
          <w:u w:val="single"/>
        </w:rPr>
        <w:t>274426</w:t>
      </w:r>
    </w:p>
    <w:p>
      <w:r>
        <w:t>Getting Started: 5 Tips for Creating an Effective Email Marketing Strategy - https://t.co/z4yhaKMI9M #EmailMarketing #Marketing</w:t>
      </w:r>
    </w:p>
    <w:p>
      <w:r>
        <w:rPr>
          <w:b/>
          <w:u w:val="single"/>
        </w:rPr>
        <w:t>274427</w:t>
      </w:r>
    </w:p>
    <w:p>
      <w:r>
        <w:t>Audi Q5 2009-2015 4 Door 5pcs Outside Mount Windows Visor Sun Guard Sunroof https://t.co/IVUES21f8b https://t.co/kiq6afVsLf</w:t>
      </w:r>
    </w:p>
    <w:p>
      <w:r>
        <w:rPr>
          <w:b/>
          <w:u w:val="single"/>
        </w:rPr>
        <w:t>274428</w:t>
      </w:r>
    </w:p>
    <w:p>
      <w:r>
        <w:t xml:space="preserve">First time to attend a Blogcon with #Kathniel and so far it's one for the books! </w:t>
        <w:br/>
        <w:t>Catch them on… https://t.co/7Q5jpP2W4o</w:t>
      </w:r>
    </w:p>
    <w:p>
      <w:r>
        <w:rPr>
          <w:b/>
          <w:u w:val="single"/>
        </w:rPr>
        <w:t>274429</w:t>
      </w:r>
    </w:p>
    <w:p>
      <w:r>
        <w:t>@RailMinIndia @sureshpprabhu Booked veg food but catering manager is saying that the breakfast is finished! Such sorry state of affairs while ticket fares rise everyday</w:t>
      </w:r>
    </w:p>
    <w:p>
      <w:r>
        <w:rPr>
          <w:b/>
          <w:u w:val="single"/>
        </w:rPr>
        <w:t>274430</w:t>
      </w:r>
    </w:p>
    <w:p>
      <w:r>
        <w:t>@MayorEdMurray Vote this ineffective Mayor out please. He is killing our city. Money is leaving. Jobs vanished. City rotting.</w:t>
      </w:r>
    </w:p>
    <w:p>
      <w:r>
        <w:rPr>
          <w:b/>
          <w:u w:val="single"/>
        </w:rPr>
        <w:t>274431</w:t>
      </w:r>
    </w:p>
    <w:p>
      <w:r>
        <w:t>How long does the altruistic impulse last? For some, as long as you see impact: https://t.co/KqsYgH2G7l #TechweekGives #MWiTC</w:t>
      </w:r>
    </w:p>
    <w:p>
      <w:r>
        <w:rPr>
          <w:b/>
          <w:u w:val="single"/>
        </w:rPr>
        <w:t>274432</w:t>
      </w:r>
    </w:p>
    <w:p>
      <w:r>
        <w:t>Thoughts on Programming, Number 8: To detect errors, the programmer must have a great number of countries, some of the project remains the s</w:t>
      </w:r>
    </w:p>
    <w:p>
      <w:r>
        <w:rPr>
          <w:b/>
          <w:u w:val="single"/>
        </w:rPr>
        <w:t>274433</w:t>
      </w:r>
    </w:p>
    <w:p>
      <w:r>
        <w:t>#UyandaItsOn Epi2 @UyandaM Only  @SABC3 #TheStageIsYours on Wed 12th Time 21:00 ♫ https://t.co/K6u0aZt4rh #deezer</w:t>
      </w:r>
    </w:p>
    <w:p>
      <w:r>
        <w:rPr>
          <w:b/>
          <w:u w:val="single"/>
        </w:rPr>
        <w:t>274434</w:t>
      </w:r>
    </w:p>
    <w:p>
      <w:r>
        <w:t>@henkkaazz That's where your wrong.... Alaves started too push in order to get the equalizer... but I guess RM would have scored anyway... just sayin</w:t>
      </w:r>
    </w:p>
    <w:p>
      <w:r>
        <w:rPr>
          <w:b/>
          <w:u w:val="single"/>
        </w:rPr>
        <w:t>274435</w:t>
      </w:r>
    </w:p>
    <w:p>
      <w:r>
        <w:t>We worship glory and friendship. Join alliance Home on server S59(UTC-0) and fight with us https://t.co/6VmfyihL9g</w:t>
      </w:r>
    </w:p>
    <w:p>
      <w:r>
        <w:rPr>
          <w:b/>
          <w:u w:val="single"/>
        </w:rPr>
        <w:t>274436</w:t>
      </w:r>
    </w:p>
    <w:p>
      <w:r>
        <w:t>Maaaaaannnnn if this ain't the gospel !!! Same for dudes.. Ima send my homeboys to pick up two… https://t.co/fDR4iLfAMu</w:t>
      </w:r>
    </w:p>
    <w:p>
      <w:r>
        <w:rPr>
          <w:b/>
          <w:u w:val="single"/>
        </w:rPr>
        <w:t>274437</w:t>
      </w:r>
    </w:p>
    <w:p>
      <w:r>
        <w:t>@GeorgeTakei So when does what is shown on tv stop being what is most important? Is this all the USA is now? Religion of who is loudest &amp;amp; most offensive?</w:t>
      </w:r>
    </w:p>
    <w:p>
      <w:r>
        <w:rPr>
          <w:b/>
          <w:u w:val="single"/>
        </w:rPr>
        <w:t>274438</w:t>
      </w:r>
    </w:p>
    <w:p>
      <w:r>
        <w:t>“Listen to advice and accept discipline, and at the end you will be counted among the wise. Many are the plans in …” https://t.co/BYmdiB3JmS</w:t>
      </w:r>
    </w:p>
    <w:p>
      <w:r>
        <w:rPr>
          <w:b/>
          <w:u w:val="single"/>
        </w:rPr>
        <w:t>274439</w:t>
      </w:r>
    </w:p>
    <w:p>
      <w:r>
        <w:t>@ollyofficial @SSEBelfastArena Feels like we waited so long for tour to come around and now it's nearly all over! Loved every date I went to! Enjoy the last 2 nights 😘</w:t>
      </w:r>
    </w:p>
    <w:p>
      <w:r>
        <w:rPr>
          <w:b/>
          <w:u w:val="single"/>
        </w:rPr>
        <w:t>274440</w:t>
      </w:r>
    </w:p>
    <w:p>
      <w:r>
        <w:t>Biden: 9 Republican senators told me they knew opposing Garland was wrong https://t.co/pX9eff0pTy&amp;lt;&amp;lt;yeah, right, Biden talked to the GOP</w:t>
      </w:r>
    </w:p>
    <w:p>
      <w:r>
        <w:rPr>
          <w:b/>
          <w:u w:val="single"/>
        </w:rPr>
        <w:t>274441</w:t>
      </w:r>
    </w:p>
    <w:p>
      <w:r>
        <w:t>Hey Si Edward Smith thanks for the follow! Be sure to check out my website for updates and my portfolio content. https://t.co/0rnC1p5Du3</w:t>
      </w:r>
    </w:p>
    <w:p>
      <w:r>
        <w:rPr>
          <w:b/>
          <w:u w:val="single"/>
        </w:rPr>
        <w:t>274442</w:t>
      </w:r>
    </w:p>
    <w:p>
      <w:r>
        <w:t>Dealzip Inc Lovely Dots Lace #Bowknot Wide Brim Bucket toddler #Sun #Baby Toddler Girls #Hat Cap - 55% Off - https://t.co/QMmAG3eb4g https://t.co/jQUHTWQbVt</w:t>
      </w:r>
    </w:p>
    <w:p>
      <w:r>
        <w:rPr>
          <w:b/>
          <w:u w:val="single"/>
        </w:rPr>
        <w:t>274443</w:t>
      </w:r>
    </w:p>
    <w:p>
      <w:r>
        <w:t>IMO</w:t>
        <w:br/>
        <w:t>Whatsapp</w:t>
        <w:br/>
        <w:t>Video calls</w:t>
        <w:br/>
        <w:t>Calls</w:t>
        <w:br/>
        <w:t>Texting</w:t>
        <w:br/>
        <w:t>And you can't keep it together, lol. If two people wants to be together they will..  seriously https://t.co/YEVfKpmIXE</w:t>
      </w:r>
    </w:p>
    <w:p>
      <w:r>
        <w:rPr>
          <w:b/>
          <w:u w:val="single"/>
        </w:rPr>
        <w:t>274444</w:t>
      </w:r>
    </w:p>
    <w:p>
      <w:r>
        <w:t>Emma Walmsley makes history as Big Pharma's first female CEO. #GoBoldForChange #EqualPayDay #21cents4change https://t.co/1HhKLUgeQN</w:t>
      </w:r>
    </w:p>
    <w:p>
      <w:r>
        <w:rPr>
          <w:b/>
          <w:u w:val="single"/>
        </w:rPr>
        <w:t>274445</w:t>
      </w:r>
    </w:p>
    <w:p>
      <w:r>
        <w:t>I feel like we just celebrated NYE and now we bout to hit Resurrection Sunday. The time is zooming by man. 🕘🏃🏾‍♀️</w:t>
      </w:r>
    </w:p>
    <w:p>
      <w:r>
        <w:rPr>
          <w:b/>
          <w:u w:val="single"/>
        </w:rPr>
        <w:t>274446</w:t>
      </w:r>
    </w:p>
    <w:p>
      <w:r>
        <w:t>@VP @POTUS @ShopFloorNAM Are you allowed to drive alone in cars with female names, like Elantra, or Mercedes?</w:t>
      </w:r>
    </w:p>
    <w:p>
      <w:r>
        <w:rPr>
          <w:b/>
          <w:u w:val="single"/>
        </w:rPr>
        <w:t>274447</w:t>
      </w:r>
    </w:p>
    <w:p>
      <w:r>
        <w:t>B's Beauty and Books: Blog Tour &amp;amp; Signed Book Giveaway:  The Lighthouse ... https://t.co/Nt4K2ysByI</w:t>
      </w:r>
    </w:p>
    <w:p>
      <w:r>
        <w:rPr>
          <w:b/>
          <w:u w:val="single"/>
        </w:rPr>
        <w:t>274448</w:t>
      </w:r>
    </w:p>
    <w:p>
      <w:r>
        <w:t>12 tips for crafting the perfect #Instagram caption: https://t.co/aJdkfCmh55 #SocialMedia #SMM https://t.co/O9NKp4XThc https://t.co/nXM5VBbJjA</w:t>
      </w:r>
    </w:p>
    <w:p>
      <w:r>
        <w:rPr>
          <w:b/>
          <w:u w:val="single"/>
        </w:rPr>
        <w:t>274449</w:t>
      </w:r>
    </w:p>
    <w:p>
      <w:r>
        <w:t>@JohnnySqueasel @strong_piss @venomfckr Well, Johnny, looks like you're back on mute. Do not bother replying</w:t>
      </w:r>
    </w:p>
    <w:p>
      <w:r>
        <w:rPr>
          <w:b/>
          <w:u w:val="single"/>
        </w:rPr>
        <w:t>274450</w:t>
      </w:r>
    </w:p>
    <w:p>
      <w:r>
        <w:t>The latest #CyclingUK! https://t.co/0bzODODFO2 Thanks to @DinicolaNicola @VidaHoseini @BikingToronto #cycling #feedly</w:t>
      </w:r>
    </w:p>
    <w:p>
      <w:r>
        <w:rPr>
          <w:b/>
          <w:u w:val="single"/>
        </w:rPr>
        <w:t>274451</w:t>
      </w:r>
    </w:p>
    <w:p>
      <w:r>
        <w:t>Justice for Einstein, a defenceless #cat victim of sexual abuse in the US! Plz sign: https://t.co/6LeJMHxHiK https://t.co/zJqOxm6Qjb</w:t>
      </w:r>
    </w:p>
    <w:p>
      <w:r>
        <w:rPr>
          <w:b/>
          <w:u w:val="single"/>
        </w:rPr>
        <w:t>274452</w:t>
      </w:r>
    </w:p>
    <w:p>
      <w:r>
        <w:t>Italy Colonoscopes Market Outlook to 2023 Updated 06032017 Prices from USD $4995 https://t.co/cPGCEaImMV</w:t>
      </w:r>
    </w:p>
    <w:p>
      <w:r>
        <w:rPr>
          <w:b/>
          <w:u w:val="single"/>
        </w:rPr>
        <w:t>274453</w:t>
      </w:r>
    </w:p>
    <w:p>
      <w:r>
        <w:t>Even my non-cabbage eaters loved this soup. It’s tasty, inexpensive, and can easily be cooked in the slow cooker or on the stove top.</w:t>
      </w:r>
    </w:p>
    <w:p>
      <w:r>
        <w:rPr>
          <w:b/>
          <w:u w:val="single"/>
        </w:rPr>
        <w:t>274454</w:t>
      </w:r>
    </w:p>
    <w:p>
      <w:r>
        <w:t>@H2ODelirious I was scrolling through some fan art and saw this one so I tried to redraw it https://t.co/FusFE2R9Af</w:t>
      </w:r>
    </w:p>
    <w:p>
      <w:r>
        <w:rPr>
          <w:b/>
          <w:u w:val="single"/>
        </w:rPr>
        <w:t>274455</w:t>
      </w:r>
    </w:p>
    <w:p>
      <w:r>
        <w:t>@joseph_karem @mvf7186 @Salvado96043056 @Elvirochka71 @onlymelc @ani8826 @PiticNiki @winteat @pistach01 🍃🌞Good morning Jo &amp;amp;All🌞🍃 https://t.co/MM93xTAn28</w:t>
      </w:r>
    </w:p>
    <w:p>
      <w:r>
        <w:rPr>
          <w:b/>
          <w:u w:val="single"/>
        </w:rPr>
        <w:t>274456</w:t>
      </w:r>
    </w:p>
    <w:p>
      <w:r>
        <w:t>bkmkting: The Author Hangout Ep 052: Make Your Book More Appealing - https://t.co/340ou2GHbV https://t.co/iZewmXPeEW</w:t>
      </w:r>
    </w:p>
    <w:p>
      <w:r>
        <w:rPr>
          <w:b/>
          <w:u w:val="single"/>
        </w:rPr>
        <w:t>274457</w:t>
      </w:r>
    </w:p>
    <w:p>
      <w:r>
        <w:t>Retweeted Premium Times (@PremiumTimesng):</w:t>
        <w:br/>
        <w:br/>
        <w:t>Ribadu to speak at European parliament forum on Panama Papers... https://t.co/QwzZMY6f2S</w:t>
      </w:r>
    </w:p>
    <w:p>
      <w:r>
        <w:rPr>
          <w:b/>
          <w:u w:val="single"/>
        </w:rPr>
        <w:t>274458</w:t>
      </w:r>
    </w:p>
    <w:p>
      <w:r>
        <w:t>Is There a Right Time to Register a Trademark? by @DeborahSweeney via @melissaonline https://t.co/6IXAiWdu1X</w:t>
      </w:r>
    </w:p>
    <w:p>
      <w:r>
        <w:rPr>
          <w:b/>
          <w:u w:val="single"/>
        </w:rPr>
        <w:t>274459</w:t>
      </w:r>
    </w:p>
    <w:p>
      <w:r>
        <w:t xml:space="preserve">"If a man neglects education, he walks lame to the end of his life." </w:t>
        <w:br/>
        <w:br/>
        <w:t>Plato</w:t>
        <w:br/>
        <w:t>#quote https://t.co/dljhtufLvh</w:t>
      </w:r>
    </w:p>
    <w:p>
      <w:r>
        <w:rPr>
          <w:b/>
          <w:u w:val="single"/>
        </w:rPr>
        <w:t>274460</w:t>
      </w:r>
    </w:p>
    <w:p>
      <w:r>
        <w:t>@WarrenPatton @pegmit @KatrinaNation No! If we eye for an eye this we all end up blind. And by putting more lib candidates in tight races we'll lose more seats to GOP.</w:t>
      </w:r>
    </w:p>
    <w:p>
      <w:r>
        <w:rPr>
          <w:b/>
          <w:u w:val="single"/>
        </w:rPr>
        <w:t>274461</w:t>
      </w:r>
    </w:p>
    <w:p>
      <w:r>
        <w:t>#computer Apple iPad Air 1st Gen. 128GB, Wi-Fi, 9.7in - Space Gray Model A1474 ME898LL/A https://t.co/9EF03H4uBu please retweet https://t.co/OTH20hYlBN</w:t>
      </w:r>
    </w:p>
    <w:p>
      <w:r>
        <w:rPr>
          <w:b/>
          <w:u w:val="single"/>
        </w:rPr>
        <w:t>274462</w:t>
      </w:r>
    </w:p>
    <w:p>
      <w:r>
        <w:t>I just entered to win a copy of Wanted and Wired by @Vivien_Jackson, the book .@Darynda calls "Smart. Quick-witted." https://t.co/RsPfDbUMCJ</w:t>
      </w:r>
    </w:p>
    <w:p>
      <w:r>
        <w:rPr>
          <w:b/>
          <w:u w:val="single"/>
        </w:rPr>
        <w:t>274463</w:t>
      </w:r>
    </w:p>
    <w:p>
      <w:r>
        <w:t>Found a Transponder Snail!</w:t>
        <w:br/>
        <w:t>Scoop! Exclusive photos of the mysterious Mr. 0!!</w:t>
        <w:br/>
        <w:t>https://t.co/eYSVmAdnGx #TreCru https://t.co/JrddgWhwhw</w:t>
      </w:r>
    </w:p>
    <w:p>
      <w:r>
        <w:rPr>
          <w:b/>
          <w:u w:val="single"/>
        </w:rPr>
        <w:t>274464</w:t>
      </w:r>
    </w:p>
    <w:p>
      <w:r>
        <w:t>Mistakes are not failures if you learn from it. Life presents us with many learning opportunities. Are you taking advantage of them? #JMTeam https://t.co/IpDn8chNEv</w:t>
      </w:r>
    </w:p>
    <w:p>
      <w:r>
        <w:rPr>
          <w:b/>
          <w:u w:val="single"/>
        </w:rPr>
        <w:t>274465</w:t>
      </w:r>
    </w:p>
    <w:p>
      <w:r>
        <w:t>I've just unlocked Don't let them get dry! achievement in Paradise Island 2! https://t.co/Q0OV2TxQ1T #ParadiseIsland2 #GameInsight</w:t>
      </w:r>
    </w:p>
    <w:p>
      <w:r>
        <w:rPr>
          <w:b/>
          <w:u w:val="single"/>
        </w:rPr>
        <w:t>274466</w:t>
      </w:r>
    </w:p>
    <w:p>
      <w:r>
        <w:t>7am I'm at the grocery store because my kid said he needed something called food 🤔😳 Its cold… https://t.co/cFi9BHYrJW</w:t>
      </w:r>
    </w:p>
    <w:p>
      <w:r>
        <w:rPr>
          <w:b/>
          <w:u w:val="single"/>
        </w:rPr>
        <w:t>274467</w:t>
      </w:r>
    </w:p>
    <w:p>
      <w:r>
        <w:t>@skitzosir rip follow, but nah its fine, I barely use twitter anyways lmoa, Also dope upload with @mattPFV</w:t>
      </w:r>
    </w:p>
    <w:p>
      <w:r>
        <w:rPr>
          <w:b/>
          <w:u w:val="single"/>
        </w:rPr>
        <w:t>274468</w:t>
      </w:r>
    </w:p>
    <w:p>
      <w:r>
        <w:t>@kylegriffin1 He's crying for help, don't you understand? I can almost hear him quietly whisper "please take me with you. No more gum chewing, I swear"</w:t>
      </w:r>
    </w:p>
    <w:p>
      <w:r>
        <w:rPr>
          <w:b/>
          <w:u w:val="single"/>
        </w:rPr>
        <w:t>274469</w:t>
      </w:r>
    </w:p>
    <w:p>
      <w:r>
        <w:t>Thanks for chatting with me while I did my makeup!!!! You guys totally made that live so fun :) — feeling happy</w:t>
      </w:r>
    </w:p>
    <w:p>
      <w:r>
        <w:rPr>
          <w:b/>
          <w:u w:val="single"/>
        </w:rPr>
        <w:t>274470</w:t>
      </w:r>
    </w:p>
    <w:p>
      <w:r>
        <w:t>Parcel Sorters, Willenhall, Market related #job #jobs #hiring #LogisticsJobs https://t.co/WeGzpzIYpi</w:t>
      </w:r>
    </w:p>
    <w:p>
      <w:r>
        <w:rPr>
          <w:b/>
          <w:u w:val="single"/>
        </w:rPr>
        <w:t>274471</w:t>
      </w:r>
    </w:p>
    <w:p>
      <w:r>
        <w:t>The failing @nytimes should stop embarrassing itself by covering news and start reporting on @realDonaldTrump bedtime stories.</w:t>
      </w:r>
    </w:p>
    <w:p>
      <w:r>
        <w:rPr>
          <w:b/>
          <w:u w:val="single"/>
        </w:rPr>
        <w:t>274472</w:t>
      </w:r>
    </w:p>
    <w:p>
      <w:r>
        <w:t>It's cold this morning, it was colder overnight. It's April, right? #Live https://t.co/1MzDN6rmZw via @tonyburgess1969</w:t>
      </w:r>
    </w:p>
    <w:p>
      <w:r>
        <w:rPr>
          <w:b/>
          <w:u w:val="single"/>
        </w:rPr>
        <w:t>274473</w:t>
      </w:r>
    </w:p>
    <w:p>
      <w:r>
        <w:t>You're a Bay Area Tech Startup™, Twitter; surely you can find talent that actually understands what NP-completeness is. https://t.co/vD1gLuP4XC</w:t>
      </w:r>
    </w:p>
    <w:p>
      <w:r>
        <w:rPr>
          <w:b/>
          <w:u w:val="single"/>
        </w:rPr>
        <w:t>274474</w:t>
      </w:r>
    </w:p>
    <w:p>
      <w:r>
        <w:t>@VinnyVista But it's April 2nd over there. I'd love if this was true but I'm not holding my breath. Author is a troll.</w:t>
      </w:r>
    </w:p>
    <w:p>
      <w:r>
        <w:rPr>
          <w:b/>
          <w:u w:val="single"/>
        </w:rPr>
        <w:t>274475</w:t>
      </w:r>
    </w:p>
    <w:p>
      <w:r>
        <w:t>Remember when I tried to catch Jordan up on Scandal but he was literally next to me watching it yesterday... 😩😂 #oops</w:t>
      </w:r>
    </w:p>
    <w:p>
      <w:r>
        <w:rPr>
          <w:b/>
          <w:u w:val="single"/>
        </w:rPr>
        <w:t>274476</w:t>
      </w:r>
    </w:p>
    <w:p>
      <w:r>
        <w:t>I liked a @YouTube video from @mfu98 https://t.co/CQeFxvLTFo Baahubali 2 The Conclusion | Official Trailer (Hindi) | S.S. Rajamouli |</w:t>
      </w:r>
    </w:p>
    <w:p>
      <w:r>
        <w:rPr>
          <w:b/>
          <w:u w:val="single"/>
        </w:rPr>
        <w:t>274477</w:t>
      </w:r>
    </w:p>
    <w:p>
      <w:r>
        <w:t>Thought yo ass was gone be twirling on the unicorn today, yikes what happened😅😅😅😅 https://t.co/K8e6HrUFE5</w:t>
      </w:r>
    </w:p>
    <w:p>
      <w:r>
        <w:rPr>
          <w:b/>
          <w:u w:val="single"/>
        </w:rPr>
        <w:t>274478</w:t>
      </w:r>
    </w:p>
    <w:p>
      <w:r>
        <w:t>@GOPNewsBrief Wow. Disgusting how you trivialize real issues waving that GOP flag. Dont be so proud to keep women as 2nd class citizens.</w:t>
      </w:r>
    </w:p>
    <w:p>
      <w:r>
        <w:rPr>
          <w:b/>
          <w:u w:val="single"/>
        </w:rPr>
        <w:t>274479</w:t>
      </w:r>
    </w:p>
    <w:p>
      <w:r>
        <w:t>Set a reminder! Head out around ~8:30pm to check out both Mars and Mercury in the western sky. @wsoctv #NCWx #SCWx #CLTwx #space https://t.co/A5F3JVY6nj</w:t>
      </w:r>
    </w:p>
    <w:p>
      <w:r>
        <w:rPr>
          <w:b/>
          <w:u w:val="single"/>
        </w:rPr>
        <w:t>274480</w:t>
      </w:r>
    </w:p>
    <w:p>
      <w:r>
        <w:t>@adamjsims @bnislm @bugsieramero  This I believe sad but true. The Bible calls it Perilous Times for the last days. Call on Jesus b42 late</w:t>
      </w:r>
    </w:p>
    <w:p>
      <w:r>
        <w:rPr>
          <w:b/>
          <w:u w:val="single"/>
        </w:rPr>
        <w:t>274481</w:t>
      </w:r>
    </w:p>
    <w:p>
      <w:r>
        <w:t>Sit back, relax and unwind near #Longwitton (#quote https://t.co/YbAy1bcIsd) https://t.co/Qe3ecGfyA4 https://t.co/YI4efCIHLo</w:t>
      </w:r>
    </w:p>
    <w:p>
      <w:r>
        <w:rPr>
          <w:b/>
          <w:u w:val="single"/>
        </w:rPr>
        <w:t>274482</w:t>
      </w:r>
    </w:p>
    <w:p>
      <w:r>
        <w:t>Ex-Amish parents of 'gifted' #LowerSouthampton kids enter pleas. Carol Erickson has details in AM Newsbreak: https://t.co/EfiTdq931y https://t.co/ooi4VQrno5</w:t>
      </w:r>
    </w:p>
    <w:p>
      <w:r>
        <w:rPr>
          <w:b/>
          <w:u w:val="single"/>
        </w:rPr>
        <w:t>274483</w:t>
      </w:r>
    </w:p>
    <w:p>
      <w:r>
        <w:t>@LiveFromTheMoon @lolcallumwins Wasn't aware there was a RAW or a Vince. Is this a new Doctor Who season or something?</w:t>
      </w:r>
    </w:p>
    <w:p>
      <w:r>
        <w:rPr>
          <w:b/>
          <w:u w:val="single"/>
        </w:rPr>
        <w:t>274484</w:t>
      </w:r>
    </w:p>
    <w:p>
      <w:r>
        <w:t>House bills would increase ethics requirements for Mich. gov't. @MLive (Are there even any ethics requirements now?) https://t.co/3f0mIH7Dh4</w:t>
      </w:r>
    </w:p>
    <w:p>
      <w:r>
        <w:rPr>
          <w:b/>
          <w:u w:val="single"/>
        </w:rPr>
        <w:t>274485</w:t>
      </w:r>
    </w:p>
    <w:p>
      <w:r>
        <w:t>Germany investigates 20 Turkish citizens on suspicion of SPYING https://t.co/qW28k8f5kg https://t.co/qbhwOyzGAt</w:t>
      </w:r>
    </w:p>
    <w:p>
      <w:r>
        <w:rPr>
          <w:b/>
          <w:u w:val="single"/>
        </w:rPr>
        <w:t>274486</w:t>
      </w:r>
    </w:p>
    <w:p>
      <w:r>
        <w:t>I liked a @YouTube video from @flitetest https://t.co/n0eT9BTA44 World's Largest Race Drone | Flite Test</w:t>
      </w:r>
    </w:p>
    <w:p>
      <w:r>
        <w:rPr>
          <w:b/>
          <w:u w:val="single"/>
        </w:rPr>
        <w:t>274487</w:t>
      </w:r>
    </w:p>
    <w:p>
      <w:r>
        <w:t>@cellylamasdura Patience lol trust me Jariel drives me crazy but I tell him k siga jodiendo he's still going 😭</w:t>
      </w:r>
    </w:p>
    <w:p>
      <w:r>
        <w:rPr>
          <w:b/>
          <w:u w:val="single"/>
        </w:rPr>
        <w:t>274488</w:t>
      </w:r>
    </w:p>
    <w:p>
      <w:r>
        <w:t>Payroll Manager - Law Firm job at The LawStaff Group - Atlanta https://t.co/AiAfo34QWC #Indeed #jobs</w:t>
      </w:r>
    </w:p>
    <w:p>
      <w:r>
        <w:rPr>
          <w:b/>
          <w:u w:val="single"/>
        </w:rPr>
        <w:t>274489</w:t>
      </w:r>
    </w:p>
    <w:p>
      <w:r>
        <w:t>5 people followed me and one person unfollowed me // automatically checked by https://t.co/QVPSXQ53Rf</w:t>
      </w:r>
    </w:p>
    <w:p>
      <w:r>
        <w:rPr>
          <w:b/>
          <w:u w:val="single"/>
        </w:rPr>
        <w:t>274490</w:t>
      </w:r>
    </w:p>
    <w:p>
      <w:r>
        <w:t>Warriors sprint away from Timberwolves with another dominant third quarter - The Mercury News ... https://t.co/Ug4QrHdkh3</w:t>
      </w:r>
    </w:p>
    <w:p>
      <w:r>
        <w:rPr>
          <w:b/>
          <w:u w:val="single"/>
        </w:rPr>
        <w:t>274491</w:t>
      </w:r>
    </w:p>
    <w:p>
      <w:r>
        <w:t>Portable Heated Lunch Box 12V Electric Heating Lunchbox Food Warmer Containers https://t.co/3uh1MMveBW https://t.co/2ux5Mbo85E</w:t>
      </w:r>
    </w:p>
    <w:p>
      <w:r>
        <w:rPr>
          <w:b/>
          <w:u w:val="single"/>
        </w:rPr>
        <w:t>274492</w:t>
      </w:r>
    </w:p>
    <w:p>
      <w:r>
        <w:t>@DLF_Deuce The somersault follow through makes it legit. I still think Jadeveon Clowney's hit vs Michigan is the greatest hit of all-time.</w:t>
      </w:r>
    </w:p>
    <w:p>
      <w:r>
        <w:rPr>
          <w:b/>
          <w:u w:val="single"/>
        </w:rPr>
        <w:t>274493</w:t>
      </w:r>
    </w:p>
    <w:p>
      <w:r>
        <w:t>Apologies for the inconvenience, the bus stop on Westminster road/tower road has been closed for the Breezer 50. ^SH</w:t>
      </w:r>
    </w:p>
    <w:p>
      <w:r>
        <w:rPr>
          <w:b/>
          <w:u w:val="single"/>
        </w:rPr>
        <w:t>274494</w:t>
      </w:r>
    </w:p>
    <w:p>
      <w:r>
        <w:t>Shane McMahon and AJ Styles, the first match of the night, was easily the best match of WrestleMania 33.</w:t>
      </w:r>
    </w:p>
    <w:p>
      <w:r>
        <w:rPr>
          <w:b/>
          <w:u w:val="single"/>
        </w:rPr>
        <w:t>274495</w:t>
      </w:r>
    </w:p>
    <w:p>
      <w:r>
        <w:t>@chy_leigh goodnight 🌙 and sweet dreams 😴 chyler 👧👊 hope you had a day full of smiles and happiness 😄 I love you so much xo 😘💕</w:t>
      </w:r>
    </w:p>
    <w:p>
      <w:r>
        <w:rPr>
          <w:b/>
          <w:u w:val="single"/>
        </w:rPr>
        <w:t>274496</w:t>
      </w:r>
    </w:p>
    <w:p>
      <w:r>
        <w:t>@thetomska @tomee_bear @thetomska in the darkest times I watch one of your videos and they make me happy:3</w:t>
      </w:r>
    </w:p>
    <w:p>
      <w:r>
        <w:rPr>
          <w:b/>
          <w:u w:val="single"/>
        </w:rPr>
        <w:t>274497</w:t>
      </w:r>
    </w:p>
    <w:p>
      <w:r>
        <w:t>@BorderAm Division A fixture this Sat as we welcome @Jed_Legion to Wilton Lodge Park</w:t>
        <w:br/>
        <w:t>2pm Kick Off</w:t>
        <w:br/>
        <w:t>Jim Samson is the match official ⚽⚽⚽</w:t>
      </w:r>
    </w:p>
    <w:p>
      <w:r>
        <w:rPr>
          <w:b/>
          <w:u w:val="single"/>
        </w:rPr>
        <w:t>274498</w:t>
      </w:r>
    </w:p>
    <w:p>
      <w:r>
        <w:t>What if the hottest tunes at the moment were set in #Geelong?</w:t>
        <w:br/>
        <w:t xml:space="preserve">Find out here: </w:t>
        <w:br/>
        <w:t xml:space="preserve">https://t.co/LmlSbdKpx6 </w:t>
        <w:br/>
        <w:t>#geelongas -@That_Buckle_Guy. https://t.co/VOjkGJIboc</w:t>
      </w:r>
    </w:p>
    <w:p>
      <w:r>
        <w:rPr>
          <w:b/>
          <w:u w:val="single"/>
        </w:rPr>
        <w:t>274499</w:t>
      </w:r>
    </w:p>
    <w:p>
      <w:r>
        <w:t>OMFG I DONT WANT TO BE RUDE BUT I HAVE NO IDEA HOW TO DESIGN CHARACTERS ITS SO FUNNY AND CUTE SHJFGdv olOH.</w:t>
      </w:r>
    </w:p>
    <w:p>
      <w:r>
        <w:rPr>
          <w:b/>
          <w:u w:val="single"/>
        </w:rPr>
        <w:t>274500</w:t>
      </w:r>
    </w:p>
    <w:p>
      <w:r>
        <w:t>Headed to college soon? It's important to know that the library will be your best friend. https://t.co/tOmugROGMb</w:t>
      </w:r>
    </w:p>
    <w:p>
      <w:r>
        <w:rPr>
          <w:b/>
          <w:u w:val="single"/>
        </w:rPr>
        <w:t>274501</w:t>
      </w:r>
    </w:p>
    <w:p>
      <w:r>
        <w:t>They Must have Great Teachers teaching 21st Century Ideas without Government Control.👏👍 https://t.co/yFDsP5PmgW</w:t>
      </w:r>
    </w:p>
    <w:p>
      <w:r>
        <w:rPr>
          <w:b/>
          <w:u w:val="single"/>
        </w:rPr>
        <w:t>274502</w:t>
      </w:r>
    </w:p>
    <w:p>
      <w:r>
        <w:t>Military Diet plan 💪💪 @ritebite_maxprotein @muscletech @bsnsupplements @cutler_nutrition @muscletech @healthkart @optimumnutrition @cellucor https://t.co/qjc2HTeuAG</w:t>
      </w:r>
    </w:p>
    <w:p>
      <w:r>
        <w:rPr>
          <w:b/>
          <w:u w:val="single"/>
        </w:rPr>
        <w:t>274503</w:t>
      </w:r>
    </w:p>
    <w:p>
      <w:r>
        <w:t>Now Hiring: Asso Director, Family Support &amp;amp; Clinical Care | Muscular Dystrophy Association: US - MA - West | https://t.co/lvDwVqVHTy #jobs</w:t>
      </w:r>
    </w:p>
    <w:p>
      <w:r>
        <w:rPr>
          <w:b/>
          <w:u w:val="single"/>
        </w:rPr>
        <w:t>274504</w:t>
      </w:r>
    </w:p>
    <w:p>
      <w:r>
        <w:t>Young and the Restless was interrupted by a CBS Special Report today so set your DVR for overnight 1:37am to catch the whole episode</w:t>
      </w:r>
    </w:p>
    <w:p>
      <w:r>
        <w:rPr>
          <w:b/>
          <w:u w:val="single"/>
        </w:rPr>
        <w:t>274505</w:t>
      </w:r>
    </w:p>
    <w:p>
      <w:r>
        <w:t>Research Summary: The Lifecycle Benefits of an Influential Early Childhood Program - The Heckman Equation https://t.co/LH2eOl4M3N https://t.co/BjruLreXnW</w:t>
      </w:r>
    </w:p>
    <w:p>
      <w:r>
        <w:rPr>
          <w:b/>
          <w:u w:val="single"/>
        </w:rPr>
        <w:t>274506</w:t>
      </w:r>
    </w:p>
    <w:p>
      <w:r>
        <w:t>Catch @danyfarha on stage for the Startups vs VCs panel today at #STEP2017 starting at around 1pm on the du stage https://t.co/Db5juMTTOl</w:t>
      </w:r>
    </w:p>
    <w:p>
      <w:r>
        <w:rPr>
          <w:b/>
          <w:u w:val="single"/>
        </w:rPr>
        <w:t>274507</w:t>
      </w:r>
    </w:p>
    <w:p>
      <w:r>
        <w:t>Homicide detectives probe death after human remains identified as Jessica Runions https://t.co/mD5xCm2fbo</w:t>
      </w:r>
    </w:p>
    <w:p>
      <w:r>
        <w:rPr>
          <w:b/>
          <w:u w:val="single"/>
        </w:rPr>
        <w:t>274508</w:t>
      </w:r>
    </w:p>
    <w:p>
      <w:r>
        <w:t>Could not of said it better ! I am ready to jump. I have taken all o can and tried to adjust. https://t.co/R09RYQbvdN</w:t>
      </w:r>
    </w:p>
    <w:p>
      <w:r>
        <w:rPr>
          <w:b/>
          <w:u w:val="single"/>
        </w:rPr>
        <w:t>274509</w:t>
      </w:r>
    </w:p>
    <w:p>
      <w:r>
        <w:t>Interment of John Glenn at Arlington National Cemetery https://t.co/osfWgUClgG via @NASA https://t.co/8hSFS2HXtM</w:t>
      </w:r>
    </w:p>
    <w:p>
      <w:r>
        <w:rPr>
          <w:b/>
          <w:u w:val="single"/>
        </w:rPr>
        <w:t>274510</w:t>
      </w:r>
    </w:p>
    <w:p>
      <w:r>
        <w:t>Read managing editor @mlivecche's weekly thoughts on #Christianity, #Ethics, &amp;amp; #ForeignPolicy w/ our FREE newsletter https://t.co/kYbcuIxDO8 https://t.co/UIRMSkd0Mu</w:t>
      </w:r>
    </w:p>
    <w:p>
      <w:r>
        <w:rPr>
          <w:b/>
          <w:u w:val="single"/>
        </w:rPr>
        <w:t>274511</w:t>
      </w:r>
    </w:p>
    <w:p>
      <w:r>
        <w:t>I just checked in at SmartStyle Family Hair Salons with #mPLUSPlaces Download today!  https://t.co/ktUKBCv4WT</w:t>
      </w:r>
    </w:p>
    <w:p>
      <w:r>
        <w:rPr>
          <w:b/>
          <w:u w:val="single"/>
        </w:rPr>
        <w:t>274512</w:t>
      </w:r>
    </w:p>
    <w:p>
      <w:r>
        <w:t>[New Post]: AR, Visual Search &amp;amp; Business Models</w:t>
        <w:br/>
        <w:br/>
        <w:t>How @Pinterest &amp;amp; @Snap’s visual search tools pave the way for AR https://t.co/0IkNxArrAS</w:t>
      </w:r>
    </w:p>
    <w:p>
      <w:r>
        <w:rPr>
          <w:b/>
          <w:u w:val="single"/>
        </w:rPr>
        <w:t>274513</w:t>
      </w:r>
    </w:p>
    <w:p>
      <w:r>
        <w:t xml:space="preserve">Watch @inna_sirina @DDFNetwork  @LuxusGirls @DiosasLesbianas @PollaPrenadora </w:t>
        <w:br/>
        <w:t>https://t.co/sIR9kBNg8C @miavianet https://t.co/hDbrLHEjIf</w:t>
      </w:r>
    </w:p>
    <w:p>
      <w:r>
        <w:rPr>
          <w:b/>
          <w:u w:val="single"/>
        </w:rPr>
        <w:t>274514</w:t>
      </w:r>
    </w:p>
    <w:p>
      <w:r>
        <w:t>I'm not small, he's just too big...😂😂 Happy birthday broooo ❤❤😚😚 @ Biot, Antibes https://t.co/zgNvVCgu5t</w:t>
      </w:r>
    </w:p>
    <w:p>
      <w:r>
        <w:rPr>
          <w:b/>
          <w:u w:val="single"/>
        </w:rPr>
        <w:t>274515</w:t>
      </w:r>
    </w:p>
    <w:p>
      <w:r>
        <w:t>I can think of nothing cooler in life than my 6-yr-old son attending this camp some day! Awesome! @87HockeySchool https://t.co/B9Bom9ndmq https://t.co/BxXBQvdv6J</w:t>
      </w:r>
    </w:p>
    <w:p>
      <w:r>
        <w:rPr>
          <w:b/>
          <w:u w:val="single"/>
        </w:rPr>
        <w:t>274516</w:t>
      </w:r>
    </w:p>
    <w:p>
      <w:r>
        <w:t>Dinner tonight with an amazing room of entrepreneurs.  Thank you to Winemaker and entrepreneur… https://t.co/tNMxX7HvCB</w:t>
      </w:r>
    </w:p>
    <w:p>
      <w:r>
        <w:rPr>
          <w:b/>
          <w:u w:val="single"/>
        </w:rPr>
        <w:t>274517</w:t>
      </w:r>
    </w:p>
    <w:p>
      <w:r>
        <w:t>Tacoma going to portland tomorrow Saturday 1st (Tacoma  portland) https://t.co/wigpu45afw #RideShareSEA</w:t>
      </w:r>
    </w:p>
    <w:p>
      <w:r>
        <w:rPr>
          <w:b/>
          <w:u w:val="single"/>
        </w:rPr>
        <w:t>274518</w:t>
      </w:r>
    </w:p>
    <w:p>
      <w:r>
        <w:t>You're not interested in pursuing stale goals; you need to hav... More for Aquarius https://t.co/hJ79IlvtWN</w:t>
      </w:r>
    </w:p>
    <w:p>
      <w:r>
        <w:rPr>
          <w:b/>
          <w:u w:val="single"/>
        </w:rPr>
        <w:t>274519</w:t>
      </w:r>
    </w:p>
    <w:p>
      <w:r>
        <w:t>@RoadTripTV I honestly miss you soooooo much 😭 would do anything to go back 💔 love you soooooo much 🤙🏻 https://t.co/AIbVGUeCkO</w:t>
      </w:r>
    </w:p>
    <w:p>
      <w:r>
        <w:rPr>
          <w:b/>
          <w:u w:val="single"/>
        </w:rPr>
        <w:t>274520</w:t>
      </w:r>
    </w:p>
    <w:p>
      <w:r>
        <w:t>Susan Rice And Why Cernovich Media Is Being Plagiarized! Mike Cernovich ... https://t.co/draorHDx56 via @YouTube</w:t>
      </w:r>
    </w:p>
    <w:p>
      <w:r>
        <w:rPr>
          <w:b/>
          <w:u w:val="single"/>
        </w:rPr>
        <w:t>274521</w:t>
      </w:r>
    </w:p>
    <w:p>
      <w:r>
        <w:t>I liked a @YouTube video from @unboxtherapy https://t.co/7htt1cpzDc Any Color iPhone 7 Plus... But How?</w:t>
      </w:r>
    </w:p>
    <w:p>
      <w:r>
        <w:rPr>
          <w:b/>
          <w:u w:val="single"/>
        </w:rPr>
        <w:t>274522</w:t>
      </w:r>
    </w:p>
    <w:p>
      <w:r>
        <w:t>@N_Fatale @bayareahausfrau @SusanDadamo That they do! It's sad to me how this place has gone downhill over the years.</w:t>
      </w:r>
    </w:p>
    <w:p>
      <w:r>
        <w:rPr>
          <w:b/>
          <w:u w:val="single"/>
        </w:rPr>
        <w:t>274523</w:t>
      </w:r>
    </w:p>
    <w:p>
      <w:r>
        <w:t>RJA is now enrolling for the 2017-2018 school year, with extended preschool hours so ALL grades (prek3-5th) are... https://t.co/G1qv5VXYcR</w:t>
      </w:r>
    </w:p>
    <w:p>
      <w:r>
        <w:rPr>
          <w:b/>
          <w:u w:val="single"/>
        </w:rPr>
        <w:t>274524</w:t>
      </w:r>
    </w:p>
    <w:p>
      <w:r>
        <w:t>I love that my new job puts out credit card tips &amp;amp;a service charge in our paychecks cause I suck at saving money 😂</w:t>
      </w:r>
    </w:p>
    <w:p>
      <w:r>
        <w:rPr>
          <w:b/>
          <w:u w:val="single"/>
        </w:rPr>
        <w:t>274525</w:t>
      </w:r>
    </w:p>
    <w:p>
      <w:r>
        <w:t>Severe Thunderstorm Warning in effect in Washington and Wilkinson Counties until 1045 AM #gawx https://t.co/K28t2l75jx</w:t>
      </w:r>
    </w:p>
    <w:p>
      <w:r>
        <w:rPr>
          <w:b/>
          <w:u w:val="single"/>
        </w:rPr>
        <w:t>274526</w:t>
      </w:r>
    </w:p>
    <w:p>
      <w:r>
        <w:t>OFFICIAL: #watfordfc are delighted to announce the signing of Obbi Oularé on a f... #watfordfc - https://t.co/nn09VGudy0 https://t.co/YBYpoaRpiq</w:t>
      </w:r>
    </w:p>
    <w:p>
      <w:r>
        <w:rPr>
          <w:b/>
          <w:u w:val="single"/>
        </w:rPr>
        <w:t>274527</w:t>
      </w:r>
    </w:p>
    <w:p>
      <w:r>
        <w:t>@MoveTheSticks What are the chances Cinci trades McCarron for the #12 overall pick with Cleveland? To grab Reuben Foster and Mike Williams</w:t>
      </w:r>
    </w:p>
    <w:p>
      <w:r>
        <w:rPr>
          <w:b/>
          <w:u w:val="single"/>
        </w:rPr>
        <w:t>274528</w:t>
      </w:r>
    </w:p>
    <w:p>
      <w:r>
        <w:t>Shoe repair needs? Girls' Clothing Party Dress Clothing, Shoes &amp;amp; Accessories Dresses Formal SIZE 6X https://t.co/ikkTuF0ZAe</w:t>
      </w:r>
    </w:p>
    <w:p>
      <w:r>
        <w:rPr>
          <w:b/>
          <w:u w:val="single"/>
        </w:rPr>
        <w:t>274529</w:t>
      </w:r>
    </w:p>
    <w:p>
      <w:r>
        <w:t>About M.A. Camilleri, the Author of Springer's Corporate Sustainability, Social Responsibility &amp;amp; ... https://t.co/T9JgyxKQ6o #business #csr</w:t>
      </w:r>
    </w:p>
    <w:p>
      <w:r>
        <w:rPr>
          <w:b/>
          <w:u w:val="single"/>
        </w:rPr>
        <w:t>274530</w:t>
      </w:r>
    </w:p>
    <w:p>
      <w:r>
        <w:t>@TheRickyDavila Lmao if Trump had collusion with Russia, why would he be bombing syria who russia backs? Hmmmm 🤔</w:t>
      </w:r>
    </w:p>
    <w:p>
      <w:r>
        <w:rPr>
          <w:b/>
          <w:u w:val="single"/>
        </w:rPr>
        <w:t>274531</w:t>
      </w:r>
    </w:p>
    <w:p>
      <w:r>
        <w:t>Really enjoyed #Wrestlemania #Axxess this morning, here's three of the professional photos I got... @WrestleMania https://t.co/cKggeFLdS4</w:t>
      </w:r>
    </w:p>
    <w:p>
      <w:r>
        <w:rPr>
          <w:b/>
          <w:u w:val="single"/>
        </w:rPr>
        <w:t>274532</w:t>
      </w:r>
    </w:p>
    <w:p>
      <w:r>
        <w:t>The Reigning Champ x Ultra Boost and AlphaBounce drops April 7th https://t.co/tGqM3ZWfg0 https://t.co/tOp2AzqFVr</w:t>
      </w:r>
    </w:p>
    <w:p>
      <w:r>
        <w:rPr>
          <w:b/>
          <w:u w:val="single"/>
        </w:rPr>
        <w:t>274533</w:t>
      </w:r>
    </w:p>
    <w:p>
      <w:r>
        <w:t>lmao, they big mad, you know what the killing part is.. they do the same type tweeting about men https://t.co/u9eZFOTenj.long.</w:t>
      </w:r>
    </w:p>
    <w:p>
      <w:r>
        <w:rPr>
          <w:b/>
          <w:u w:val="single"/>
        </w:rPr>
        <w:t>274534</w:t>
      </w:r>
    </w:p>
    <w:p>
      <w:r>
        <w:t>Just sitting in the tornado rain and thinking about camp... what are you doing? #classiccamper #whattajew</w:t>
      </w:r>
    </w:p>
    <w:p>
      <w:r>
        <w:rPr>
          <w:b/>
          <w:u w:val="single"/>
        </w:rPr>
        <w:t>274535</w:t>
      </w:r>
    </w:p>
    <w:p>
      <w:r>
        <w:t>The One-Percent Movie review. Here's why you should see this movie. https://t.co/cKqRb6Ywzz #TheOnePercent #GettingRicher</w:t>
      </w:r>
    </w:p>
    <w:p>
      <w:r>
        <w:rPr>
          <w:b/>
          <w:u w:val="single"/>
        </w:rPr>
        <w:t>274536</w:t>
      </w:r>
    </w:p>
    <w:p>
      <w:r>
        <w:t>PITCH HILL: INTRODUCE LA {POWERPOINT} - PRACTICE MI SOL LA - TeachersPayTeache... https://t.co/pSpFCdKHzA https://t.co/gLoT09fDU7</w:t>
      </w:r>
    </w:p>
    <w:p>
      <w:r>
        <w:rPr>
          <w:b/>
          <w:u w:val="single"/>
        </w:rPr>
        <w:t>274537</w:t>
      </w:r>
    </w:p>
    <w:p>
      <w:r>
        <w:t>@mipaltan So the Day has arrived! Let's show the world who are the champions of #IPLvivo10  #CricketMeriJaan #MIvsRPS</w:t>
      </w:r>
    </w:p>
    <w:p>
      <w:r>
        <w:rPr>
          <w:b/>
          <w:u w:val="single"/>
        </w:rPr>
        <w:t>274538</w:t>
      </w:r>
    </w:p>
    <w:p>
      <w:r>
        <w:t>#Junkstatus doesn't mean  SA must stop economic transformation. This should motivate us even more. Economic Transformation must happen!</w:t>
      </w:r>
    </w:p>
    <w:p>
      <w:r>
        <w:rPr>
          <w:b/>
          <w:u w:val="single"/>
        </w:rPr>
        <w:t>274539</w:t>
      </w:r>
    </w:p>
    <w:p>
      <w:r>
        <w:t>people: Zach Roloff worries that his baby might be 'bullied' if he's born a little person in an exclusive #LPBW su… https://t.co/KfOv3umu5O</w:t>
      </w:r>
    </w:p>
    <w:p>
      <w:r>
        <w:rPr>
          <w:b/>
          <w:u w:val="single"/>
        </w:rPr>
        <w:t>274540</w:t>
      </w:r>
    </w:p>
    <w:p>
      <w:r>
        <w:t>I could never be a SAHM bc my child just shit through 3 diapers in 30 min. There's no way we could afford all these pampers on 1 income.</w:t>
      </w:r>
    </w:p>
    <w:p>
      <w:r>
        <w:rPr>
          <w:b/>
          <w:u w:val="single"/>
        </w:rPr>
        <w:t>274541</w:t>
      </w:r>
    </w:p>
    <w:p>
      <w:r>
        <w:t>yes ive fought. a lot. if you count the amount of "leakage" w/ the last one yes i won *smh* https://t.co/vn8aHzUFY6</w:t>
      </w:r>
    </w:p>
    <w:p>
      <w:r>
        <w:rPr>
          <w:b/>
          <w:u w:val="single"/>
        </w:rPr>
        <w:t>274542</w:t>
      </w:r>
    </w:p>
    <w:p>
      <w:r>
        <w:t>Nothing makes me cringe more than someone's hair in my pub sub or a couple's 2 week anniversary flipagram</w:t>
      </w:r>
    </w:p>
    <w:p>
      <w:r>
        <w:rPr>
          <w:b/>
          <w:u w:val="single"/>
        </w:rPr>
        <w:t>274543</w:t>
      </w:r>
    </w:p>
    <w:p>
      <w:r>
        <w:t>Mississippi State names women's basketball coach Vic Schaefer new head football coach - ... https://t.co/HoxQEbwwnt https://t.co/GCDlI1yv9J</w:t>
      </w:r>
    </w:p>
    <w:p>
      <w:r>
        <w:rPr>
          <w:b/>
          <w:u w:val="single"/>
        </w:rPr>
        <w:t>274544</w:t>
      </w:r>
    </w:p>
    <w:p>
      <w:r>
        <w:t>@AWAKEALERT @nikkihaley @POTUS @TulsiGabbard @TRUNEWS @USArmy @SkyNews @CNNnewsroom @seanspicer @cynthiamckinney @TGowdySC @jasoninthehouse @newtgingrich @DanaRohrabacher #uspoli #cdnpoli #UKpolitics #pnpcbc Don't worry folks! @JustinTrudeau has a plan. https://t.co/XlxBCMVDA1</w:t>
      </w:r>
    </w:p>
    <w:p>
      <w:r>
        <w:rPr>
          <w:b/>
          <w:u w:val="single"/>
        </w:rPr>
        <w:t>274545</w:t>
      </w:r>
    </w:p>
    <w:p>
      <w:r>
        <w:t>@Breaking911 @RetiredNYCPD Good for them! Get those sick people off the street! Blessings and be safe officers.</w:t>
      </w:r>
    </w:p>
    <w:p>
      <w:r>
        <w:rPr>
          <w:b/>
          <w:u w:val="single"/>
        </w:rPr>
        <w:t>274546</w:t>
      </w:r>
    </w:p>
    <w:p>
      <w:r>
        <w:t>The best preparation for tomorrow is doing your best today. #FromStarttoFinish @EnjoyFitnessZA https://t.co/MrrHb0yTSS</w:t>
      </w:r>
    </w:p>
    <w:p>
      <w:r>
        <w:rPr>
          <w:b/>
          <w:u w:val="single"/>
        </w:rPr>
        <w:t>274547</w:t>
      </w:r>
    </w:p>
    <w:p>
      <w:r>
        <w:t>OMG! Top 5 spenders will get a chance to meet Hrithik at HRX Factor gig!</w:t>
        <w:br/>
        <w:t>@myntra #MyntraBigFashionGig https://t.co/CZLLCyq0xk</w:t>
      </w:r>
    </w:p>
    <w:p>
      <w:r>
        <w:rPr>
          <w:b/>
          <w:u w:val="single"/>
        </w:rPr>
        <w:t>274548</w:t>
      </w:r>
    </w:p>
    <w:p>
      <w:r>
        <w:t>@JamesCleverly The wife says you don't really mean it James. What does she know about politicians honouring their word on Twitter? 2 hours to go till noon.</w:t>
      </w:r>
    </w:p>
    <w:p>
      <w:r>
        <w:rPr>
          <w:b/>
          <w:u w:val="single"/>
        </w:rPr>
        <w:t>274549</w:t>
      </w:r>
    </w:p>
    <w:p>
      <w:r>
        <w:t>Spin the wheel to win instant prizes to the value of R400 000, or be entered into the draw to win BIG! https://t.co/6zDPHQr8KN</w:t>
      </w:r>
    </w:p>
    <w:p>
      <w:r>
        <w:rPr>
          <w:b/>
          <w:u w:val="single"/>
        </w:rPr>
        <w:t>274550</w:t>
      </w:r>
    </w:p>
    <w:p>
      <w:r>
        <w:t>Our Customer Support team are back online at 9am AEDT tomorrow. Until then, check out our Help page for assistance: https://t.co/9xcvEUaLmz</w:t>
      </w:r>
    </w:p>
    <w:p>
      <w:r>
        <w:rPr>
          <w:b/>
          <w:u w:val="single"/>
        </w:rPr>
        <w:t>274551</w:t>
      </w:r>
    </w:p>
    <w:p>
      <w:r>
        <w:t>.@cottageguru wants to read a #listing that captures her (Doesn't everyone?)</w:t>
        <w:br/>
        <w:t>https://t.co/jae3kMS8Z6 https://t.co/kqWzQJvWvu</w:t>
      </w:r>
    </w:p>
    <w:p>
      <w:r>
        <w:rPr>
          <w:b/>
          <w:u w:val="single"/>
        </w:rPr>
        <w:t>274552</w:t>
      </w:r>
    </w:p>
    <w:p>
      <w:r>
        <w:t>@ElyseWillems Oh definitely but I also think it's a way more meaningful, &amp;amp;powerful show than most shows created for the YA audience.</w:t>
      </w:r>
    </w:p>
    <w:p>
      <w:r>
        <w:rPr>
          <w:b/>
          <w:u w:val="single"/>
        </w:rPr>
        <w:t>274553</w:t>
      </w:r>
    </w:p>
    <w:p>
      <w:r>
        <w:t>@leetherebel I called it twice and checked the car it isn't in here!! Maybe she dropped it outside??</w:t>
      </w:r>
    </w:p>
    <w:p>
      <w:r>
        <w:rPr>
          <w:b/>
          <w:u w:val="single"/>
        </w:rPr>
        <w:t>274554</w:t>
      </w:r>
    </w:p>
    <w:p>
      <w:r>
        <w:t>Struggling to find more time to share content that will connect with your followers? You don't have to! Use https://t.co/S26D0cRGD9</w:t>
      </w:r>
    </w:p>
    <w:p>
      <w:r>
        <w:rPr>
          <w:b/>
          <w:u w:val="single"/>
        </w:rPr>
        <w:t>274555</w:t>
      </w:r>
    </w:p>
    <w:p>
      <w:r>
        <w:t>Worse places to sit and have a beer on a Saturday afternoon. @ Brighton Palace Pier https://t.co/KN2D4rkLcL</w:t>
      </w:r>
    </w:p>
    <w:p>
      <w:r>
        <w:rPr>
          <w:b/>
          <w:u w:val="single"/>
        </w:rPr>
        <w:t>274556</w:t>
      </w:r>
    </w:p>
    <w:p>
      <w:r>
        <w:t>Accident, center lane blocked in #OldWestbury on Northern State Pkwy EB at I-495, stop and go traffic back to Willis Ave, delay of 4 mins</w:t>
      </w:r>
    </w:p>
    <w:p>
      <w:r>
        <w:rPr>
          <w:b/>
          <w:u w:val="single"/>
        </w:rPr>
        <w:t>274557</w:t>
      </w:r>
    </w:p>
    <w:p>
      <w:r>
        <w:t>20 Photos Explain Why You Must Go To Fiji For Your Vacation! https://t.co/hGhs93uPg5 #Travel #Fiji #TravelTips</w:t>
      </w:r>
    </w:p>
    <w:p>
      <w:r>
        <w:rPr>
          <w:b/>
          <w:u w:val="single"/>
        </w:rPr>
        <w:t>274558</w:t>
      </w:r>
    </w:p>
    <w:p>
      <w:r>
        <w:t>Found a Transponder Snail!</w:t>
        <w:br/>
        <w:t>Execution! Is this the Straw Hats' final moment?!</w:t>
        <w:br/>
        <w:t>https://t.co/ZJVCyMaZf4 #TreCru https://t.co/jfyR98TmXs</w:t>
      </w:r>
    </w:p>
    <w:p>
      <w:r>
        <w:rPr>
          <w:b/>
          <w:u w:val="single"/>
        </w:rPr>
        <w:t>274559</w:t>
      </w:r>
    </w:p>
    <w:p>
      <w:r>
        <w:t>#win a #jungleinnovations pen set from @MapedHelix_UK with @MummyFever  #prize RT https://t.co/FsRQaEJ66a</w:t>
      </w:r>
    </w:p>
    <w:p>
      <w:r>
        <w:rPr>
          <w:b/>
          <w:u w:val="single"/>
        </w:rPr>
        <w:t>274560</w:t>
      </w:r>
    </w:p>
    <w:p>
      <w:r>
        <w:t>I just checked in at Cricket Wireless with #mPLACES Download today and find your nearest store to earn mPOINTS! https://t.co/fMy9zmyK6x</w:t>
      </w:r>
    </w:p>
    <w:p>
      <w:r>
        <w:rPr>
          <w:b/>
          <w:u w:val="single"/>
        </w:rPr>
        <w:t>274561</w:t>
      </w:r>
    </w:p>
    <w:p>
      <w:r>
        <w:t>@TaurusVersant I want to try to be! its getting close to easter so my work schedule is killing me on weekends, but hopefully I can be on still</w:t>
      </w:r>
    </w:p>
    <w:p>
      <w:r>
        <w:rPr>
          <w:b/>
          <w:u w:val="single"/>
        </w:rPr>
        <w:t>274562</w:t>
      </w:r>
    </w:p>
    <w:p>
      <w:r>
        <w:t>Everyone seems to have things to do and places to go. Meanwhil... More for Libra https://t.co/tzUuGfauwq</w:t>
      </w:r>
    </w:p>
    <w:p>
      <w:r>
        <w:rPr>
          <w:b/>
          <w:u w:val="single"/>
        </w:rPr>
        <w:t>274563</w:t>
      </w:r>
    </w:p>
    <w:p>
      <w:r>
        <w:t>No emergency accommodation left for people tonight, but demand still there. Ground is soaking, massive rainstorm earlier, + many already wet</w:t>
      </w:r>
    </w:p>
    <w:p>
      <w:r>
        <w:rPr>
          <w:b/>
          <w:u w:val="single"/>
        </w:rPr>
        <w:t>274564</w:t>
      </w:r>
    </w:p>
    <w:p>
      <w:r>
        <w:t>How can someone that's make you the happiest person in the world can make you to the angriest by just their mood</w:t>
      </w:r>
    </w:p>
    <w:p>
      <w:r>
        <w:rPr>
          <w:b/>
          <w:u w:val="single"/>
        </w:rPr>
        <w:t>274565</w:t>
      </w:r>
    </w:p>
    <w:p>
      <w:r>
        <w:t>I'm hoping that Cersei gets her ass handed to her but I love Daenerys and Jon ;3; I don't want either of em losing xD</w:t>
      </w:r>
    </w:p>
    <w:p>
      <w:r>
        <w:rPr>
          <w:b/>
          <w:u w:val="single"/>
        </w:rPr>
        <w:t>274566</w:t>
      </w:r>
    </w:p>
    <w:p>
      <w:r>
        <w:t>Marquei como visto The Walking Dead - 7x15 - Something They Need https://t.co/ditmK0Bgws #bancodeseries</w:t>
      </w:r>
    </w:p>
    <w:p>
      <w:r>
        <w:rPr>
          <w:b/>
          <w:u w:val="single"/>
        </w:rPr>
        <w:t>274567</w:t>
      </w:r>
    </w:p>
    <w:p>
      <w:r>
        <w:t>Glenn O'Brien, Writer and Punk Renaissance Man, Dead at 70 https://t.co/up3rq63P0c via @RollingStone</w:t>
      </w:r>
    </w:p>
    <w:p>
      <w:r>
        <w:rPr>
          <w:b/>
          <w:u w:val="single"/>
        </w:rPr>
        <w:t>274568</w:t>
      </w:r>
    </w:p>
    <w:p>
      <w:r>
        <w:t>This #Easterholidays visit @Fort_Nelson for an exciting programme of #Roman &amp;amp; Celtic #events!  https://t.co/KOnms1xuCg  #whatson #Portsmouth https://t.co/ppoJH5CFJf</w:t>
      </w:r>
    </w:p>
    <w:p>
      <w:r>
        <w:rPr>
          <w:b/>
          <w:u w:val="single"/>
        </w:rPr>
        <w:t>274569</w:t>
      </w:r>
    </w:p>
    <w:p>
      <w:r>
        <w:t>@MarshaBlackburn as a woman, what's your opinion of sexual harassment settlements totaling $13MM paid by #FoxNews for #oreillyfactor?</w:t>
      </w:r>
    </w:p>
    <w:p>
      <w:r>
        <w:rPr>
          <w:b/>
          <w:u w:val="single"/>
        </w:rPr>
        <w:t>274570</w:t>
      </w:r>
    </w:p>
    <w:p>
      <w:r>
        <w:t>I was so shook when me and my ex broke up and I found out he was closeted bi. Like I woulda pegged u fool!!!! https://t.co/6cJ0LnFB6h</w:t>
      </w:r>
    </w:p>
    <w:p>
      <w:r>
        <w:rPr>
          <w:b/>
          <w:u w:val="single"/>
        </w:rPr>
        <w:t>274571</w:t>
      </w:r>
    </w:p>
    <w:p>
      <w:r>
        <w:t>@JoyAnnReid Jared calling the shots aboard the USS Porter last night. Txted Ivanka: "Honey, did you see that? Is Dad happy?" He's Jared. #JaredinCharge https://t.co/KPQekr6PSE</w:t>
      </w:r>
    </w:p>
    <w:p>
      <w:r>
        <w:rPr>
          <w:b/>
          <w:u w:val="single"/>
        </w:rPr>
        <w:t>274572</w:t>
      </w:r>
    </w:p>
    <w:p>
      <w:r>
        <w:t>.@ABCWorldNews prefers to praise Hillary for making silly jokes than tout Trump's new opioid commission #TTT https://t.co/hlsbwQbjnK</w:t>
      </w:r>
    </w:p>
    <w:p>
      <w:r>
        <w:rPr>
          <w:b/>
          <w:u w:val="single"/>
        </w:rPr>
        <w:t>274573</w:t>
      </w:r>
    </w:p>
    <w:p>
      <w:r>
        <w:t>&amp;gt; sees that Hanahojin's team won depiste have been in third place this whole time</w:t>
        <w:br/>
        <w:t>and then ya'll ask me how scramble battles are rigged</w:t>
      </w:r>
    </w:p>
    <w:p>
      <w:r>
        <w:rPr>
          <w:b/>
          <w:u w:val="single"/>
        </w:rPr>
        <w:t>274574</w:t>
      </w:r>
    </w:p>
    <w:p>
      <w:r>
        <w:t>An Emmy award definitely is in order for @therealjpickjr for tonight's episode!! He really nailed it tonight! #greysanatomy</w:t>
      </w:r>
    </w:p>
    <w:p>
      <w:r>
        <w:rPr>
          <w:b/>
          <w:u w:val="single"/>
        </w:rPr>
        <w:t>274575</w:t>
      </w:r>
    </w:p>
    <w:p>
      <w:r>
        <w:t>@CoachTripsTwita @SmythsToysUK @WWE Hi there! Different wrestlers can be priced differently depending on age, wave etc. Sorry about that :(</w:t>
      </w:r>
    </w:p>
    <w:p>
      <w:r>
        <w:rPr>
          <w:b/>
          <w:u w:val="single"/>
        </w:rPr>
        <w:t>274576</w:t>
      </w:r>
    </w:p>
    <w:p>
      <w:r>
        <w:t>Homemade pasta tonight.</w:t>
        <w:br/>
        <w:t>Mushroom and Thyme filling.</w:t>
        <w:br/>
        <w:t xml:space="preserve">Park wheat dough. </w:t>
        <w:br/>
        <w:t>#yegfood #diyfood https://t.co/ErTvS3cFyg</w:t>
      </w:r>
    </w:p>
    <w:p>
      <w:r>
        <w:rPr>
          <w:b/>
          <w:u w:val="single"/>
        </w:rPr>
        <w:t>274577</w:t>
      </w:r>
    </w:p>
    <w:p>
      <w:r>
        <w:t>#Win Tales of the Teenage Mutant Ninja Turtles Super Shredder DVD @pawsitiveliving https://t.co/iYyR8Qjwq6 US/CAN 4/17 #TMNT</w:t>
      </w:r>
    </w:p>
    <w:p>
      <w:r>
        <w:rPr>
          <w:b/>
          <w:u w:val="single"/>
        </w:rPr>
        <w:t>274578</w:t>
      </w:r>
    </w:p>
    <w:p>
      <w:r>
        <w:t>Louis has finally found his forever home. It's a quiet environment which is exactly what he ordered. Check out... https://t.co/Q9jnuEQnCD</w:t>
      </w:r>
    </w:p>
    <w:p>
      <w:r>
        <w:rPr>
          <w:b/>
          <w:u w:val="single"/>
        </w:rPr>
        <w:t>274579</w:t>
      </w:r>
    </w:p>
    <w:p>
      <w:r>
        <w:t>@moirayoe    Check out "Corporate Social Responsibility in an Age of Disruption" https://t.co/x45lWehCKR @Eventbrite</w:t>
      </w:r>
    </w:p>
    <w:p>
      <w:r>
        <w:rPr>
          <w:b/>
          <w:u w:val="single"/>
        </w:rPr>
        <w:t>274580</w:t>
      </w:r>
    </w:p>
    <w:p>
      <w:r>
        <w:t>Jo qaum pooray qudd per naheen khariii  wo surr kaisey uthaayay gee #stunting  affecting self respect self reliance and mental well being</w:t>
      </w:r>
    </w:p>
    <w:p>
      <w:r>
        <w:rPr>
          <w:b/>
          <w:u w:val="single"/>
        </w:rPr>
        <w:t>274581</w:t>
      </w:r>
    </w:p>
    <w:p>
      <w:r>
        <w:t>Good morning from Baileys Blinds in #Suffolk. Our fitters are in #GreatWelnetham , #Woolpit &amp;amp; #BuryStEdmunds</w:t>
      </w:r>
    </w:p>
    <w:p>
      <w:r>
        <w:rPr>
          <w:b/>
          <w:u w:val="single"/>
        </w:rPr>
        <w:t>274582</w:t>
      </w:r>
    </w:p>
    <w:p>
      <w:r>
        <w:t>Excited to meet @hstaker and hear present "Student &amp;amp; Teacher Moves In A Blended Classroom" #BPLC17 #blendedlearning https://t.co/6rzp6dJpN8</w:t>
      </w:r>
    </w:p>
    <w:p>
      <w:r>
        <w:rPr>
          <w:b/>
          <w:u w:val="single"/>
        </w:rPr>
        <w:t>274583</w:t>
      </w:r>
    </w:p>
    <w:p>
      <w:r>
        <w:t>Happy birthday USA!! ily very very much girly and I hope you have a great day 😘😘🎉 https://t.co/lNWAb3P0Ik</w:t>
      </w:r>
    </w:p>
    <w:p>
      <w:r>
        <w:rPr>
          <w:b/>
          <w:u w:val="single"/>
        </w:rPr>
        <w:t>274584</w:t>
      </w:r>
    </w:p>
    <w:p>
      <w:r>
        <w:t>@rollinscollege Commitment to diversity? Marshall Polston(sophomore @Rollins College)suspended after disagreeing with professorAreej Zufari who denies JESUS</w:t>
      </w:r>
    </w:p>
    <w:p>
      <w:r>
        <w:rPr>
          <w:b/>
          <w:u w:val="single"/>
        </w:rPr>
        <w:t>274585</w:t>
      </w:r>
    </w:p>
    <w:p>
      <w:r>
        <w:t>We have a winner!! Congratulations to Josie and Scott for finding the EGG today!!</w:t>
        <w:br/>
        <w:br/>
        <w:t>The answer was: The Hanging... https://t.co/1P70pi6DEK</w:t>
      </w:r>
    </w:p>
    <w:p>
      <w:r>
        <w:rPr>
          <w:b/>
          <w:u w:val="single"/>
        </w:rPr>
        <w:t>274586</w:t>
      </w:r>
    </w:p>
    <w:p>
      <w:r>
        <w:t>@QueenBunnyxx Super, The Baron is very fair &amp;amp; likes making deals espec where everyone comes out a winner</w:t>
      </w:r>
    </w:p>
    <w:p>
      <w:r>
        <w:rPr>
          <w:b/>
          <w:u w:val="single"/>
        </w:rPr>
        <w:t>274587</w:t>
      </w:r>
    </w:p>
    <w:p>
      <w:r>
        <w:t>@dermotor I know that I had a real person holding the scalpel over me last week and he relied on years of training and experience to do it right.</w:t>
      </w:r>
    </w:p>
    <w:p>
      <w:r>
        <w:rPr>
          <w:b/>
          <w:u w:val="single"/>
        </w:rPr>
        <w:t>274588</w:t>
      </w:r>
    </w:p>
    <w:p>
      <w:r>
        <w:t>@xXShiraYUKIX i need to keep my weight same and not gain fats before my next marathon or i won't do well 😳</w:t>
      </w:r>
    </w:p>
    <w:p>
      <w:r>
        <w:rPr>
          <w:b/>
          <w:u w:val="single"/>
        </w:rPr>
        <w:t>274589</w:t>
      </w:r>
    </w:p>
    <w:p>
      <w:r>
        <w:t>Now Playing: Allegiance Trio -  Sound Of Amazing Grace Is On Good News Southern Gospel #NowPlayingOnGNSG</w:t>
      </w:r>
    </w:p>
    <w:p>
      <w:r>
        <w:rPr>
          <w:b/>
          <w:u w:val="single"/>
        </w:rPr>
        <w:t>274590</w:t>
      </w:r>
    </w:p>
    <w:p>
      <w:r>
        <w:t xml:space="preserve">Volunteer Tour Guides and Greeters Needed at Naval Air Station Wildwood Aviation Museum! </w:t>
        <w:br/>
        <w:t>General Aviation... https://t.co/oScY3tRvFj</w:t>
      </w:r>
    </w:p>
    <w:p>
      <w:r>
        <w:rPr>
          <w:b/>
          <w:u w:val="single"/>
        </w:rPr>
        <w:t>274591</w:t>
      </w:r>
    </w:p>
    <w:p>
      <w:r>
        <w:t>"Do not be the person who puts your product above your culture. Instead, focus on providing meaning to the work your employees do." https://t.co/0295zLANyl</w:t>
      </w:r>
    </w:p>
    <w:p>
      <w:r>
        <w:rPr>
          <w:b/>
          <w:u w:val="single"/>
        </w:rPr>
        <w:t>274592</w:t>
      </w:r>
    </w:p>
    <w:p>
      <w:r>
        <w:t>Learn advanced features to achieve the highest levels #DB2 9.7 Application #Development Exam #Code-C2090-543 visit@: https://t.co/PPHKzA2VYA https://t.co/QaNsYdWkxt</w:t>
      </w:r>
    </w:p>
    <w:p>
      <w:r>
        <w:rPr>
          <w:b/>
          <w:u w:val="single"/>
        </w:rPr>
        <w:t>274593</w:t>
      </w:r>
    </w:p>
    <w:p>
      <w:r>
        <w:t>@WeedFreddy I would like to support immediately, but who confirms that those anonymous devs aren't going to disappear like Connor?</w:t>
      </w:r>
    </w:p>
    <w:p>
      <w:r>
        <w:rPr>
          <w:b/>
          <w:u w:val="single"/>
        </w:rPr>
        <w:t>274594</w:t>
      </w:r>
    </w:p>
    <w:p>
      <w:r>
        <w:t>You're more interested in the act of creation today than you a... More for Gemini https://t.co/2xlIV8Cegu</w:t>
      </w:r>
    </w:p>
    <w:p>
      <w:r>
        <w:rPr>
          <w:b/>
          <w:u w:val="single"/>
        </w:rPr>
        <w:t>274595</w:t>
      </w:r>
    </w:p>
    <w:p>
      <w:r>
        <w:t>$3 Level Winner For Patreon Announced! https://t.co/nE2BHFCi1S @projectentnet https://t.co/dHSNeOKdb3</w:t>
      </w:r>
    </w:p>
    <w:p>
      <w:r>
        <w:rPr>
          <w:b/>
          <w:u w:val="single"/>
        </w:rPr>
        <w:t>274596</w:t>
      </w:r>
    </w:p>
    <w:p>
      <w:r>
        <w:t>Thrilled that #IPL is finally here. Catch my insights on some upcoming matches... https://t.co/XAAaXKsqRt by #sachin_rt via @c0nvey https://t.co/po40JBLRBD</w:t>
      </w:r>
    </w:p>
    <w:p>
      <w:r>
        <w:rPr>
          <w:b/>
          <w:u w:val="single"/>
        </w:rPr>
        <w:t>274597</w:t>
      </w:r>
    </w:p>
    <w:p>
      <w:r>
        <w:t>NCC creates minimum service quality for telecom industries… https://t.co/k9cmQQZWyj https://t.co/eU5nizclSo</w:t>
      </w:r>
    </w:p>
    <w:p>
      <w:r>
        <w:rPr>
          <w:b/>
          <w:u w:val="single"/>
        </w:rPr>
        <w:t>274598</w:t>
      </w:r>
    </w:p>
    <w:p>
      <w:r>
        <w:t>@ALifeViaALens Sounds like you're facing another bout, Craig. Sorry to hear that. How did you improve it the first time around?</w:t>
      </w:r>
    </w:p>
    <w:p>
      <w:r>
        <w:rPr>
          <w:b/>
          <w:u w:val="single"/>
        </w:rPr>
        <w:t>274599</w:t>
      </w:r>
    </w:p>
    <w:p>
      <w:r>
        <w:t>Report: Chelsea shelves Morata interest for Sanchez, Lukaku double swoop</w:t>
        <w:br/>
        <w:t>https://t.co/lGPxDfvU2L</w:t>
        <w:br/>
        <w:t>(via https://t.co/126jBCr40X )</w:t>
      </w:r>
    </w:p>
    <w:p>
      <w:r>
        <w:rPr>
          <w:b/>
          <w:u w:val="single"/>
        </w:rPr>
        <w:t>274600</w:t>
      </w:r>
    </w:p>
    <w:p>
      <w:r>
        <w:t>Check out more photos from this game at https://t.co/YJnez8ei7y @wnylax2016 @SpencerportCSD @NorthMensLax @WNYAthletics @NYSLacrosse https://t.co/DeFOYXtABa</w:t>
      </w:r>
    </w:p>
    <w:p>
      <w:r>
        <w:rPr>
          <w:b/>
          <w:u w:val="single"/>
        </w:rPr>
        <w:t>274601</w:t>
      </w:r>
    </w:p>
    <w:p>
      <w:r>
        <w:t>@annekonays Hi. Please be informed that coordination with the team had been made to request for the immediate redelivery of your shipment po.</w:t>
      </w:r>
    </w:p>
    <w:p>
      <w:r>
        <w:rPr>
          <w:b/>
          <w:u w:val="single"/>
        </w:rPr>
        <w:t>274602</w:t>
      </w:r>
    </w:p>
    <w:p>
      <w:r>
        <w:t>7' Baker receives the ball on the five-meter line and rounds the touch-line defender for TRY TIME!!! What a run! #USA 14-0 #RUS #HK7s</w:t>
      </w:r>
    </w:p>
    <w:p>
      <w:r>
        <w:rPr>
          <w:b/>
          <w:u w:val="single"/>
        </w:rPr>
        <w:t>274603</w:t>
      </w:r>
    </w:p>
    <w:p>
      <w:r>
        <w:t>I've been listening to James Arthur: Suicide Instrumental - check it out!  https://t.co/Nh7AdK85F7 #instrumentals #jamesarthur #music #pop</w:t>
      </w:r>
    </w:p>
    <w:p>
      <w:r>
        <w:rPr>
          <w:b/>
          <w:u w:val="single"/>
        </w:rPr>
        <w:t>274604</w:t>
      </w:r>
    </w:p>
    <w:p>
      <w:r>
        <w:t>#loNuevo From Nicole Kidman &amp;amp; Keith Urban to Jessie James &amp;amp; Eric Decker: Celeb Couples Pack on the PDA at ACM A... https://t.co/sKbjUALQio</w:t>
      </w:r>
    </w:p>
    <w:p>
      <w:r>
        <w:rPr>
          <w:b/>
          <w:u w:val="single"/>
        </w:rPr>
        <w:t>274605</w:t>
      </w:r>
    </w:p>
    <w:p>
      <w:r>
        <w:t>#DoNoHarm symposium scheduled for 9 a.m. Thursday at Newton Medical Center. Speakers include reps from @cfpcnj and @DEANEWJERSEYDiv. https://t.co/2quaGflmEw</w:t>
      </w:r>
    </w:p>
    <w:p>
      <w:r>
        <w:rPr>
          <w:b/>
          <w:u w:val="single"/>
        </w:rPr>
        <w:t>274606</w:t>
      </w:r>
    </w:p>
    <w:p>
      <w:r>
        <w:t>@hollyanderson30 @Ninja_princess2 @aveiestweets @willmpolk @_xo_raven_xo_ but I do believe I had Stein and Rip as teachers... hmmm</w:t>
      </w:r>
    </w:p>
    <w:p>
      <w:r>
        <w:rPr>
          <w:b/>
          <w:u w:val="single"/>
        </w:rPr>
        <w:t>274607</w:t>
      </w:r>
    </w:p>
    <w:p>
      <w:r>
        <w:t>It takes so little effort to put on a good show today that peo... More for Leo https://t.co/M4yZVFisnT</w:t>
      </w:r>
    </w:p>
    <w:p>
      <w:r>
        <w:rPr>
          <w:b/>
          <w:u w:val="single"/>
        </w:rPr>
        <w:t>274608</w:t>
      </w:r>
    </w:p>
    <w:p>
      <w:r>
        <w:t>@pschweds @DOsports @JonRothstein I believe Coach Autry is assistant head coach and Griffin is a new assistant, right? Just looking to clarify position.</w:t>
      </w:r>
    </w:p>
    <w:p>
      <w:r>
        <w:rPr>
          <w:b/>
          <w:u w:val="single"/>
        </w:rPr>
        <w:t>274609</w:t>
      </w:r>
    </w:p>
    <w:p>
      <w:r>
        <w:t>Scott Baio will boycott making dirty rice on his shift at Bojangles because of the Susan Rice unmasking controversy.</w:t>
      </w:r>
    </w:p>
    <w:p>
      <w:r>
        <w:rPr>
          <w:b/>
          <w:u w:val="single"/>
        </w:rPr>
        <w:t>274610</w:t>
      </w:r>
    </w:p>
    <w:p>
      <w:r>
        <w:t>@Lehloho70779184 Club football is back with a huge lineup of games on SuperSport. Get the fixtures here.</w:t>
        <w:br/>
        <w:t>https://t.co/a4BAAKCxCV</w:t>
      </w:r>
    </w:p>
    <w:p>
      <w:r>
        <w:rPr>
          <w:b/>
          <w:u w:val="single"/>
        </w:rPr>
        <w:t>274611</w:t>
      </w:r>
    </w:p>
    <w:p>
      <w:r>
        <w:t>Enquiry for David in September collect on 10/09/2017 #Durham #HoughtonLeSpring #MotorhomeForHire Link: https://t.co/GATlbpDa7c https://t.co/TQ9DcQc1fB</w:t>
      </w:r>
    </w:p>
    <w:p>
      <w:r>
        <w:rPr>
          <w:b/>
          <w:u w:val="single"/>
        </w:rPr>
        <w:t>274612</w:t>
      </w:r>
    </w:p>
    <w:p>
      <w:r>
        <w:t>@sebsayswhat @itslola2u Ah, it does that on my mac too. I figured it'd be in its settings somewhere.</w:t>
      </w:r>
    </w:p>
    <w:p>
      <w:r>
        <w:rPr>
          <w:b/>
          <w:u w:val="single"/>
        </w:rPr>
        <w:t>274613</w:t>
      </w:r>
    </w:p>
    <w:p>
      <w:r>
        <w:t>Worth noting Wanderers haven't won on their last 3 visits to Glanford Park. Last time they did, Sir Nat Lofthouse scored two in 1959 #bwfc https://t.co/gRTWxLdHnS</w:t>
      </w:r>
    </w:p>
    <w:p>
      <w:r>
        <w:rPr>
          <w:b/>
          <w:u w:val="single"/>
        </w:rPr>
        <w:t>274614</w:t>
      </w:r>
    </w:p>
    <w:p>
      <w:r>
        <w:t>@VincentHealy @Irish_Infidel With all due respect it'd be nice if y'all mind your own business bum bitches. Eritrea is none of your concern</w:t>
      </w:r>
    </w:p>
    <w:p>
      <w:r>
        <w:rPr>
          <w:b/>
          <w:u w:val="single"/>
        </w:rPr>
        <w:t>274615</w:t>
      </w:r>
    </w:p>
    <w:p>
      <w:r>
        <w:t>@Tiffuhkneexoxo I really liked it. I thought it was maybe a bit precious, but I was rapt throughout.</w:t>
      </w:r>
    </w:p>
    <w:p>
      <w:r>
        <w:rPr>
          <w:b/>
          <w:u w:val="single"/>
        </w:rPr>
        <w:t>274616</w:t>
      </w:r>
    </w:p>
    <w:p>
      <w:r>
        <w:t>[Southwest Houston] Feraligatr (M) (IV: 62%) until 04:37:28AM at 3298 S Loop W https://t.co/0iIO92pfvf https://t.co/KSPgs05vJV</w:t>
      </w:r>
    </w:p>
    <w:p>
      <w:r>
        <w:rPr>
          <w:b/>
          <w:u w:val="single"/>
        </w:rPr>
        <w:t>274617</w:t>
      </w:r>
    </w:p>
    <w:p>
      <w:r>
        <w:t>"Cape Cod weather: Area flood watch in effect" The National Weather Service has issued a flood watch for today thr… https://t.co/aduiozE7Bx</w:t>
      </w:r>
    </w:p>
    <w:p>
      <w:r>
        <w:rPr>
          <w:b/>
          <w:u w:val="single"/>
        </w:rPr>
        <w:t>274618</w:t>
      </w:r>
    </w:p>
    <w:p>
      <w:r>
        <w:t>#BREAKING | Woman molested in a bar in Kolkata's Park Street area; Woman groped, beaten up by 4 men; FIR filed, 4 accused still free</w:t>
      </w:r>
    </w:p>
    <w:p>
      <w:r>
        <w:rPr>
          <w:b/>
          <w:u w:val="single"/>
        </w:rPr>
        <w:t>274619</w:t>
      </w:r>
    </w:p>
    <w:p>
      <w:r>
        <w:t>we can feature these in our film brand sponsoring is a massive marketing tool let us know we seek 25,000 from each brand for the film https://t.co/LqB7rFfeCm</w:t>
      </w:r>
    </w:p>
    <w:p>
      <w:r>
        <w:rPr>
          <w:b/>
          <w:u w:val="single"/>
        </w:rPr>
        <w:t>274620</w:t>
      </w:r>
    </w:p>
    <w:p>
      <w:r>
        <w:t>You can now add a decorative tassel on your key chain for $1! I am so excited about those!… https://t.co/xuor1IlsNp</w:t>
      </w:r>
    </w:p>
    <w:p>
      <w:r>
        <w:rPr>
          <w:b/>
          <w:u w:val="single"/>
        </w:rPr>
        <w:t>274621</w:t>
      </w:r>
    </w:p>
    <w:p>
      <w:r>
        <w:t>What do our quality indicators reveal about social care over the last few years? https://t.co/quyeeo3dae https://t.co/qoKSwvWXX7</w:t>
      </w:r>
    </w:p>
    <w:p>
      <w:r>
        <w:rPr>
          <w:b/>
          <w:u w:val="single"/>
        </w:rPr>
        <w:t>274622</w:t>
      </w:r>
    </w:p>
    <w:p>
      <w:r>
        <w:t>ok wtf tape1 side B is literally nthng like the book they're missin out on all the details um ion wanna kno bout justins boring ass ne more</w:t>
      </w:r>
    </w:p>
    <w:p>
      <w:r>
        <w:rPr>
          <w:b/>
          <w:u w:val="single"/>
        </w:rPr>
        <w:t>274623</w:t>
      </w:r>
    </w:p>
    <w:p>
      <w:r>
        <w:t>Poll shows continued strong support for the UAE’s Peaceful Nuclear Energy Programme https://t.co/0BSE53pMt8 #news #oana</w:t>
      </w:r>
    </w:p>
    <w:p>
      <w:r>
        <w:rPr>
          <w:b/>
          <w:u w:val="single"/>
        </w:rPr>
        <w:t>274624</w:t>
      </w:r>
    </w:p>
    <w:p>
      <w:r>
        <w:t>The Rockies have started strong, taking the 1st 2 games of this Opening Series. Tonight, Tyler Chatwood takes the mound for his 1st start.</w:t>
      </w:r>
    </w:p>
    <w:p>
      <w:r>
        <w:rPr>
          <w:b/>
          <w:u w:val="single"/>
        </w:rPr>
        <w:t>274625</w:t>
      </w:r>
    </w:p>
    <w:p>
      <w:r>
        <w:t>You met the love of your life. Is it time to "put a ring on it?" Schedule your appointment: https://t.co/4krLSE5FB7 https://t.co/nVxCc0ytc0</w:t>
      </w:r>
    </w:p>
    <w:p>
      <w:r>
        <w:rPr>
          <w:b/>
          <w:u w:val="single"/>
        </w:rPr>
        <w:t>274626</w:t>
      </w:r>
    </w:p>
    <w:p>
      <w:r>
        <w:t>Looking forward to your panel @davidjohngrady - could we also meet up during the conference?  #cpexpo https://t.co/vaDNBDnu79</w:t>
      </w:r>
    </w:p>
    <w:p>
      <w:r>
        <w:rPr>
          <w:b/>
          <w:u w:val="single"/>
        </w:rPr>
        <w:t>274627</w:t>
      </w:r>
    </w:p>
    <w:p>
      <w:r>
        <w:t>Ladi Adebutu calls for increased budgetary allocation to education, bags honorary degree https://t.co/krKWIq3JvF https://t.co/wmZAUAZpDH</w:t>
      </w:r>
    </w:p>
    <w:p>
      <w:r>
        <w:rPr>
          <w:b/>
          <w:u w:val="single"/>
        </w:rPr>
        <w:t>274628</w:t>
      </w:r>
    </w:p>
    <w:p>
      <w:r>
        <w:t>A quick and easy way to stabilize your mood swings is to relen... More for Cancer https://t.co/og9ekdzstR</w:t>
      </w:r>
    </w:p>
    <w:p>
      <w:r>
        <w:rPr>
          <w:b/>
          <w:u w:val="single"/>
        </w:rPr>
        <w:t>274629</w:t>
      </w:r>
    </w:p>
    <w:p>
      <w:r>
        <w:t>i swear to fckgn god if they make lance the red paladin iM GFHJ... idk what ill do but ill be really upset so please dont do that :(</w:t>
      </w:r>
    </w:p>
    <w:p>
      <w:r>
        <w:rPr>
          <w:b/>
          <w:u w:val="single"/>
        </w:rPr>
        <w:t>274630</w:t>
      </w:r>
    </w:p>
    <w:p>
      <w:r>
        <w:t>@ElyanaNoreme I'm just trying my best to learn both as a writer and as a person. It's a constant exercise on discipline.</w:t>
      </w:r>
    </w:p>
    <w:p>
      <w:r>
        <w:rPr>
          <w:b/>
          <w:u w:val="single"/>
        </w:rPr>
        <w:t>274631</w:t>
      </w:r>
    </w:p>
    <w:p>
      <w:r>
        <w:t>@1stTryScience @thereal_truther Apparently it does go on forever, just that Antarctica acts like a wall. I cant prove it myself but what I've heard seems to explain it well https://t.co/5khHQfHcqo</w:t>
      </w:r>
    </w:p>
    <w:p>
      <w:r>
        <w:rPr>
          <w:b/>
          <w:u w:val="single"/>
        </w:rPr>
        <w:t>274632</w:t>
      </w:r>
    </w:p>
    <w:p>
      <w:r>
        <w:t>So, this is Captain Flint's end. I'm so disappointed I'm barely happy about Rackham's resolution ☹ #BlackSailsFinale #PiratesTilTheEnd</w:t>
      </w:r>
    </w:p>
    <w:p>
      <w:r>
        <w:rPr>
          <w:b/>
          <w:u w:val="single"/>
        </w:rPr>
        <w:t>274633</w:t>
      </w:r>
    </w:p>
    <w:p>
      <w:r>
        <w:t>#ExchangeRate Thu, 06 Apr 17 - 10:05 GMT | 1 USD | MYR: 4.43140 | THB: 34.62000 | NZD: 1.43410 | CNY: 6.89840 | https://t.co/DtiEqRNniO</w:t>
      </w:r>
    </w:p>
    <w:p>
      <w:r>
        <w:rPr>
          <w:b/>
          <w:u w:val="single"/>
        </w:rPr>
        <w:t>274634</w:t>
      </w:r>
    </w:p>
    <w:p>
      <w:r>
        <w:t>It's an all-too-familiar lesson for you Archers: more of a goo... More for Sagittarius https://t.co/kFDg7rZmmD</w:t>
      </w:r>
    </w:p>
    <w:p>
      <w:r>
        <w:rPr>
          <w:b/>
          <w:u w:val="single"/>
        </w:rPr>
        <w:t>274635</w:t>
      </w:r>
    </w:p>
    <w:p>
      <w:r>
        <w:t>"See, now life... is 10 percent what you Make It... and 90 percent how you Take It."🦁🔰💯 https://t.co/Ih184iZruP</w:t>
      </w:r>
    </w:p>
    <w:p>
      <w:r>
        <w:rPr>
          <w:b/>
          <w:u w:val="single"/>
        </w:rPr>
        <w:t>274636</w:t>
      </w:r>
    </w:p>
    <w:p>
      <w:r>
        <w:t>Muslims are sure about that #Quran is the book of divine guidance #ep3_M&amp;amp;S https://t.co/f1rEB4i82v</w:t>
      </w:r>
    </w:p>
    <w:p>
      <w:r>
        <w:rPr>
          <w:b/>
          <w:u w:val="single"/>
        </w:rPr>
        <w:t>274637</w:t>
      </w:r>
    </w:p>
    <w:p>
      <w:r>
        <w:t>Debbie Abrahams: emergency debate on PIP/disability benefits Weds. Excellent (video)  #JC4PM #Labour 🌹... https://t.co/UqUVwU6tQV</w:t>
      </w:r>
    </w:p>
    <w:p>
      <w:r>
        <w:rPr>
          <w:b/>
          <w:u w:val="single"/>
        </w:rPr>
        <w:t>274638</w:t>
      </w:r>
    </w:p>
    <w:p>
      <w:r>
        <w:t>Kind of love how this story gives a backstory to Montanans' way of thinking,like it's a foreign country or something https://t.co/82OXCkFfs8</w:t>
      </w:r>
    </w:p>
    <w:p>
      <w:r>
        <w:rPr>
          <w:b/>
          <w:u w:val="single"/>
        </w:rPr>
        <w:t>274639</w:t>
      </w:r>
    </w:p>
    <w:p>
      <w:r>
        <w:t>I hear ya. War is always about money. I just don't understand why it is so hard 4 Trump to reel in the CIA, but look what happened 2 Kennedy https://t.co/lpNcBy0n5z</w:t>
      </w:r>
    </w:p>
    <w:p>
      <w:r>
        <w:rPr>
          <w:b/>
          <w:u w:val="single"/>
        </w:rPr>
        <w:t>274640</w:t>
      </w:r>
    </w:p>
    <w:p>
      <w:r>
        <w:t>I'm runnin off of an hour of sleep and I just watched ep.11 of 13 reasons why and honestly Im a mess</w:t>
      </w:r>
    </w:p>
    <w:p>
      <w:r>
        <w:rPr>
          <w:b/>
          <w:u w:val="single"/>
        </w:rPr>
        <w:t>274641</w:t>
      </w:r>
    </w:p>
    <w:p>
      <w:r>
        <w:t>주간아이돌 - (Weekly Idol EP.225) N.Flying Jaehyun dance girl group 'Rainbow' #nflying #JAEHYUN  https://t.co/dsitAQmPeV</w:t>
      </w:r>
    </w:p>
    <w:p>
      <w:r>
        <w:rPr>
          <w:b/>
          <w:u w:val="single"/>
        </w:rPr>
        <w:t>274642</w:t>
      </w:r>
    </w:p>
    <w:p>
      <w:r>
        <w:t>Am apreciat un videoclip pe @YouTube, https://t.co/duiKbjdUmO DVBBS &amp;amp; CMC$ ft. Gia Koka - Not Going Home (Mesto Remix)</w:t>
      </w:r>
    </w:p>
    <w:p>
      <w:r>
        <w:rPr>
          <w:b/>
          <w:u w:val="single"/>
        </w:rPr>
        <w:t>274643</w:t>
      </w:r>
    </w:p>
    <w:p>
      <w:r>
        <w:t>Still don't quite get the narrative that the US lacked resolve or credibility re: its willingness to use force before this Syria strike.</w:t>
      </w:r>
    </w:p>
    <w:p>
      <w:r>
        <w:rPr>
          <w:b/>
          <w:u w:val="single"/>
        </w:rPr>
        <w:t>274644</w:t>
      </w:r>
    </w:p>
    <w:p>
      <w:r>
        <w:t>Why does Neil Lennon still think he's innocent in all this "square go " nonsense , has he still not watched it yet ?</w:t>
      </w:r>
    </w:p>
    <w:p>
      <w:r>
        <w:rPr>
          <w:b/>
          <w:u w:val="single"/>
        </w:rPr>
        <w:t>274645</w:t>
      </w:r>
    </w:p>
    <w:p>
      <w:r>
        <w:t xml:space="preserve">SCHED_DEADLINE: ongoing development and new features </w:t>
        <w:br/>
        <w:t>Watch Video: https://t.co/PyHted14da</w:t>
        <w:br/>
        <w:t>#Power-management #sched-deadline</w:t>
      </w:r>
    </w:p>
    <w:p>
      <w:r>
        <w:rPr>
          <w:b/>
          <w:u w:val="single"/>
        </w:rPr>
        <w:t>274646</w:t>
      </w:r>
    </w:p>
    <w:p>
      <w:r>
        <w:t>Syrian Gen Khalil Ibrahim was also murdered by Trump tomahawk missiles! He was guilty of fighting al-Qaeda &amp;amp;... https://t.co/AYgPKhD4rB</w:t>
      </w:r>
    </w:p>
    <w:p>
      <w:r>
        <w:rPr>
          <w:b/>
          <w:u w:val="single"/>
        </w:rPr>
        <w:t>274647</w:t>
      </w:r>
    </w:p>
    <w:p>
      <w:r>
        <w:t>When the day comes that you run out of content, you better start doing more personal development. Just saying.... https://t.co/g2tNXpdfPP</w:t>
      </w:r>
    </w:p>
    <w:p>
      <w:r>
        <w:rPr>
          <w:b/>
          <w:u w:val="single"/>
        </w:rPr>
        <w:t>274648</w:t>
      </w:r>
    </w:p>
    <w:p>
      <w:r>
        <w:t>@Kelly_WPMI Will you add to Cruisin the Coast? "8K by the Bay" Run on 4/8 at 8am. Beautiful race along Mobile Bay / https://t.co/tkSxmIY07S</w:t>
      </w:r>
    </w:p>
    <w:p>
      <w:r>
        <w:rPr>
          <w:b/>
          <w:u w:val="single"/>
        </w:rPr>
        <w:t>274649</w:t>
      </w:r>
    </w:p>
    <w:p>
      <w:r>
        <w:t>Music: TMcube – Thank You Jesus Thank You Jesus  by TMcube, is another spirit filled track from their debut album… https://t.co/yPcPgfVV2e</w:t>
      </w:r>
    </w:p>
    <w:p>
      <w:r>
        <w:rPr>
          <w:b/>
          <w:u w:val="single"/>
        </w:rPr>
        <w:t>274650</w:t>
      </w:r>
    </w:p>
    <w:p>
      <w:r>
        <w:t>10 mins to go until our live Twitter Q&amp;amp;A, there's still time to send in a question #AskBrettScrabble 😆 https://t.co/hnJ6G21HwL</w:t>
      </w:r>
    </w:p>
    <w:p>
      <w:r>
        <w:rPr>
          <w:b/>
          <w:u w:val="single"/>
        </w:rPr>
        <w:t>274651</w:t>
      </w:r>
    </w:p>
    <w:p>
      <w:r>
        <w:t>the funny thing is that my addiction isn't alcohol, methamphetamine or cocaine. it's something much worse. its y o u.</w:t>
      </w:r>
    </w:p>
    <w:p>
      <w:r>
        <w:rPr>
          <w:b/>
          <w:u w:val="single"/>
        </w:rPr>
        <w:t>274652</w:t>
      </w:r>
    </w:p>
    <w:p>
      <w:r>
        <w:t>2016 marks year of recovery for global semiconductor market | Solid State Technology https://t.co/9oQiKT4wFe</w:t>
      </w:r>
    </w:p>
    <w:p>
      <w:r>
        <w:rPr>
          <w:b/>
          <w:u w:val="single"/>
        </w:rPr>
        <w:t>274653</w:t>
      </w:r>
    </w:p>
    <w:p>
      <w:r>
        <w:t>Found a Transponder Snail!</w:t>
        <w:br/>
        <w:t>Giants, sea monsters and other amazing encounters!</w:t>
        <w:br/>
        <w:t>https://t.co/OwrAywJwzK #TreCru https://t.co/nBJKcB33hR</w:t>
      </w:r>
    </w:p>
    <w:p>
      <w:r>
        <w:rPr>
          <w:b/>
          <w:u w:val="single"/>
        </w:rPr>
        <w:t>274654</w:t>
      </w:r>
    </w:p>
    <w:p>
      <w:r>
        <w:t xml:space="preserve">#KeepThemEngaged Join us today/Tue at 830 pm IST with our guest @Adil_Malia </w:t>
        <w:br/>
        <w:t>BLOCK your time, every Tue post office learning hour. https://t.co/frdE8t0B5O</w:t>
      </w:r>
    </w:p>
    <w:p>
      <w:r>
        <w:rPr>
          <w:b/>
          <w:u w:val="single"/>
        </w:rPr>
        <w:t>274655</w:t>
      </w:r>
    </w:p>
    <w:p>
      <w:r>
        <w:t>Pay me back using my PayPal.Me link: https://t.co/3TQOQ9NvGN, trying to get  my little business up and running,sellin on ebay,hpe2 B buying!</w:t>
      </w:r>
    </w:p>
    <w:p>
      <w:r>
        <w:rPr>
          <w:b/>
          <w:u w:val="single"/>
        </w:rPr>
        <w:t>274656</w:t>
      </w:r>
    </w:p>
    <w:p>
      <w:r>
        <w:t>Former Congress MLA Ambrish Gautam joins BJP - New Delhi, April 3 (IANS) Former Delhi Congress MLA Ambrish Gaut... https://t.co/UB6VpbIT5V</w:t>
      </w:r>
    </w:p>
    <w:p>
      <w:r>
        <w:rPr>
          <w:b/>
          <w:u w:val="single"/>
        </w:rPr>
        <w:t>274657</w:t>
      </w:r>
    </w:p>
    <w:p>
      <w:r>
        <w:t>"@darLasauLer: Finally! After almost a year, they're back on Magandang Buhay! Sama-sama tayong kiligin tomorrow ... https://t.co/g7hUzNMIih" https://t.co/XpLaBZ5hWC</w:t>
      </w:r>
    </w:p>
    <w:p>
      <w:r>
        <w:rPr>
          <w:b/>
          <w:u w:val="single"/>
        </w:rPr>
        <w:t>274658</w:t>
      </w:r>
    </w:p>
    <w:p>
      <w:r>
        <w:t>Idiots must be getting pretty bored 2 attack Pence's HONORABLE marital practices! Who watches this feces infested gut wagon trash?!?!?😕 https://t.co/pT2yRULzBU</w:t>
      </w:r>
    </w:p>
    <w:p>
      <w:r>
        <w:rPr>
          <w:b/>
          <w:u w:val="single"/>
        </w:rPr>
        <w:t>274659</w:t>
      </w:r>
    </w:p>
    <w:p>
      <w:r>
        <w:t>@sineadxcrowe @FemaleBloggerRT @ootd_style @fashbeautylife @bloglovin @BloggerBees @Blogger_Lounge It's on the same as your link!! Just look at the colour options!</w:t>
      </w:r>
    </w:p>
    <w:p>
      <w:r>
        <w:rPr>
          <w:b/>
          <w:u w:val="single"/>
        </w:rPr>
        <w:t>274660</w:t>
      </w:r>
    </w:p>
    <w:p>
      <w:r>
        <w:t>Mommy &amp;amp; me 2 in 1 Deluxe doll stroller (view all photos) 9620 https://t.co/bzoTzTVniw https://t.co/mAKvmmhBiZ</w:t>
      </w:r>
    </w:p>
    <w:p>
      <w:r>
        <w:rPr>
          <w:b/>
          <w:u w:val="single"/>
        </w:rPr>
        <w:t>274661</w:t>
      </w:r>
    </w:p>
    <w:p>
      <w:r>
        <w:t>South Tucson: Abra ♂ 100.0% (15/15/15 - Charge Beam/Signal Beam/tiny til 11:58:30(29m 46s). https://t.co/sxzkZxweUi</w:t>
      </w:r>
    </w:p>
    <w:p>
      <w:r>
        <w:rPr>
          <w:b/>
          <w:u w:val="single"/>
        </w:rPr>
        <w:t>274662</w:t>
      </w:r>
    </w:p>
    <w:p>
      <w:r>
        <w:t>one person followed me and 2 people unfollowed me // automatically checked by https://t.co/5HaQbdn9YX</w:t>
      </w:r>
    </w:p>
    <w:p>
      <w:r>
        <w:rPr>
          <w:b/>
          <w:u w:val="single"/>
        </w:rPr>
        <w:t>274663</w:t>
      </w:r>
    </w:p>
    <w:p>
      <w:r>
        <w:t>You are acutely aware of your commitments today, but you're no... More for Sagittarius https://t.co/xw2Qi5PHUS</w:t>
      </w:r>
    </w:p>
    <w:p>
      <w:r>
        <w:rPr>
          <w:b/>
          <w:u w:val="single"/>
        </w:rPr>
        <w:t>274664</w:t>
      </w:r>
    </w:p>
    <w:p>
      <w:r>
        <w:t>@SpotMyTots I got shut out of room parties 3 years agp at furcon due to an expired license. I was 40 at the time. Rules are rules.</w:t>
      </w:r>
    </w:p>
    <w:p>
      <w:r>
        <w:rPr>
          <w:b/>
          <w:u w:val="single"/>
        </w:rPr>
        <w:t>274665</w:t>
      </w:r>
    </w:p>
    <w:p>
      <w:r>
        <w:t>Leicester Writes Short Prize 2017: Judging panel share their words of wisdom https://t.co/VstYzsuRfB</w:t>
      </w:r>
    </w:p>
    <w:p>
      <w:r>
        <w:rPr>
          <w:b/>
          <w:u w:val="single"/>
        </w:rPr>
        <w:t>274666</w:t>
      </w:r>
    </w:p>
    <w:p>
      <w:r>
        <w:t>LMAOOOO yet some people try to tell me androids got better camera quality... 😤 https://t.co/N4UCbROA9p</w:t>
      </w:r>
    </w:p>
    <w:p>
      <w:r>
        <w:rPr>
          <w:b/>
          <w:u w:val="single"/>
        </w:rPr>
        <w:t>274667</w:t>
      </w:r>
    </w:p>
    <w:p>
      <w:r>
        <w:t>@Bricks4hands You are invited to join our team at WinThatTrade, Where smart money trades. Join us today. https://t.co/ET0tYzSVMT</w:t>
      </w:r>
    </w:p>
    <w:p>
      <w:r>
        <w:rPr>
          <w:b/>
          <w:u w:val="single"/>
        </w:rPr>
        <w:t>274668</w:t>
      </w:r>
    </w:p>
    <w:p>
      <w:r>
        <w:t>Flood defence plans heavily favour London and south-east! Doesn't seem fair @floodmary #WorcestershireHour https://t.co/5JI9RCZgyO</w:t>
      </w:r>
    </w:p>
    <w:p>
      <w:r>
        <w:rPr>
          <w:b/>
          <w:u w:val="single"/>
        </w:rPr>
        <w:t>274669</w:t>
      </w:r>
    </w:p>
    <w:p>
      <w:r>
        <w:t>happy @bbcclass is not officially gone, DEVASTATED @katherine_kelly won't be available to be Esmé Squalor, the role she was born to play</w:t>
      </w:r>
    </w:p>
    <w:p>
      <w:r>
        <w:rPr>
          <w:b/>
          <w:u w:val="single"/>
        </w:rPr>
        <w:t>274670</w:t>
      </w:r>
    </w:p>
    <w:p>
      <w:r>
        <w:t>After studying evidence of ancient atmospheric conditions, investigators concluded that if people burn all... https://t.co/T10Lo9OeBy</w:t>
      </w:r>
    </w:p>
    <w:p>
      <w:r>
        <w:rPr>
          <w:b/>
          <w:u w:val="single"/>
        </w:rPr>
        <w:t>274671</w:t>
      </w:r>
    </w:p>
    <w:p>
      <w:r>
        <w:t>@tonyposnanski @MrTommyCampbell Dude, he is trying to inherit anything he can get passed. WE will be inheriting a mess with a more "presidential" president. Don't be fooled</w:t>
      </w:r>
    </w:p>
    <w:p>
      <w:r>
        <w:rPr>
          <w:b/>
          <w:u w:val="single"/>
        </w:rPr>
        <w:t>274672</w:t>
      </w:r>
    </w:p>
    <w:p>
      <w:r>
        <w:t>I added a video to a @YouTube playlist https://t.co/g13zxsRcbf Ultimate Lele Pons Vine Compilation (w/Titles) Funny Vines of Lele Pons</w:t>
      </w:r>
    </w:p>
    <w:p>
      <w:r>
        <w:rPr>
          <w:b/>
          <w:u w:val="single"/>
        </w:rPr>
        <w:t>274673</w:t>
      </w:r>
    </w:p>
    <w:p>
      <w:r>
        <w:t>i see ya later, i see ya later, see ya later</w:t>
        <w:br/>
        <w:t>later, later, later, later, later, later, i see ya later</w:t>
        <w:br/>
        <w:t>https://t.co/zfDM0mVWgr</w:t>
      </w:r>
    </w:p>
    <w:p>
      <w:r>
        <w:rPr>
          <w:b/>
          <w:u w:val="single"/>
        </w:rPr>
        <w:t>274674</w:t>
      </w:r>
    </w:p>
    <w:p>
      <w:r>
        <w:t>Maine Association for New Americans (MANA) has a job opening. Here are the details:</w:t>
        <w:br/>
        <w:br/>
        <w:t>Sexual Assault Response Team... https://t.co/K9oAUyKaU1</w:t>
      </w:r>
    </w:p>
    <w:p>
      <w:r>
        <w:rPr>
          <w:b/>
          <w:u w:val="single"/>
        </w:rPr>
        <w:t>274675</w:t>
      </w:r>
    </w:p>
    <w:p>
      <w:r>
        <w:t>Philadelphia Eagles NFC Champions Super Bowl XXIX 39 1 inch Collectible Pin https://t.co/4yt8fn172j https://t.co/ioToKHu6Cr</w:t>
      </w:r>
    </w:p>
    <w:p>
      <w:r>
        <w:rPr>
          <w:b/>
          <w:u w:val="single"/>
        </w:rPr>
        <w:t>274676</w:t>
      </w:r>
    </w:p>
    <w:p>
      <w:r>
        <w:t>GOT7's Youngjae and Yugyeom to be a special MC on 'M! Countdown' https://t.co/8mn3QmFDqa by #_nxwDay via @c0nvey https://t.co/WWb3ekuUgq</w:t>
      </w:r>
    </w:p>
    <w:p>
      <w:r>
        <w:rPr>
          <w:b/>
          <w:u w:val="single"/>
        </w:rPr>
        <w:t>274677</w:t>
      </w:r>
    </w:p>
    <w:p>
      <w:r>
        <w:t>#2516 #Cheap #deal #FREE Make More Money As A Dental Assistant - Huge Market https://t.co/1niYasDL8v https://t.co/Bro74pwmu8</w:t>
      </w:r>
    </w:p>
    <w:p>
      <w:r>
        <w:rPr>
          <w:b/>
          <w:u w:val="single"/>
        </w:rPr>
        <w:t>274678</w:t>
      </w:r>
    </w:p>
    <w:p>
      <w:r>
        <w:t>(2/4) These avocado roses look TOO good to eat, and they're really simple to make https://t.co/eo2nxmbxZh</w:t>
      </w:r>
    </w:p>
    <w:p>
      <w:r>
        <w:rPr>
          <w:b/>
          <w:u w:val="single"/>
        </w:rPr>
        <w:t>274679</w:t>
      </w:r>
    </w:p>
    <w:p>
      <w:r>
        <w:t>What a delicious phrase. I must find out when this was first used to see if one of my C11th or C13th characters could realistically say it. https://t.co/6e33nIO8eR</w:t>
      </w:r>
    </w:p>
    <w:p>
      <w:r>
        <w:rPr>
          <w:b/>
          <w:u w:val="single"/>
        </w:rPr>
        <w:t>274680</w:t>
      </w:r>
    </w:p>
    <w:p>
      <w:r>
        <w:t>@MrsT_Wells @lisa_jo_hulme this is really simple but effective. Opportunity to adapt for us 👀 https://t.co/nfiZN0nsAV</w:t>
      </w:r>
    </w:p>
    <w:p>
      <w:r>
        <w:rPr>
          <w:b/>
          <w:u w:val="single"/>
        </w:rPr>
        <w:t>274681</w:t>
      </w:r>
    </w:p>
    <w:p>
      <w:r>
        <w:t>♢• Sad Kitty Cat Hand Painted Figurine 3" Tall Tan  Pottery?Ceramic Be Inspired! https://t.co/AO3lsma5HQ https://t.co/Fp4zhUzXdk</w:t>
      </w:r>
    </w:p>
    <w:p>
      <w:r>
        <w:rPr>
          <w:b/>
          <w:u w:val="single"/>
        </w:rPr>
        <w:t>274682</w:t>
      </w:r>
    </w:p>
    <w:p>
      <w:r>
        <w:t>Although your feelings are complicated, you don't have to spea... More for Scorpio https://t.co/A0BeUvBtim</w:t>
      </w:r>
    </w:p>
    <w:p>
      <w:r>
        <w:rPr>
          <w:b/>
          <w:u w:val="single"/>
        </w:rPr>
        <w:t>274683</w:t>
      </w:r>
    </w:p>
    <w:p>
      <w:r>
        <w:t>@KushTrance I make sure i watch the Wimbledon final every year 😂 Will try and watch more regularly ab</w:t>
      </w:r>
    </w:p>
    <w:p>
      <w:r>
        <w:rPr>
          <w:b/>
          <w:u w:val="single"/>
        </w:rPr>
        <w:t>274684</w:t>
      </w:r>
    </w:p>
    <w:p>
      <w:r>
        <w:t>Sounds very Christlike 😳 at least it must when you use the wacked out #AlternativeBible these Repubs have written for themselves. #Sick https://t.co/T2006OZrQb</w:t>
      </w:r>
    </w:p>
    <w:p>
      <w:r>
        <w:rPr>
          <w:b/>
          <w:u w:val="single"/>
        </w:rPr>
        <w:t>274685</w:t>
      </w:r>
    </w:p>
    <w:p>
      <w:r>
        <w:t>Closing ceremony for LI's best at Hecksher Museum on Sunday. Students' perspective on the world is more powerful than you think. #edtsparks</w:t>
      </w:r>
    </w:p>
    <w:p>
      <w:r>
        <w:rPr>
          <w:b/>
          <w:u w:val="single"/>
        </w:rPr>
        <w:t>274686</w:t>
      </w:r>
    </w:p>
    <w:p>
      <w:r>
        <w:t>MET welcomes Alexander McCuaig as Strategy Director to senior management team. His experience will bolster company</w:t>
        <w:br/>
        <w:t>https://t.co/Cy2uFFhVOB https://t.co/OSZzU2CAkN</w:t>
      </w:r>
    </w:p>
    <w:p>
      <w:r>
        <w:rPr>
          <w:b/>
          <w:u w:val="single"/>
        </w:rPr>
        <w:t>274687</w:t>
      </w:r>
    </w:p>
    <w:p>
      <w:r>
        <w:t>#FTP attacked from 139.162.75.112(..),United States.#blacklisted. Details at https://t.co/CPi1i7lkXj</w:t>
      </w:r>
    </w:p>
    <w:p>
      <w:r>
        <w:rPr>
          <w:b/>
          <w:u w:val="single"/>
        </w:rPr>
        <w:t>274688</w:t>
      </w:r>
    </w:p>
    <w:p>
      <w:r>
        <w:t>Does anyone else get like super depressed after watching a movie or reading a book even if it wasn't sad? Because like yikes. Every time.</w:t>
      </w:r>
    </w:p>
    <w:p>
      <w:r>
        <w:rPr>
          <w:b/>
          <w:u w:val="single"/>
        </w:rPr>
        <w:t>274689</w:t>
      </w:r>
    </w:p>
    <w:p>
      <w:r>
        <w:t>Look at these adorable mini donuts we scored from @bakersdozendonuts at the @therctc 91 Freeway dedication... https://t.co/n6i1Jahe58</w:t>
      </w:r>
    </w:p>
    <w:p>
      <w:r>
        <w:rPr>
          <w:b/>
          <w:u w:val="single"/>
        </w:rPr>
        <w:t>274690</w:t>
      </w:r>
    </w:p>
    <w:p>
      <w:r>
        <w:t>@Harryslaststand Nice thought, but it doesn't work that way, Harry. Stupidity &amp;amp; evil doesn't disqualify anyone anymore; just look at Bush, Blair, etc.</w:t>
      </w:r>
    </w:p>
    <w:p>
      <w:r>
        <w:rPr>
          <w:b/>
          <w:u w:val="single"/>
        </w:rPr>
        <w:t>274691</w:t>
      </w:r>
    </w:p>
    <w:p>
      <w:r>
        <w:t>@JoshuaKaufman18 @ItIzBiz @EricTrump @DonaldJTrumpJr So disgusting it turns my stomach and any redneck that finds that charming or manly should rot in hell.</w:t>
      </w:r>
    </w:p>
    <w:p>
      <w:r>
        <w:rPr>
          <w:b/>
          <w:u w:val="single"/>
        </w:rPr>
        <w:t>274692</w:t>
      </w:r>
    </w:p>
    <w:p>
      <w:r>
        <w:t>I ain't about that conspiracy theory life... UNLESS you put some time travel or aliens or ghosts or draculas in it.</w:t>
      </w:r>
    </w:p>
    <w:p>
      <w:r>
        <w:rPr>
          <w:b/>
          <w:u w:val="single"/>
        </w:rPr>
        <w:t>274693</w:t>
      </w:r>
    </w:p>
    <w:p>
      <w:r>
        <w:t>So JZ fired PG not cos of intelligence report but cos of "irretrievable breakdown of relationship"? Wish this worked like normal labour law: https://t.co/DORdoy840z</w:t>
      </w:r>
    </w:p>
    <w:p>
      <w:r>
        <w:rPr>
          <w:b/>
          <w:u w:val="single"/>
        </w:rPr>
        <w:t>274694</w:t>
      </w:r>
    </w:p>
    <w:p>
      <w:r>
        <w:t>Fred Couples birdies 3 of his first 5 holes to get within two at #TheMasters https://t.co/9sANIZxr6v</w:t>
      </w:r>
    </w:p>
    <w:p>
      <w:r>
        <w:rPr>
          <w:b/>
          <w:u w:val="single"/>
        </w:rPr>
        <w:t>274695</w:t>
      </w:r>
    </w:p>
    <w:p>
      <w:r>
        <w:t>Chairperson of ANC does not understand its resolutions then what is he leading ? Common sense is very dangerous.</w:t>
      </w:r>
    </w:p>
    <w:p>
      <w:r>
        <w:rPr>
          <w:b/>
          <w:u w:val="single"/>
        </w:rPr>
        <w:t>274696</w:t>
      </w:r>
    </w:p>
    <w:p>
      <w:r>
        <w:t>"buttercup"  :))))))) i'm totally :)))) not :))))) screamin :)));!;):);;)'cheyeghsjs https://t.co/bfGpoI4k4d</w:t>
      </w:r>
    </w:p>
    <w:p>
      <w:r>
        <w:rPr>
          <w:b/>
          <w:u w:val="single"/>
        </w:rPr>
        <w:t>274697</w:t>
      </w:r>
    </w:p>
    <w:p>
      <w:r>
        <w:t>my girlfriend and i are arguing over who's cuter and she goes "would you like all 95 pics of u i have saved to prove it cuz i just counted"</w:t>
      </w:r>
    </w:p>
    <w:p>
      <w:r>
        <w:rPr>
          <w:b/>
          <w:u w:val="single"/>
        </w:rPr>
        <w:t>274698</w:t>
      </w:r>
    </w:p>
    <w:p>
      <w:r>
        <w:t>04-03 BERLIN, GERMANY - NOVEMBER 26: Silvio Heinevetter and Petr... #velenje https://t.co/9xNpJsAi73</w:t>
      </w:r>
    </w:p>
    <w:p>
      <w:r>
        <w:rPr>
          <w:b/>
          <w:u w:val="single"/>
        </w:rPr>
        <w:t>274699</w:t>
      </w:r>
    </w:p>
    <w:p>
      <w:r>
        <w:t>@KonasumiTV Seeing it getting into so many marathons was how I found out about it actually lol, the tricks sounded sick. Stayed unspoiled though</w:t>
      </w:r>
    </w:p>
    <w:p>
      <w:r>
        <w:rPr>
          <w:b/>
          <w:u w:val="single"/>
        </w:rPr>
        <w:t>274700</w:t>
      </w:r>
    </w:p>
    <w:p>
      <w:r>
        <w:t>12333 started on 18/03/2017 Reached its destination ALY and was 88 Mins Late https://t.co/oc4MVeTq1b</w:t>
      </w:r>
    </w:p>
    <w:p>
      <w:r>
        <w:rPr>
          <w:b/>
          <w:u w:val="single"/>
        </w:rPr>
        <w:t>274701</w:t>
      </w:r>
    </w:p>
    <w:p>
      <w:r>
        <w:t>@Evan_McMullin @TulsiGabbard Tulsi Gabbard is a world-class imbecile, a kind of Devin Nunes of the faux left.</w:t>
      </w:r>
    </w:p>
    <w:p>
      <w:r>
        <w:rPr>
          <w:b/>
          <w:u w:val="single"/>
        </w:rPr>
        <w:t>274702</w:t>
      </w:r>
    </w:p>
    <w:p>
      <w:r>
        <w:t>Blackwater founder held secret meeting to establish Trump-Putin back channel https://t.co/E3EzFetvYz via @BostonGlobe</w:t>
      </w:r>
    </w:p>
    <w:p>
      <w:r>
        <w:rPr>
          <w:b/>
          <w:u w:val="single"/>
        </w:rPr>
        <w:t>274703</w:t>
      </w:r>
    </w:p>
    <w:p>
      <w:r>
        <w:t>REPUBLICAN PARTY EQUALS RUSSIAN PARTY! ILLEGITIMATE PRESIDENCY, ILLEGITIMATE AGENDAS! NO TO GORSUCH! PUTIN PUPPETS @GOP=RUSSIAN PARTY https://t.co/cNMTez6Hsu</w:t>
      </w:r>
    </w:p>
    <w:p>
      <w:r>
        <w:rPr>
          <w:b/>
          <w:u w:val="single"/>
        </w:rPr>
        <w:t>274704</w:t>
      </w:r>
    </w:p>
    <w:p>
      <w:r>
        <w:t>@shaneloux I should have left it bent for the remaining player pictures, but I flattened it back out before returning it.</w:t>
      </w:r>
    </w:p>
    <w:p>
      <w:r>
        <w:rPr>
          <w:b/>
          <w:u w:val="single"/>
        </w:rPr>
        <w:t>274705</w:t>
      </w:r>
    </w:p>
    <w:p>
      <w:r>
        <w:t>Click👇</w:t>
        <w:br/>
        <w:t>https://t.co/68BatQGHjJ</w:t>
        <w:br/>
        <w:t>2</w:t>
        <w:br/>
        <w:t>https://t.co/WpgRTMJYaY</w:t>
        <w:br/>
        <w:t>3</w:t>
        <w:br/>
        <w:t>https://t.co/xmw6y6OBfL</w:t>
        <w:br/>
        <w:t>#BiggestRespect</w:t>
        <w:br/>
        <w:t>#ITcanONLYbeGOD</w:t>
        <w:br/>
        <w:t>SHARE &amp;amp; BLESS SOMEONE.IJN https://t.co/u6yJxnUEL3</w:t>
      </w:r>
    </w:p>
    <w:p>
      <w:r>
        <w:rPr>
          <w:b/>
          <w:u w:val="single"/>
        </w:rPr>
        <w:t>274706</w:t>
      </w:r>
    </w:p>
    <w:p>
      <w:r>
        <w:t>I liked a @YouTube video from @clemhawks https://t.co/cP2GVtGQxx PAST BALL WALK OFF!! - MLB 17 The Show Battle Royale Episode 3</w:t>
      </w:r>
    </w:p>
    <w:p>
      <w:r>
        <w:rPr>
          <w:b/>
          <w:u w:val="single"/>
        </w:rPr>
        <w:t>274707</w:t>
      </w:r>
    </w:p>
    <w:p>
      <w:r>
        <w:t>Canape eves, corporate events, private dinner parties... let's have a chat. #chef #London. https://t.co/JW3RvwcMJ5</w:t>
      </w:r>
    </w:p>
    <w:p>
      <w:r>
        <w:rPr>
          <w:b/>
          <w:u w:val="single"/>
        </w:rPr>
        <w:t>274708</w:t>
      </w:r>
    </w:p>
    <w:p>
      <w:r>
        <w:t>#ncfpblog Funding Community Innovation in Richmond, Virginia fm @RobinsFdn https://t.co/YyaJpICnBV #famphil #famfdn https://t.co/t7gXaoeexT</w:t>
      </w:r>
    </w:p>
    <w:p>
      <w:r>
        <w:rPr>
          <w:b/>
          <w:u w:val="single"/>
        </w:rPr>
        <w:t>274709</w:t>
      </w:r>
    </w:p>
    <w:p>
      <w:r>
        <w:t>.@adamlevine #TheVoice Can't wait for the new week to start I hope the fun picks back up between you and Blake love you</w:t>
      </w:r>
    </w:p>
    <w:p>
      <w:r>
        <w:rPr>
          <w:b/>
          <w:u w:val="single"/>
        </w:rPr>
        <w:t>274710</w:t>
      </w:r>
    </w:p>
    <w:p>
      <w:r>
        <w:t>This is the face I make when I drink Kombucha! Probiotics for the win! Lol but seriously this… https://t.co/TZhkrpLrm4</w:t>
      </w:r>
    </w:p>
    <w:p>
      <w:r>
        <w:rPr>
          <w:b/>
          <w:u w:val="single"/>
        </w:rPr>
        <w:t>274711</w:t>
      </w:r>
    </w:p>
    <w:p>
      <w:r>
        <w:t>INEGI is the statistics dept, never accurate, always manipulated, and looks like it will continue that way. Sad!</w:t>
      </w:r>
    </w:p>
    <w:p>
      <w:r>
        <w:rPr>
          <w:b/>
          <w:u w:val="single"/>
        </w:rPr>
        <w:t>274712</w:t>
      </w:r>
    </w:p>
    <w:p>
      <w:r>
        <w:t>50pcs 8x6mm Jade Red Rondelle Faceted Crystal Glass Loose Charms Beads Findings https://t.co/6UlmWy2vq3 https://t.co/czzpuLfnFm</w:t>
      </w:r>
    </w:p>
    <w:p>
      <w:r>
        <w:rPr>
          <w:b/>
          <w:u w:val="single"/>
        </w:rPr>
        <w:t>274713</w:t>
      </w:r>
    </w:p>
    <w:p>
      <w:r>
        <w:t>Joe’s custom handkerchief rounds out his classic #EDC to get him ready for the weekend https://t.co/zuut9yc0oS https://t.co/n2MtP40z3m</w:t>
      </w:r>
    </w:p>
    <w:p>
      <w:r>
        <w:rPr>
          <w:b/>
          <w:u w:val="single"/>
        </w:rPr>
        <w:t>274714</w:t>
      </w:r>
    </w:p>
    <w:p>
      <w:r>
        <w:t>@achs_fred @FrankKlose @baseballgiorgio @R_RicardoFAN  Ya ever seei the pic of boat on Crosley? Its on the web</w:t>
      </w:r>
    </w:p>
    <w:p>
      <w:r>
        <w:rPr>
          <w:b/>
          <w:u w:val="single"/>
        </w:rPr>
        <w:t>274715</w:t>
      </w:r>
    </w:p>
    <w:p>
      <w:r>
        <w:t>Renthal Front/Ultralight Rear Sprocket/ERT2 Chain  12/45 SILVER - Kawasaki KX500 https://t.co/KIz84RnRMu https://t.co/0FXTiBF0gw</w:t>
      </w:r>
    </w:p>
    <w:p>
      <w:r>
        <w:rPr>
          <w:b/>
          <w:u w:val="single"/>
        </w:rPr>
        <w:t>274716</w:t>
      </w:r>
    </w:p>
    <w:p>
      <w:r>
        <w:t>Officials confirm EF2 tornado rips through Okeechobee County.</w:t>
        <w:br/>
        <w:t>https://t.co/GFCf50qzJ3 https://t.co/qe3iQc5Bq1</w:t>
      </w:r>
    </w:p>
    <w:p>
      <w:r>
        <w:rPr>
          <w:b/>
          <w:u w:val="single"/>
        </w:rPr>
        <w:t>274717</w:t>
      </w:r>
    </w:p>
    <w:p>
      <w:r>
        <w:t>The Science of #Chatbot Addiction — How to Make Your #Bot Interesting to Humans https://t.co/962zszk4kE</w:t>
      </w:r>
    </w:p>
    <w:p>
      <w:r>
        <w:rPr>
          <w:b/>
          <w:u w:val="single"/>
        </w:rPr>
        <w:t>274718</w:t>
      </w:r>
    </w:p>
    <w:p>
      <w:r>
        <w:t>#MainkanMusiknya @Espressoband_id - #Wanita #WANITAESPRESSOBAND | Request terus @RadioGaya with Dj Donald</w:t>
      </w:r>
    </w:p>
    <w:p>
      <w:r>
        <w:rPr>
          <w:b/>
          <w:u w:val="single"/>
        </w:rPr>
        <w:t>274719</w:t>
      </w:r>
    </w:p>
    <w:p>
      <w:r>
        <w:t>'Iron Fist' Is Weakest Marvel-Netflix Series, But Offers B-Grade Action Fun</w:t>
        <w:br/>
        <w:t>https://t.co/hHJyUtEZfS https://t.co/Gq8d2duyGo</w:t>
      </w:r>
    </w:p>
    <w:p>
      <w:r>
        <w:rPr>
          <w:b/>
          <w:u w:val="single"/>
        </w:rPr>
        <w:t>274720</w:t>
      </w:r>
    </w:p>
    <w:p>
      <w:r>
        <w:t xml:space="preserve">Ramnavami marks the birth of Lord Ram. Worshippers conduct Havana in his honour. </w:t>
        <w:br/>
        <w:t>We at Omkarmic have all the Puja samagri and Havana need https://t.co/2mld0QueLk</w:t>
      </w:r>
    </w:p>
    <w:p>
      <w:r>
        <w:rPr>
          <w:b/>
          <w:u w:val="single"/>
        </w:rPr>
        <w:t>274721</w:t>
      </w:r>
    </w:p>
    <w:p>
      <w:r>
        <w:t>@FoxyAttendant "I'll make things up to you, and them in some way. I must figure out how for now." As the reach the kitchen he stored the pasta in one of-</w:t>
      </w:r>
    </w:p>
    <w:p>
      <w:r>
        <w:rPr>
          <w:b/>
          <w:u w:val="single"/>
        </w:rPr>
        <w:t>274722</w:t>
      </w:r>
    </w:p>
    <w:p>
      <w:r>
        <w:t>When I was just a little biddy boy</w:t>
        <w:br/>
        <w:t>My Mom used to spread her loving arms and say.</w:t>
        <w:br/>
        <w:t xml:space="preserve">I'm comin to get ya. </w:t>
        <w:br/>
        <w:t>I guess... https://t.co/do4a1AlgJ1</w:t>
      </w:r>
    </w:p>
    <w:p>
      <w:r>
        <w:rPr>
          <w:b/>
          <w:u w:val="single"/>
        </w:rPr>
        <w:t>274723</w:t>
      </w:r>
    </w:p>
    <w:p>
      <w:r>
        <w:t>@bioware Fix the bugs, make chars &amp;amp; anims attractive, and fire your #feminists and #SJWs! Then I will buy #MassEffectAndromeda</w:t>
      </w:r>
    </w:p>
    <w:p>
      <w:r>
        <w:rPr>
          <w:b/>
          <w:u w:val="single"/>
        </w:rPr>
        <w:t>274724</w:t>
      </w:r>
    </w:p>
    <w:p>
      <w:r>
        <w:t>Scented Herb Set by Tattly #faketattoo https://t.co/WUPwb6RcZ6 For the garden lovers. ;) https://t.co/pThbMI7hUA</w:t>
      </w:r>
    </w:p>
    <w:p>
      <w:r>
        <w:rPr>
          <w:b/>
          <w:u w:val="single"/>
        </w:rPr>
        <w:t>274725</w:t>
      </w:r>
    </w:p>
    <w:p>
      <w:r>
        <w:t>HANNITY - OBAMA ADMIN ADMITS TRUMP SURVEILLANCE | 3/29/17 OPENING MONOLO... https://t.co/kC4bM6hxmy #YouTube #FoxNews</w:t>
      </w:r>
    </w:p>
    <w:p>
      <w:r>
        <w:rPr>
          <w:b/>
          <w:u w:val="single"/>
        </w:rPr>
        <w:t>274726</w:t>
      </w:r>
    </w:p>
    <w:p>
      <w:r>
        <w:t>Unlock a family's future by supporting #HabitatforHumanity today: https://t.co/1TJLxhRWDg #HomeIsTheKey https://t.co/y45jng2iwI</w:t>
      </w:r>
    </w:p>
    <w:p>
      <w:r>
        <w:rPr>
          <w:b/>
          <w:u w:val="single"/>
        </w:rPr>
        <w:t>274727</w:t>
      </w:r>
    </w:p>
    <w:p>
      <w:r>
        <w:t>Set a reminder &amp;amp; join us for this week's @Twitter #GOTW tomorrow at 7:30PM EST as @NLLBandits host @SaskRushLax! https://t.co/PmYGVWwKlY</w:t>
      </w:r>
    </w:p>
    <w:p>
      <w:r>
        <w:rPr>
          <w:b/>
          <w:u w:val="single"/>
        </w:rPr>
        <w:t>274728</w:t>
      </w:r>
    </w:p>
    <w:p>
      <w:r>
        <w:t>@PopsandSunshine @BillKristol The Shah was a military dictator  who replaced a popular democratic government that came to power in a coup sponsored by the UK and CIA</w:t>
      </w:r>
    </w:p>
    <w:p>
      <w:r>
        <w:rPr>
          <w:b/>
          <w:u w:val="single"/>
        </w:rPr>
        <w:t>274729</w:t>
      </w:r>
    </w:p>
    <w:p>
      <w:r>
        <w:t xml:space="preserve">OMG! You have to see this. #BIGOLIVE &amp;gt; Share &amp;amp; sawer.  </w:t>
        <w:br/>
        <w:t>https://t.co/P4XYPFy7MD https://t.co/wvL252ZOBL</w:t>
      </w:r>
    </w:p>
    <w:p>
      <w:r>
        <w:rPr>
          <w:b/>
          <w:u w:val="single"/>
        </w:rPr>
        <w:t>274730</w:t>
      </w:r>
    </w:p>
    <w:p>
      <w:r>
        <w:t>The beauty that we believe in is based on appreciation for individuality and celebration of diversity.... https://t.co/TAMf4X6i36</w:t>
      </w:r>
    </w:p>
    <w:p>
      <w:r>
        <w:rPr>
          <w:b/>
          <w:u w:val="single"/>
        </w:rPr>
        <w:t>274731</w:t>
      </w:r>
    </w:p>
    <w:p>
      <w:r>
        <w:t>We've given our top tips for using #sauerkraut - nature's way to boost your #health this #spring! https://t.co/JUw0yCsLmk https://t.co/2jiLkF3HkA</w:t>
      </w:r>
    </w:p>
    <w:p>
      <w:r>
        <w:rPr>
          <w:b/>
          <w:u w:val="single"/>
        </w:rPr>
        <w:t>274732</w:t>
      </w:r>
    </w:p>
    <w:p>
      <w:r>
        <w:t>OKAY.... THIS JUST GOT REAL!  SHIZ GOES DOWN IN TODAY'S EPISODE... SCARY AS FUAA! https://t.co/IM2wgTnft1</w:t>
      </w:r>
    </w:p>
    <w:p>
      <w:r>
        <w:rPr>
          <w:b/>
          <w:u w:val="single"/>
        </w:rPr>
        <w:t>274733</w:t>
      </w:r>
    </w:p>
    <w:p>
      <w:r>
        <w:t>@AlxJonas @CNN Don't think the world is as ignorant as you.Just because you think a certain law doesn't exist,doesn't make it true,you look foolish.</w:t>
      </w:r>
    </w:p>
    <w:p>
      <w:r>
        <w:rPr>
          <w:b/>
          <w:u w:val="single"/>
        </w:rPr>
        <w:t>274734</w:t>
      </w:r>
    </w:p>
    <w:p>
      <w:r>
        <w:t>@sansanananana Upper and lower schools do walkthrough observations across the school and not their sections. Perhaps linking with junior schools #INZPirED</w:t>
      </w:r>
    </w:p>
    <w:p>
      <w:r>
        <w:rPr>
          <w:b/>
          <w:u w:val="single"/>
        </w:rPr>
        <w:t>274735</w:t>
      </w:r>
    </w:p>
    <w:p>
      <w:r>
        <w:t>Ruby Emerald &amp;amp; 925 Silver Handmade Lovely Bracelet 225mm XH-10274 https://t.co/GP7tbbnbw6 https://t.co/57D1Ie66hS</w:t>
      </w:r>
    </w:p>
    <w:p>
      <w:r>
        <w:rPr>
          <w:b/>
          <w:u w:val="single"/>
        </w:rPr>
        <w:t>274736</w:t>
      </w:r>
    </w:p>
    <w:p>
      <w:r>
        <w:t>Celeste by Dim3nsion playing on Tranceportation TV HD #Tranceportation #Trancefamily https://t.co/igx4wAJioy</w:t>
      </w:r>
    </w:p>
    <w:p>
      <w:r>
        <w:rPr>
          <w:b/>
          <w:u w:val="single"/>
        </w:rPr>
        <w:t>274737</w:t>
      </w:r>
    </w:p>
    <w:p>
      <w:r>
        <w:t>@Fav1993 Make becoming an examiner a career you want to go down, increase the number of test centres with qualified examiners. Always options for it.</w:t>
      </w:r>
    </w:p>
    <w:p>
      <w:r>
        <w:rPr>
          <w:b/>
          <w:u w:val="single"/>
        </w:rPr>
        <w:t>274738</w:t>
      </w:r>
    </w:p>
    <w:p>
      <w:r>
        <w:t>Aaaaaand I found a small haven today 🙌🏻🙌🏻🙌🏻 I could actually hear the Angels 😇sing… https://t.co/JK07CiIG2e</w:t>
      </w:r>
    </w:p>
    <w:p>
      <w:r>
        <w:rPr>
          <w:b/>
          <w:u w:val="single"/>
        </w:rPr>
        <w:t>274739</w:t>
      </w:r>
    </w:p>
    <w:p>
      <w:r>
        <w:t>Help to save foxes and dogs from horrific cruelty! Plz sign: https://t.co/UBQQJbrEsS https://t.co/PSmoEBv9O9</w:t>
      </w:r>
    </w:p>
    <w:p>
      <w:r>
        <w:rPr>
          <w:b/>
          <w:u w:val="single"/>
        </w:rPr>
        <w:t>274740</w:t>
      </w:r>
    </w:p>
    <w:p>
      <w:r>
        <w:t>#Windians #RallyTogether #RollTribe Nothing can stop the Cody Allen hot takes https://t.co/jcOwCbw406</w:t>
      </w:r>
    </w:p>
    <w:p>
      <w:r>
        <w:rPr>
          <w:b/>
          <w:u w:val="single"/>
        </w:rPr>
        <w:t>274741</w:t>
      </w:r>
    </w:p>
    <w:p>
      <w:r>
        <w:t>Didn't post this earlier cuz I went out for the day after I bought the packs but fuck I can't believe how lucky I was this release, 300k😂👌🏼 https://t.co/BL263CE935</w:t>
      </w:r>
    </w:p>
    <w:p>
      <w:r>
        <w:rPr>
          <w:b/>
          <w:u w:val="single"/>
        </w:rPr>
        <w:t>274742</w:t>
      </w:r>
    </w:p>
    <w:p>
      <w:r>
        <w:t xml:space="preserve">@Sailor_Viola </w:t>
        <w:br/>
        <w:t>Iran.  It's usually 9 pm but my family eats later due to my dad later coming home late.</w:t>
      </w:r>
    </w:p>
    <w:p>
      <w:r>
        <w:rPr>
          <w:b/>
          <w:u w:val="single"/>
        </w:rPr>
        <w:t>274743</w:t>
      </w:r>
    </w:p>
    <w:p>
      <w:r>
        <w:t>@jmoffettmjm Sending Love, Light &amp;amp; Prayers for you &amp;amp; your family at these difficult times. We are by your side with prayers &amp;amp; hope. 🙏</w:t>
      </w:r>
    </w:p>
    <w:p>
      <w:r>
        <w:rPr>
          <w:b/>
          <w:u w:val="single"/>
        </w:rPr>
        <w:t>274744</w:t>
      </w:r>
    </w:p>
    <w:p>
      <w:r>
        <w:t>New Challenges For Identifying Major Elements For Investment Property Loan Deposit https://t.co/BGXFte1R5s https://t.co/qQA80y3WVd</w:t>
      </w:r>
    </w:p>
    <w:p>
      <w:r>
        <w:rPr>
          <w:b/>
          <w:u w:val="single"/>
        </w:rPr>
        <w:t>274745</w:t>
      </w:r>
    </w:p>
    <w:p>
      <w:r>
        <w:t>@Dilemma_Dreamer same</w:t>
        <w:br/>
        <w:t>like Get Back,Got Dynamite,Trainwreck,Catch me,Lala Land,On The Line ft The Jonas Brothers</w:t>
      </w:r>
    </w:p>
    <w:p>
      <w:r>
        <w:rPr>
          <w:b/>
          <w:u w:val="single"/>
        </w:rPr>
        <w:t>274746</w:t>
      </w:r>
    </w:p>
    <w:p>
      <w:r>
        <w:t>@tracycollins @ArianeBellamar @ZekeJMiller @PressSec Yes we can see the bodies piling up everywhere! #scaremongerliar</w:t>
      </w:r>
    </w:p>
    <w:p>
      <w:r>
        <w:rPr>
          <w:b/>
          <w:u w:val="single"/>
        </w:rPr>
        <w:t>274747</w:t>
      </w:r>
    </w:p>
    <w:p>
      <w:r>
        <w:t>@Dattatreya Jai Sriram ram.sir we  are selected Jr Assistant post in R R  district court telangana but suddenly cancelled please help us sir</w:t>
      </w:r>
    </w:p>
    <w:p>
      <w:r>
        <w:rPr>
          <w:b/>
          <w:u w:val="single"/>
        </w:rPr>
        <w:t>274748</w:t>
      </w:r>
    </w:p>
    <w:p>
      <w:r>
        <w:t>Want to buy Staples? The Framingham-based office supply giant could be yours: https://t.co/SitDsfIgOW https://t.co/gexbDCHOVg</w:t>
      </w:r>
    </w:p>
    <w:p>
      <w:r>
        <w:rPr>
          <w:b/>
          <w:u w:val="single"/>
        </w:rPr>
        <w:t>274749</w:t>
      </w:r>
    </w:p>
    <w:p>
      <w:r>
        <w:t>@SherChristopher I've never been brave enough to try because I know what the posties are like round here for 'do not bend' post.. they think it's a challenge</w:t>
      </w:r>
    </w:p>
    <w:p>
      <w:r>
        <w:rPr>
          <w:b/>
          <w:u w:val="single"/>
        </w:rPr>
        <w:t>274750</w:t>
      </w:r>
    </w:p>
    <w:p>
      <w:r>
        <w:t>Moog New RK Replacement Rear Upper Control Arm Pair For BMW 525i 04-07 https://t.co/Af2PJMSgnn https://t.co/qyft1tjPy3</w:t>
      </w:r>
    </w:p>
    <w:p>
      <w:r>
        <w:rPr>
          <w:b/>
          <w:u w:val="single"/>
        </w:rPr>
        <w:t>274751</w:t>
      </w:r>
    </w:p>
    <w:p>
      <w:r>
        <w:t>@RantingOwl @Jawnikowski Establish a "red line," eh?</w:t>
        <w:br/>
        <w:br/>
        <w:t>*Researches chemical attacks in Syria under Obama*</w:t>
        <w:br/>
        <w:br/>
        <w:t>🤔</w:t>
      </w:r>
    </w:p>
    <w:p>
      <w:r>
        <w:rPr>
          <w:b/>
          <w:u w:val="single"/>
        </w:rPr>
        <w:t>274752</w:t>
      </w:r>
    </w:p>
    <w:p>
      <w:r>
        <w:t>@alaskanillusion @ShaunKing @zbleumoon @DonaldJTrumpJr No story, all a distraction. Already fizzed out. Bigly. You sound so jealous we have news, lots of real sources. You have Alex and Fox. Sad.</w:t>
      </w:r>
    </w:p>
    <w:p>
      <w:r>
        <w:rPr>
          <w:b/>
          <w:u w:val="single"/>
        </w:rPr>
        <w:t>274753</w:t>
      </w:r>
    </w:p>
    <w:p>
      <w:r>
        <w:t>@DrewD977ESPN those 3 qbs you mentioned are all BUSTS..yes JH should be the starter on this team but if no improvement then we lose some gms</w:t>
      </w:r>
    </w:p>
    <w:p>
      <w:r>
        <w:rPr>
          <w:b/>
          <w:u w:val="single"/>
        </w:rPr>
        <w:t>274754</w:t>
      </w:r>
    </w:p>
    <w:p>
      <w:r>
        <w:t>Landing Financing Without Taking on Debt or Giving Away Equity https://t.co/Ps58xfiIO4</w:t>
        <w:br/>
        <w:t>If you haven&amp;amp;#039;t heard of royalty financing,</w:t>
        <w:br/>
        <w:t>SEO</w:t>
      </w:r>
    </w:p>
    <w:p>
      <w:r>
        <w:rPr>
          <w:b/>
          <w:u w:val="single"/>
        </w:rPr>
        <w:t>274755</w:t>
      </w:r>
    </w:p>
    <w:p>
      <w:r>
        <w:t>🔥#NowPlaying on The https://t.co/8tQMjQObd3 This Is Critical by Critical Bill 🔥 #NP 🎧 #PLAY ▶️️ The ☢️ https://t.co/dTOQbli4hJ</w:t>
      </w:r>
    </w:p>
    <w:p>
      <w:r>
        <w:rPr>
          <w:b/>
          <w:u w:val="single"/>
        </w:rPr>
        <w:t>274756</w:t>
      </w:r>
    </w:p>
    <w:p>
      <w:r>
        <w:t>@liebo76 Sorry, max # of Card Members have enrolled in #AmexPetco offer. Visit https://t.co/HtYFeJDgte for more offers</w:t>
      </w:r>
    </w:p>
    <w:p>
      <w:r>
        <w:rPr>
          <w:b/>
          <w:u w:val="single"/>
        </w:rPr>
        <w:t>274757</w:t>
      </w:r>
    </w:p>
    <w:p>
      <w:r>
        <w:t>Aaahhhhhh will probably go through this faily because so mich amazing art!! 💛💛💛💛 https://t.co/H5ypAsAm0L</w:t>
      </w:r>
    </w:p>
    <w:p>
      <w:r>
        <w:rPr>
          <w:b/>
          <w:u w:val="single"/>
        </w:rPr>
        <w:t>274758</w:t>
      </w:r>
    </w:p>
    <w:p>
      <w:r>
        <w:t>Want to win Maxi Matic Elite Cuisine Flip Bundt Cake Maker? I just entered to win and you can too. https://t.co/Jgc3DIdB0M</w:t>
      </w:r>
    </w:p>
    <w:p>
      <w:r>
        <w:rPr>
          <w:b/>
          <w:u w:val="single"/>
        </w:rPr>
        <w:t>274759</w:t>
      </w:r>
    </w:p>
    <w:p>
      <w:r>
        <w:t>These high school journalists investigated a new principal's credentials. Days later, she resigned. https://t.co/CRy4aMoqnR</w:t>
      </w:r>
    </w:p>
    <w:p>
      <w:r>
        <w:rPr>
          <w:b/>
          <w:u w:val="single"/>
        </w:rPr>
        <w:t>274760</w:t>
      </w:r>
    </w:p>
    <w:p>
      <w:r>
        <w:t>New scull for #tira ! This is sculpted over top the original one I made 2 years ago 💩 #soulcalibur #cosplaywip... https://t.co/ljaCD8WGSW</w:t>
      </w:r>
    </w:p>
    <w:p>
      <w:r>
        <w:rPr>
          <w:b/>
          <w:u w:val="single"/>
        </w:rPr>
        <w:t>274761</w:t>
      </w:r>
    </w:p>
    <w:p>
      <w:r>
        <w:t>15 people followed me and 7 people unfollowed me // automatically checked by https://t.co/4XFZ3weZdY</w:t>
      </w:r>
    </w:p>
    <w:p>
      <w:r>
        <w:rPr>
          <w:b/>
          <w:u w:val="single"/>
        </w:rPr>
        <w:t>274762</w:t>
      </w:r>
    </w:p>
    <w:p>
      <w:r>
        <w:t>Captain Cook didn't find the West Coast.  He visited yesterday:</w:t>
        <w:br/>
        <w:t xml:space="preserve">14K y/o find affirms Heiltsuk Nation's history. </w:t>
        <w:br/>
        <w:t>https://t.co/Nc5avaFNtu</w:t>
      </w:r>
    </w:p>
    <w:p>
      <w:r>
        <w:rPr>
          <w:b/>
          <w:u w:val="single"/>
        </w:rPr>
        <w:t>274763</w:t>
      </w:r>
    </w:p>
    <w:p>
      <w:r>
        <w:t>@dalvirkaur11 I’m so moved by his devotion to her! “I made for them mountains, Mas’r Davy, day and night” (Ch 40, 592)</w:t>
      </w:r>
    </w:p>
    <w:p>
      <w:r>
        <w:rPr>
          <w:b/>
          <w:u w:val="single"/>
        </w:rPr>
        <w:t>274764</w:t>
      </w:r>
    </w:p>
    <w:p>
      <w:r>
        <w:t>Metal Gear Solid recreated in LEGO Worlds is the game you didn’t know you needed https://t.co/8T4QG1wzgw https://t.co/oje79qjg9I</w:t>
      </w:r>
    </w:p>
    <w:p>
      <w:r>
        <w:rPr>
          <w:b/>
          <w:u w:val="single"/>
        </w:rPr>
        <w:t>274765</w:t>
      </w:r>
    </w:p>
    <w:p>
      <w:r>
        <w:t>Bonita: Larvitar ♀ 28.9% (4/4/5 - Bite/Crunch - s:small) til 01:37:53(29m 47s). https://t.co/NfRKjrCE3X</w:t>
      </w:r>
    </w:p>
    <w:p>
      <w:r>
        <w:rPr>
          <w:b/>
          <w:u w:val="single"/>
        </w:rPr>
        <w:t>274766</w:t>
      </w:r>
    </w:p>
    <w:p>
      <w:r>
        <w:t>Can't wait to hear it but I gotta wait 5 more hours 😫😫😭🙈 @TheTideDrew @TheTideNate @TheTideAustin @TheTideLevi @TheTide #PutTheCuffsOnMe https://t.co/b6kIfxGB8i</w:t>
      </w:r>
    </w:p>
    <w:p>
      <w:r>
        <w:rPr>
          <w:b/>
          <w:u w:val="single"/>
        </w:rPr>
        <w:t>274767</w:t>
      </w:r>
    </w:p>
    <w:p>
      <w:r>
        <w:t>@Keywest_Kav Thank so much for your support! We look forward to a day when Mental Health First Aid is available to all! #LetsTalk #WorldHealthDay</w:t>
      </w:r>
    </w:p>
    <w:p>
      <w:r>
        <w:rPr>
          <w:b/>
          <w:u w:val="single"/>
        </w:rPr>
        <w:t>274768</w:t>
      </w:r>
    </w:p>
    <w:p>
      <w:r>
        <w:t>@SkySportsGolf in a nice way, I'm not bothered about McIlroys record at Augusta I just want to watch some golf!!! #themasters #augusta</w:t>
      </w:r>
    </w:p>
    <w:p>
      <w:r>
        <w:rPr>
          <w:b/>
          <w:u w:val="single"/>
        </w:rPr>
        <w:t>274769</w:t>
      </w:r>
    </w:p>
    <w:p>
      <w:r>
        <w:t xml:space="preserve">The latin brothers concierto para mama club envy </w:t>
        <w:br/>
        <w:t>Sabado 13 de mayo @ Club Envy NJ https://t.co/g0BDLlJm1T</w:t>
      </w:r>
    </w:p>
    <w:p>
      <w:r>
        <w:rPr>
          <w:b/>
          <w:u w:val="single"/>
        </w:rPr>
        <w:t>274770</w:t>
      </w:r>
    </w:p>
    <w:p>
      <w:r>
        <w:t>@laurilj Calligraphers/letterers wouldn’t see it as bckwrds; simply a cursive way of writing an F. @hardwig’s an expert &amp;amp; could say more.</w:t>
      </w:r>
    </w:p>
    <w:p>
      <w:r>
        <w:rPr>
          <w:b/>
          <w:u w:val="single"/>
        </w:rPr>
        <w:t>274771</w:t>
      </w:r>
    </w:p>
    <w:p>
      <w:r>
        <w:t>Help others identify life's opportunities and find their own solutions. Become a Solution Focused #Hypnotherapist. https://t.co/fHg8HTRB9C</w:t>
      </w:r>
    </w:p>
    <w:p>
      <w:r>
        <w:rPr>
          <w:b/>
          <w:u w:val="single"/>
        </w:rPr>
        <w:t>274772</w:t>
      </w:r>
    </w:p>
    <w:p>
      <w:r>
        <w:t>Nah I can't get over that spurs result wtf...Arsenal would probably have got a draw even that would've been a big ask yh I'm triggered</w:t>
      </w:r>
    </w:p>
    <w:p>
      <w:r>
        <w:rPr>
          <w:b/>
          <w:u w:val="single"/>
        </w:rPr>
        <w:t>274773</w:t>
      </w:r>
    </w:p>
    <w:p>
      <w:r>
        <w:t>Your weekend horoscope is here! #astrology #zodiac #horoscope https://t.co/zIWERqJSmi https://t.co/r4rtfIGmIP</w:t>
      </w:r>
    </w:p>
    <w:p>
      <w:r>
        <w:rPr>
          <w:b/>
          <w:u w:val="single"/>
        </w:rPr>
        <w:t>274774</w:t>
      </w:r>
    </w:p>
    <w:p>
      <w:r>
        <w:t>I've entered a #giveaway to #win a Chicco Balance Bike with @my3andmeblog. To enter visit https://t.co/T3yAvHs1Tm</w:t>
      </w:r>
    </w:p>
    <w:p>
      <w:r>
        <w:rPr>
          <w:b/>
          <w:u w:val="single"/>
        </w:rPr>
        <w:t>274775</w:t>
      </w:r>
    </w:p>
    <w:p>
      <w:r>
        <w:t>@SashaRedCars @SpotlightGirlsX @getmenaked @nakedwomentime @Natuky85 @WickedWeaselUK @Wetgirlslive @cam_collector @TheHardDepot Good Morning! Have a nice Day!😙</w:t>
      </w:r>
    </w:p>
    <w:p>
      <w:r>
        <w:rPr>
          <w:b/>
          <w:u w:val="single"/>
        </w:rPr>
        <w:t>274776</w:t>
      </w:r>
    </w:p>
    <w:p>
      <w:r>
        <w:t>Trump said Obama needed war authority from Congress. Will he ask for it now? https://t.co/cmnHx8zzD3</w:t>
      </w:r>
    </w:p>
    <w:p>
      <w:r>
        <w:rPr>
          <w:b/>
          <w:u w:val="single"/>
        </w:rPr>
        <w:t>274777</w:t>
      </w:r>
    </w:p>
    <w:p>
      <w:r>
        <w:t>NEW 925 Silver Coconut trees Sapphire CZ Pendant Charm Bead Fit Bracelet DIY https://t.co/hRdt9et1Jw https://t.co/BMzyMjbfaA</w:t>
      </w:r>
    </w:p>
    <w:p>
      <w:r>
        <w:rPr>
          <w:b/>
          <w:u w:val="single"/>
        </w:rPr>
        <w:t>274778</w:t>
      </w:r>
    </w:p>
    <w:p>
      <w:r>
        <w:t>I've reached level 3. I earned  $1250 and €1! https://t.co/ddr08gaxqX #Android #Androidgames #Gameinsight</w:t>
      </w:r>
    </w:p>
    <w:p>
      <w:r>
        <w:rPr>
          <w:b/>
          <w:u w:val="single"/>
        </w:rPr>
        <w:t>274779</w:t>
      </w:r>
    </w:p>
    <w:p>
      <w:r>
        <w:t>Do the people who write for https://t.co/Te3Onr6Mox  even go to matches because they don't seem to know anything about the players? #nffc</w:t>
      </w:r>
    </w:p>
    <w:p>
      <w:r>
        <w:rPr>
          <w:b/>
          <w:u w:val="single"/>
        </w:rPr>
        <w:t>274780</w:t>
      </w:r>
    </w:p>
    <w:p>
      <w:r>
        <w:t>Yes, but rounding down to zero, they're both even, you see #goplogic #trumpsterfire https://t.co/33PR0c1IKU</w:t>
      </w:r>
    </w:p>
    <w:p>
      <w:r>
        <w:rPr>
          <w:b/>
          <w:u w:val="single"/>
        </w:rPr>
        <w:t>274781</w:t>
      </w:r>
    </w:p>
    <w:p>
      <w:r>
        <w:t>https://t.co/lMz47BrOKP: Buying Choices: Interactive Science, Ecology and the Environment https://t.co/zQC8X3tX8q via @amazon</w:t>
      </w:r>
    </w:p>
    <w:p>
      <w:r>
        <w:rPr>
          <w:b/>
          <w:u w:val="single"/>
        </w:rPr>
        <w:t>274782</w:t>
      </w:r>
    </w:p>
    <w:p>
      <w:r>
        <w:t>New ink, new screens, new designs!  It's going to be a great weekend of #screenprinting #welovewhatwedo #faithfamilycommunity</w:t>
      </w:r>
    </w:p>
    <w:p>
      <w:r>
        <w:rPr>
          <w:b/>
          <w:u w:val="single"/>
        </w:rPr>
        <w:t>274783</w:t>
      </w:r>
    </w:p>
    <w:p>
      <w:r>
        <w:t>@Miss2Jits @AubreyMarcus ..love to know if it has made you stronger, weaker, or taken you both to a new level in your relationship with one another.</w:t>
      </w:r>
    </w:p>
    <w:p>
      <w:r>
        <w:rPr>
          <w:b/>
          <w:u w:val="single"/>
        </w:rPr>
        <w:t>274784</w:t>
      </w:r>
    </w:p>
    <w:p>
      <w:r>
        <w:t>It is time to draw close to Him 🙏🏻 Father, I draw near to you now and always ❤️ https://t.co/MVRBBX2aqJ</w:t>
      </w:r>
    </w:p>
    <w:p>
      <w:r>
        <w:rPr>
          <w:b/>
          <w:u w:val="single"/>
        </w:rPr>
        <w:t>274785</w:t>
      </w:r>
    </w:p>
    <w:p>
      <w:r>
        <w:t>Twitter should be investigated for contributing to the proliferation of acronyms.  It's a bad thing!</w:t>
      </w:r>
    </w:p>
    <w:p>
      <w:r>
        <w:rPr>
          <w:b/>
          <w:u w:val="single"/>
        </w:rPr>
        <w:t>274786</w:t>
      </w:r>
    </w:p>
    <w:p>
      <w:r>
        <w:t>Nomination number 2 for OCA - @Principal_OCA our headteacher is shortlisted! @tes #TESawards2017 #shortlist https://t.co/fcoMtg09R2</w:t>
      </w:r>
    </w:p>
    <w:p>
      <w:r>
        <w:rPr>
          <w:b/>
          <w:u w:val="single"/>
        </w:rPr>
        <w:t>274787</w:t>
      </w:r>
    </w:p>
    <w:p>
      <w:r>
        <w:t>You can make a difference in the lives of young people in Southern and Eastern Kentucky. Support Rogers Scholars... https://t.co/XyHuZt46Sz</w:t>
      </w:r>
    </w:p>
    <w:p>
      <w:r>
        <w:rPr>
          <w:b/>
          <w:u w:val="single"/>
        </w:rPr>
        <w:t>274788</w:t>
      </w:r>
    </w:p>
    <w:p>
      <w:r>
        <w:t>https://t.co/sgVG243yAp</w:t>
        <w:br/>
        <w:t>@JamesStormBrand or @therealec3 ? who should challenge @fightbobby for the world title</w:t>
        <w:br/>
        <w:t>#MIG</w:t>
        <w:br/>
        <w:t>@IMPACTWRESTLING</w:t>
      </w:r>
    </w:p>
    <w:p>
      <w:r>
        <w:rPr>
          <w:b/>
          <w:u w:val="single"/>
        </w:rPr>
        <w:t>274789</w:t>
      </w:r>
    </w:p>
    <w:p>
      <w:r>
        <w:t>Wasniak was doing Donnie, his wife, and Julia I mean damn. He was just crying over his wife leaving wtf</w:t>
      </w:r>
    </w:p>
    <w:p>
      <w:r>
        <w:rPr>
          <w:b/>
          <w:u w:val="single"/>
        </w:rPr>
        <w:t>274790</w:t>
      </w:r>
    </w:p>
    <w:p>
      <w:r>
        <w:t>BleepinComputer: RT TychoTithonus: Brilliant! By using EICAR in your password, if company is storing passwords in … https://t.co/MKhIu7f9ey</w:t>
      </w:r>
    </w:p>
    <w:p>
      <w:r>
        <w:rPr>
          <w:b/>
          <w:u w:val="single"/>
        </w:rPr>
        <w:t>274791</w:t>
      </w:r>
    </w:p>
    <w:p>
      <w:r>
        <w:t>Using data in trauma performance improvement: 5 things most teams do wrong https://t.co/XSuPd8SpYD https://t.co/qdZFAAfmiJ</w:t>
      </w:r>
    </w:p>
    <w:p>
      <w:r>
        <w:rPr>
          <w:b/>
          <w:u w:val="single"/>
        </w:rPr>
        <w:t>274792</w:t>
      </w:r>
    </w:p>
    <w:p>
      <w:r>
        <w:t>[#ITchannel news] @Passportal rebrands, expands #ITchannel offering, @enSiloSec launches partner program, &amp;amp; more https://t.co/PgJSotPIeJ</w:t>
      </w:r>
    </w:p>
    <w:p>
      <w:r>
        <w:rPr>
          <w:b/>
          <w:u w:val="single"/>
        </w:rPr>
        <w:t>274793</w:t>
      </w:r>
    </w:p>
    <w:p>
      <w:r>
        <w:t>How exciting is #BusinessTransformation from #smart to #romantic proposed by @timleberecht at #BizRomantic2017! @wtfhasia @eglantine_eti https://t.co/g566seCnAM</w:t>
      </w:r>
    </w:p>
    <w:p>
      <w:r>
        <w:rPr>
          <w:b/>
          <w:u w:val="single"/>
        </w:rPr>
        <w:t>274794</w:t>
      </w:r>
    </w:p>
    <w:p>
      <w:r>
        <w:t>@KalynDenton If you could please DM us with further details, we would be sure to look into this for you. (+)</w:t>
      </w:r>
    </w:p>
    <w:p>
      <w:r>
        <w:rPr>
          <w:b/>
          <w:u w:val="single"/>
        </w:rPr>
        <w:t>274795</w:t>
      </w:r>
    </w:p>
    <w:p>
      <w:r>
        <w:t>Yours hole family seems very good and intelegent! We love hours cats and dogs and if they dont like it? go home there you came from !🇸🇪🇺🇸🇷🇺 https://t.co/yFvV6VmMqC</w:t>
      </w:r>
    </w:p>
    <w:p>
      <w:r>
        <w:rPr>
          <w:b/>
          <w:u w:val="single"/>
        </w:rPr>
        <w:t>274796</w:t>
      </w:r>
    </w:p>
    <w:p>
      <w:r>
        <w:t>The latest TheSékondi Daily! https://t.co/nwerlVJDEc Thanks to @jawndotnet @CoolRaniK @Im_Your_Qu33N #technology #tech</w:t>
      </w:r>
    </w:p>
    <w:p>
      <w:r>
        <w:rPr>
          <w:b/>
          <w:u w:val="single"/>
        </w:rPr>
        <w:t>274797</w:t>
      </w:r>
    </w:p>
    <w:p>
      <w:r>
        <w:t>Redemption: former football star has new mission after years behind bars. https://t.co/seAJJidnly https://t.co/IK1ilG6KAu</w:t>
      </w:r>
    </w:p>
    <w:p>
      <w:r>
        <w:rPr>
          <w:b/>
          <w:u w:val="single"/>
        </w:rPr>
        <w:t>274798</w:t>
      </w:r>
    </w:p>
    <w:p>
      <w:r>
        <w:t>@GwerfylEdwards i hate it too but cant sit down unless its done! Its not so bad now 2 kids have moved out 😂 xx</w:t>
      </w:r>
    </w:p>
    <w:p>
      <w:r>
        <w:rPr>
          <w:b/>
          <w:u w:val="single"/>
        </w:rPr>
        <w:t>274799</w:t>
      </w:r>
    </w:p>
    <w:p>
      <w:r>
        <w:t>#Fußball La Liga: Barcelona remain two points behind leaders Real Madrid with 4-1 rout of Granada (ESPN) https://t.co/MeX1aQtVl7</w:t>
      </w:r>
    </w:p>
    <w:p>
      <w:r>
        <w:rPr>
          <w:b/>
          <w:u w:val="single"/>
        </w:rPr>
        <w:t>274800</w:t>
      </w:r>
    </w:p>
    <w:p>
      <w:r>
        <w:t xml:space="preserve">it's already 1:43 am but i'm still awake because of this. </w:t>
        <w:br/>
        <w:br/>
        <w:t>#TWICE #JEONGYEON #트와이스 #정연 https://t.co/tjaZjJs6nW</w:t>
      </w:r>
    </w:p>
    <w:p>
      <w:r>
        <w:rPr>
          <w:b/>
          <w:u w:val="single"/>
        </w:rPr>
        <w:t>274801</w:t>
      </w:r>
    </w:p>
    <w:p>
      <w:r>
        <w:t>Trump Tells Congress: "US Will Take Additional Action" To Further National Interest In Syria https://t.co/baqLuFcBMg reputationbank</w:t>
      </w:r>
    </w:p>
    <w:p>
      <w:r>
        <w:rPr>
          <w:b/>
          <w:u w:val="single"/>
        </w:rPr>
        <w:t>274802</w:t>
      </w:r>
    </w:p>
    <w:p>
      <w:r>
        <w:t>i'm playing sly 2 for the thousandth time and it turns out i forgot my only goal in life is to design and model whimsical 3D environments</w:t>
      </w:r>
    </w:p>
    <w:p>
      <w:r>
        <w:rPr>
          <w:b/>
          <w:u w:val="single"/>
        </w:rPr>
        <w:t>274803</w:t>
      </w:r>
    </w:p>
    <w:p>
      <w:r>
        <w:t>The Jimmy Dore Show: How NOT To Respond To Sensible Political Messages From Democrats: https://t.co/FPS7iZWapJ via @YouTube</w:t>
      </w:r>
    </w:p>
    <w:p>
      <w:r>
        <w:rPr>
          <w:b/>
          <w:u w:val="single"/>
        </w:rPr>
        <w:t>274804</w:t>
      </w:r>
    </w:p>
    <w:p>
      <w:r>
        <w:t>Found a Transponder Snail!</w:t>
        <w:br/>
        <w:t>Famed Pirate Hunter captured! Exclusive shots!!</w:t>
        <w:br/>
        <w:t>https://t.co/U7nnLcCdkI #TreCru https://t.co/eFGvyWr1ht</w:t>
      </w:r>
    </w:p>
    <w:p>
      <w:r>
        <w:rPr>
          <w:b/>
          <w:u w:val="single"/>
        </w:rPr>
        <w:t>274805</w:t>
      </w:r>
    </w:p>
    <w:p>
      <w:r>
        <w:t>This is Cellarius. Stick it to one on the team to get tool. Internal fighting. Got a love it. https://t.co/tTspR8ciIm</w:t>
      </w:r>
    </w:p>
    <w:p>
      <w:r>
        <w:rPr>
          <w:b/>
          <w:u w:val="single"/>
        </w:rPr>
        <w:t>274806</w:t>
      </w:r>
    </w:p>
    <w:p>
      <w:r>
        <w:t>@BaldBryan again, Bryan's head is firmly up his keister.  Any true James Bond fans ranks it in the top 5.</w:t>
      </w:r>
    </w:p>
    <w:p>
      <w:r>
        <w:rPr>
          <w:b/>
          <w:u w:val="single"/>
        </w:rPr>
        <w:t>274807</w:t>
      </w:r>
    </w:p>
    <w:p>
      <w:r>
        <w:t>@OopsNyarko The #MadridDerby highlights a huge weekend LIVE on SuperSport.</w:t>
        <w:br/>
        <w:t>TV Guide -&amp;gt; https://t.co/gzHm96Xp0f  https://t.co/4cAywVVML2</w:t>
      </w:r>
    </w:p>
    <w:p>
      <w:r>
        <w:rPr>
          <w:b/>
          <w:u w:val="single"/>
        </w:rPr>
        <w:t>274808</w:t>
      </w:r>
    </w:p>
    <w:p>
      <w:r>
        <w:t>can i just say that miley cyrus is such an inspirational artist, activist, and overall a good person. #MileyisComing https://t.co/OeMMxdAL38</w:t>
      </w:r>
    </w:p>
    <w:p>
      <w:r>
        <w:rPr>
          <w:b/>
          <w:u w:val="single"/>
        </w:rPr>
        <w:t>274809</w:t>
      </w:r>
    </w:p>
    <w:p>
      <w:r>
        <w:t>"The Real Reason Good Employees Quit" {By Liz Ryan, Contributor} Via #Forbes https://t.co/0U8YKt9Jxd</w:t>
      </w:r>
    </w:p>
    <w:p>
      <w:r>
        <w:rPr>
          <w:b/>
          <w:u w:val="single"/>
        </w:rPr>
        <w:t>274810</w:t>
      </w:r>
    </w:p>
    <w:p>
      <w:r>
        <w:t>Frostydasnowmann Is Solo Dolo in His New "Quackin &amp;amp; Poppin" Video https://t.co/wVGGo69peW https://t.co/NMaxndnZRK</w:t>
      </w:r>
    </w:p>
    <w:p>
      <w:r>
        <w:rPr>
          <w:b/>
          <w:u w:val="single"/>
        </w:rPr>
        <w:t>274811</w:t>
      </w:r>
    </w:p>
    <w:p>
      <w:r>
        <w:t>This YouTuber is giving away Gaming PC, PC parts, Phones &amp;amp; tons of other gadgets to his fans  https://t.co/uIlKzLiAFO</w:t>
      </w:r>
    </w:p>
    <w:p>
      <w:r>
        <w:rPr>
          <w:b/>
          <w:u w:val="single"/>
        </w:rPr>
        <w:t>274812</w:t>
      </w:r>
    </w:p>
    <w:p>
      <w:r>
        <w:t>A personal favorite of the Greater Delray Beach Chamber of Commerce staff, make sure you swing by... https://t.co/CXXj9QrCwJ</w:t>
      </w:r>
    </w:p>
    <w:p>
      <w:r>
        <w:rPr>
          <w:b/>
          <w:u w:val="single"/>
        </w:rPr>
        <w:t>274813</w:t>
      </w:r>
    </w:p>
    <w:p>
      <w:r>
        <w:t>Swarovski Crystal Heart Earrings - Valentines Earrings - Altern… https://t.co/rBjrG6b6Hn #etsymntt #ValentineJewelry https://t.co/akb34DSft9</w:t>
      </w:r>
    </w:p>
    <w:p>
      <w:r>
        <w:rPr>
          <w:b/>
          <w:u w:val="single"/>
        </w:rPr>
        <w:t>274814</w:t>
      </w:r>
    </w:p>
    <w:p>
      <w:r>
        <w:t>Billie Lourd rejoint le casting de «American Horror Story» https://t.co/MZW6zZ60YB https://t.co/XflP8Cn5Be</w:t>
      </w:r>
    </w:p>
    <w:p>
      <w:r>
        <w:rPr>
          <w:b/>
          <w:u w:val="single"/>
        </w:rPr>
        <w:t>274815</w:t>
      </w:r>
    </w:p>
    <w:p>
      <w:r>
        <w:t>@PulseCamm @SupremacyPulse @SniipzYT Which one ? "The Rise" ? Also by the one I'm doing, I will join 🙏🏼👊🏼😁</w:t>
      </w:r>
    </w:p>
    <w:p>
      <w:r>
        <w:rPr>
          <w:b/>
          <w:u w:val="single"/>
        </w:rPr>
        <w:t>274816</w:t>
      </w:r>
    </w:p>
    <w:p>
      <w:r>
        <w:t>Me and my Nanny Rene 😊 only person I've ever known whose as mad as me😂 #gangstergranny x https://t.co/wR0Uhv73if</w:t>
      </w:r>
    </w:p>
    <w:p>
      <w:r>
        <w:rPr>
          <w:b/>
          <w:u w:val="single"/>
        </w:rPr>
        <w:t>274817</w:t>
      </w:r>
    </w:p>
    <w:p>
      <w:r>
        <w:t>Lamborghini Huracan Spyder LP610-4 in Blu Le Mans ~💙 visit us and Book Your Test Drive 🌪@ Impact… https://t.co/kx19oymetQ</w:t>
      </w:r>
    </w:p>
    <w:p>
      <w:r>
        <w:rPr>
          <w:b/>
          <w:u w:val="single"/>
        </w:rPr>
        <w:t>274818</w:t>
      </w:r>
    </w:p>
    <w:p>
      <w:r>
        <w:t>Mermaid Watercolor Painting Original with White Mat Siren Sea Ocean Creature https://t.co/UqUnILA50r https://t.co/47w5Sm112J</w:t>
      </w:r>
    </w:p>
    <w:p>
      <w:r>
        <w:rPr>
          <w:b/>
          <w:u w:val="single"/>
        </w:rPr>
        <w:t>274819</w:t>
      </w:r>
    </w:p>
    <w:p>
      <w:r>
        <w:t>@noggfresh1 @realDonaldTrump @donnabrazile @HillaryClinton Proof is closer than you think. You obviously don't remember Watergate.</w:t>
      </w:r>
    </w:p>
    <w:p>
      <w:r>
        <w:rPr>
          <w:b/>
          <w:u w:val="single"/>
        </w:rPr>
        <w:t>274820</w:t>
      </w:r>
    </w:p>
    <w:p>
      <w:r>
        <w:t>Picture Special: The best photos from #RealMadrid's win over Roma #RealMadrid https://t.co/9TkvP0qSau https://t.co/iBniIEQP3H</w:t>
      </w:r>
    </w:p>
    <w:p>
      <w:r>
        <w:rPr>
          <w:b/>
          <w:u w:val="single"/>
        </w:rPr>
        <w:t>274821</w:t>
      </w:r>
    </w:p>
    <w:p>
      <w:r>
        <w:t>The Poem for Which Dareen Tatour’s Under House Arrest: ‘Resist, My People, Resist Them’ https://t.co/TtujDlx6Y6 #FreePalestine https://t.co/5fgUaSdGSh</w:t>
      </w:r>
    </w:p>
    <w:p>
      <w:r>
        <w:rPr>
          <w:b/>
          <w:u w:val="single"/>
        </w:rPr>
        <w:t>274822</w:t>
      </w:r>
    </w:p>
    <w:p>
      <w:r>
        <w:t>Very old wall as texture close up in the sunshine https://t.co/9Qqopr3yaP #background #beautiful #beauty</w:t>
      </w:r>
    </w:p>
    <w:p>
      <w:r>
        <w:rPr>
          <w:b/>
          <w:u w:val="single"/>
        </w:rPr>
        <w:t>274823</w:t>
      </w:r>
    </w:p>
    <w:p>
      <w:r>
        <w:t>$120 million in 35 years: Daytona's beachside shows few signs of improvement, special report by @EileenDBNJ  https://t.co/m0RVpgw9si</w:t>
      </w:r>
    </w:p>
    <w:p>
      <w:r>
        <w:rPr>
          <w:b/>
          <w:u w:val="single"/>
        </w:rPr>
        <w:t>274824</w:t>
      </w:r>
    </w:p>
    <w:p>
      <w:r>
        <w:t>@_jeynitan He shouldve not let hanbin to help in writing whistle if he aint gonna give him credit for his work</w:t>
      </w:r>
    </w:p>
    <w:p>
      <w:r>
        <w:rPr>
          <w:b/>
          <w:u w:val="single"/>
        </w:rPr>
        <w:t>274825</w:t>
      </w:r>
    </w:p>
    <w:p>
      <w:r>
        <w:t>Retweeted ihatequotes™ (@ihatequotes):</w:t>
        <w:br/>
        <w:br/>
        <w:t>Success is getting what you want. Happiness is wanting what you get.</w:t>
      </w:r>
    </w:p>
    <w:p>
      <w:r>
        <w:rPr>
          <w:b/>
          <w:u w:val="single"/>
        </w:rPr>
        <w:t>274826</w:t>
      </w:r>
    </w:p>
    <w:p>
      <w:r>
        <w:t>Stop getting attached to people so fast, because attachments lead to expectations and expectations can lead to disappointments.</w:t>
      </w:r>
    </w:p>
    <w:p>
      <w:r>
        <w:rPr>
          <w:b/>
          <w:u w:val="single"/>
        </w:rPr>
        <w:t>274827</w:t>
      </w:r>
    </w:p>
    <w:p>
      <w:r>
        <w:t>Thank you for serving us! @USArmy @USNavy @usairforce @POTUS  @realDonaldTrump @WhiteHouse #MAGA #AmericaFirst @GOP https://t.co/Ru8q2iaCmk</w:t>
      </w:r>
    </w:p>
    <w:p>
      <w:r>
        <w:rPr>
          <w:b/>
          <w:u w:val="single"/>
        </w:rPr>
        <w:t>274828</w:t>
      </w:r>
    </w:p>
    <w:p>
      <w:r>
        <w:t>HOW CAN SOMEBODY BE THIS CUTE? IT'S IMPOSSIBLE</w:t>
        <w:br/>
        <w:br/>
        <w:t>https://t.co/bEIE4IKTFM</w:t>
        <w:br/>
        <w:br/>
        <w:t>#MGK &amp;amp; #CamilaCabello “Bad Things” #Mashup @radiodisney</w:t>
      </w:r>
    </w:p>
    <w:p>
      <w:r>
        <w:rPr>
          <w:b/>
          <w:u w:val="single"/>
        </w:rPr>
        <w:t>274829</w:t>
      </w:r>
    </w:p>
    <w:p>
      <w:r>
        <w:t>@Morgan_Meryl Maybe, but that is something you cannot reasonably avoid. It's her decision that brought you there. Not your fault.</w:t>
      </w:r>
    </w:p>
    <w:p>
      <w:r>
        <w:rPr>
          <w:b/>
          <w:u w:val="single"/>
        </w:rPr>
        <w:t>274830</w:t>
      </w:r>
    </w:p>
    <w:p>
      <w:r>
        <w:t>Im sad i never got to see the undertaker live at one wrestlemania it would have been EPIC #Wrestlemania</w:t>
      </w:r>
    </w:p>
    <w:p>
      <w:r>
        <w:rPr>
          <w:b/>
          <w:u w:val="single"/>
        </w:rPr>
        <w:t>274831</w:t>
      </w:r>
    </w:p>
    <w:p>
      <w:r>
        <w:t>Central Texas News: Crews to investigate head-on crash that killed 13 in Texas #SanAntonio https://t.co/rOGBSASWuJ</w:t>
      </w:r>
    </w:p>
    <w:p>
      <w:r>
        <w:rPr>
          <w:b/>
          <w:u w:val="single"/>
        </w:rPr>
        <w:t>274832</w:t>
      </w:r>
    </w:p>
    <w:p>
      <w:r>
        <w:t>@realDonaldTrump @FoxNews @FBI You conspired with Russia, that is unprecedented and illegal. Impeachment is coming.</w:t>
      </w:r>
    </w:p>
    <w:p>
      <w:r>
        <w:rPr>
          <w:b/>
          <w:u w:val="single"/>
        </w:rPr>
        <w:t>274833</w:t>
      </w:r>
    </w:p>
    <w:p>
      <w:r>
        <w:t>I won this prize! Rogue One: Star Wars Premium 1/50 Scale Figure AT-ST</w:t>
        <w:br/>
        <w:br/>
        <w:t>Crane Catcher Toreba</w:t>
        <w:br/>
        <w:t>https://t.co/LBCMQOfa47 https://t.co/1kDViKmWhl</w:t>
      </w:r>
    </w:p>
    <w:p>
      <w:r>
        <w:rPr>
          <w:b/>
          <w:u w:val="single"/>
        </w:rPr>
        <w:t>274834</w:t>
      </w:r>
    </w:p>
    <w:p>
      <w:r>
        <w:t>"Every employee has the right to have the facilities needed to perform their job function."</w:t>
        <w:br/>
        <w:t>https://t.co/6hNPNNmA9g</w:t>
      </w:r>
    </w:p>
    <w:p>
      <w:r>
        <w:rPr>
          <w:b/>
          <w:u w:val="single"/>
        </w:rPr>
        <w:t>274835</w:t>
      </w:r>
    </w:p>
    <w:p>
      <w:r>
        <w:t>They played a clip and showed a character removing his helmet. His long white hair flowed out. Then he turned and it was a cow face. 😑</w:t>
      </w:r>
    </w:p>
    <w:p>
      <w:r>
        <w:rPr>
          <w:b/>
          <w:u w:val="single"/>
        </w:rPr>
        <w:t>274836</w:t>
      </w:r>
    </w:p>
    <w:p>
      <w:r>
        <w:t>You're the happiest when you are free to flit from one activit... More for Gemini https://t.co/X34egOM7Ow</w:t>
      </w:r>
    </w:p>
    <w:p>
      <w:r>
        <w:rPr>
          <w:b/>
          <w:u w:val="single"/>
        </w:rPr>
        <w:t>274837</w:t>
      </w:r>
    </w:p>
    <w:p>
      <w:r>
        <w:t>Want to earn money from your SmartPhone? Check out this, it may be of interest! https://t.co/KPBXitEhjJ</w:t>
      </w:r>
    </w:p>
    <w:p>
      <w:r>
        <w:rPr>
          <w:b/>
          <w:u w:val="single"/>
        </w:rPr>
        <w:t>274838</w:t>
      </w:r>
    </w:p>
    <w:p>
      <w:r>
        <w:t>@AnnieCricket At a huge birthday lunch and a reasonably sized birthday dinner. Capt fell asleep immediately after dinner and I'm flagging as well.</w:t>
      </w:r>
    </w:p>
    <w:p>
      <w:r>
        <w:rPr>
          <w:b/>
          <w:u w:val="single"/>
        </w:rPr>
        <w:t>274839</w:t>
      </w:r>
    </w:p>
    <w:p>
      <w:r>
        <w:t>@shamimamuslim they are unleashing what tactics and training they got prior to Election 2016. They are a threat to MotherGhana.#awaywithD&amp;amp;IV</w:t>
      </w:r>
    </w:p>
    <w:p>
      <w:r>
        <w:rPr>
          <w:b/>
          <w:u w:val="single"/>
        </w:rPr>
        <w:t>274840</w:t>
      </w:r>
    </w:p>
    <w:p>
      <w:r>
        <w:t>@uk_ldv CONFIRMED: Big one! 🇬🇧🇨🇳Van manufacturer @uk_ldv (SAIC MOTOR) has blocked Breitbart from their media buy. Thank you! @slpng_giants</w:t>
      </w:r>
    </w:p>
    <w:p>
      <w:r>
        <w:rPr>
          <w:b/>
          <w:u w:val="single"/>
        </w:rPr>
        <w:t>274841</w:t>
      </w:r>
    </w:p>
    <w:p>
      <w:r>
        <w:t>@cornermata101 @CoraleenWaddell @LoviPoe @AlyanaAsistio Ganda!!! Make up no make up same lang...</w:t>
        <w:br/>
        <w:t>CORNER SummerKilig</w:t>
      </w:r>
    </w:p>
    <w:p>
      <w:r>
        <w:rPr>
          <w:b/>
          <w:u w:val="single"/>
        </w:rPr>
        <w:t>274842</w:t>
      </w:r>
    </w:p>
    <w:p>
      <w:r>
        <w:t>I just earned the 'National Beer Day (2017)' badge on @untappd! https://t.co/dpNdgH5peQ #NationalBeerDay</w:t>
      </w:r>
    </w:p>
    <w:p>
      <w:r>
        <w:rPr>
          <w:b/>
          <w:u w:val="single"/>
        </w:rPr>
        <w:t>274843</w:t>
      </w:r>
    </w:p>
    <w:p>
      <w:r>
        <w:t>I didn't check out series till the third one and was so interesting that I went back and watched first 2.</w:t>
      </w:r>
    </w:p>
    <w:p>
      <w:r>
        <w:rPr>
          <w:b/>
          <w:u w:val="single"/>
        </w:rPr>
        <w:t>274844</w:t>
      </w:r>
    </w:p>
    <w:p>
      <w:r>
        <w:t>And, occasionally, one of this merry band will quote-RT a tweet to be shared in other similar merry bands.</w:t>
      </w:r>
    </w:p>
    <w:p>
      <w:r>
        <w:rPr>
          <w:b/>
          <w:u w:val="single"/>
        </w:rPr>
        <w:t>274845</w:t>
      </w:r>
    </w:p>
    <w:p>
      <w:r>
        <w:t>Learn why Ceres Station is an accident waiting to happen #TheExpanse https://t.co/kzrasUzlXZ #Expanse</w:t>
      </w:r>
    </w:p>
    <w:p>
      <w:r>
        <w:rPr>
          <w:b/>
          <w:u w:val="single"/>
        </w:rPr>
        <w:t>274846</w:t>
      </w:r>
    </w:p>
    <w:p>
      <w:r>
        <w:t>12:00, Dry, Temp:13.7C (Hi 15.3/Lo 11.3), Hum:26%, Baro:1014.6hPa, Wind:17.7km/h-N, Rain:  0.0mm-Forecast:https://t.co/hulPYEPcq1</w:t>
      </w:r>
    </w:p>
    <w:p>
      <w:r>
        <w:rPr>
          <w:b/>
          <w:u w:val="single"/>
        </w:rPr>
        <w:t>274847</w:t>
      </w:r>
    </w:p>
    <w:p>
      <w:r>
        <w:t>@mark_ward_ @lili_line2 @KieranMahon1 @AutumnClouds @regina_horst @IanHaygreen @adehodges @halftribal @ApparentlyShane Enjoy every second,raindrop, sunshine, daytime, night time, the fact you are in the wonder of existence.</w:t>
      </w:r>
    </w:p>
    <w:p>
      <w:r>
        <w:rPr>
          <w:b/>
          <w:u w:val="single"/>
        </w:rPr>
        <w:t>274848</w:t>
      </w:r>
    </w:p>
    <w:p>
      <w:r>
        <w:t>I like to think that I have thick skin, but if someone texts me "k" they immediately become dead to me</w:t>
      </w:r>
    </w:p>
    <w:p>
      <w:r>
        <w:rPr>
          <w:b/>
          <w:u w:val="single"/>
        </w:rPr>
        <w:t>274849</w:t>
      </w:r>
    </w:p>
    <w:p>
      <w:r>
        <w:t>This is an excellent #legal #admin #apprenticeship at @TLT_LLP in #Bristol working within the mortgage team: https://t.co/MYBPFLaOpL</w:t>
      </w:r>
    </w:p>
    <w:p>
      <w:r>
        <w:rPr>
          <w:b/>
          <w:u w:val="single"/>
        </w:rPr>
        <w:t>274850</w:t>
      </w:r>
    </w:p>
    <w:p>
      <w:r>
        <w:t>SPRING CONFERENCE - The #Revolution Continues, 5/25</w:t>
        <w:br/>
        <w:t>Will this make American #health care great again?</w:t>
        <w:br/>
        <w:t>https://t.co/1uKKpBWfcX</w:t>
      </w:r>
    </w:p>
    <w:p>
      <w:r>
        <w:rPr>
          <w:b/>
          <w:u w:val="single"/>
        </w:rPr>
        <w:t>274851</w:t>
      </w:r>
    </w:p>
    <w:p>
      <w:r>
        <w:t>I have blind spots and maybe this is one of them, because I honestly don't see how it had to devolve to this</w:t>
      </w:r>
    </w:p>
    <w:p>
      <w:r>
        <w:rPr>
          <w:b/>
          <w:u w:val="single"/>
        </w:rPr>
        <w:t>274852</w:t>
      </w:r>
    </w:p>
    <w:p>
      <w:r>
        <w:t xml:space="preserve">@pbhushan1 You take pleasure in insulting Hindus. </w:t>
        <w:br/>
        <w:t>What a sad existence you have, you yourself being one.</w:t>
        <w:br/>
        <w:t>Or have you converted to Islam?</w:t>
      </w:r>
    </w:p>
    <w:p>
      <w:r>
        <w:rPr>
          <w:b/>
          <w:u w:val="single"/>
        </w:rPr>
        <w:t>274853</w:t>
      </w:r>
    </w:p>
    <w:p>
      <w:r>
        <w:t>4 Ways The On-Demand #Economy Is Changing The Face of Business @Forbes https://t.co/I038GchQQr https://t.co/OG0ufQhvrJ</w:t>
      </w:r>
    </w:p>
    <w:p>
      <w:r>
        <w:rPr>
          <w:b/>
          <w:u w:val="single"/>
        </w:rPr>
        <w:t>274854</w:t>
      </w:r>
    </w:p>
    <w:p>
      <w:r>
        <w:t>Young Doctor Diagnosed With A Death Sentence Hopes To Cure Himself -- Before It's Too Late https://t.co/BOkDShLS7K #Health https://t.co/iCMl75ztGQ</w:t>
      </w:r>
    </w:p>
    <w:p>
      <w:r>
        <w:rPr>
          <w:b/>
          <w:u w:val="single"/>
        </w:rPr>
        <w:t>274855</w:t>
      </w:r>
    </w:p>
    <w:p>
      <w:r>
        <w:t>Sweetest sight this morning when a learner was coaching another through a difficult fraction problem #RJLyear3 https://t.co/TBYvtqrUcp</w:t>
      </w:r>
    </w:p>
    <w:p>
      <w:r>
        <w:rPr>
          <w:b/>
          <w:u w:val="single"/>
        </w:rPr>
        <w:t>274856</w:t>
      </w:r>
    </w:p>
    <w:p>
      <w:r>
        <w:t>A 100.0 Ariados has appeared in Hilliard Get there Before 05:10:01 (26m 0s). Ya Bums https://t.co/wRzP4wCU6K</w:t>
      </w:r>
    </w:p>
    <w:p>
      <w:r>
        <w:rPr>
          <w:b/>
          <w:u w:val="single"/>
        </w:rPr>
        <w:t>274857</w:t>
      </w:r>
    </w:p>
    <w:p>
      <w:r>
        <w:t>#reloj Daniel Wellington Classic Winchester Lady en https://t.co/nkihYZdWcD - Tu #tienda de #relojes online https://t.co/t4HJt3mD7v https://t.co/fr0ZSqxub8</w:t>
      </w:r>
    </w:p>
    <w:p>
      <w:r>
        <w:rPr>
          <w:b/>
          <w:u w:val="single"/>
        </w:rPr>
        <w:t>274858</w:t>
      </w:r>
    </w:p>
    <w:p>
      <w:r>
        <w:t>So sad for Latrobe Valley its media doesn't inform it. Some LV res actually think govt closed #hazelwood &amp;amp; possum ended logging #gippsnews</w:t>
      </w:r>
    </w:p>
    <w:p>
      <w:r>
        <w:rPr>
          <w:b/>
          <w:u w:val="single"/>
        </w:rPr>
        <w:t>274859</w:t>
      </w:r>
    </w:p>
    <w:p>
      <w:r>
        <w:t>Chanyeol finally croaked, and he felt like he should cry but no tears are falling.</w:t>
        <w:br/>
        <w:br/>
        <w:t>"Thank you for telling me"</w:t>
      </w:r>
    </w:p>
    <w:p>
      <w:r>
        <w:rPr>
          <w:b/>
          <w:u w:val="single"/>
        </w:rPr>
        <w:t>274860</w:t>
      </w:r>
    </w:p>
    <w:p>
      <w:r>
        <w:t>I have noticed a high number of people getting iPhones , been tellin' y'all that apple is the standard ⚡️📲🔌</w:t>
      </w:r>
    </w:p>
    <w:p>
      <w:r>
        <w:rPr>
          <w:b/>
          <w:u w:val="single"/>
        </w:rPr>
        <w:t>274861</w:t>
      </w:r>
    </w:p>
    <w:p>
      <w:r>
        <w:t>@MetonymOfMalice {{Soothing hands down your sides to grip your waist and pull you down against me, the attention quickly turns from your neck to your chest.—</w:t>
      </w:r>
    </w:p>
    <w:p>
      <w:r>
        <w:rPr>
          <w:b/>
          <w:u w:val="single"/>
        </w:rPr>
        <w:t>274862</w:t>
      </w:r>
    </w:p>
    <w:p>
      <w:r>
        <w:t>.@SenatorBurr We must take action on the refugee crisis! I stand #WithRefugees. Do you? #NoLostGenerationConference https://t.co/RHO9i2B83s</w:t>
      </w:r>
    </w:p>
    <w:p>
      <w:r>
        <w:rPr>
          <w:b/>
          <w:u w:val="single"/>
        </w:rPr>
        <w:t>274863</w:t>
      </w:r>
    </w:p>
    <w:p>
      <w:r>
        <w:t>one person followed me and one person unfollowed me // automatically checked by https://t.co/87AWMJYGks</w:t>
      </w:r>
    </w:p>
    <w:p>
      <w:r>
        <w:rPr>
          <w:b/>
          <w:u w:val="single"/>
        </w:rPr>
        <w:t>274864</w:t>
      </w:r>
    </w:p>
    <w:p>
      <w:r>
        <w:t>#Kavan From Today. Positive response from premiere👍</w:t>
        <w:br/>
        <w:t>Best Wishes Team #VijaySethupathi @anavenkat @hiphoptamizha @archanakalpathi 💐 #OLBNNews https://t.co/4r9Pz1qhha</w:t>
      </w:r>
    </w:p>
    <w:p>
      <w:r>
        <w:rPr>
          <w:b/>
          <w:u w:val="single"/>
        </w:rPr>
        <w:t>274865</w:t>
      </w:r>
    </w:p>
    <w:p>
      <w:r>
        <w:t>@ByzCapp @punuckish I really liked your point about ensuring grad students know enough about these things to advocate for it - conversations need to start early</w:t>
      </w:r>
    </w:p>
    <w:p>
      <w:r>
        <w:rPr>
          <w:b/>
          <w:u w:val="single"/>
        </w:rPr>
        <w:t>274866</w:t>
      </w:r>
    </w:p>
    <w:p>
      <w:r>
        <w:t>@Deadlaced Deadstock Adidas Ultra Boost Black Silver size 12. $255 gifted shipped or add fees https://t.co/zIPyYYgKbH</w:t>
      </w:r>
    </w:p>
    <w:p>
      <w:r>
        <w:rPr>
          <w:b/>
          <w:u w:val="single"/>
        </w:rPr>
        <w:t>274867</w:t>
      </w:r>
    </w:p>
    <w:p>
      <w:r>
        <w:t>@ThaiPain34 did you even get to see Vick when he was on the Falcons 😐 Vick is so hypebeast it makes me sick</w:t>
      </w:r>
    </w:p>
    <w:p>
      <w:r>
        <w:rPr>
          <w:b/>
          <w:u w:val="single"/>
        </w:rPr>
        <w:t>274868</w:t>
      </w:r>
    </w:p>
    <w:p>
      <w:r>
        <w:t>VIDEO: Chris Sale fools Starling Marte to earn 1st K with Red Sox. 🔥 https://t.co/i6PIJnTAiO https://t.co/sHz2FXhQ41</w:t>
      </w:r>
    </w:p>
    <w:p>
      <w:r>
        <w:rPr>
          <w:b/>
          <w:u w:val="single"/>
        </w:rPr>
        <w:t>274869</w:t>
      </w:r>
    </w:p>
    <w:p>
      <w:r>
        <w:t>@RussSayin @GeTeMviLLe If it's only between those two Haagen-Dasz because they have regular flavors and their chocolate flavor is hella good. Although we are Vegan</w:t>
      </w:r>
    </w:p>
    <w:p>
      <w:r>
        <w:rPr>
          <w:b/>
          <w:u w:val="single"/>
        </w:rPr>
        <w:t>274870</w:t>
      </w:r>
    </w:p>
    <w:p>
      <w:r>
        <w:t>64th National Film Awards Akshay Kumar won best actor for RUSTOM https://t.co/jo2v7L0ZPo https://t.co/UbfhhCQ20S</w:t>
      </w:r>
    </w:p>
    <w:p>
      <w:r>
        <w:rPr>
          <w:b/>
          <w:u w:val="single"/>
        </w:rPr>
        <w:t>274871</w:t>
      </w:r>
    </w:p>
    <w:p>
      <w:r>
        <w:t>TONIGHT (and every Thursday) @VINTAGEBARGROUP and @DakotaDancer present the hottest burlesque… https://t.co/icrBO1JMGD</w:t>
      </w:r>
    </w:p>
    <w:p>
      <w:r>
        <w:rPr>
          <w:b/>
          <w:u w:val="single"/>
        </w:rPr>
        <w:t>274872</w:t>
      </w:r>
    </w:p>
    <w:p>
      <w:r>
        <w:t>Each and everyone of you is loved just as much as you love your fictional favorite good night my friends</w:t>
      </w:r>
    </w:p>
    <w:p>
      <w:r>
        <w:rPr>
          <w:b/>
          <w:u w:val="single"/>
        </w:rPr>
        <w:t>274873</w:t>
      </w:r>
    </w:p>
    <w:p>
      <w:r>
        <w:t>Tonight tune into a Jam Packed EPISODE 50 Of TCW BREAKAWAY! It's Been a Long ride So Far!💨♿️ https://t.co/tAYy7Cef4b Be there !!</w:t>
      </w:r>
    </w:p>
    <w:p>
      <w:r>
        <w:rPr>
          <w:b/>
          <w:u w:val="single"/>
        </w:rPr>
        <w:t>274874</w:t>
      </w:r>
    </w:p>
    <w:p>
      <w:r>
        <w:t>How awful. I am moving country but am taking my beloved pets with me. I do hope Sheba finds a new home. https://t.co/QgfoRVH6MP</w:t>
      </w:r>
    </w:p>
    <w:p>
      <w:r>
        <w:rPr>
          <w:b/>
          <w:u w:val="single"/>
        </w:rPr>
        <w:t>274875</w:t>
      </w:r>
    </w:p>
    <w:p>
      <w:r>
        <w:t>Do you want to visit the ancient EUROPE? This is your opportunity! Visit Madrid, London, Rome and Paris with us.... https://t.co/EKfodCgLG9</w:t>
      </w:r>
    </w:p>
    <w:p>
      <w:r>
        <w:rPr>
          <w:b/>
          <w:u w:val="single"/>
        </w:rPr>
        <w:t>274876</w:t>
      </w:r>
    </w:p>
    <w:p>
      <w:r>
        <w:t>@stlrainbow @tonymess County assisting w intake over weekend along w/many volunteers from service agencies -- readying for Sunday opening of temporary shelters 3/</w:t>
      </w:r>
    </w:p>
    <w:p>
      <w:r>
        <w:rPr>
          <w:b/>
          <w:u w:val="single"/>
        </w:rPr>
        <w:t>274877</w:t>
      </w:r>
    </w:p>
    <w:p>
      <w:r>
        <w:t>Please enjoy this news report on the world’s largest Cheeto https://t.co/hl7p83sqnH April 07, 2017 at 10:58PM</w:t>
      </w:r>
    </w:p>
    <w:p>
      <w:r>
        <w:rPr>
          <w:b/>
          <w:u w:val="single"/>
        </w:rPr>
        <w:t>274878</w:t>
      </w:r>
    </w:p>
    <w:p>
      <w:r>
        <w:t>What We're Reading: DWD offers thousands of apprenticeships throughout state</w:t>
        <w:br/>
        <w:t>https://t.co/MnSeQOGO5g</w:t>
      </w:r>
    </w:p>
    <w:p>
      <w:r>
        <w:rPr>
          <w:b/>
          <w:u w:val="single"/>
        </w:rPr>
        <w:t>274879</w:t>
      </w:r>
    </w:p>
    <w:p>
      <w:r>
        <w:t>501D 2500Lm XM-L T6 LED Tactical Flashlight Torch+Rifle Mount Gun+Remote Switch https://t.co/JJCGLBnX54 https://t.co/65RJ64vOE7</w:t>
      </w:r>
    </w:p>
    <w:p>
      <w:r>
        <w:rPr>
          <w:b/>
          <w:u w:val="single"/>
        </w:rPr>
        <w:t>274880</w:t>
      </w:r>
    </w:p>
    <w:p>
      <w:r>
        <w:t>Mindprint Learning - Improved Academic Success For All Students https://t.co/ew5D0QJWyU #entrepreneur</w:t>
      </w:r>
    </w:p>
    <w:p>
      <w:r>
        <w:rPr>
          <w:b/>
          <w:u w:val="single"/>
        </w:rPr>
        <w:t>274881</w:t>
      </w:r>
    </w:p>
    <w:p>
      <w:r>
        <w:t>Ideology Run Graphic Shorts Blazing Purple L $29.5 #13-312 https://t.co/N0ZpnWnZPr https://t.co/JMwH6g2ZMT</w:t>
      </w:r>
    </w:p>
    <w:p>
      <w:r>
        <w:rPr>
          <w:b/>
          <w:u w:val="single"/>
        </w:rPr>
        <w:t>274882</w:t>
      </w:r>
    </w:p>
    <w:p>
      <w:r>
        <w:t>The latest Binary Wasteland Daily! https://t.co/phJXMkDEwx Thanks to @slowcoding @LatiffCherono @cleverqazi #programming #dev</w:t>
      </w:r>
    </w:p>
    <w:p>
      <w:r>
        <w:rPr>
          <w:b/>
          <w:u w:val="single"/>
        </w:rPr>
        <w:t>274883</w:t>
      </w:r>
    </w:p>
    <w:p>
      <w:r>
        <w:t>When you decided to live here, you signed up to play: Low Probability, High Impact Severe Weather! In this game, defense wins championships.</w:t>
      </w:r>
    </w:p>
    <w:p>
      <w:r>
        <w:rPr>
          <w:b/>
          <w:u w:val="single"/>
        </w:rPr>
        <w:t>274884</w:t>
      </w:r>
    </w:p>
    <w:p>
      <w:r>
        <w:t>Maddie Ziegler Makes Her Big Screen Debut Alongside Naomi Watts &amp;amp; Jacob Tremblay In First… https://t.co/SlYDrG8Q62 https://t.co/wK8fkP04SA</w:t>
      </w:r>
    </w:p>
    <w:p>
      <w:r>
        <w:rPr>
          <w:b/>
          <w:u w:val="single"/>
        </w:rPr>
        <w:t>274885</w:t>
      </w:r>
    </w:p>
    <w:p>
      <w:r>
        <w:t>@youszef19560915 Thanks for the follow my friend kindly appreciated. The passage of time turns into ashes in a blazing 🔥</w:t>
      </w:r>
    </w:p>
    <w:p>
      <w:r>
        <w:rPr>
          <w:b/>
          <w:u w:val="single"/>
        </w:rPr>
        <w:t>274886</w:t>
      </w:r>
    </w:p>
    <w:p>
      <w:r>
        <w:t>F! MUSIC: Lanky (@itslanky7) – Attention (Prod By MatzBeatz) | @FoshoENT_Radio https://t.co/5vXzTsjIxb https://t.co/8O17M3byzr</w:t>
      </w:r>
    </w:p>
    <w:p>
      <w:r>
        <w:rPr>
          <w:b/>
          <w:u w:val="single"/>
        </w:rPr>
        <w:t>274887</w:t>
      </w:r>
    </w:p>
    <w:p>
      <w:r>
        <w:t>Have you heard ‘Dezzi- Walked In (Freestyle)’ by @dezzi45th on #SoundCloud? #np https://t.co/WVW2UtqH5b</w:t>
      </w:r>
    </w:p>
    <w:p>
      <w:r>
        <w:rPr>
          <w:b/>
          <w:u w:val="single"/>
        </w:rPr>
        <w:t>274888</w:t>
      </w:r>
    </w:p>
    <w:p>
      <w:r>
        <w:t>1854 Seated Liberty Silver Quarter * Condition: Hole *XB11 https://t.co/uXjgzLLhxp https://t.co/Hb1DwgPZwq</w:t>
      </w:r>
    </w:p>
    <w:p>
      <w:r>
        <w:rPr>
          <w:b/>
          <w:u w:val="single"/>
        </w:rPr>
        <w:t>274889</w:t>
      </w:r>
    </w:p>
    <w:p>
      <w:r>
        <w:t>@msnicolesalera @LickabichTwitch Oh god look who is here...lick let's take it to DMs cause she's only gonna make this worse</w:t>
      </w:r>
    </w:p>
    <w:p>
      <w:r>
        <w:rPr>
          <w:b/>
          <w:u w:val="single"/>
        </w:rPr>
        <w:t>274890</w:t>
      </w:r>
    </w:p>
    <w:p>
      <w:r>
        <w:t>You may be licking your emotional wounds today as you replay r... More for Leo https://t.co/NkA8ZWQEUE</w:t>
      </w:r>
    </w:p>
    <w:p>
      <w:r>
        <w:rPr>
          <w:b/>
          <w:u w:val="single"/>
        </w:rPr>
        <w:t>274891</w:t>
      </w:r>
    </w:p>
    <w:p>
      <w:r>
        <w:t>50M 55YDs Grey Fluorcarbon Freshwater Saltwater Fishing Line 15LB Extra Strong https://t.co/0oWsyv9iSJ https://t.co/IRKmPBLKKi</w:t>
      </w:r>
    </w:p>
    <w:p>
      <w:r>
        <w:rPr>
          <w:b/>
          <w:u w:val="single"/>
        </w:rPr>
        <w:t>274892</w:t>
      </w:r>
    </w:p>
    <w:p>
      <w:r>
        <w:t>Found a Transponder Snail!</w:t>
        <w:br/>
        <w:t>Who made the escape from Impel Down a success?</w:t>
        <w:br/>
        <w:t>https://t.co/h1hE79wx5Z #TreCru https://t.co/EGpnsatca6</w:t>
      </w:r>
    </w:p>
    <w:p>
      <w:r>
        <w:rPr>
          <w:b/>
          <w:u w:val="single"/>
        </w:rPr>
        <w:t>274893</w:t>
      </w:r>
    </w:p>
    <w:p>
      <w:r>
        <w:t>Hi @Southcoast2018! I love getting followers like you! Here’s a short video ‘hello’. Have an awesome Day! https://t.co/WDNaeiDLIV</w:t>
      </w:r>
    </w:p>
    <w:p>
      <w:r>
        <w:rPr>
          <w:b/>
          <w:u w:val="single"/>
        </w:rPr>
        <w:t>274894</w:t>
      </w:r>
    </w:p>
    <w:p>
      <w:r>
        <w:t>@BestDogDad It's simply to take the idea off the table, in which it would truly be a species vs species battle.</w:t>
      </w:r>
    </w:p>
    <w:p>
      <w:r>
        <w:rPr>
          <w:b/>
          <w:u w:val="single"/>
        </w:rPr>
        <w:t>274895</w:t>
      </w:r>
    </w:p>
    <w:p>
      <w:r>
        <w:t>@DinsmoreTeam Headed to state championship! Currently ranked #1. Thanks for your continued support! #omgrobots</w:t>
      </w:r>
    </w:p>
    <w:p>
      <w:r>
        <w:rPr>
          <w:b/>
          <w:u w:val="single"/>
        </w:rPr>
        <w:t>274896</w:t>
      </w:r>
    </w:p>
    <w:p>
      <w:r>
        <w:t>@TBob53 Absolutely, but we can also criticize him for launching 60 missiles into an empty airfield to make him feel better ab pictures he saw on Fox</w:t>
      </w:r>
    </w:p>
    <w:p>
      <w:r>
        <w:rPr>
          <w:b/>
          <w:u w:val="single"/>
        </w:rPr>
        <w:t>274897</w:t>
      </w:r>
    </w:p>
    <w:p>
      <w:r>
        <w:t>@herotalkies @Suriya_offl @rameshlaus @StudioFlicks @Heytamilcinema @Kollywood_Movie @V2Cinemas @SuriyaFansTeam @SuriyaFansClub @Suriya_Trends @shrutihaasan Our great hero</w:t>
      </w:r>
    </w:p>
    <w:p>
      <w:r>
        <w:rPr>
          <w:b/>
          <w:u w:val="single"/>
        </w:rPr>
        <w:t>274898</w:t>
      </w:r>
    </w:p>
    <w:p>
      <w:r>
        <w:t>Somewhere, I hope @HillaryClinton is enjoying a glass (or two) of something cold, refreshing, and bubbly. 🥂</w:t>
        <w:br/>
        <w:t>#StillWithHer https://t.co/ZvagPKzte8</w:t>
      </w:r>
    </w:p>
    <w:p>
      <w:r>
        <w:rPr>
          <w:b/>
          <w:u w:val="single"/>
        </w:rPr>
        <w:t>274899</w:t>
      </w:r>
    </w:p>
    <w:p>
      <w:r>
        <w:t>Nigerian Lady from Edo State Shamelessly Fights Man in the Streets of Italy  https://t.co/oumgs73KXr https://t.co/xX0JIDAYl6</w:t>
      </w:r>
    </w:p>
    <w:p>
      <w:r>
        <w:rPr>
          <w:b/>
          <w:u w:val="single"/>
        </w:rPr>
        <w:t>274900</w:t>
      </w:r>
    </w:p>
    <w:p>
      <w:r>
        <w:t>March 27 to April 16 2017 get a $50 Mastercard Reward Card after submission with purchase of four new #BFGoodrich passenger or light truck … https://t.co/xw8tKLaK2Z</w:t>
      </w:r>
    </w:p>
    <w:p>
      <w:r>
        <w:rPr>
          <w:b/>
          <w:u w:val="single"/>
        </w:rPr>
        <w:t>274901</w:t>
      </w:r>
    </w:p>
    <w:p>
      <w:r>
        <w:t>@jeffjarvis ...and couldn't get a bill passed in a D house...and golfed on our dime while profiting personally...and didn't divest...fires NSA...and...</w:t>
      </w:r>
    </w:p>
    <w:p>
      <w:r>
        <w:rPr>
          <w:b/>
          <w:u w:val="single"/>
        </w:rPr>
        <w:t>274902</w:t>
      </w:r>
    </w:p>
    <w:p>
      <w:r>
        <w:t>@meloconnor97 Yeah I know tell me about it, would do anything to be abroad, got the sun just need the heat to get a tan!!😂</w:t>
      </w:r>
    </w:p>
    <w:p>
      <w:r>
        <w:rPr>
          <w:b/>
          <w:u w:val="single"/>
        </w:rPr>
        <w:t>274903</w:t>
      </w:r>
    </w:p>
    <w:p>
      <w:r>
        <w:t>So I officially deactivated my Facebook account and everyone is pissed cause they think I blocked them and just making excuses. Yep.</w:t>
      </w:r>
    </w:p>
    <w:p>
      <w:r>
        <w:rPr>
          <w:b/>
          <w:u w:val="single"/>
        </w:rPr>
        <w:t>274904</w:t>
      </w:r>
    </w:p>
    <w:p>
      <w:r>
        <w:t>@Brock4Liberty @BravesOptions Honestly I'm not. Snit will use him when a SP gets knocked out of the game early.</w:t>
      </w:r>
    </w:p>
    <w:p>
      <w:r>
        <w:rPr>
          <w:b/>
          <w:u w:val="single"/>
        </w:rPr>
        <w:t>274905</w:t>
      </w:r>
    </w:p>
    <w:p>
      <w:r>
        <w:t>Now reading "Getting Things Done" by David Allen, though I tried to keep in my shelf and have them always with me.</w:t>
      </w:r>
    </w:p>
    <w:p>
      <w:r>
        <w:rPr>
          <w:b/>
          <w:u w:val="single"/>
        </w:rPr>
        <w:t>274906</w:t>
      </w:r>
    </w:p>
    <w:p>
      <w:r>
        <w:t>Hello everyone, have a great Friday! Looking forward to reading your tweets :) (Want this? It's FREE! https://t.co/QoqlRNwsM4)</w:t>
      </w:r>
    </w:p>
    <w:p>
      <w:r>
        <w:rPr>
          <w:b/>
          <w:u w:val="single"/>
        </w:rPr>
        <w:t>274907</w:t>
      </w:r>
    </w:p>
    <w:p>
      <w:r>
        <w:t xml:space="preserve">America want to give up 02 by fugxhkbdhING up is very interesting </w:t>
        <w:br/>
        <w:t>Every Nation bear that ,unless she change a Nation to stay . https://t.co/9JRWZXEceT</w:t>
      </w:r>
    </w:p>
    <w:p>
      <w:r>
        <w:rPr>
          <w:b/>
          <w:u w:val="single"/>
        </w:rPr>
        <w:t>274908</w:t>
      </w:r>
    </w:p>
    <w:p>
      <w:r>
        <w:t>@palace486 I’ve collected sneakers off and on throughout my life. Now that I’m making decent money, I’m picking up what I’ve wanted forever.</w:t>
      </w:r>
    </w:p>
    <w:p>
      <w:r>
        <w:rPr>
          <w:b/>
          <w:u w:val="single"/>
        </w:rPr>
        <w:t>274909</w:t>
      </w:r>
    </w:p>
    <w:p>
      <w:r>
        <w:t>Did you catch us on Instagram Live? If not, hop over to our Facebook page and catch Pastors Ben… https://t.co/pJRzwYIPsO</w:t>
      </w:r>
    </w:p>
    <w:p>
      <w:r>
        <w:rPr>
          <w:b/>
          <w:u w:val="single"/>
        </w:rPr>
        <w:t>274910</w:t>
      </w:r>
    </w:p>
    <w:p>
      <w:r>
        <w:t>I added a video to a @YouTube playlist https://t.co/kaIYfLHADy Black Ops 3 Zombies Funny Moments - Minecraft Noobs (Custom Map Mods)</w:t>
      </w:r>
    </w:p>
    <w:p>
      <w:r>
        <w:rPr>
          <w:b/>
          <w:u w:val="single"/>
        </w:rPr>
        <w:t>274911</w:t>
      </w:r>
    </w:p>
    <w:p>
      <w:r>
        <w:t>Only Once in Your Lifetime... an Opportunity Presents Itself! Go to:https://t.co/iB26G8ueno https://t.co/jjG51rpGmv</w:t>
      </w:r>
    </w:p>
    <w:p>
      <w:r>
        <w:rPr>
          <w:b/>
          <w:u w:val="single"/>
        </w:rPr>
        <w:t>274912</w:t>
      </w:r>
    </w:p>
    <w:p>
      <w:r>
        <w:t>Lord forgive me I'm a lost soul. 🙏🏽</w:t>
        <w:br/>
        <w:t>.</w:t>
        <w:br/>
        <w:t>.</w:t>
        <w:br/>
        <w:t>.</w:t>
        <w:br/>
        <w:t>.</w:t>
        <w:br/>
        <w:t>.</w:t>
        <w:br/>
        <w:t>.</w:t>
        <w:br/>
        <w:t>.</w:t>
        <w:br/>
        <w:t>#friday #picoftheday #portrait #photography… https://t.co/kYrrWlWqNf</w:t>
      </w:r>
    </w:p>
    <w:p>
      <w:r>
        <w:rPr>
          <w:b/>
          <w:u w:val="single"/>
        </w:rPr>
        <w:t>274913</w:t>
      </w:r>
    </w:p>
    <w:p>
      <w:r>
        <w:t>QAS: RT qldhealthnews: Taking care of your mental health is just as important as managing your physical wellbeing.… https://t.co/gTBlSh9z1F</w:t>
      </w:r>
    </w:p>
    <w:p>
      <w:r>
        <w:rPr>
          <w:b/>
          <w:u w:val="single"/>
        </w:rPr>
        <w:t>274914</w:t>
      </w:r>
    </w:p>
    <w:p>
      <w:r>
        <w:t>Yo come talk to me about hockey and other competitive sports with the @TheBSBPodcast at @XFINITYLive today at 12:30</w:t>
      </w:r>
    </w:p>
    <w:p>
      <w:r>
        <w:rPr>
          <w:b/>
          <w:u w:val="single"/>
        </w:rPr>
        <w:t>274915</w:t>
      </w:r>
    </w:p>
    <w:p>
      <w:r>
        <w:t>Board randomly stopped working yesterday and still won't work today 😪 frustrated since I kinda depended on it #SOS @goliftboard</w:t>
      </w:r>
    </w:p>
    <w:p>
      <w:r>
        <w:rPr>
          <w:b/>
          <w:u w:val="single"/>
        </w:rPr>
        <w:t>274916</w:t>
      </w:r>
    </w:p>
    <w:p>
      <w:r>
        <w:t>@JohnTHFCMorgan I think its the same1 Harry Kane Penalty Miss - Southampton vs Tottenham - Premier League 28-12-2016 https://t.co/TLmn8B0OM0</w:t>
      </w:r>
    </w:p>
    <w:p>
      <w:r>
        <w:rPr>
          <w:b/>
          <w:u w:val="single"/>
        </w:rPr>
        <w:t>274917</w:t>
      </w:r>
    </w:p>
    <w:p>
      <w:r>
        <w:t>@SovHarRA This is why there are trolleys everywhere. Lazy gits who use Atlantic Drive as an Asda car park. https://t.co/KWieGd49mM</w:t>
      </w:r>
    </w:p>
    <w:p>
      <w:r>
        <w:rPr>
          <w:b/>
          <w:u w:val="single"/>
        </w:rPr>
        <w:t>274918</w:t>
      </w:r>
    </w:p>
    <w:p>
      <w:r>
        <w:t>If you're wondering what that enormous, ominous smoke cloud visible from the Orlando resort area is... It's this. Prob smart to stay away. https://t.co/XMZCaEY8Zo</w:t>
      </w:r>
    </w:p>
    <w:p>
      <w:r>
        <w:rPr>
          <w:b/>
          <w:u w:val="single"/>
        </w:rPr>
        <w:t>274919</w:t>
      </w:r>
    </w:p>
    <w:p>
      <w:r>
        <w:t>Birthday Girl and the "Helmet Head"!!! Happy Birthday Tessa! @ Eden Prairie, Minnesota https://t.co/wte0FBQvLs</w:t>
      </w:r>
    </w:p>
    <w:p>
      <w:r>
        <w:rPr>
          <w:b/>
          <w:u w:val="single"/>
        </w:rPr>
        <w:t>274920</w:t>
      </w:r>
    </w:p>
    <w:p>
      <w:r>
        <w:t>@lululemonmen Yes I am - our entire family is!  Complimenting a minimum of 15 people today - makes me feel great as well as others!!  Thanks for lead</w:t>
      </w:r>
    </w:p>
    <w:p>
      <w:r>
        <w:rPr>
          <w:b/>
          <w:u w:val="single"/>
        </w:rPr>
        <w:t>274921</w:t>
      </w:r>
    </w:p>
    <w:p>
      <w:r>
        <w:t>MY RESIDENT CLUB-- #ProtectSFNightlife is bigger than #HUESF. As a community we need to support… https://t.co/jhuZ1ddgWb</w:t>
      </w:r>
    </w:p>
    <w:p>
      <w:r>
        <w:rPr>
          <w:b/>
          <w:u w:val="single"/>
        </w:rPr>
        <w:t>274922</w:t>
      </w:r>
    </w:p>
    <w:p>
      <w:r>
        <w:t>The 30-Day Squat Challenge starts tomorrow! Don't miss out on this one. It's super simple, but effective. Plus... https://t.co/MaIlIneeYs</w:t>
      </w:r>
    </w:p>
    <w:p>
      <w:r>
        <w:rPr>
          <w:b/>
          <w:u w:val="single"/>
        </w:rPr>
        <w:t>274923</w:t>
      </w:r>
    </w:p>
    <w:p>
      <w:r>
        <w:t>@TeamWithTeepo Oh, so she could hear her now. Interesting.</w:t>
        <w:br/>
        <w:t>Letting her hand wander down her shoulder, down to her arm, Edna stopped at--</w:t>
      </w:r>
    </w:p>
    <w:p>
      <w:r>
        <w:rPr>
          <w:b/>
          <w:u w:val="single"/>
        </w:rPr>
        <w:t>274924</w:t>
      </w:r>
    </w:p>
    <w:p>
      <w:r>
        <w:t>Jamie repeats that Minister Gordhan won't lose his job at 18:00 tonight. He already lost it at 00:14.#DA #CabinetReshufle @News24</w:t>
      </w:r>
    </w:p>
    <w:p>
      <w:r>
        <w:rPr>
          <w:b/>
          <w:u w:val="single"/>
        </w:rPr>
        <w:t>274925</w:t>
      </w:r>
    </w:p>
    <w:p>
      <w:r>
        <w:t>Thank you vern0912 for following, me &amp;amp; the support. Don't forget to follow me on #Instagram at https://t.co/6bEMelPzOo</w:t>
      </w:r>
    </w:p>
    <w:p>
      <w:r>
        <w:rPr>
          <w:b/>
          <w:u w:val="single"/>
        </w:rPr>
        <w:t>274926</w:t>
      </w:r>
    </w:p>
    <w:p>
      <w:r>
        <w:t>@janexdigital @MsJulieLenarz Should we set foreign policy solely by reference to what Muslims might like or not like?</w:t>
      </w:r>
    </w:p>
    <w:p>
      <w:r>
        <w:rPr>
          <w:b/>
          <w:u w:val="single"/>
        </w:rPr>
        <w:t>274927</w:t>
      </w:r>
    </w:p>
    <w:p>
      <w:r>
        <w:t>I added a video to a @YouTube playlist https://t.co/gOBTUlnGii Girls Adventure Day Vlog | Pip Milburn</w:t>
      </w:r>
    </w:p>
    <w:p>
      <w:r>
        <w:rPr>
          <w:b/>
          <w:u w:val="single"/>
        </w:rPr>
        <w:t>274928</w:t>
      </w:r>
    </w:p>
    <w:p>
      <w:r>
        <w:t>Had a fun thing to try out and see how big Split would be. With using this pic https://t.co/X4CtmGMrtg I'm thinking he's about 18 foot long https://t.co/phlzTcgIRy</w:t>
      </w:r>
    </w:p>
    <w:p>
      <w:r>
        <w:rPr>
          <w:b/>
          <w:u w:val="single"/>
        </w:rPr>
        <w:t>274929</w:t>
      </w:r>
    </w:p>
    <w:p>
      <w:r>
        <w:t>Join @bankofireland by joining one of their #BOIworkbench classes during #GOW17 @NatCoalitionIRL https://t.co/Z6b3lI4KEd</w:t>
      </w:r>
    </w:p>
    <w:p>
      <w:r>
        <w:rPr>
          <w:b/>
          <w:u w:val="single"/>
        </w:rPr>
        <w:t>274930</w:t>
      </w:r>
    </w:p>
    <w:p>
      <w:r>
        <w:t>@paintbetty @ninaturner Please Suspend Disbelief in Archangels and the Secret Telepathic Police to force the  Mainstream Media to Notice and IMPEACH TRUMP NOW !!!!!</w:t>
      </w:r>
    </w:p>
    <w:p>
      <w:r>
        <w:rPr>
          <w:b/>
          <w:u w:val="single"/>
        </w:rPr>
        <w:t>274931</w:t>
      </w:r>
    </w:p>
    <w:p>
      <w:r>
        <w:t>@deltaassist Can you help me get home for my Dad's 77th birthday tmrw. Stranded at JFK. Ridiculous. please reach out and look me up</w:t>
      </w:r>
    </w:p>
    <w:p>
      <w:r>
        <w:rPr>
          <w:b/>
          <w:u w:val="single"/>
        </w:rPr>
        <w:t>274932</w:t>
      </w:r>
    </w:p>
    <w:p>
      <w:r>
        <w:t>@MSNBC you will cast stones Jared Kushner will be great in the world of politics you all started from the bottom quit mocking him</w:t>
      </w:r>
    </w:p>
    <w:p>
      <w:r>
        <w:rPr>
          <w:b/>
          <w:u w:val="single"/>
        </w:rPr>
        <w:t>274933</w:t>
      </w:r>
    </w:p>
    <w:p>
      <w:r>
        <w:t>i. Read eBooks in the genres you enjoy. Check out https://t.co/SJCEP8yMbI for 30+ choices: https://t.co/h9XjbfihzV https://t.co/I1RVHVYSIg</w:t>
      </w:r>
    </w:p>
    <w:p>
      <w:r>
        <w:rPr>
          <w:b/>
          <w:u w:val="single"/>
        </w:rPr>
        <w:t>274934</w:t>
      </w:r>
    </w:p>
    <w:p>
      <w:r>
        <w:t>@LiamCatterson94 - Meant to say earlier: You should take more Wrestlemania's off. You take 1 off &amp;amp; things get Broken to the Extreme! :D ;)</w:t>
      </w:r>
    </w:p>
    <w:p>
      <w:r>
        <w:rPr>
          <w:b/>
          <w:u w:val="single"/>
        </w:rPr>
        <w:t>274935</w:t>
      </w:r>
    </w:p>
    <w:p>
      <w:r>
        <w:t>Ernie Els: Time to say goodbye to The Masters? https://t.co/NC83fRepkf C'mon #ErnieEls you are a champion in our hearts, there still 1 more!</w:t>
      </w:r>
    </w:p>
    <w:p>
      <w:r>
        <w:rPr>
          <w:b/>
          <w:u w:val="single"/>
        </w:rPr>
        <w:t>274936</w:t>
      </w:r>
    </w:p>
    <w:p>
      <w:r>
        <w:t>Martin Luther King was assassinated 49 years ago today. By the end of his life... https://t.co/VTFyhR0Alp by #WMutunga via @c0nvey</w:t>
      </w:r>
    </w:p>
    <w:p>
      <w:r>
        <w:rPr>
          <w:b/>
          <w:u w:val="single"/>
        </w:rPr>
        <w:t>274937</w:t>
      </w:r>
    </w:p>
    <w:p>
      <w:r>
        <w:t>@MCGamesDotNet is playing a sexy Automata, words cannot describe!!! Come and check out his gameplay with NieR! https://t.co/oeGyQNY5Fe</w:t>
      </w:r>
    </w:p>
    <w:p>
      <w:r>
        <w:rPr>
          <w:b/>
          <w:u w:val="single"/>
        </w:rPr>
        <w:t>274938</w:t>
      </w:r>
    </w:p>
    <w:p>
      <w:r>
        <w:t>nobody understands how much i be ready to knock Marquis whole fucking neck off his shoulders. that boy hits nerves nobody else knows of stg😤</w:t>
      </w:r>
    </w:p>
    <w:p>
      <w:r>
        <w:rPr>
          <w:b/>
          <w:u w:val="single"/>
        </w:rPr>
        <w:t>274939</w:t>
      </w:r>
    </w:p>
    <w:p>
      <w:r>
        <w:t>.@PeakCampus to manage new South Carolina #studenthousing community | via @MHNonline  https://t.co/pg7bi29h65</w:t>
      </w:r>
    </w:p>
    <w:p>
      <w:r>
        <w:rPr>
          <w:b/>
          <w:u w:val="single"/>
        </w:rPr>
        <w:t>274940</w:t>
      </w:r>
    </w:p>
    <w:p>
      <w:r>
        <w:t>@ssmith281003 @akakatie1 @LongmirePosse @mamalou8 UofT about twice as many students, hundreds in first year classes, hard to meet people, find your way around</w:t>
      </w:r>
    </w:p>
    <w:p>
      <w:r>
        <w:rPr>
          <w:b/>
          <w:u w:val="single"/>
        </w:rPr>
        <w:t>274941</w:t>
      </w:r>
    </w:p>
    <w:p>
      <w:r>
        <w:t>Now book #online for packaging and #moving  or delivery services in #Baroda with the leading #Logistics Agency @TruckGuruindia https://t.co/C4qdh4xjoX</w:t>
      </w:r>
    </w:p>
    <w:p>
      <w:r>
        <w:rPr>
          <w:b/>
          <w:u w:val="single"/>
        </w:rPr>
        <w:t>274942</w:t>
      </w:r>
    </w:p>
    <w:p>
      <w:r>
        <w:t>Gorgeous spring day for our last day in Philly. See you soon Pittsburgh! @kingandimusical… https://t.co/jDgRfl9KAi</w:t>
      </w:r>
    </w:p>
    <w:p>
      <w:r>
        <w:rPr>
          <w:b/>
          <w:u w:val="single"/>
        </w:rPr>
        <w:t>274943</w:t>
      </w:r>
    </w:p>
    <w:p>
      <w:r>
        <w:t>You long to be the center of attention, but you can take your ... More for Leo https://t.co/ubhacDLipC</w:t>
      </w:r>
    </w:p>
    <w:p>
      <w:r>
        <w:rPr>
          <w:b/>
          <w:u w:val="single"/>
        </w:rPr>
        <w:t>274944</w:t>
      </w:r>
    </w:p>
    <w:p>
      <w:r>
        <w:t>@DMashak @f3382 @WayWEcIT @reallyo1 @Burt_Rentals @BlissTabitha @BraveLad @jennajameson @EricTrump @LagerthaLothbr6 @jimdwrench @NewssTrump @NBA NY, California, Washington D.C., Tokyo, Paris, Iraq, Iran, Syria, Italy, Britain; all full of crap; humanity is falling in a septic tank</w:t>
      </w:r>
    </w:p>
    <w:p>
      <w:r>
        <w:rPr>
          <w:b/>
          <w:u w:val="single"/>
        </w:rPr>
        <w:t>274945</w:t>
      </w:r>
    </w:p>
    <w:p>
      <w:r>
        <w:t>★ NEW Learn Colours ★ with Talking POCOYO Colours for Kids animation education cartoon compilation: https://t.co/pamDRj8JWE на</w:t>
      </w:r>
    </w:p>
    <w:p>
      <w:r>
        <w:rPr>
          <w:b/>
          <w:u w:val="single"/>
        </w:rPr>
        <w:t>274946</w:t>
      </w:r>
    </w:p>
    <w:p>
      <w:r>
        <w:t>I added a video to a @YouTube playlist https://t.co/lq4TnK5CLi subbiramireddy || chiru || nag ||rajanikanth ||balakrishna</w:t>
      </w:r>
    </w:p>
    <w:p>
      <w:r>
        <w:rPr>
          <w:b/>
          <w:u w:val="single"/>
        </w:rPr>
        <w:t>274947</w:t>
      </w:r>
    </w:p>
    <w:p>
      <w:r>
        <w:t>@solarisfire @AndryPresh @_littlewhispers Oh honey you're getting blocked. To my knowledge everyone pees from time to time and I'm going to discuss it as freely as i please so bye 👏</w:t>
      </w:r>
    </w:p>
    <w:p>
      <w:r>
        <w:rPr>
          <w:b/>
          <w:u w:val="single"/>
        </w:rPr>
        <w:t>274948</w:t>
      </w:r>
    </w:p>
    <w:p>
      <w:r>
        <w:t>I liked a @YouTube video from @jamespulsecom https://t.co/kuHDmZloOH NXT TakeOver: Orlando (2017) — Instant Gratification</w:t>
      </w:r>
    </w:p>
    <w:p>
      <w:r>
        <w:rPr>
          <w:b/>
          <w:u w:val="single"/>
        </w:rPr>
        <w:t>274949</w:t>
      </w:r>
    </w:p>
    <w:p>
      <w:r>
        <w:t>I want everything with JR Coffie</w:t>
        <w:br/>
        <w:t>(When one door closes, another opens)</w:t>
        <w:br/>
        <w:t>Come say hi!</w:t>
        <w:br/>
        <w:t>1801 N Tryon St.</w:t>
        <w:br/>
        <w:t>(Across from... https://t.co/yqh63Z3yt7</w:t>
      </w:r>
    </w:p>
    <w:p>
      <w:r>
        <w:rPr>
          <w:b/>
          <w:u w:val="single"/>
        </w:rPr>
        <w:t>274950</w:t>
      </w:r>
    </w:p>
    <w:p>
      <w:r>
        <w:t>@chrissjorsgee the troubleshooting steps on this link: https://t.co/RGANSQsndy. Let us know if that changes anything. 2/2</w:t>
      </w:r>
    </w:p>
    <w:p>
      <w:r>
        <w:rPr>
          <w:b/>
          <w:u w:val="single"/>
        </w:rPr>
        <w:t>274951</w:t>
      </w:r>
    </w:p>
    <w:p>
      <w:r>
        <w:t>Excited to have @tesiacoil 's talented work at @gimme_shelter_wpg this year! She's graciously donated 3 prints of... https://t.co/XuE08LuqNN</w:t>
      </w:r>
    </w:p>
    <w:p>
      <w:r>
        <w:rPr>
          <w:b/>
          <w:u w:val="single"/>
        </w:rPr>
        <w:t>274952</w:t>
      </w:r>
    </w:p>
    <w:p>
      <w:r>
        <w:t>Katharos XIII Releases New Album - in Metal News ( Metal https://t.co/ZrVZKQwvbF ) https://t.co/xZcUeX2S7U via @metalundergroun</w:t>
      </w:r>
    </w:p>
    <w:p>
      <w:r>
        <w:rPr>
          <w:b/>
          <w:u w:val="single"/>
        </w:rPr>
        <w:t>274953</w:t>
      </w:r>
    </w:p>
    <w:p>
      <w:r>
        <w:t>On today's @LewisNolan Show, Anita from Social Club 55 in Windermere talks providing day support for over 55's. https://t.co/I7B5QYfuJz 1pm</w:t>
      </w:r>
    </w:p>
    <w:p>
      <w:r>
        <w:rPr>
          <w:b/>
          <w:u w:val="single"/>
        </w:rPr>
        <w:t>274954</w:t>
      </w:r>
    </w:p>
    <w:p>
      <w:r>
        <w:t xml:space="preserve">#TwendeChomaFest2017 </w:t>
        <w:br/>
        <w:t xml:space="preserve">April 29th at Ruaraka Sports club @chomafestkenya </w:t>
        <w:br/>
        <w:t>#MzanziFolloTrain @UKenyatta @ProlificMatata @MuzikiKenya https://t.co/Fwz5rAOMzL</w:t>
      </w:r>
    </w:p>
    <w:p>
      <w:r>
        <w:rPr>
          <w:b/>
          <w:u w:val="single"/>
        </w:rPr>
        <w:t>274955</w:t>
      </w:r>
    </w:p>
    <w:p>
      <w:r>
        <w:t>This teething and sleep regression is finally breaking me!! I could not stop crying last night it's so stressful. 😴😕</w:t>
      </w:r>
    </w:p>
    <w:p>
      <w:r>
        <w:rPr>
          <w:b/>
          <w:u w:val="single"/>
        </w:rPr>
        <w:t>274956</w:t>
      </w:r>
    </w:p>
    <w:p>
      <w:r>
        <w:t>News: ProQuest Helps Libraries Meet Demand for Chinese-language Resources https://t.co/BZyYMXpueZ https://t.co/h4YEqIcWVb</w:t>
      </w:r>
    </w:p>
    <w:p>
      <w:r>
        <w:rPr>
          <w:b/>
          <w:u w:val="single"/>
        </w:rPr>
        <w:t>274957</w:t>
      </w:r>
    </w:p>
    <w:p>
      <w:r>
        <w:t>TFW Crystal Rogue is on a winstreak against Pirate Warriors and Hunters and NA servers can't handle it... @PlayHearthstone @bdbrode https://t.co/uZmAkKXSpZ</w:t>
      </w:r>
    </w:p>
    <w:p>
      <w:r>
        <w:rPr>
          <w:b/>
          <w:u w:val="single"/>
        </w:rPr>
        <w:t>274958</w:t>
      </w:r>
    </w:p>
    <w:p>
      <w:r>
        <w:t xml:space="preserve">METRO AC Milan wonderkid Gianluigi Donnarumma concedes howler of an own goal against Pescara </w:t>
        <w:br/>
        <w:br/>
        <w:t>Donnarumma won’t wa… https://t.co/isf2IKhgPs</w:t>
      </w:r>
    </w:p>
    <w:p>
      <w:r>
        <w:rPr>
          <w:b/>
          <w:u w:val="single"/>
        </w:rPr>
        <w:t>274959</w:t>
      </w:r>
    </w:p>
    <w:p>
      <w:r>
        <w:t>J.R. Smith helps ignite magnificent quarter and Kyle Korver shelves his sportcoat: Fedor's five observations. https://t.co/vS2HGzdP8n</w:t>
      </w:r>
    </w:p>
    <w:p>
      <w:r>
        <w:rPr>
          <w:b/>
          <w:u w:val="single"/>
        </w:rPr>
        <w:t>274960</w:t>
      </w:r>
    </w:p>
    <w:p>
      <w:r>
        <w:t>New Node: 192.162.96.79 Issue: #WordPress Login Brute Force Network: Kaora, s.r.o. https://t.co/lSxYkWp50F #badbots</w:t>
      </w:r>
    </w:p>
    <w:p>
      <w:r>
        <w:rPr>
          <w:b/>
          <w:u w:val="single"/>
        </w:rPr>
        <w:t>274961</w:t>
      </w:r>
    </w:p>
    <w:p>
      <w:r>
        <w:t>@CitizenPaws With paws on the counter, he stood beside her, eyes following the tray. "It is.. sort of. Dog thing, hm?"</w:t>
      </w:r>
    </w:p>
    <w:p>
      <w:r>
        <w:rPr>
          <w:b/>
          <w:u w:val="single"/>
        </w:rPr>
        <w:t>274962</w:t>
      </w:r>
    </w:p>
    <w:p>
      <w:r>
        <w:t>Federated Learning: Collaborative Machine Learning without Centralized Training Data https://t.co/jr4xB7t3VB</w:t>
      </w:r>
    </w:p>
    <w:p>
      <w:r>
        <w:rPr>
          <w:b/>
          <w:u w:val="single"/>
        </w:rPr>
        <w:t>274963</w:t>
      </w:r>
    </w:p>
    <w:p>
      <w:r>
        <w:t>@aryehdb14 You've already enrolled in the #AmexTravel offer. If this is an error, please contact @AskAmex</w:t>
      </w:r>
    </w:p>
    <w:p>
      <w:r>
        <w:rPr>
          <w:b/>
          <w:u w:val="single"/>
        </w:rPr>
        <w:t>274964</w:t>
      </w:r>
    </w:p>
    <w:p>
      <w:r>
        <w:t>#nationalchampionship is set. #UnitedWeZag vs #GoHeels Who you got? Should be a good one. I like UNC very close.</w:t>
      </w:r>
    </w:p>
    <w:p>
      <w:r>
        <w:rPr>
          <w:b/>
          <w:u w:val="single"/>
        </w:rPr>
        <w:t>274965</w:t>
      </w:r>
    </w:p>
    <w:p>
      <w:r>
        <w:t xml:space="preserve">@ShaffieWeru @Kiss100kenya @TheStarKenya @ADELLEO </w:t>
        <w:br/>
        <w:t xml:space="preserve">And @Wavinya_Ndeti Joins wiper </w:t>
        <w:br/>
        <w:t>#AdelleAndShaffieOnKISS</w:t>
      </w:r>
    </w:p>
    <w:p>
      <w:r>
        <w:rPr>
          <w:b/>
          <w:u w:val="single"/>
        </w:rPr>
        <w:t>274966</w:t>
      </w:r>
    </w:p>
    <w:p>
      <w:r>
        <w:t>What if I chose wrong? &amp;amp; im not supposed to do this. What if no matter how hard I try, I will just never achieve it?</w:t>
      </w:r>
    </w:p>
    <w:p>
      <w:r>
        <w:rPr>
          <w:b/>
          <w:u w:val="single"/>
        </w:rPr>
        <w:t>274967</w:t>
      </w:r>
    </w:p>
    <w:p>
      <w:r>
        <w:t>But two bottles of Guinness African Special taken rapidly won't be a bad idea in this weather. Bruh, @JJscatter you dey office?</w:t>
      </w:r>
    </w:p>
    <w:p>
      <w:r>
        <w:rPr>
          <w:b/>
          <w:u w:val="single"/>
        </w:rPr>
        <w:t>274968</w:t>
      </w:r>
    </w:p>
    <w:p>
      <w:r>
        <w:t>u kno the original allura design was cute but DANG SHES SO MUCH CUTER NOW I LOVE 😍😍😍 team voltron did a great job on her shes the cutest ;v;</w:t>
      </w:r>
    </w:p>
    <w:p>
      <w:r>
        <w:rPr>
          <w:b/>
          <w:u w:val="single"/>
        </w:rPr>
        <w:t>274969</w:t>
      </w:r>
    </w:p>
    <w:p>
      <w:r>
        <w:t>@wildheartkarmy yeahh they followed me during the SLN listening party thing in July 2015 and I didn't notice until October bc it was around+</w:t>
      </w:r>
    </w:p>
    <w:p>
      <w:r>
        <w:rPr>
          <w:b/>
          <w:u w:val="single"/>
        </w:rPr>
        <w:t>274970</w:t>
      </w:r>
    </w:p>
    <w:p>
      <w:r>
        <w:t>I added a video to a @YouTube playlist https://t.co/N7MfDUvY16 How to do the Blanket Stitch (Updated Tutorial)</w:t>
      </w:r>
    </w:p>
    <w:p>
      <w:r>
        <w:rPr>
          <w:b/>
          <w:u w:val="single"/>
        </w:rPr>
        <w:t>274971</w:t>
      </w:r>
    </w:p>
    <w:p>
      <w:r>
        <w:t>Know a Madison House alum making a difference? Submit your nomination for the Madison House Alumni of the Year! https://t.co/VBF19VtC7J https://t.co/73Q7DYF7gP</w:t>
      </w:r>
    </w:p>
    <w:p>
      <w:r>
        <w:rPr>
          <w:b/>
          <w:u w:val="single"/>
        </w:rPr>
        <w:t>274972</w:t>
      </w:r>
    </w:p>
    <w:p>
      <w:r>
        <w:t>What Analysts Report Shows About United States Steel Corporation (NYSE:X)? - Transcript Daily https://t.co/k4cL5GmdNk</w:t>
      </w:r>
    </w:p>
    <w:p>
      <w:r>
        <w:rPr>
          <w:b/>
          <w:u w:val="single"/>
        </w:rPr>
        <w:t>274973</w:t>
      </w:r>
    </w:p>
    <w:p>
      <w:r>
        <w:t>When Conley comes out it all falls apart... that's a FO problem that was the one glaring issue at the beginning of the season.</w:t>
      </w:r>
    </w:p>
    <w:p>
      <w:r>
        <w:rPr>
          <w:b/>
          <w:u w:val="single"/>
        </w:rPr>
        <w:t>274974</w:t>
      </w:r>
    </w:p>
    <w:p>
      <w:r>
        <w:t>_______________ L ❤️ V E _____________</w:t>
        <w:br/>
        <w:br/>
        <w:t>Text: Nicole Schindler / https://t.co/kGTR09tWb9 https://t.co/PsNMQdEVIa</w:t>
      </w:r>
    </w:p>
    <w:p>
      <w:r>
        <w:rPr>
          <w:b/>
          <w:u w:val="single"/>
        </w:rPr>
        <w:t>274975</w:t>
      </w:r>
    </w:p>
    <w:p>
      <w:r>
        <w:t>Euro is a 'knife in the ribs' of the French says Le Pen - https://t.co/FoSGVR7ZuU https://t.co/HY12tGUdGU</w:t>
      </w:r>
    </w:p>
    <w:p>
      <w:r>
        <w:rPr>
          <w:b/>
          <w:u w:val="single"/>
        </w:rPr>
        <w:t>274976</w:t>
      </w:r>
    </w:p>
    <w:p>
      <w:r>
        <w:t>via @npr: During World War I, U.S. Government Propaganda Erased German Culture. The more things change ... https://t.co/x0vM2oRC5r</w:t>
      </w:r>
    </w:p>
    <w:p>
      <w:r>
        <w:rPr>
          <w:b/>
          <w:u w:val="single"/>
        </w:rPr>
        <w:t>274977</w:t>
      </w:r>
    </w:p>
    <w:p>
      <w:r>
        <w:t>Swansea 1-3 Tottenham: Amazing Spurs comeback reduces Ian Wright to 'tears': Arsenal legend Ian Wright admits he is… https://t.co/dhF2KROwm6</w:t>
      </w:r>
    </w:p>
    <w:p>
      <w:r>
        <w:rPr>
          <w:b/>
          <w:u w:val="single"/>
        </w:rPr>
        <w:t>274978</w:t>
      </w:r>
    </w:p>
    <w:p>
      <w:r>
        <w:t>@PBandJenelley_1 I forgot my feathers in my hair but I love my girl Ke$ha as much as you do!! https://t.co/vWGpjnuLGp</w:t>
      </w:r>
    </w:p>
    <w:p>
      <w:r>
        <w:rPr>
          <w:b/>
          <w:u w:val="single"/>
        </w:rPr>
        <w:t>274979</w:t>
      </w:r>
    </w:p>
    <w:p>
      <w:r>
        <w:t>It’s now cool to have mismatched fixtures! A #home with a mix of chrome, nickel, brass, and… https://t.co/GpB4ZWlgGh</w:t>
      </w:r>
    </w:p>
    <w:p>
      <w:r>
        <w:rPr>
          <w:b/>
          <w:u w:val="single"/>
        </w:rPr>
        <w:t>274980</w:t>
      </w:r>
    </w:p>
    <w:p>
      <w:r>
        <w:t>Whoops!! That was NOT supposed to sound like THAT!!! 😂😆😂😆😂. #yawn #moan #blush #dentistoffice https://t.co/5ZZaxcjiz0</w:t>
      </w:r>
    </w:p>
    <w:p>
      <w:r>
        <w:rPr>
          <w:b/>
          <w:u w:val="single"/>
        </w:rPr>
        <w:t>274981</w:t>
      </w:r>
    </w:p>
    <w:p>
      <w:r>
        <w:t>Sir, @narendramodi,  I hv heard that Mr.MMJ wanted to lower down IIMs fees , so as to make it affordable for middle class and poors...</w:t>
      </w:r>
    </w:p>
    <w:p>
      <w:r>
        <w:rPr>
          <w:b/>
          <w:u w:val="single"/>
        </w:rPr>
        <w:t>274982</w:t>
      </w:r>
    </w:p>
    <w:p>
      <w:r>
        <w:t>KIKUTEYO BY CAPTAIN MOZY Rapper ug[0752070381] bush nyce promotionz uganda: https://t.co/YOMseJuqHZ via @YouTube</w:t>
      </w:r>
    </w:p>
    <w:p>
      <w:r>
        <w:rPr>
          <w:b/>
          <w:u w:val="single"/>
        </w:rPr>
        <w:t>274983</w:t>
      </w:r>
    </w:p>
    <w:p>
      <w:r>
        <w:t>More and more, it's hard to pick colleges for kids because diversity of thought must be approved by the Left. It's a real crisis. https://t.co/TPi68aSV6K</w:t>
      </w:r>
    </w:p>
    <w:p>
      <w:r>
        <w:rPr>
          <w:b/>
          <w:u w:val="single"/>
        </w:rPr>
        <w:t>274984</w:t>
      </w:r>
    </w:p>
    <w:p>
      <w:r>
        <w:t>@CyclingCentral This is terrific. Not just for cycling fans but for anyone who has had an injury. @oricascott @Mathew_Hayman @ozDanJones</w:t>
      </w:r>
    </w:p>
    <w:p>
      <w:r>
        <w:rPr>
          <w:b/>
          <w:u w:val="single"/>
        </w:rPr>
        <w:t>274985</w:t>
      </w:r>
    </w:p>
    <w:p>
      <w:r>
        <w:t>@rupali_bhonsle Hi, we understand that our official has spoken to you and is working on your concerns</w:t>
      </w:r>
    </w:p>
    <w:p>
      <w:r>
        <w:rPr>
          <w:b/>
          <w:u w:val="single"/>
        </w:rPr>
        <w:t>274986</w:t>
      </w:r>
    </w:p>
    <w:p>
      <w:r>
        <w:t>The #apprenticeshiplevy lanched today, if your organisation needs support with #Apprenticeships or the DAS please email info@straighta.co.uk</w:t>
      </w:r>
    </w:p>
    <w:p>
      <w:r>
        <w:rPr>
          <w:b/>
          <w:u w:val="single"/>
        </w:rPr>
        <w:t>274987</w:t>
      </w:r>
    </w:p>
    <w:p>
      <w:r>
        <w:t>Stay tuned for char and jayjay's exclusive interview with harry styles on april 7! https://t.co/55OE0hcZyG</w:t>
      </w:r>
    </w:p>
    <w:p>
      <w:r>
        <w:rPr>
          <w:b/>
          <w:u w:val="single"/>
        </w:rPr>
        <w:t>274988</w:t>
      </w:r>
    </w:p>
    <w:p>
      <w:r>
        <w:t>This super show included @Serasongs SERA with Optimist, @imdaniellelewis and @blackguardsfolk Drawn In</w:t>
        <w:br/>
        <w:t>thanks @Phil_Sheppey_FM https://t.co/G8rzDtZtmK</w:t>
      </w:r>
    </w:p>
    <w:p>
      <w:r>
        <w:rPr>
          <w:b/>
          <w:u w:val="single"/>
        </w:rPr>
        <w:t>274989</w:t>
      </w:r>
    </w:p>
    <w:p>
      <w:r>
        <w:t>.@AshokaU 'Every student should get the chance to acquire the skills necessary to make a difference in the world.' @AshokaU #Tommies4Change https://t.co/cOfrV9VRa9</w:t>
      </w:r>
    </w:p>
    <w:p>
      <w:r>
        <w:rPr>
          <w:b/>
          <w:u w:val="single"/>
        </w:rPr>
        <w:t>274990</w:t>
      </w:r>
    </w:p>
    <w:p>
      <w:r>
        <w:t>High Tides: 09:22 (8.20m), 21:58 (8.34m). Low Tides: 03:39 (2.53m), 16:19 (1.84m). https://t.co/DJnpC4xhya</w:t>
      </w:r>
    </w:p>
    <w:p>
      <w:r>
        <w:rPr>
          <w:b/>
          <w:u w:val="single"/>
        </w:rPr>
        <w:t>274991</w:t>
      </w:r>
    </w:p>
    <w:p>
      <w:r>
        <w:t>Solid golf from @Henrysmgolf and @mattfieldsend to qualify from final stage @PGAEuroProTour Q School for season ahead</w:t>
      </w:r>
    </w:p>
    <w:p>
      <w:r>
        <w:rPr>
          <w:b/>
          <w:u w:val="single"/>
        </w:rPr>
        <w:t>274992</w:t>
      </w:r>
    </w:p>
    <w:p>
      <w:r>
        <w:t>@graphicscove @GlenLims Share me your details, Email us at jinihunk23@gmail.com or Skype: aglowid. I will be happy to help you on this.</w:t>
      </w:r>
    </w:p>
    <w:p>
      <w:r>
        <w:rPr>
          <w:b/>
          <w:u w:val="single"/>
        </w:rPr>
        <w:t>274993</w:t>
      </w:r>
    </w:p>
    <w:p>
      <w:r>
        <w:t>Come on Men what's wrong with you making us Good Men look bad and cause many walls being built up no one should have to shelter thr feelings</w:t>
      </w:r>
    </w:p>
    <w:p>
      <w:r>
        <w:rPr>
          <w:b/>
          <w:u w:val="single"/>
        </w:rPr>
        <w:t>274994</w:t>
      </w:r>
    </w:p>
    <w:p>
      <w:r>
        <w:t>Body pain or sprain means restless sleep, so use #CervicalPillows to get rid of these problems @ https://t.co/CGJEQ5DmHe</w:t>
      </w:r>
    </w:p>
    <w:p>
      <w:r>
        <w:rPr>
          <w:b/>
          <w:u w:val="single"/>
        </w:rPr>
        <w:t>274995</w:t>
      </w:r>
    </w:p>
    <w:p>
      <w:r>
        <w:t>We have an #excellent portfolio of reliable hybrid #seeds for the processing tomato #industry. Explore it here! https://t.co/v5BrLNalfG https://t.co/ipLWNI3bwH</w:t>
      </w:r>
    </w:p>
    <w:p>
      <w:r>
        <w:rPr>
          <w:b/>
          <w:u w:val="single"/>
        </w:rPr>
        <w:t>274996</w:t>
      </w:r>
    </w:p>
    <w:p>
      <w:r>
        <w:t>#EXO Japan website update: EXO-CBX Japan Debut with Mini Album "Girls" to be released on 24 May 2017</w:t>
        <w:br/>
        <w:t>https://t.co/LZZYWlzyzy</w:t>
      </w:r>
    </w:p>
    <w:p>
      <w:r>
        <w:rPr>
          <w:b/>
          <w:u w:val="single"/>
        </w:rPr>
        <w:t>274997</w:t>
      </w:r>
    </w:p>
    <w:p>
      <w:r>
        <w:t>I'll have you all know that Maggie was more psyched about me than this photo may suggest. https://t.co/LwQGasnHDp https://t.co/x0Gu1uw3mz</w:t>
      </w:r>
    </w:p>
    <w:p>
      <w:r>
        <w:rPr>
          <w:b/>
          <w:u w:val="single"/>
        </w:rPr>
        <w:t>274998</w:t>
      </w:r>
    </w:p>
    <w:p>
      <w:r>
        <w:t>📷 thisdayintrek: This Day in Trek Star Trek: The Next Generation - Starfleet Academy #14 Deceptions by... https://t.co/rLxsuNTZiD</w:t>
      </w:r>
    </w:p>
    <w:p>
      <w:r>
        <w:rPr>
          <w:b/>
          <w:u w:val="single"/>
        </w:rPr>
        <w:t>274999</w:t>
      </w:r>
    </w:p>
    <w:p>
      <w:r>
        <w:t>Here's something #JosephdiGenova is spreading #fakenews he's the source of the Susan Rice story. Check his background #russiagate #russia</w:t>
      </w:r>
    </w:p>
    <w:p>
      <w:r>
        <w:rPr>
          <w:b/>
          <w:u w:val="single"/>
        </w:rPr>
        <w:t>275000</w:t>
      </w:r>
    </w:p>
    <w:p>
      <w:r>
        <w:t>Struggle to remember song titles these days, but remember nearly all the lyrics to most of these tunes. 🤔 #TOTP</w:t>
      </w:r>
    </w:p>
    <w:p>
      <w:r>
        <w:rPr>
          <w:b/>
          <w:u w:val="single"/>
        </w:rPr>
        <w:t>275001</w:t>
      </w:r>
    </w:p>
    <w:p>
      <w:r>
        <w:t>@LoshanARV again feel sad for u bro,U hve never been ignoring this legend ,that is MSD fro u na ### https://t.co/eiyCVsEOR6</w:t>
      </w:r>
    </w:p>
    <w:p>
      <w:r>
        <w:rPr>
          <w:b/>
          <w:u w:val="single"/>
        </w:rPr>
        <w:t>275002</w:t>
      </w:r>
    </w:p>
    <w:p>
      <w:r>
        <w:t>Facing Death Threats And A Ban On His Novel, A Palestinian Author Flees https://t.co/cbX0qCVmZk #Books</w:t>
      </w:r>
    </w:p>
    <w:p>
      <w:r>
        <w:rPr>
          <w:b/>
          <w:u w:val="single"/>
        </w:rPr>
        <w:t>275003</w:t>
      </w:r>
    </w:p>
    <w:p>
      <w:r>
        <w:t>@coffeelocked Do you even care  how close to Canon most of S4 was including TFP? How much character development and emotional growth we saw in Sherlock?</w:t>
      </w:r>
    </w:p>
    <w:p>
      <w:r>
        <w:rPr>
          <w:b/>
          <w:u w:val="single"/>
        </w:rPr>
        <w:t>275004</w:t>
      </w:r>
    </w:p>
    <w:p>
      <w:r>
        <w:t>The pride you derive from sweeping a woodshop floor is hard to match, says @nick_offerman. https://t.co/1NcuGCGZxm #wifilmfest https://t.co/U3RZ26TJT1</w:t>
      </w:r>
    </w:p>
    <w:p>
      <w:r>
        <w:rPr>
          <w:b/>
          <w:u w:val="single"/>
        </w:rPr>
        <w:t>275005</w:t>
      </w:r>
    </w:p>
    <w:p>
      <w:r>
        <w:t>Do you know AppLike suggests new games  Install  here and you will receive 4444 coins as an initial credit. https://t.co/2fY8r4dtMJ</w:t>
      </w:r>
    </w:p>
    <w:p>
      <w:r>
        <w:rPr>
          <w:b/>
          <w:u w:val="single"/>
        </w:rPr>
        <w:t>275006</w:t>
      </w:r>
    </w:p>
    <w:p>
      <w:r>
        <w:t>He wasn't ready to have to play under a coach who values grinders and pluggers over skill forwards. https://t.co/H5lnHk10sJ</w:t>
      </w:r>
    </w:p>
    <w:p>
      <w:r>
        <w:rPr>
          <w:b/>
          <w:u w:val="single"/>
        </w:rPr>
        <w:t>275007</w:t>
      </w:r>
    </w:p>
    <w:p>
      <w:r>
        <w:t>#NewMusic @Gospel_Haven</w:t>
        <w:br/>
        <w:t xml:space="preserve">Check out #BeautifulGirl by @edycradio </w:t>
        <w:br/>
        <w:t>https://t.co/lTEeOBCo9D</w:t>
        <w:br/>
        <w:t xml:space="preserve">#StillGospel  </w:t>
        <w:br/>
        <w:t>#CoC</w:t>
      </w:r>
    </w:p>
    <w:p>
      <w:r>
        <w:rPr>
          <w:b/>
          <w:u w:val="single"/>
        </w:rPr>
        <w:t>275008</w:t>
      </w:r>
    </w:p>
    <w:p>
      <w:r>
        <w:t>Hurray! I've completed the "Brownie Fooling Around" quest in Mystery Manor game! https://t.co/ydYVRXv5Dz #ipad #ipadgames #gameinsight</w:t>
      </w:r>
    </w:p>
    <w:p>
      <w:r>
        <w:rPr>
          <w:b/>
          <w:u w:val="single"/>
        </w:rPr>
        <w:t>275009</w:t>
      </w:r>
    </w:p>
    <w:p>
      <w:r>
        <w:t>Happy Birthday @amyylloyd!! Hope u have a fab day &amp;amp; I'll cya next week for a dance😜👯💗xxxx https://t.co/NZuWgRfuPl</w:t>
      </w:r>
    </w:p>
    <w:p>
      <w:r>
        <w:rPr>
          <w:b/>
          <w:u w:val="single"/>
        </w:rPr>
        <w:t>275010</w:t>
      </w:r>
    </w:p>
    <w:p>
      <w:r>
        <w:t>Found a Transponder Snail!</w:t>
        <w:br/>
        <w:t>Exclusive Profile: Those who follow their dreams!</w:t>
        <w:br/>
        <w:t>https://t.co/vZmlIBBKU4 #TreCru https://t.co/nvVtlOZRZb</w:t>
      </w:r>
    </w:p>
    <w:p>
      <w:r>
        <w:rPr>
          <w:b/>
          <w:u w:val="single"/>
        </w:rPr>
        <w:t>275011</w:t>
      </w:r>
    </w:p>
    <w:p>
      <w:r>
        <w:t>March 2017 Canada Markit manufacturing PMI 55.5 vs 54.7 prior https://t.co/XfoMVH6hQJ #forex, #forextrading</w:t>
      </w:r>
    </w:p>
    <w:p>
      <w:r>
        <w:rPr>
          <w:b/>
          <w:u w:val="single"/>
        </w:rPr>
        <w:t>275012</w:t>
      </w:r>
    </w:p>
    <w:p>
      <w:r>
        <w:t>@SaandipMytreya Hey Saandip, I'm sad to hear you're not best pleased with the service. Is there anything I can help you with? ^Jake</w:t>
      </w:r>
    </w:p>
    <w:p>
      <w:r>
        <w:rPr>
          <w:b/>
          <w:u w:val="single"/>
        </w:rPr>
        <w:t>275013</w:t>
      </w:r>
    </w:p>
    <w:p>
      <w:r>
        <w:t>There’s a new #buyer on the #security #tech block with A#rmor ’s $89 million new round https://t.co/gzjLZv8NEV via @techcrunch #exselo #smb https://t.co/b5pQUD9SZ4</w:t>
      </w:r>
    </w:p>
    <w:p>
      <w:r>
        <w:rPr>
          <w:b/>
          <w:u w:val="single"/>
        </w:rPr>
        <w:t>275014</w:t>
      </w:r>
    </w:p>
    <w:p>
      <w:r>
        <w:t>watch streaming/Nonton Stratton First Into Action (2016) Sub Indo (HD Quality) Stratton: First Into Action. https://t.co/a2TpZ4VGC3</w:t>
      </w:r>
    </w:p>
    <w:p>
      <w:r>
        <w:rPr>
          <w:b/>
          <w:u w:val="single"/>
        </w:rPr>
        <w:t>275015</w:t>
      </w:r>
    </w:p>
    <w:p>
      <w:r>
        <w:t>I'm incredibly proud of you, you smashed it with #signofthetimes, I can't wait for more of you! Mind following me?☘@Harry_Styles</w:t>
        <w:br/>
        <w:t>—11.633</w:t>
      </w:r>
    </w:p>
    <w:p>
      <w:r>
        <w:rPr>
          <w:b/>
          <w:u w:val="single"/>
        </w:rPr>
        <w:t>275016</w:t>
      </w:r>
    </w:p>
    <w:p>
      <w:r>
        <w:t>.@XFINITY the irony in this is that i sent this tweet three hours ago and it finally posted cuz i'm somewhere with wifi now</w:t>
      </w:r>
    </w:p>
    <w:p>
      <w:r>
        <w:rPr>
          <w:b/>
          <w:u w:val="single"/>
        </w:rPr>
        <w:t>275017</w:t>
      </w:r>
    </w:p>
    <w:p>
      <w:r>
        <w:t>Sterling silver and enamel kids pendants £5.00 each</w:t>
        <w:br/>
        <w:t>@ https://t.co/60hCmgkLvo https://t.co/jNacSoHHQS</w:t>
      </w:r>
    </w:p>
    <w:p>
      <w:r>
        <w:rPr>
          <w:b/>
          <w:u w:val="single"/>
        </w:rPr>
        <w:t>275018</w:t>
      </w:r>
    </w:p>
    <w:p>
      <w:r>
        <w:t>Pretty sure these guys don't own any of twenty one pilots videos. @YTCreators https://t.co/WpN3fKbsPK</w:t>
      </w:r>
    </w:p>
    <w:p>
      <w:r>
        <w:rPr>
          <w:b/>
          <w:u w:val="single"/>
        </w:rPr>
        <w:t>275019</w:t>
      </w:r>
    </w:p>
    <w:p>
      <w:r>
        <w:t>@Sanjeevpandit99 NEW TASK UNLOCKED: Un-jumble the OnePlus slogan to win 1 Cr #OneCroreOnePlus https://t.co/fbMKG7Nw51</w:t>
      </w:r>
    </w:p>
    <w:p>
      <w:r>
        <w:rPr>
          <w:b/>
          <w:u w:val="single"/>
        </w:rPr>
        <w:t>275020</w:t>
      </w:r>
    </w:p>
    <w:p>
      <w:r>
        <w:t>3. To truly acknowledge &amp;amp; accept  that, instead of some impossible utopia, is the first step to true evolution.</w:t>
      </w:r>
    </w:p>
    <w:p>
      <w:r>
        <w:rPr>
          <w:b/>
          <w:u w:val="single"/>
        </w:rPr>
        <w:t>275021</w:t>
      </w:r>
    </w:p>
    <w:p>
      <w:r>
        <w:t>@CarsonDaly sounded like he was introducing Autumn with respect instead of announcing that she's singing Respect #VoiceKnockouts</w:t>
      </w:r>
    </w:p>
    <w:p>
      <w:r>
        <w:rPr>
          <w:b/>
          <w:u w:val="single"/>
        </w:rPr>
        <w:t>275022</w:t>
      </w:r>
    </w:p>
    <w:p>
      <w:r>
        <w:t>These take-notice color schemes are total mood boosters that will help you wake up happier. https://t.co/URdRm71roD</w:t>
      </w:r>
    </w:p>
    <w:p>
      <w:r>
        <w:rPr>
          <w:b/>
          <w:u w:val="single"/>
        </w:rPr>
        <w:t>275023</w:t>
      </w:r>
    </w:p>
    <w:p>
      <w:r>
        <w:t>Repubs would not have the control they have any other politician had stood. No need for Dems to try and destroy theGOP they are doing it. https://t.co/Zo7s3HvQfZ</w:t>
      </w:r>
    </w:p>
    <w:p>
      <w:r>
        <w:rPr>
          <w:b/>
          <w:u w:val="single"/>
        </w:rPr>
        <w:t>275024</w:t>
      </w:r>
    </w:p>
    <w:p>
      <w:r>
        <w:t>@Kens_insight Sorry for any confusion. Groot has already been released and sold out fast. This is an in store only item. Please check back.</w:t>
      </w:r>
    </w:p>
    <w:p>
      <w:r>
        <w:rPr>
          <w:b/>
          <w:u w:val="single"/>
        </w:rPr>
        <w:t>275025</w:t>
      </w:r>
    </w:p>
    <w:p>
      <w:r>
        <w:t>@ProFootballTalk Good lord..anointing Romo as a replacement to Simms and nobody knows if Romo is even any good at broadcasting. Stupid</w:t>
      </w:r>
    </w:p>
    <w:p>
      <w:r>
        <w:rPr>
          <w:b/>
          <w:u w:val="single"/>
        </w:rPr>
        <w:t>275026</w:t>
      </w:r>
    </w:p>
    <w:p>
      <w:r>
        <w:t>@allanheinberg @RinaMimoun @allisonliddibro @HWarrenChristie @jayhayden00 @sonyawalger YOU'RE NOT GONNA STOP TEASING US ARE YOU😭</w:t>
      </w:r>
    </w:p>
    <w:p>
      <w:r>
        <w:rPr>
          <w:b/>
          <w:u w:val="single"/>
        </w:rPr>
        <w:t>275027</w:t>
      </w:r>
    </w:p>
    <w:p>
      <w:r>
        <w:t>@SkilledArcher @inlovewithlanap @zildjoan03 @OnceABC Also a horrible message about redemption: no matter how hard you try and how much you lose, you just die</w:t>
      </w:r>
    </w:p>
    <w:p>
      <w:r>
        <w:rPr>
          <w:b/>
          <w:u w:val="single"/>
        </w:rPr>
        <w:t>275028</w:t>
      </w:r>
    </w:p>
    <w:p>
      <w:r>
        <w:t>Read the essay of a student who got into all 8 Ivy League schools, Stanford, MIT, and Caltech https://t.co/jo60CFt40V</w:t>
      </w:r>
    </w:p>
    <w:p>
      <w:r>
        <w:rPr>
          <w:b/>
          <w:u w:val="single"/>
        </w:rPr>
        <w:t>275029</w:t>
      </w:r>
    </w:p>
    <w:p>
      <w:r>
        <w:t>Pizza, sweetie, I am so sorry. I am so sorry that a nasty hooligan would do something like this, oh my god. https://t.co/ollQ7Qm5ck</w:t>
      </w:r>
    </w:p>
    <w:p>
      <w:r>
        <w:rPr>
          <w:b/>
          <w:u w:val="single"/>
        </w:rPr>
        <w:t>275030</w:t>
      </w:r>
    </w:p>
    <w:p>
      <w:r>
        <w:t>People in your immediate environment may be the cause of emoti... More for Capricorn https://t.co/JkVD15R14F</w:t>
      </w:r>
    </w:p>
    <w:p>
      <w:r>
        <w:rPr>
          <w:b/>
          <w:u w:val="single"/>
        </w:rPr>
        <w:t>275031</w:t>
      </w:r>
    </w:p>
    <w:p>
      <w:r>
        <w:t xml:space="preserve">#TDOV: Trans women do not choose to be women, they simply are. </w:t>
        <w:br/>
        <w:t>https://t.co/6wVeyimjXD https://t.co/D43qqTyayp</w:t>
      </w:r>
    </w:p>
    <w:p>
      <w:r>
        <w:rPr>
          <w:b/>
          <w:u w:val="single"/>
        </w:rPr>
        <w:t>275032</w:t>
      </w:r>
    </w:p>
    <w:p>
      <w:r>
        <w:t>Today I had the best day off painting stuff and chit chatting🎨 the therapeutic session was… https://t.co/c4aFgyFqKX</w:t>
      </w:r>
    </w:p>
    <w:p>
      <w:r>
        <w:rPr>
          <w:b/>
          <w:u w:val="single"/>
        </w:rPr>
        <w:t>275033</w:t>
      </w:r>
    </w:p>
    <w:p>
      <w:r>
        <w:t>Now that Ivanka is an official Fed employee, her stake in Trump DC hotel is in violation of GSA lease. @RepCummings should write GSA today.</w:t>
      </w:r>
    </w:p>
    <w:p>
      <w:r>
        <w:rPr>
          <w:b/>
          <w:u w:val="single"/>
        </w:rPr>
        <w:t>275034</w:t>
      </w:r>
    </w:p>
    <w:p>
      <w:r>
        <w:t>Future Zelda games will have an open-world design, says producer Eiji Aonuma https://t.co/suTghCI77P https://t.co/y2ltVaHRTb</w:t>
      </w:r>
    </w:p>
    <w:p>
      <w:r>
        <w:rPr>
          <w:b/>
          <w:u w:val="single"/>
        </w:rPr>
        <w:t>275035</w:t>
      </w:r>
    </w:p>
    <w:p>
      <w:r>
        <w:t>Fun times at PlanIt last night at the Coast Capital Savings Innovation Centre! @UVicInnovation #uvic #Victoria https://t.co/2jMop8JuuU</w:t>
      </w:r>
    </w:p>
    <w:p>
      <w:r>
        <w:rPr>
          <w:b/>
          <w:u w:val="single"/>
        </w:rPr>
        <w:t>275036</w:t>
      </w:r>
    </w:p>
    <w:p>
      <w:r>
        <w:t>🙌 YASSS It's time for a great show clean&amp;amp;fresh0089:COINDROP EVERY 2K</w:t>
        <w:br/>
        <w:t>https://t.co/BBIY4TnAuq https://t.co/ll38DxHXJG</w:t>
      </w:r>
    </w:p>
    <w:p>
      <w:r>
        <w:rPr>
          <w:b/>
          <w:u w:val="single"/>
        </w:rPr>
        <w:t>275037</w:t>
      </w:r>
    </w:p>
    <w:p>
      <w:r>
        <w:t>With moral clarity, Wallace Global Fund fires Trump's kleptocracy-endorsing law firm: https://t.co/OXQ0HCogXD via @slate</w:t>
      </w:r>
    </w:p>
    <w:p>
      <w:r>
        <w:rPr>
          <w:b/>
          <w:u w:val="single"/>
        </w:rPr>
        <w:t>275038</w:t>
      </w:r>
    </w:p>
    <w:p>
      <w:r>
        <w:t>Working extra hard isn't a problem for you passionate Scorpios... More for Scorpio https://t.co/TTaQO0uHAy</w:t>
      </w:r>
    </w:p>
    <w:p>
      <w:r>
        <w:rPr>
          <w:b/>
          <w:u w:val="single"/>
        </w:rPr>
        <w:t>275039</w:t>
      </w:r>
    </w:p>
    <w:p>
      <w:r>
        <w:t>@AC360 Just LOVE @KirstenPowers, she's a keeper! That other one though, how much more of her must you expect your viewers to take? @CNN</w:t>
      </w:r>
    </w:p>
    <w:p>
      <w:r>
        <w:rPr>
          <w:b/>
          <w:u w:val="single"/>
        </w:rPr>
        <w:t>275040</w:t>
      </w:r>
    </w:p>
    <w:p>
      <w:r>
        <w:t>Everyone seems to have things to do and places to go. Meanwhil... More for Libra https://t.co/6oDMbAD59S</w:t>
      </w:r>
    </w:p>
    <w:p>
      <w:r>
        <w:rPr>
          <w:b/>
          <w:u w:val="single"/>
        </w:rPr>
        <w:t>275041</w:t>
      </w:r>
    </w:p>
    <w:p>
      <w:r>
        <w:t>McNabb, Romo, Garcia, Vick, it doesn't matter, Wentz. But Carson can move up with time. https://t.co/90Kl8vFy8c</w:t>
      </w:r>
    </w:p>
    <w:p>
      <w:r>
        <w:rPr>
          <w:b/>
          <w:u w:val="single"/>
        </w:rPr>
        <w:t>275042</w:t>
      </w:r>
    </w:p>
    <w:p>
      <w:r>
        <w:t>BTS' Popularity is no joke here in the PH. So many ARMYs went to SM Malls just to buy tickets, and almost sold out!! #BTSWingsTourManila</w:t>
      </w:r>
    </w:p>
    <w:p>
      <w:r>
        <w:rPr>
          <w:b/>
          <w:u w:val="single"/>
        </w:rPr>
        <w:t>275043</w:t>
      </w:r>
    </w:p>
    <w:p>
      <w:r>
        <w:t>Hiii @Harry_Styles. Thank you for all that you do. You bring so much happiness into my life. Hope you're well. Mind following me?</w:t>
        <w:br/>
        <w:t>— 64 300</w:t>
      </w:r>
    </w:p>
    <w:p>
      <w:r>
        <w:rPr>
          <w:b/>
          <w:u w:val="single"/>
        </w:rPr>
        <w:t>275044</w:t>
      </w:r>
    </w:p>
    <w:p>
      <w:r>
        <w:t>@anthonygiboyeau yeah. Doom would be excellent but sadly Fox and Marvel won't share their toys and we can't get a good Doom or FF.</w:t>
      </w:r>
    </w:p>
    <w:p>
      <w:r>
        <w:rPr>
          <w:b/>
          <w:u w:val="single"/>
        </w:rPr>
        <w:t>275045</w:t>
      </w:r>
    </w:p>
    <w:p>
      <w:r>
        <w:t>Matthew Guy on coal 'kept in the ground for sake of ideology.' I think you'll find climate actually is about science https://t.co/13WupwYhrj</w:t>
      </w:r>
    </w:p>
    <w:p>
      <w:r>
        <w:rPr>
          <w:b/>
          <w:u w:val="single"/>
        </w:rPr>
        <w:t>275046</w:t>
      </w:r>
    </w:p>
    <w:p>
      <w:r>
        <w:t>@nathanhardman87 pls Rt An unforgettable experience with an absolute legend!</w:t>
        <w:br/>
        <w:br/>
        <w:t>ROBERTO DURAN 🥊</w:t>
        <w:br/>
        <w:br/>
        <w:t xml:space="preserve">Call now 07715683448 </w:t>
        <w:br/>
        <w:t>https://t.co/05bOA3g2AR</w:t>
      </w:r>
    </w:p>
    <w:p>
      <w:r>
        <w:rPr>
          <w:b/>
          <w:u w:val="single"/>
        </w:rPr>
        <w:t>275047</w:t>
      </w:r>
    </w:p>
    <w:p>
      <w:r>
        <w:t>#Yankees C Gary Sanchez left the game with a high wrist injury suffered on a foul ball. Hope he is okay.</w:t>
      </w:r>
    </w:p>
    <w:p>
      <w:r>
        <w:rPr>
          <w:b/>
          <w:u w:val="single"/>
        </w:rPr>
        <w:t>275048</w:t>
      </w:r>
    </w:p>
    <w:p>
      <w:r>
        <w:t>'O'Reilly Factor' ratings soar as controversy flares https://t.co/suCwn1ngh3 https://t.co/B3D6dTMiWk</w:t>
      </w:r>
    </w:p>
    <w:p>
      <w:r>
        <w:rPr>
          <w:b/>
          <w:u w:val="single"/>
        </w:rPr>
        <w:t>275049</w:t>
      </w:r>
    </w:p>
    <w:p>
      <w:r>
        <w:t>@rellis05 I apologize for the issues Randy. We are unable to reply to your DM as you are not following us. There ... https://t.co/XXVPDyX9pp</w:t>
      </w:r>
    </w:p>
    <w:p>
      <w:r>
        <w:rPr>
          <w:b/>
          <w:u w:val="single"/>
        </w:rPr>
        <w:t>275050</w:t>
      </w:r>
    </w:p>
    <w:p>
      <w:r>
        <w:t>Our blessing and our curse is our collective amnesia, that we forget &amp;amp; need to be reminded.</w:t>
        <w:br/>
        <w:br/>
        <w:t>(A bit harsh on Bernie)</w:t>
        <w:br/>
        <w:t>https://t.co/l9XSlm2FmD</w:t>
      </w:r>
    </w:p>
    <w:p>
      <w:r>
        <w:rPr>
          <w:b/>
          <w:u w:val="single"/>
        </w:rPr>
        <w:t>275051</w:t>
      </w:r>
    </w:p>
    <w:p>
      <w:r>
        <w:t>Condominium, High or Mid-Rise Condo - Marina Del Rey, CA. Call Edward Hutchinson at 310-968-3752 for more i... https://t.co/bRtIDBHZeq</w:t>
      </w:r>
    </w:p>
    <w:p>
      <w:r>
        <w:rPr>
          <w:b/>
          <w:u w:val="single"/>
        </w:rPr>
        <w:t>275052</w:t>
      </w:r>
    </w:p>
    <w:p>
      <w:r>
        <w:t>When YOUR power seems insufficient, GOD'S power takes care of the rest (see 2 Cor. 2:19). #20ways #dreamBIG @JoyceMeyer</w:t>
      </w:r>
    </w:p>
    <w:p>
      <w:r>
        <w:rPr>
          <w:b/>
          <w:u w:val="single"/>
        </w:rPr>
        <w:t>275053</w:t>
      </w:r>
    </w:p>
    <w:p>
      <w:r>
        <w:t>Goodbye #BC had fun work but I got to go home now #sorrynotsorry #blackmanworking #beard… https://t.co/TxobZW9WhD</w:t>
      </w:r>
    </w:p>
    <w:p>
      <w:r>
        <w:rPr>
          <w:b/>
          <w:u w:val="single"/>
        </w:rPr>
        <w:t>275054</w:t>
      </w:r>
    </w:p>
    <w:p>
      <w:r>
        <w:t>When you hear people cooking for breakfast and you haven't even slept yet... 4:11am is my new 10pm 😀 help 😀😀😀</w:t>
      </w:r>
    </w:p>
    <w:p>
      <w:r>
        <w:rPr>
          <w:b/>
          <w:u w:val="single"/>
        </w:rPr>
        <w:t>275055</w:t>
      </w:r>
    </w:p>
    <w:p>
      <w:r>
        <w:t>If only God would give me some clear sign! Like making a large deposit in my name at a Swiss Bank. ― Woody Allen</w:t>
      </w:r>
    </w:p>
    <w:p>
      <w:r>
        <w:rPr>
          <w:b/>
          <w:u w:val="single"/>
        </w:rPr>
        <w:t>275056</w:t>
      </w:r>
    </w:p>
    <w:p>
      <w:r>
        <w:t>We offer: Proposal/Dissertation help, Assignments help &amp;amp; Degree mentoring (all up to PhD level) ......CONTACT: Admin on 0719 537 448 https://t.co/0u6yOPyZqE</w:t>
      </w:r>
    </w:p>
    <w:p>
      <w:r>
        <w:rPr>
          <w:b/>
          <w:u w:val="single"/>
        </w:rPr>
        <w:t>275057</w:t>
      </w:r>
    </w:p>
    <w:p>
      <w:r>
        <w:t>@jason_bianco2 "but curry is so clutch in the regular season" "did u see his shot against okc last year"</w:t>
      </w:r>
    </w:p>
    <w:p>
      <w:r>
        <w:rPr>
          <w:b/>
          <w:u w:val="single"/>
        </w:rPr>
        <w:t>275058</w:t>
      </w:r>
    </w:p>
    <w:p>
      <w:r>
        <w:t>[Podcast] The best of BloggerConf - Paul &amp;amp; Phil chew the fat on the BloggerConf2016 https://t.co/eaEhHfbXKG #Bloggerconfl2g https://t.co/8LuDnEw991</w:t>
      </w:r>
    </w:p>
    <w:p>
      <w:r>
        <w:rPr>
          <w:b/>
          <w:u w:val="single"/>
        </w:rPr>
        <w:t>275059</w:t>
      </w:r>
    </w:p>
    <w:p>
      <w:r>
        <w:t>Creating a tight agenda for the day is only one piece of the p... More for Pisces https://t.co/PSOW3cJ7ct</w:t>
      </w:r>
    </w:p>
    <w:p>
      <w:r>
        <w:rPr>
          <w:b/>
          <w:u w:val="single"/>
        </w:rPr>
        <w:t>275060</w:t>
      </w:r>
    </w:p>
    <w:p>
      <w:r>
        <w:t xml:space="preserve">game night ➡️ capo fam ➡️ initiation </w:t>
        <w:br/>
        <w:t>went through it all together and loved every minute ⛵️💜 https://t.co/LE6hz5AF4P</w:t>
      </w:r>
    </w:p>
    <w:p>
      <w:r>
        <w:rPr>
          <w:b/>
          <w:u w:val="single"/>
        </w:rPr>
        <w:t>275061</w:t>
      </w:r>
    </w:p>
    <w:p>
      <w:r>
        <w:t>@emuchugia Hi, my apologies for that experience. I have reset the account. Let me know if you are now able to view.^Eric</w:t>
      </w:r>
    </w:p>
    <w:p>
      <w:r>
        <w:rPr>
          <w:b/>
          <w:u w:val="single"/>
        </w:rPr>
        <w:t>275062</w:t>
      </w:r>
    </w:p>
    <w:p>
      <w:r>
        <w:t>Hey Ron, U corrupt Dems weaponized Congress introducing the nuclear option, Ka-boom!  Besides in the past 60 votes for SCOTUS weren't needed https://t.co/IC2UlGRFn7</w:t>
      </w:r>
    </w:p>
    <w:p>
      <w:r>
        <w:rPr>
          <w:b/>
          <w:u w:val="single"/>
        </w:rPr>
        <w:t>275063</w:t>
      </w:r>
    </w:p>
    <w:p>
      <w:r>
        <w:t>@jsgdaprince "New Artist Alert"  I'm so proud of my lil bro--- please be sure to like and share… https://t.co/EojG4w8zYG</w:t>
      </w:r>
    </w:p>
    <w:p>
      <w:r>
        <w:rPr>
          <w:b/>
          <w:u w:val="single"/>
        </w:rPr>
        <w:t>275064</w:t>
      </w:r>
    </w:p>
    <w:p>
      <w:r>
        <w:t>Clarence Johnson Beats AIDS #When you thought Magic Johnson Beat AIDS... #magicjohnson #aids #beataids... https://t.co/IfGtMCsTT8</w:t>
      </w:r>
    </w:p>
    <w:p>
      <w:r>
        <w:rPr>
          <w:b/>
          <w:u w:val="single"/>
        </w:rPr>
        <w:t>275065</w:t>
      </w:r>
    </w:p>
    <w:p>
      <w:r>
        <w:t>PowerUp Rewards members have a chance to win this officially licensed Halo 2 Plasma Rifle Full Scale Replica https://t.co/7l36gzeAFc https://t.co/FtgQwVzQCm</w:t>
      </w:r>
    </w:p>
    <w:p>
      <w:r>
        <w:rPr>
          <w:b/>
          <w:u w:val="single"/>
        </w:rPr>
        <w:t>275066</w:t>
      </w:r>
    </w:p>
    <w:p>
      <w:r>
        <w:t>@SLASHLEY23 Hate me all you want but I've been the only honest person you've ever met. You can't blame me for your stupidity.</w:t>
      </w:r>
    </w:p>
    <w:p>
      <w:r>
        <w:rPr>
          <w:b/>
          <w:u w:val="single"/>
        </w:rPr>
        <w:t>275067</w:t>
      </w:r>
    </w:p>
    <w:p>
      <w:r>
        <w:t>When shooting on this #film ended in Jamaica, locals stole over $30k in costumes &amp;amp; props - https://t.co/jODw11tiBf https://t.co/JZbHOsFbPy</w:t>
      </w:r>
    </w:p>
    <w:p>
      <w:r>
        <w:rPr>
          <w:b/>
          <w:u w:val="single"/>
        </w:rPr>
        <w:t>275068</w:t>
      </w:r>
    </w:p>
    <w:p>
      <w:r>
        <w:t>Where will you be 30 days from now? #Challenge #Equestrian #Horse https://t.co/nQR5LtEcZy https://t.co/x0Apb2rycJ</w:t>
      </w:r>
    </w:p>
    <w:p>
      <w:r>
        <w:rPr>
          <w:b/>
          <w:u w:val="single"/>
        </w:rPr>
        <w:t>275069</w:t>
      </w:r>
    </w:p>
    <w:p>
      <w:r>
        <w:t>['Hillbilly Elegy: A Memoir of a Family and Culture in Crisis'] https://t.co/81MTMkcUsG #offer #off2017-04-05 19:23</w:t>
      </w:r>
    </w:p>
    <w:p>
      <w:r>
        <w:rPr>
          <w:b/>
          <w:u w:val="single"/>
        </w:rPr>
        <w:t>275070</w:t>
      </w:r>
    </w:p>
    <w:p>
      <w:r>
        <w:t>#vwsn_PhoenixMiddle 2017-04-07 16:30:00 temperature, count=60, low=7.49 C, average=7.74+/-0.09 C, high=7.85 C</w:t>
      </w:r>
    </w:p>
    <w:p>
      <w:r>
        <w:rPr>
          <w:b/>
          <w:u w:val="single"/>
        </w:rPr>
        <w:t>275071</w:t>
      </w:r>
    </w:p>
    <w:p>
      <w:r>
        <w:t>@swaggaa13 If I see you in anything, if you even have a dallas cowboy key chain I am karate chopping you in the throat and then breaking your jaw!!!!</w:t>
      </w:r>
    </w:p>
    <w:p>
      <w:r>
        <w:rPr>
          <w:b/>
          <w:u w:val="single"/>
        </w:rPr>
        <w:t>275072</w:t>
      </w:r>
    </w:p>
    <w:p>
      <w:r>
        <w:t>The List of DiGiorno:</w:t>
        <w:br/>
        <w:t>• Delivery pizza</w:t>
        <w:br/>
        <w:t>• Delivery pizza</w:t>
        <w:br/>
        <w:t>• Delivery pizza</w:t>
        <w:br/>
        <w:t>• Delivery pizza</w:t>
        <w:br/>
        <w:t>• Delivery pizza</w:t>
        <w:br/>
        <w:t>• Delivery pizza</w:t>
        <w:br/>
        <w:br/>
        <w:t>#WrestleMania</w:t>
      </w:r>
    </w:p>
    <w:p>
      <w:r>
        <w:rPr>
          <w:b/>
          <w:u w:val="single"/>
        </w:rPr>
        <w:t>275073</w:t>
      </w:r>
    </w:p>
    <w:p>
      <w:r>
        <w:t>THE BLAZE: For glennbeck Program Serials and Beck Blitz highlights on-demand visit https://t.co/YOqQw1cP0a, subscr… https://t.co/s0RFmzBTAr</w:t>
      </w:r>
    </w:p>
    <w:p>
      <w:r>
        <w:rPr>
          <w:b/>
          <w:u w:val="single"/>
        </w:rPr>
        <w:t>275074</w:t>
      </w:r>
    </w:p>
    <w:p>
      <w:r>
        <w:t xml:space="preserve">#MansionElan Tonight 18 &amp;amp; UP  </w:t>
        <w:br/>
        <w:br/>
        <w:t>EVERYONE FREE ALL NIGHT</w:t>
        <w:br/>
        <w:br/>
        <w:t>TEXT "SKIP" TO 678.755.9821 TO SKIP LINE ON GUEST LIST</w:t>
        <w:br/>
        <w:br/>
        <w:t>https://t.co/wxnsRYNiFe x3</w:t>
      </w:r>
    </w:p>
    <w:p>
      <w:r>
        <w:rPr>
          <w:b/>
          <w:u w:val="single"/>
        </w:rPr>
        <w:t>275075</w:t>
      </w:r>
    </w:p>
    <w:p>
      <w:r>
        <w:t>How smart home tech helps you cope with schizophrenia https://t.co/BOFf9XQohW https://t.co/O2tMi2APVj</w:t>
      </w:r>
    </w:p>
    <w:p>
      <w:r>
        <w:rPr>
          <w:b/>
          <w:u w:val="single"/>
        </w:rPr>
        <w:t>275076</w:t>
      </w:r>
    </w:p>
    <w:p>
      <w:r>
        <w:t>Police says it's possible to trace finger prints. We have however not seen any case solved by matching finger prints. https://t.co/GSvdxlRFzV</w:t>
      </w:r>
    </w:p>
    <w:p>
      <w:r>
        <w:rPr>
          <w:b/>
          <w:u w:val="single"/>
        </w:rPr>
        <w:t>275077</w:t>
      </w:r>
    </w:p>
    <w:p>
      <w:r>
        <w:t>#Rotterdam Apr 09 00:25 Temperature 5C Wind E 4 km/h  Humidity 95% Netherlands .. https://t.co/gIMWyz3szD</w:t>
      </w:r>
    </w:p>
    <w:p>
      <w:r>
        <w:rPr>
          <w:b/>
          <w:u w:val="single"/>
        </w:rPr>
        <w:t>275078</w:t>
      </w:r>
    </w:p>
    <w:p>
      <w:r>
        <w:t>#Fitness #sports Graphite Design Tour AD BB 5 Shaft For Taylormade M1/ M2/ R15 Drivers Stiff: Buy Now https://t.co/PjH6VoUoNs #Health #sale https://t.co/rcmoqfKwE4</w:t>
      </w:r>
    </w:p>
    <w:p>
      <w:r>
        <w:rPr>
          <w:b/>
          <w:u w:val="single"/>
        </w:rPr>
        <w:t>275079</w:t>
      </w:r>
    </w:p>
    <w:p>
      <w:r>
        <w:t>Malaysia: Muslim MP and former Sharia court judge says 9-year-olds can marry and rapists can marry victims https://t.co/JTTePvyRs5</w:t>
      </w:r>
    </w:p>
    <w:p>
      <w:r>
        <w:rPr>
          <w:b/>
          <w:u w:val="single"/>
        </w:rPr>
        <w:t>275080</w:t>
      </w:r>
    </w:p>
    <w:p>
      <w:r>
        <w:t>Red Riding Hood vibes 🐺❤️</w:t>
        <w:br/>
        <w:t>"Like My Heart"</w:t>
        <w:br/>
        <w:t xml:space="preserve">This is how I want you, Darling, </w:t>
        <w:br/>
        <w:t>Wild and unbroken… https://t.co/TopjAi88bx</w:t>
      </w:r>
    </w:p>
    <w:p>
      <w:r>
        <w:rPr>
          <w:b/>
          <w:u w:val="single"/>
        </w:rPr>
        <w:t>275081</w:t>
      </w:r>
    </w:p>
    <w:p>
      <w:r>
        <w:t xml:space="preserve">THE NEXT LEVEL </w:t>
        <w:br/>
        <w:t xml:space="preserve">DJ.M.SMOOTH </w:t>
        <w:br/>
        <w:t xml:space="preserve">SMOOTH 1 ENTERTAINMENT IT'S ALL ABOUT THE MUSIC </w:t>
        <w:br/>
        <w:t>blachersrmichael66@gmail.com https://t.co/MigPu72M7T</w:t>
      </w:r>
    </w:p>
    <w:p>
      <w:r>
        <w:rPr>
          <w:b/>
          <w:u w:val="single"/>
        </w:rPr>
        <w:t>275082</w:t>
      </w:r>
    </w:p>
    <w:p>
      <w:r>
        <w:t>Fast Battery Charger 5x &amp;amp; Battery Saver with Admob Ads + Google Analytics + Firebase Integration (#Android) https://t.co/zjo5o2K4wU https://t.co/YGYytktymk</w:t>
      </w:r>
    </w:p>
    <w:p>
      <w:r>
        <w:rPr>
          <w:b/>
          <w:u w:val="single"/>
        </w:rPr>
        <w:t>275083</w:t>
      </w:r>
    </w:p>
    <w:p>
      <w:r>
        <w:t>DO took Game 1 Yesterday.  Game 2 vs NU today at home @deloroathletics . 3:30pm 1st Pitch. Come on Out #GameDay #SFL https://t.co/leqiArOn79</w:t>
      </w:r>
    </w:p>
    <w:p>
      <w:r>
        <w:rPr>
          <w:b/>
          <w:u w:val="single"/>
        </w:rPr>
        <w:t>275084</w:t>
      </w:r>
    </w:p>
    <w:p>
      <w:r>
        <w:t>Book - Between #Slavery &amp;amp; Capitalism: The Legacy of Emancipation in the American South https://t.co/kT3lF8Da74 HT @PrincetonUPress  #BLM https://t.co/XANGDNzXhd</w:t>
      </w:r>
    </w:p>
    <w:p>
      <w:r>
        <w:rPr>
          <w:b/>
          <w:u w:val="single"/>
        </w:rPr>
        <w:t>275085</w:t>
      </w:r>
    </w:p>
    <w:p>
      <w:r>
        <w:t>@KrunalUrade @gd99088 @xdadevelopers Great that's one app. Now how about the rest of them? They don't just apply a theme, it's an entire bloated skin.</w:t>
      </w:r>
    </w:p>
    <w:p>
      <w:r>
        <w:rPr>
          <w:b/>
          <w:u w:val="single"/>
        </w:rPr>
        <w:t>275086</w:t>
      </w:r>
    </w:p>
    <w:p>
      <w:r>
        <w:t>@bogucki_john @ChrisMacLean20 @Gingerforreal @DonaldJTrumpJr @DailyCaller @POTUS @wikileaks Lolololol #veryfakenews has u brainwashed... Intelligent ppl read/watch everything &amp;amp; sift out the BS... Oops that's the problem....</w:t>
      </w:r>
    </w:p>
    <w:p>
      <w:r>
        <w:rPr>
          <w:b/>
          <w:u w:val="single"/>
        </w:rPr>
        <w:t>275087</w:t>
      </w:r>
    </w:p>
    <w:p>
      <w:r>
        <w:t>funny how someone can tell you they love you then exactly a week later tell you to "rot in hell" lol how unfortunate</w:t>
      </w:r>
    </w:p>
    <w:p>
      <w:r>
        <w:rPr>
          <w:b/>
          <w:u w:val="single"/>
        </w:rPr>
        <w:t>275088</w:t>
      </w:r>
    </w:p>
    <w:p>
      <w:r>
        <w:t>Even if the Grizz go on to lose this game...the Spurs haven't shown me anything in the matchups this year to make me think.. (1/2)</w:t>
      </w:r>
    </w:p>
    <w:p>
      <w:r>
        <w:rPr>
          <w:b/>
          <w:u w:val="single"/>
        </w:rPr>
        <w:t>275089</w:t>
      </w:r>
    </w:p>
    <w:p>
      <w:r>
        <w:t>@tashavanderbilt What does any of that mean? Jester calls spam Blox then deletes? The alt accts (I get what they are) all block who (you?). H3? Sorry, I slow</w:t>
      </w:r>
    </w:p>
    <w:p>
      <w:r>
        <w:rPr>
          <w:b/>
          <w:u w:val="single"/>
        </w:rPr>
        <w:t>275090</w:t>
      </w:r>
    </w:p>
    <w:p>
      <w:r>
        <w:t>According to a WhoWhatWhy exposé, published Thursday on AlterNet, the FBI declined to inform the U.S. public... https://t.co/lZcOWHtfKn</w:t>
      </w:r>
    </w:p>
    <w:p>
      <w:r>
        <w:rPr>
          <w:b/>
          <w:u w:val="single"/>
        </w:rPr>
        <w:t>275091</w:t>
      </w:r>
    </w:p>
    <w:p>
      <w:r>
        <w:t>@MWernerBrown Martha Tried to e-mail you at  martha.w.brown@gmail.com you gave at BrainMaker Seminar bounced email me Admin@NeuroYoga.Zone</w:t>
      </w:r>
    </w:p>
    <w:p>
      <w:r>
        <w:rPr>
          <w:b/>
          <w:u w:val="single"/>
        </w:rPr>
        <w:t>275092</w:t>
      </w:r>
    </w:p>
    <w:p>
      <w:r>
        <w:t>In October 2015, Appalachian GhostWalks accepted the Reader's Choice Award for Best Ghost Tours in America for... https://t.co/MMlKttXspO</w:t>
      </w:r>
    </w:p>
    <w:p>
      <w:r>
        <w:rPr>
          <w:b/>
          <w:u w:val="single"/>
        </w:rPr>
        <w:t>275093</w:t>
      </w:r>
    </w:p>
    <w:p>
      <w:r>
        <w:t>Headcount Balloons as Abiomed (ABMD) Opens Doors to Its New Massachusetts HQ | Abio https://t.co/qY7l3M662F https://t.co/0FwKduWOCg</w:t>
      </w:r>
    </w:p>
    <w:p>
      <w:r>
        <w:rPr>
          <w:b/>
          <w:u w:val="single"/>
        </w:rPr>
        <w:t>275094</w:t>
      </w:r>
    </w:p>
    <w:p>
      <w:r>
        <w:t>Aquatica: Chansey ♀ 35.6% (4/11/1 - Zen Headbutt/Hyper Beam - s:big) til 19:08:00(27m 20s). https://t.co/zbcGOi4Rwc</w:t>
      </w:r>
    </w:p>
    <w:p>
      <w:r>
        <w:rPr>
          <w:b/>
          <w:u w:val="single"/>
        </w:rPr>
        <w:t>275095</w:t>
      </w:r>
    </w:p>
    <w:p>
      <w:r>
        <w:t>Its also because Nintendo focus too much their care on Fire Emblem that they do now ignore Advance Wars forever. No offense i love FE too</w:t>
      </w:r>
    </w:p>
    <w:p>
      <w:r>
        <w:rPr>
          <w:b/>
          <w:u w:val="single"/>
        </w:rPr>
        <w:t>275096</w:t>
      </w:r>
    </w:p>
    <w:p>
      <w:r>
        <w:t>Rational Quality Manager: Displaying Subtitles #rationalqualitymanager #FreeDownload #Free #Giveaway https://t.co/M8amCzcBsC https://t.co/TCKZTJaX5Y</w:t>
      </w:r>
    </w:p>
    <w:p>
      <w:r>
        <w:rPr>
          <w:b/>
          <w:u w:val="single"/>
        </w:rPr>
        <w:t>275097</w:t>
      </w:r>
    </w:p>
    <w:p>
      <w:r>
        <w:t>@SheriffClarke Sure, a king who warns the Russians, doesn't bomb the runways and doesn't allow those innocent people in the USA.  That is not presidential!</w:t>
      </w:r>
    </w:p>
    <w:p>
      <w:r>
        <w:rPr>
          <w:b/>
          <w:u w:val="single"/>
        </w:rPr>
        <w:t>275098</w:t>
      </w:r>
    </w:p>
    <w:p>
      <w:r>
        <w:t>Why tf are cover letters a thing for science positions ?? We all know you're only going to judge me on my resume so can we just cut the bs ?</w:t>
      </w:r>
    </w:p>
    <w:p>
      <w:r>
        <w:rPr>
          <w:b/>
          <w:u w:val="single"/>
        </w:rPr>
        <w:t>275099</w:t>
      </w:r>
    </w:p>
    <w:p>
      <w:r>
        <w:t>Since enabling 2 Factor Auth, Apple says all my devices are signing in from Mt Laurel, NJ. https://t.co/mA73mEZjzH</w:t>
      </w:r>
    </w:p>
    <w:p>
      <w:r>
        <w:rPr>
          <w:b/>
          <w:u w:val="single"/>
        </w:rPr>
        <w:t>275100</w:t>
      </w:r>
    </w:p>
    <w:p>
      <w:r>
        <w:t>Walking around in Miami with a $50K Camera – Miami Video https://t.co/IFnPxBYabJ https://t.co/0pg3cJq7J0</w:t>
      </w:r>
    </w:p>
    <w:p>
      <w:r>
        <w:rPr>
          <w:b/>
          <w:u w:val="single"/>
        </w:rPr>
        <w:t>275101</w:t>
      </w:r>
    </w:p>
    <w:p>
      <w:r>
        <w:t>@egonzzz1122 If you really want at $150 I can gift at that price but Invoiced I gotta keep at near $160.</w:t>
      </w:r>
    </w:p>
    <w:p>
      <w:r>
        <w:rPr>
          <w:b/>
          <w:u w:val="single"/>
        </w:rPr>
        <w:t>275102</w:t>
      </w:r>
    </w:p>
    <w:p>
      <w:r>
        <w:t>New post (Downtown Cummins building lands first retail tenant | 2017-04-03 | ...) has been published on !nfini ... - https://t.co/JRcKNhi3qu https://t.co/7tz3EnFwKn</w:t>
      </w:r>
    </w:p>
    <w:p>
      <w:r>
        <w:rPr>
          <w:b/>
          <w:u w:val="single"/>
        </w:rPr>
        <w:t>275103</w:t>
      </w:r>
    </w:p>
    <w:p>
      <w:r>
        <w:t>'Swimming Lessons' Is A Tribute Book-Lovers, Inspired By The Author's Real-Life Romance https://t.co/BkF7c0Hggz</w:t>
      </w:r>
    </w:p>
    <w:p>
      <w:r>
        <w:rPr>
          <w:b/>
          <w:u w:val="single"/>
        </w:rPr>
        <w:t>275104</w:t>
      </w:r>
    </w:p>
    <w:p>
      <w:r>
        <w:t>@Endressa1206 @mrkthompsn @NewYorkJetsSuck @RWTrollPatrol @RandPaul Traitors belong @ the end of a rope !!</w:t>
      </w:r>
    </w:p>
    <w:p>
      <w:r>
        <w:rPr>
          <w:b/>
          <w:u w:val="single"/>
        </w:rPr>
        <w:t>275105</w:t>
      </w:r>
    </w:p>
    <w:p>
      <w:r>
        <w:t>Exquisite Garnet Honeycomb Egg with Ether Wrap - Handblown Glass.. https://t.co/nV7l9W2hgS #trippy #shamanic #handmade #etsyshopowner #etsy https://t.co/jxQxE96eTF</w:t>
      </w:r>
    </w:p>
    <w:p>
      <w:r>
        <w:rPr>
          <w:b/>
          <w:u w:val="single"/>
        </w:rPr>
        <w:t>275106</w:t>
      </w:r>
    </w:p>
    <w:p>
      <w:r>
        <w:t>I liked a @YouTube video from @sloplays https://t.co/OWqnsnOask Dragon Ball Fusions 3DS English: SSGSS Gokule (SSB Goku &amp;amp; Hercule</w:t>
      </w:r>
    </w:p>
    <w:p>
      <w:r>
        <w:rPr>
          <w:b/>
          <w:u w:val="single"/>
        </w:rPr>
        <w:t>275107</w:t>
      </w:r>
    </w:p>
    <w:p>
      <w:r>
        <w:t>#MARKCUBAN Trump's stupidity about Russia. IF you are too stupid to know you are being played vs playing someone. ur too stupid to be Prez</w:t>
      </w:r>
    </w:p>
    <w:p>
      <w:r>
        <w:rPr>
          <w:b/>
          <w:u w:val="single"/>
        </w:rPr>
        <w:t>275108</w:t>
      </w:r>
    </w:p>
    <w:p>
      <w:r>
        <w:t>If stone pelters are fighting for their nation whats the big deal if security forces are fighting to guard their nation?</w:t>
        <w:br/>
        <w:t>@abdullah_omar https://t.co/XSyHQivNbg</w:t>
      </w:r>
    </w:p>
    <w:p>
      <w:r>
        <w:rPr>
          <w:b/>
          <w:u w:val="single"/>
        </w:rPr>
        <w:t>275109</w:t>
      </w:r>
    </w:p>
    <w:p>
      <w:r>
        <w:t>Descending into uncertainty is a healthy journey today, even i... More for Gemini https://t.co/J6mUzaEIqk</w:t>
      </w:r>
    </w:p>
    <w:p>
      <w:r>
        <w:rPr>
          <w:b/>
          <w:u w:val="single"/>
        </w:rPr>
        <w:t>275110</w:t>
      </w:r>
    </w:p>
    <w:p>
      <w:r>
        <w:t>I legit blocked It movie because I kept seeing images and videos of that clown and freak out to death ugh I hate clowns</w:t>
      </w:r>
    </w:p>
    <w:p>
      <w:r>
        <w:rPr>
          <w:b/>
          <w:u w:val="single"/>
        </w:rPr>
        <w:t>275111</w:t>
      </w:r>
    </w:p>
    <w:p>
      <w:r>
        <w:t>@Bilzim26 how's your day going Bilzim? Snapchat Add: jakeslk / Important Watch: https://t.co/CDfrRc2sdY Retweet Please?</w:t>
      </w:r>
    </w:p>
    <w:p>
      <w:r>
        <w:rPr>
          <w:b/>
          <w:u w:val="single"/>
        </w:rPr>
        <w:t>275112</w:t>
      </w:r>
    </w:p>
    <w:p>
      <w:r>
        <w:t>RIP Glenn O'Brien.  Here's one of my favorite interviews with him and Andy Spade https://t.co/RGBm8guCqx  #menswear https://t.co/A9c3On5hx1</w:t>
      </w:r>
    </w:p>
    <w:p>
      <w:r>
        <w:rPr>
          <w:b/>
          <w:u w:val="single"/>
        </w:rPr>
        <w:t>275113</w:t>
      </w:r>
    </w:p>
    <w:p>
      <w:r>
        <w:t>Save on your entry in the HOW In-House #Design Awards when you enter by 5/5! https://t.co/mSLcArN5hH https://t.co/sGwNeWy3Wm</w:t>
      </w:r>
    </w:p>
    <w:p>
      <w:r>
        <w:rPr>
          <w:b/>
          <w:u w:val="single"/>
        </w:rPr>
        <w:t>275114</w:t>
      </w:r>
    </w:p>
    <w:p>
      <w:r>
        <w:t>@ShiroAono @AgnieszkaB78 @SSoleil79 @morganbai @OKMagazine well, i think it was in the docs i just showed you...but lets think Amber had many other texts with third parties discussing the DV 👍</w:t>
      </w:r>
    </w:p>
    <w:p>
      <w:r>
        <w:rPr>
          <w:b/>
          <w:u w:val="single"/>
        </w:rPr>
        <w:t>275115</w:t>
      </w:r>
    </w:p>
    <w:p>
      <w:r>
        <w:t>Although your feelings are complicated, you don't have to spea... More for Scorpio https://t.co/3Z77VsNPn4</w:t>
      </w:r>
    </w:p>
    <w:p>
      <w:r>
        <w:rPr>
          <w:b/>
          <w:u w:val="single"/>
        </w:rPr>
        <w:t>275116</w:t>
      </w:r>
    </w:p>
    <w:p>
      <w:r>
        <w:t>@brb1954 Call yourself Krishna and act like 'Kansh'. Following indian tone increases political grievances Dr. Ji. Be pure as like 'gorkhe'.</w:t>
      </w:r>
    </w:p>
    <w:p>
      <w:r>
        <w:rPr>
          <w:b/>
          <w:u w:val="single"/>
        </w:rPr>
        <w:t>275117</w:t>
      </w:r>
    </w:p>
    <w:p>
      <w:r>
        <w:t>@Des_Fly tbh son, every time i see @Mecca_Moo i end up flashing real shit. she must secretly piss me off</w:t>
      </w:r>
    </w:p>
    <w:p>
      <w:r>
        <w:rPr>
          <w:b/>
          <w:u w:val="single"/>
        </w:rPr>
        <w:t>275118</w:t>
      </w:r>
    </w:p>
    <w:p>
      <w:r>
        <w:t>Enter Fitness Freak Winner's Choice $1000 for a chance to win. #sweepstakes #sweeps https://t.co/hcnZbyQsJb via @SYWSweeps</w:t>
      </w:r>
    </w:p>
    <w:p>
      <w:r>
        <w:rPr>
          <w:b/>
          <w:u w:val="single"/>
        </w:rPr>
        <w:t>275119</w:t>
      </w:r>
    </w:p>
    <w:p>
      <w:r>
        <w:t>It Wasn't an ICBM, But North Korea's First Missile Test of 2017 Is a Big Deal @Diplomat_APAC https://t.co/1rxQwTDmco  @POTUS</w:t>
      </w:r>
    </w:p>
    <w:p>
      <w:r>
        <w:rPr>
          <w:b/>
          <w:u w:val="single"/>
        </w:rPr>
        <w:t>275120</w:t>
      </w:r>
    </w:p>
    <w:p>
      <w:r>
        <w:t>@Jawbone my UP3 is not working anymore after used it for 1 month. what a waste!!! jawbone is a joke.</w:t>
      </w:r>
    </w:p>
    <w:p>
      <w:r>
        <w:rPr>
          <w:b/>
          <w:u w:val="single"/>
        </w:rPr>
        <w:t>275121</w:t>
      </w:r>
    </w:p>
    <w:p>
      <w:r>
        <w:t>there are these Nigerian tweets, if one sends a tweet, about 5 more a/c will tweet the same message! its weird</w:t>
      </w:r>
    </w:p>
    <w:p>
      <w:r>
        <w:rPr>
          <w:b/>
          <w:u w:val="single"/>
        </w:rPr>
        <w:t>275122</w:t>
      </w:r>
    </w:p>
    <w:p>
      <w:r>
        <w:t>I liked a @YouTube video from @keemstar https://t.co/c1Pudd47xD Pepsi was BAD confirmed by PewDiePie! #DramaAlert The Gabbie Show</w:t>
      </w:r>
    </w:p>
    <w:p>
      <w:r>
        <w:rPr>
          <w:b/>
          <w:u w:val="single"/>
        </w:rPr>
        <w:t>275123</w:t>
      </w:r>
    </w:p>
    <w:p>
      <w:r>
        <w:t>#america #films Watch a new horror thriller movie here: https://t.co/Ou49OrR9kN https://t.co/nCIgpbXJHI</w:t>
      </w:r>
    </w:p>
    <w:p>
      <w:r>
        <w:rPr>
          <w:b/>
          <w:u w:val="single"/>
        </w:rPr>
        <w:t>275124</w:t>
      </w:r>
    </w:p>
    <w:p>
      <w:r>
        <w:t>"...you become more true to yourself because you no longer care what anyone thinks about you" @P_Bosworth on aging. https://t.co/yvGp3Av11N</w:t>
      </w:r>
    </w:p>
    <w:p>
      <w:r>
        <w:rPr>
          <w:b/>
          <w:u w:val="single"/>
        </w:rPr>
        <w:t>275125</w:t>
      </w:r>
    </w:p>
    <w:p>
      <w:r>
        <w:t>Telstra is shedding 326 jobs, outsourcing some to the Philippines - Business… https://t.co/o94hL6tYFW #TeleTech</w:t>
      </w:r>
    </w:p>
    <w:p>
      <w:r>
        <w:rPr>
          <w:b/>
          <w:u w:val="single"/>
        </w:rPr>
        <w:t>275126</w:t>
      </w:r>
    </w:p>
    <w:p>
      <w:r>
        <w:t>Wish I wasn't such a chicken and would just do myself in already. Will just keep drinking myself to an early grave till then.</w:t>
      </w:r>
    </w:p>
    <w:p>
      <w:r>
        <w:rPr>
          <w:b/>
          <w:u w:val="single"/>
        </w:rPr>
        <w:t>275127</w:t>
      </w:r>
    </w:p>
    <w:p>
      <w:r>
        <w:t>SKYBET-HOT OFFER NO DEPOSIT REQUIRED</w:t>
        <w:br/>
        <w:t>£10 Sports bet</w:t>
        <w:br/>
        <w:t>£10 Slots</w:t>
        <w:br/>
        <w:t>20 FREE spins</w:t>
        <w:br/>
        <w:t>£20  FREE NO DEPOSIT REQUIRED</w:t>
        <w:br/>
        <w:t>https://t.co/rBl88jTJ8A https://t.co/cocHvB1Eh6</w:t>
      </w:r>
    </w:p>
    <w:p>
      <w:r>
        <w:rPr>
          <w:b/>
          <w:u w:val="single"/>
        </w:rPr>
        <w:t>275128</w:t>
      </w:r>
    </w:p>
    <w:p>
      <w:r>
        <w:t>I will never forgive the grimace creature for what he did to mayor McCheese's wife Blarissa McCheese.</w:t>
      </w:r>
    </w:p>
    <w:p>
      <w:r>
        <w:rPr>
          <w:b/>
          <w:u w:val="single"/>
        </w:rPr>
        <w:t>275129</w:t>
      </w:r>
    </w:p>
    <w:p>
      <w:r>
        <w:t>@mikerobinson951 @elevensages @SoniaKatiMota @43a6f0ce5dac4ea @silver_stacker @IsraelTruth1 He makes no sence at all.</w:t>
      </w:r>
    </w:p>
    <w:p>
      <w:r>
        <w:rPr>
          <w:b/>
          <w:u w:val="single"/>
        </w:rPr>
        <w:t>275130</w:t>
      </w:r>
    </w:p>
    <w:p>
      <w:r>
        <w:t>Ambassadors and S.A. Hdrsrs of the year joecotroneo kristyhodgson &amp;amp; recently announced Winner of… https://t.co/q1nuxElzU0</w:t>
      </w:r>
    </w:p>
    <w:p>
      <w:r>
        <w:rPr>
          <w:b/>
          <w:u w:val="single"/>
        </w:rPr>
        <w:t>275131</w:t>
      </w:r>
    </w:p>
    <w:p>
      <w:r>
        <w:t>@Bill_ee_O @LFBarfe @Trubshawe1 @bwelliott13 "And call the bus driver 'darkie' to impress the girls"</w:t>
      </w:r>
    </w:p>
    <w:p>
      <w:r>
        <w:rPr>
          <w:b/>
          <w:u w:val="single"/>
        </w:rPr>
        <w:t>275132</w:t>
      </w:r>
    </w:p>
    <w:p>
      <w:r>
        <w:t>@jimboch02 You almost fooled me into thinking you're trustworthy, but now you might as well have two first names #shudder</w:t>
      </w:r>
    </w:p>
    <w:p>
      <w:r>
        <w:rPr>
          <w:b/>
          <w:u w:val="single"/>
        </w:rPr>
        <w:t>275133</w:t>
      </w:r>
    </w:p>
    <w:p>
      <w:r>
        <w:t>i don't think my phone understands that food exists, it autocorrects it to something different every time.</w:t>
      </w:r>
    </w:p>
    <w:p>
      <w:r>
        <w:rPr>
          <w:b/>
          <w:u w:val="single"/>
        </w:rPr>
        <w:t>275134</w:t>
      </w:r>
    </w:p>
    <w:p>
      <w:r>
        <w:t>@CaptainWashburn Invader Zim was my jam. Totally think this is happening because of how successful Samurai Jack has been.</w:t>
      </w:r>
    </w:p>
    <w:p>
      <w:r>
        <w:rPr>
          <w:b/>
          <w:u w:val="single"/>
        </w:rPr>
        <w:t>275135</w:t>
      </w:r>
    </w:p>
    <w:p>
      <w:r>
        <w:t>The Dung Beetle Smokes the Competition | Street Outlaws https://t.co/fpLGB2LTvH https://t.co/8NUvivFlBj</w:t>
      </w:r>
    </w:p>
    <w:p>
      <w:r>
        <w:rPr>
          <w:b/>
          <w:u w:val="single"/>
        </w:rPr>
        <w:t>275136</w:t>
      </w:r>
    </w:p>
    <w:p>
      <w:r>
        <w:t>@tharris0457 @tanagertim @WansteadBirding @BadgerVaughan @JWFHeal Holly Blue just now from my garden. Another one for the list. https://t.co/krFcB9VC35</w:t>
      </w:r>
    </w:p>
    <w:p>
      <w:r>
        <w:rPr>
          <w:b/>
          <w:u w:val="single"/>
        </w:rPr>
        <w:t>275137</w:t>
      </w:r>
    </w:p>
    <w:p>
      <w:r>
        <w:t>I will be at WonderCon tomorrow and Sunday! Taking care of some things today. I'll try and let you know a time and place for photos~ 😘</w:t>
      </w:r>
    </w:p>
    <w:p>
      <w:r>
        <w:rPr>
          <w:b/>
          <w:u w:val="single"/>
        </w:rPr>
        <w:t>275138</w:t>
      </w:r>
    </w:p>
    <w:p>
      <w:r>
        <w:t>[CLIP] 170403 #IRENE #아이린 #레드벨벳 @ sorrayuth9111</w:t>
        <w:br/>
        <w:t>Instagram Update (170327)</w:t>
        <w:br/>
        <w:t>https://t.co/EhrQYzMjgH</w:t>
        <w:br/>
        <w:t>https://t.co/7v0lSF6cBm https://t.co/FGwS22L4jM</w:t>
      </w:r>
    </w:p>
    <w:p>
      <w:r>
        <w:rPr>
          <w:b/>
          <w:u w:val="single"/>
        </w:rPr>
        <w:t>275139</w:t>
      </w:r>
    </w:p>
    <w:p>
      <w:r>
        <w:t>@CrackerBarrel You know made the best salads? #bradswife but you guys fired her after 11 years! #wewantjustice #BradsWifeMatters</w:t>
      </w:r>
    </w:p>
    <w:p>
      <w:r>
        <w:rPr>
          <w:b/>
          <w:u w:val="single"/>
        </w:rPr>
        <w:t>275140</w:t>
      </w:r>
    </w:p>
    <w:p>
      <w:r>
        <w:t>@akinzotweets Arrgh.. baba lock up, till Lagos girl return money ontop this kain level, ibadan dey win. Lol</w:t>
      </w:r>
    </w:p>
    <w:p>
      <w:r>
        <w:rPr>
          <w:b/>
          <w:u w:val="single"/>
        </w:rPr>
        <w:t>275141</w:t>
      </w:r>
    </w:p>
    <w:p>
      <w:r>
        <w:t>@godsemilia funny how she's a guest on the show but can act better than the main actress with 15 seconds of screen time 😶</w:t>
      </w:r>
    </w:p>
    <w:p>
      <w:r>
        <w:rPr>
          <w:b/>
          <w:u w:val="single"/>
        </w:rPr>
        <w:t>275142</w:t>
      </w:r>
    </w:p>
    <w:p>
      <w:r>
        <w:t>You are determined to do everything you can to accomplish your... More for Cancer https://t.co/gVOfjcRbyu</w:t>
      </w:r>
    </w:p>
    <w:p>
      <w:r>
        <w:rPr>
          <w:b/>
          <w:u w:val="single"/>
        </w:rPr>
        <w:t>275143</w:t>
      </w:r>
    </w:p>
    <w:p>
      <w:r>
        <w:t>"An Alternate Plan in Case of a 911 Failure" by J. D. BIERSDORFER via NYT https://t.co/Lgfdileb7g https://t.co/wAvMZbY2Bk</w:t>
      </w:r>
    </w:p>
    <w:p>
      <w:r>
        <w:rPr>
          <w:b/>
          <w:u w:val="single"/>
        </w:rPr>
        <w:t>275144</w:t>
      </w:r>
    </w:p>
    <w:p>
      <w:r>
        <w:t>@pamplainandtall OH!! What is the name of your gorgeous, gorgeous dog? I may have to RT that one :-)</w:t>
      </w:r>
    </w:p>
    <w:p>
      <w:r>
        <w:rPr>
          <w:b/>
          <w:u w:val="single"/>
        </w:rPr>
        <w:t>275145</w:t>
      </w:r>
    </w:p>
    <w:p>
      <w:r>
        <w:t xml:space="preserve">Q - Who wrote the novel The Island of Doctor Moreau? </w:t>
        <w:br/>
        <w:br/>
        <w:t>Hint - the author is normally seen as sci-fi, but this is categorized as horror</w:t>
      </w:r>
    </w:p>
    <w:p>
      <w:r>
        <w:rPr>
          <w:b/>
          <w:u w:val="single"/>
        </w:rPr>
        <w:t>275146</w:t>
      </w:r>
    </w:p>
    <w:p>
      <w:r>
        <w:t>#California bill to eliminate bail system clears first hurdle https://t.co/AjzkWdSL3m via @eastbaytimes #capolitics #politics #courts</w:t>
      </w:r>
    </w:p>
    <w:p>
      <w:r>
        <w:rPr>
          <w:b/>
          <w:u w:val="single"/>
        </w:rPr>
        <w:t>275147</w:t>
      </w:r>
    </w:p>
    <w:p>
      <w:r>
        <w:t>i had this so many times. I once dreamt about a friend and a boy and when i woke up she messaged me that the same boy followed her on ig</w:t>
      </w:r>
    </w:p>
    <w:p>
      <w:r>
        <w:rPr>
          <w:b/>
          <w:u w:val="single"/>
        </w:rPr>
        <w:t>275148</w:t>
      </w:r>
    </w:p>
    <w:p>
      <w:r>
        <w:t>In March we heard from outstanding Guatemalan women.The month concludes but our commitment to women continues. @EmbaMexGua #EqualityMatters https://t.co/FRnMbwNPSu</w:t>
      </w:r>
    </w:p>
    <w:p>
      <w:r>
        <w:rPr>
          <w:b/>
          <w:u w:val="single"/>
        </w:rPr>
        <w:t>275149</w:t>
      </w:r>
    </w:p>
    <w:p>
      <w:r>
        <w:t>SHE DID: THAT! ‼️💯‼️💯💯‼️‼️💗</w:t>
        <w:br/>
        <w:t>STOP! SEXUALIZING! WOMEN'S! BODY!  I love you, @FaOrozco https://t.co/aZR9m9lL1Q</w:t>
      </w:r>
    </w:p>
    <w:p>
      <w:r>
        <w:rPr>
          <w:b/>
          <w:u w:val="single"/>
        </w:rPr>
        <w:t>275150</w:t>
      </w:r>
    </w:p>
    <w:p>
      <w:r>
        <w:t>@GMA @NormaniKordei @iamValC @DancingABC @FifthHarmony I cannot say how great that was. Wear that dress to your wedding sweetie. HOT</w:t>
      </w:r>
    </w:p>
    <w:p>
      <w:r>
        <w:rPr>
          <w:b/>
          <w:u w:val="single"/>
        </w:rPr>
        <w:t>275151</w:t>
      </w:r>
    </w:p>
    <w:p>
      <w:r>
        <w:t>@yeathasBroadway @SerReginald If they fight, they got fined severely, could break a hand etc. Jeff I instead the point you made yesterday...</w:t>
      </w:r>
    </w:p>
    <w:p>
      <w:r>
        <w:rPr>
          <w:b/>
          <w:u w:val="single"/>
        </w:rPr>
        <w:t>275152</w:t>
      </w:r>
    </w:p>
    <w:p>
      <w:r>
        <w:t>@JeremyWGR After some losses you need a good cold @JeremyWGR wet blanket.  After a #sabres loss to Toronto in #OneBuffalo, one of those losses.</w:t>
      </w:r>
    </w:p>
    <w:p>
      <w:r>
        <w:rPr>
          <w:b/>
          <w:u w:val="single"/>
        </w:rPr>
        <w:t>275153</w:t>
      </w:r>
    </w:p>
    <w:p>
      <w:r>
        <w:t>#MDW2017 @Riva1920 dettagli di Authentic Living #design Karim Rashid #OfficeObserver #OODP17 via @danilopremoli https://t.co/vwadWLvqCl https://t.co/LaRosuGmHa</w:t>
      </w:r>
    </w:p>
    <w:p>
      <w:r>
        <w:rPr>
          <w:b/>
          <w:u w:val="single"/>
        </w:rPr>
        <w:t>275154</w:t>
      </w:r>
    </w:p>
    <w:p>
      <w:r>
        <w:t>@the_altrow Eastenders, the mum with dementia ran a bath while listening to the radio on an extension cable,  obvs really, I'm no Sherlock Holmes 😂😂</w:t>
      </w:r>
    </w:p>
    <w:p>
      <w:r>
        <w:rPr>
          <w:b/>
          <w:u w:val="single"/>
        </w:rPr>
        <w:t>275155</w:t>
      </w:r>
    </w:p>
    <w:p>
      <w:r>
        <w:t>After 5 May you'll no longer be able to use the old £5 notes so make sure you dig out any old fivers and use them... https://t.co/Y7GydFmFkD</w:t>
      </w:r>
    </w:p>
    <w:p>
      <w:r>
        <w:rPr>
          <w:b/>
          <w:u w:val="single"/>
        </w:rPr>
        <w:t>275156</w:t>
      </w:r>
    </w:p>
    <w:p>
      <w:r>
        <w:t>Thanks for the recent follow @IGLTA @BetterHotelApp Thank you for joining the gay friendly travel community have a great Thursday.</w:t>
      </w:r>
    </w:p>
    <w:p>
      <w:r>
        <w:rPr>
          <w:b/>
          <w:u w:val="single"/>
        </w:rPr>
        <w:t>275157</w:t>
      </w:r>
    </w:p>
    <w:p>
      <w:r>
        <w:t>"...You should be Tripple down on one thing than to be half-pregnant on 9..." Damn! #mondaymotivation @garyvee #Quotes #MAD #lines</w:t>
      </w:r>
    </w:p>
    <w:p>
      <w:r>
        <w:rPr>
          <w:b/>
          <w:u w:val="single"/>
        </w:rPr>
        <w:t>275158</w:t>
      </w:r>
    </w:p>
    <w:p>
      <w:r>
        <w:t>@KMoscato_ @Taryn_Centhelia @txnakac @BigFaizz @ItsChelsCeira @TeamUH_S6 @TeamSSX_S6 @TeamNTU_S6 @TeamNN2_S6 @SSWilson_ Can't lie you all know it was a typo so pattern @Taryn_Centhelia</w:t>
      </w:r>
    </w:p>
    <w:p>
      <w:r>
        <w:rPr>
          <w:b/>
          <w:u w:val="single"/>
        </w:rPr>
        <w:t>275159</w:t>
      </w:r>
    </w:p>
    <w:p>
      <w:r>
        <w:t>Wood pigeon is rubbernecking at me from the tree outside. Can't help you bud - don't know what I am either.</w:t>
      </w:r>
    </w:p>
    <w:p>
      <w:r>
        <w:rPr>
          <w:b/>
          <w:u w:val="single"/>
        </w:rPr>
        <w:t>275160</w:t>
      </w:r>
    </w:p>
    <w:p>
      <w:r>
        <w:t>LIVE NOW 💋❤</w:t>
        <w:br/>
        <w:t>@twitchsharer @TwitchSharing @small_streamers @twitchshare @twitchbabes @girlstreamers  @StreamGoingLive https://t.co/kyBERiVu8r</w:t>
      </w:r>
    </w:p>
    <w:p>
      <w:r>
        <w:rPr>
          <w:b/>
          <w:u w:val="single"/>
        </w:rPr>
        <w:t>275161</w:t>
      </w:r>
    </w:p>
    <w:p>
      <w:r>
        <w:t>The National Weather Service in Indianapolis has issued a</w:t>
        <w:br/>
        <w:br/>
        <w:t>* Tornado Warning for...</w:t>
        <w:br/>
        <w:t>Northern Delaware County in... https://t.co/85fEXV5HBL</w:t>
      </w:r>
    </w:p>
    <w:p>
      <w:r>
        <w:rPr>
          <w:b/>
          <w:u w:val="single"/>
        </w:rPr>
        <w:t>275162</w:t>
      </w:r>
    </w:p>
    <w:p>
      <w:r>
        <w:t>Important goal @GM_83. There's daylight now between the Albion and Huddersfield in the race to the Premier League.</w:t>
      </w:r>
    </w:p>
    <w:p>
      <w:r>
        <w:rPr>
          <w:b/>
          <w:u w:val="single"/>
        </w:rPr>
        <w:t>275163</w:t>
      </w:r>
    </w:p>
    <w:p>
      <w:r>
        <w:t>Great to see so many of our clients racing in today's #ManchesterMarathon - excellent well done all! #didsbury #physio #massage #manchester https://t.co/mJEiZ7qRnB</w:t>
      </w:r>
    </w:p>
    <w:p>
      <w:r>
        <w:rPr>
          <w:b/>
          <w:u w:val="single"/>
        </w:rPr>
        <w:t>275164</w:t>
      </w:r>
    </w:p>
    <w:p>
      <w:r>
        <w:t>I entered a giveaway for a chance to win "Blessed Mama Glittering Trucker Style Cap Hat Grey G..." by BHW. https://t.co/IvOpEhel5B #giveaway</w:t>
      </w:r>
    </w:p>
    <w:p>
      <w:r>
        <w:rPr>
          <w:b/>
          <w:u w:val="single"/>
        </w:rPr>
        <w:t>275165</w:t>
      </w:r>
    </w:p>
    <w:p>
      <w:r>
        <w:t>"Editing Moore’s work will deprive anyone of their certainty about what a poem actually is." https://t.co/d0AdrOY3Jq via @fsgbooks</w:t>
      </w:r>
    </w:p>
    <w:p>
      <w:r>
        <w:rPr>
          <w:b/>
          <w:u w:val="single"/>
        </w:rPr>
        <w:t>275166</w:t>
      </w:r>
    </w:p>
    <w:p>
      <w:r>
        <w:t>Now playing Don't Explain (Dzihan &amp;amp; Kamien Remix) by Billie Holiday!  Your music at https://t.co/ItinvYSCSy</w:t>
      </w:r>
    </w:p>
    <w:p>
      <w:r>
        <w:rPr>
          <w:b/>
          <w:u w:val="single"/>
        </w:rPr>
        <w:t>275167</w:t>
      </w:r>
    </w:p>
    <w:p>
      <w:r>
        <w:t xml:space="preserve">Get your Northern Pikes tickets for just $20! </w:t>
        <w:br/>
        <w:br/>
        <w:t>For the Peterborough Show May 10th</w:t>
        <w:br/>
        <w:br/>
        <w:t>NOW until 2 at Smithavens... https://t.co/Goboxr7sWY</w:t>
      </w:r>
    </w:p>
    <w:p>
      <w:r>
        <w:rPr>
          <w:b/>
          <w:u w:val="single"/>
        </w:rPr>
        <w:t>275168</w:t>
      </w:r>
    </w:p>
    <w:p>
      <w:r>
        <w:t>@NikkiElizDemere Take a look at @guidevine's. Not sure if it is great but it works well for us. https://t.co/SW61SU5ciD</w:t>
      </w:r>
    </w:p>
    <w:p>
      <w:r>
        <w:rPr>
          <w:b/>
          <w:u w:val="single"/>
        </w:rPr>
        <w:t>275169</w:t>
      </w:r>
    </w:p>
    <w:p>
      <w:r>
        <w:t>Mom Is Left Stunned After Her 4-Year-Old Son's Headstone Removed After Complaint.</w:t>
        <w:br/>
        <w:t>https://t.co/f7reqEump3</w:t>
      </w:r>
    </w:p>
    <w:p>
      <w:r>
        <w:rPr>
          <w:b/>
          <w:u w:val="single"/>
        </w:rPr>
        <w:t>275170</w:t>
      </w:r>
    </w:p>
    <w:p>
      <w:r>
        <w:t>It might feel as if others are pushing you around today, but y... More for Libra https://t.co/Y2aezgqNd6</w:t>
      </w:r>
    </w:p>
    <w:p>
      <w:r>
        <w:rPr>
          <w:b/>
          <w:u w:val="single"/>
        </w:rPr>
        <w:t>275171</w:t>
      </w:r>
    </w:p>
    <w:p>
      <w:r>
        <w:t xml:space="preserve">#Lake Hillier, Australia </w:t>
        <w:br/>
        <w:t>The only pink lake in the world</w:t>
        <w:br/>
        <w:br/>
        <w:t>WorldVentures Travel… https://t.co/RtWHTEc3SI</w:t>
      </w:r>
    </w:p>
    <w:p>
      <w:r>
        <w:rPr>
          <w:b/>
          <w:u w:val="single"/>
        </w:rPr>
        <w:t>275172</w:t>
      </w:r>
    </w:p>
    <w:p>
      <w:r>
        <w:t>Personalized Premium Coffee Pot Mat, 16"x18", S&amp;amp;T,Dish Drying Mat, Travel Trailer Decor, https://t.co/aCiE7luAxJ https://t.co/eM3d14PABj</w:t>
      </w:r>
    </w:p>
    <w:p>
      <w:r>
        <w:rPr>
          <w:b/>
          <w:u w:val="single"/>
        </w:rPr>
        <w:t>275173</w:t>
      </w:r>
    </w:p>
    <w:p>
      <w:r>
        <w:t>@KXnOMorningRush as @dish subscriber i cant even watch the championship.  Might have to watch wrestling</w:t>
      </w:r>
    </w:p>
    <w:p>
      <w:r>
        <w:rPr>
          <w:b/>
          <w:u w:val="single"/>
        </w:rPr>
        <w:t>275174</w:t>
      </w:r>
    </w:p>
    <w:p>
      <w:r>
        <w:t>Need some ideas to entertain the kids? Try the #Change4Life fun generator with over 100 ways to keep them active https://t.co/neOWc9V231</w:t>
      </w:r>
    </w:p>
    <w:p>
      <w:r>
        <w:rPr>
          <w:b/>
          <w:u w:val="single"/>
        </w:rPr>
        <w:t>275175</w:t>
      </w:r>
    </w:p>
    <w:p>
      <w:r>
        <w:t>Listen to 'Share The Throne' Ft Syed The Great by Cjdubzick #np on #SoundCloud</w:t>
        <w:br/>
        <w:t>https://t.co/kbXik9dHJD @chancetherapper</w:t>
      </w:r>
    </w:p>
    <w:p>
      <w:r>
        <w:rPr>
          <w:b/>
          <w:u w:val="single"/>
        </w:rPr>
        <w:t>275176</w:t>
      </w:r>
    </w:p>
    <w:p>
      <w:r>
        <w:t>We sin because we are looking to something else to give us what only Jesus can give us. - Tim… https://t.co/pvCWvqpY9m</w:t>
      </w:r>
    </w:p>
    <w:p>
      <w:r>
        <w:rPr>
          <w:b/>
          <w:u w:val="single"/>
        </w:rPr>
        <w:t>275177</w:t>
      </w:r>
    </w:p>
    <w:p>
      <w:r>
        <w:t>#NowPlaying LazySundayTunes, by #MrWedge on https://t.co/HDG5Hkeu4H #lovefireradio ❤ 24/7 music, commercial free ॐ</w:t>
      </w:r>
    </w:p>
    <w:p>
      <w:r>
        <w:rPr>
          <w:b/>
          <w:u w:val="single"/>
        </w:rPr>
        <w:t>275178</w:t>
      </w:r>
    </w:p>
    <w:p>
      <w:r>
        <w:t>#ebuy EX Kolinsky Acrylic Nail Brush Crimped for Acrylic Powder Manicure Pedicure: $15.95 End Date:… https://t.co/nKvFhqVEbu #shopping https://t.co/dI5lJCmzkR</w:t>
      </w:r>
    </w:p>
    <w:p>
      <w:r>
        <w:rPr>
          <w:b/>
          <w:u w:val="single"/>
        </w:rPr>
        <w:t>275179</w:t>
      </w:r>
    </w:p>
    <w:p>
      <w:r>
        <w:t>When phuppho is boasting about her children but you know how Harami they are 🙄 https://t.co/kS47xlp6O8</w:t>
      </w:r>
    </w:p>
    <w:p>
      <w:r>
        <w:rPr>
          <w:b/>
          <w:u w:val="single"/>
        </w:rPr>
        <w:t>275180</w:t>
      </w:r>
    </w:p>
    <w:p>
      <w:r>
        <w:t>@iPrinceHaynes It's awful bc ur tired when ur not supposed to be but awake af when you should be sleeping🙄</w:t>
      </w:r>
    </w:p>
    <w:p>
      <w:r>
        <w:rPr>
          <w:b/>
          <w:u w:val="single"/>
        </w:rPr>
        <w:t>275181</w:t>
      </w:r>
    </w:p>
    <w:p>
      <w:r>
        <w:t>We have the best jobs! OSMS wellness day- play all day with these great kids! https://t.co/vr74nDxiuQ</w:t>
      </w:r>
    </w:p>
    <w:p>
      <w:r>
        <w:rPr>
          <w:b/>
          <w:u w:val="single"/>
        </w:rPr>
        <w:t>275182</w:t>
      </w:r>
    </w:p>
    <w:p>
      <w:r>
        <w:t>Patients receiving pedometers by post increased their physical activity for at least 12 - https://t.co/o3kmlIpS20</w:t>
      </w:r>
    </w:p>
    <w:p>
      <w:r>
        <w:rPr>
          <w:b/>
          <w:u w:val="single"/>
        </w:rPr>
        <w:t>275183</w:t>
      </w:r>
    </w:p>
    <w:p>
      <w:r>
        <w:t>Make your mark this spring + win a @Crayola Marker Assortment on @DealsAmongUs #adultcoloring #crayola #win #crayons https://t.co/au5RZ4duve</w:t>
      </w:r>
    </w:p>
    <w:p>
      <w:r>
        <w:rPr>
          <w:b/>
          <w:u w:val="single"/>
        </w:rPr>
        <w:t>275184</w:t>
      </w:r>
    </w:p>
    <w:p>
      <w:r>
        <w:t>Really sorry for not replying to tweets; I've been mad busy finishing stuff and I'm about to hit the road! I'll catch up soon, though! ♥</w:t>
      </w:r>
    </w:p>
    <w:p>
      <w:r>
        <w:rPr>
          <w:b/>
          <w:u w:val="single"/>
        </w:rPr>
        <w:t>275185</w:t>
      </w:r>
    </w:p>
    <w:p>
      <w:r>
        <w:t>Camila if ​​you see this, I want you to know that I love you and that I will always support you. Miss u 🇧🇷♥️</w:t>
      </w:r>
    </w:p>
    <w:p>
      <w:r>
        <w:rPr>
          <w:b/>
          <w:u w:val="single"/>
        </w:rPr>
        <w:t>275186</w:t>
      </w:r>
    </w:p>
    <w:p>
      <w:r>
        <w:t>Barcelona Apt. #1 ~ General Chat Comments, Quotes &amp;amp; Thanks for Pictures &amp;amp; Videos April 2017. https://t.co/Acbv7O67o8 #Reallifecam #Voyeur</w:t>
      </w:r>
    </w:p>
    <w:p>
      <w:r>
        <w:rPr>
          <w:b/>
          <w:u w:val="single"/>
        </w:rPr>
        <w:t>275187</w:t>
      </w:r>
    </w:p>
    <w:p>
      <w:r>
        <w:t>What an amazing night with the Austinaires and Choralaires! So proud of all the talent! @PackerPowerUp @austin_packers https://t.co/b3V1Edq9Tw</w:t>
      </w:r>
    </w:p>
    <w:p>
      <w:r>
        <w:rPr>
          <w:b/>
          <w:u w:val="single"/>
        </w:rPr>
        <w:t>275188</w:t>
      </w:r>
    </w:p>
    <w:p>
      <w:r>
        <w:t>Whaddya know? Turns out right-wing loonies were right about the existence of grand-scale conspiracy, right, Mike Flynn? #ImpeachTrump</w:t>
      </w:r>
    </w:p>
    <w:p>
      <w:r>
        <w:rPr>
          <w:b/>
          <w:u w:val="single"/>
        </w:rPr>
        <w:t>275189</w:t>
      </w:r>
    </w:p>
    <w:p>
      <w:r>
        <w:t>Varsity Baseball is HOME today vs. Cannon School at 4:30 pm! #pdschargers https://t.co/kpFmHQoKge https://t.co/CSVUqc6qZy</w:t>
      </w:r>
    </w:p>
    <w:p>
      <w:r>
        <w:rPr>
          <w:b/>
          <w:u w:val="single"/>
        </w:rPr>
        <w:t>275190</w:t>
      </w:r>
    </w:p>
    <w:p>
      <w:r>
        <w:t>@Nicolebairdd_X Just ordered u a calzone with garlic mayo from the west end fryer, just the way you like it. Will be there soon, enjoy babe you deserve it ❤</w:t>
      </w:r>
    </w:p>
    <w:p>
      <w:r>
        <w:rPr>
          <w:b/>
          <w:u w:val="single"/>
        </w:rPr>
        <w:t>275191</w:t>
      </w:r>
    </w:p>
    <w:p>
      <w:r>
        <w:t>Trying to be superhuman &amp;amp; do everything, even when your body is shouting at you to stop – is #stressful https://t.co/YA43f7Ckdi</w:t>
      </w:r>
    </w:p>
    <w:p>
      <w:r>
        <w:rPr>
          <w:b/>
          <w:u w:val="single"/>
        </w:rPr>
        <w:t>275192</w:t>
      </w:r>
    </w:p>
    <w:p>
      <w:r>
        <w:t>Pastors Without Job Should go Get One, Don’t Depend on Church…Actress, Eucharia Anunobi Fires https://t.co/OJTKLZ9V25</w:t>
      </w:r>
    </w:p>
    <w:p>
      <w:r>
        <w:rPr>
          <w:b/>
          <w:u w:val="single"/>
        </w:rPr>
        <w:t>275193</w:t>
      </w:r>
    </w:p>
    <w:p>
      <w:r>
        <w:t>Sis couldn't afford ..  She could only afford a little crack here and a Lil crack here and… https://t.co/OV9NFG5Zkc</w:t>
      </w:r>
    </w:p>
    <w:p>
      <w:r>
        <w:rPr>
          <w:b/>
          <w:u w:val="single"/>
        </w:rPr>
        <w:t>275194</w:t>
      </w:r>
    </w:p>
    <w:p>
      <w:r>
        <w:t>@BSO Either u got good foot work or u dont either your a good athlete or your not! It's not a race thing stop propelling the stereo types</w:t>
      </w:r>
    </w:p>
    <w:p>
      <w:r>
        <w:rPr>
          <w:b/>
          <w:u w:val="single"/>
        </w:rPr>
        <w:t>275195</w:t>
      </w:r>
    </w:p>
    <w:p>
      <w:r>
        <w:t>@Tawny_Kitaen @NBCGrimm Sounds like a great plan Tawny. I will definitely have to do that sweetheart. Thank you very much.</w:t>
      </w:r>
    </w:p>
    <w:p>
      <w:r>
        <w:rPr>
          <w:b/>
          <w:u w:val="single"/>
        </w:rPr>
        <w:t>275196</w:t>
      </w:r>
    </w:p>
    <w:p>
      <w:r>
        <w:t>Who's there 👻 #FeatureMe #lit#Liveme Topgun fire 🔥🌞: https://t.co/7k7HvPtSXa https://t.co/TP8DtXlBio</w:t>
      </w:r>
    </w:p>
    <w:p>
      <w:r>
        <w:rPr>
          <w:b/>
          <w:u w:val="single"/>
        </w:rPr>
        <w:t>275197</w:t>
      </w:r>
    </w:p>
    <w:p>
      <w:r>
        <w:t>Harley Davidson womens blouse 1x large black sheer pink bar and shield bling $40.00 via eBay https://t.co/MvztMveamI https://t.co/n1064wLQwn</w:t>
      </w:r>
    </w:p>
    <w:p>
      <w:r>
        <w:rPr>
          <w:b/>
          <w:u w:val="single"/>
        </w:rPr>
        <w:t>275198</w:t>
      </w:r>
    </w:p>
    <w:p>
      <w:r>
        <w:t>@BradMcElhinny Well I see the governor is coming to Wheeling Saturday to make an announcement about the future of greyhound racing</w:t>
      </w:r>
    </w:p>
    <w:p>
      <w:r>
        <w:rPr>
          <w:b/>
          <w:u w:val="single"/>
        </w:rPr>
        <w:t>275199</w:t>
      </w:r>
    </w:p>
    <w:p>
      <w:r>
        <w:t>leftsidestoryUS: Judge: Trump Incited Violence Against Protesters At Kentucky Rally via /r/Liberal https://t.co/W6FT8KamFD #Liberal</w:t>
      </w:r>
    </w:p>
    <w:p>
      <w:r>
        <w:rPr>
          <w:b/>
          <w:u w:val="single"/>
        </w:rPr>
        <w:t>275200</w:t>
      </w:r>
    </w:p>
    <w:p>
      <w:r>
        <w:t>You don't want to take anyone's word for anything today. You m... More for Aries https://t.co/Y6Hp4VH98b</w:t>
      </w:r>
    </w:p>
    <w:p>
      <w:r>
        <w:rPr>
          <w:b/>
          <w:u w:val="single"/>
        </w:rPr>
        <w:t>275201</w:t>
      </w:r>
    </w:p>
    <w:p>
      <w:r>
        <w:t>#MikePence not being able to have dinner alone with any woman other than his wife etc is just like being a strict Muslim. Ironic?</w:t>
      </w:r>
    </w:p>
    <w:p>
      <w:r>
        <w:rPr>
          <w:b/>
          <w:u w:val="single"/>
        </w:rPr>
        <w:t>275202</w:t>
      </w:r>
    </w:p>
    <w:p>
      <w:r>
        <w:t>Red Ant G2 Noise Cancelling earphone with Microphone Stereo Headset with https://t.co/FtDNtaEYrC https://t.co/4eYKd17UCa</w:t>
      </w:r>
    </w:p>
    <w:p>
      <w:r>
        <w:rPr>
          <w:b/>
          <w:u w:val="single"/>
        </w:rPr>
        <w:t>275203</w:t>
      </w:r>
    </w:p>
    <w:p>
      <w:r>
        <w:t>listen,, if they think warren is the beauty and laura the beast,,, we gotta talk https://t.co/sARNpROFDa</w:t>
      </w:r>
    </w:p>
    <w:p>
      <w:r>
        <w:rPr>
          <w:b/>
          <w:u w:val="single"/>
        </w:rPr>
        <w:t>275204</w:t>
      </w:r>
    </w:p>
    <w:p>
      <w:r>
        <w:t>.@CanadiensMTL could catch slumping Rangers in time for playoffs. VIDEO: https://t.co/bv40cVsFCt https://t.co/EvlguN0eQD</w:t>
      </w:r>
    </w:p>
    <w:p>
      <w:r>
        <w:rPr>
          <w:b/>
          <w:u w:val="single"/>
        </w:rPr>
        <w:t>275205</w:t>
      </w:r>
    </w:p>
    <w:p>
      <w:r>
        <w:t>@LesLiserables @nziafati @AlannaRizza @theeyeopener i mean you couldve said it at the agm but were u there tho</w:t>
      </w:r>
    </w:p>
    <w:p>
      <w:r>
        <w:rPr>
          <w:b/>
          <w:u w:val="single"/>
        </w:rPr>
        <w:t>275206</w:t>
      </w:r>
    </w:p>
    <w:p>
      <w:r>
        <w:t>Info | Heading to @AllianzPark tomorrow? Navigate the new-look stadium and find out what's on 👉https://t.co/68uZf6nV8u https://t.co/6rbHjNZAPb</w:t>
      </w:r>
    </w:p>
    <w:p>
      <w:r>
        <w:rPr>
          <w:b/>
          <w:u w:val="single"/>
        </w:rPr>
        <w:t>275207</w:t>
      </w:r>
    </w:p>
    <w:p>
      <w:r>
        <w:t>Follow us on Twitter for more Genealogy News #genealogy #georgiapioneers https://t.co/mHXkG122WK https://t.co/gb8LEH5QnE</w:t>
      </w:r>
    </w:p>
    <w:p>
      <w:r>
        <w:rPr>
          <w:b/>
          <w:u w:val="single"/>
        </w:rPr>
        <w:t>275208</w:t>
      </w:r>
    </w:p>
    <w:p>
      <w:r>
        <w:t>@Peeverson People also keep criticising the linear level design but the AotA has also pretty linear level design.</w:t>
      </w:r>
    </w:p>
    <w:p>
      <w:r>
        <w:rPr>
          <w:b/>
          <w:u w:val="single"/>
        </w:rPr>
        <w:t>275209</w:t>
      </w:r>
    </w:p>
    <w:p>
      <w:r>
        <w:t>@LadytronFashion Wise Tom, very wise. It is a most distasteful word, especially in clinical environments.</w:t>
      </w:r>
    </w:p>
    <w:p>
      <w:r>
        <w:rPr>
          <w:b/>
          <w:u w:val="single"/>
        </w:rPr>
        <w:t>275210</w:t>
      </w:r>
    </w:p>
    <w:p>
      <w:r>
        <w:t>Fear of loosing n personal inability to pay fee .... so let govt. pay ! It is corruption sir ji ! https://t.co/HN3pe48i5v</w:t>
      </w:r>
    </w:p>
    <w:p>
      <w:r>
        <w:rPr>
          <w:b/>
          <w:u w:val="single"/>
        </w:rPr>
        <w:t>275211</w:t>
      </w:r>
    </w:p>
    <w:p>
      <w:r>
        <w:t>Found a Transponder Snail!</w:t>
        <w:br/>
        <w:t>For honor! Giants clash in ancient jungle!</w:t>
        <w:br/>
        <w:t>https://t.co/l07vZjLFNe #TreCru https://t.co/WuEgjHm34o</w:t>
      </w:r>
    </w:p>
    <w:p>
      <w:r>
        <w:rPr>
          <w:b/>
          <w:u w:val="single"/>
        </w:rPr>
        <w:t>275212</w:t>
      </w:r>
    </w:p>
    <w:p>
      <w:r>
        <w:t>These are the cosmic waves you've been waiting for, so grab yo... More for Aries https://t.co/T7oCwbdlXA</w:t>
      </w:r>
    </w:p>
    <w:p>
      <w:r>
        <w:rPr>
          <w:b/>
          <w:u w:val="single"/>
        </w:rPr>
        <w:t>275213</w:t>
      </w:r>
    </w:p>
    <w:p>
      <w:r>
        <w:t>@ladeebittaye Maybe it's time he retires from trying to represent his people and look for other ways of serving them, 🤔🤔🤔 just saying #JJBHasDecided</w:t>
      </w:r>
    </w:p>
    <w:p>
      <w:r>
        <w:rPr>
          <w:b/>
          <w:u w:val="single"/>
        </w:rPr>
        <w:t>275214</w:t>
      </w:r>
    </w:p>
    <w:p>
      <w:r>
        <w:t>@_cingraham @reifman @moorehn USA only, which explains a lot. Was personally wondering how WhatsApp awareness was so low when it has 1 billion actives.</w:t>
      </w:r>
    </w:p>
    <w:p>
      <w:r>
        <w:rPr>
          <w:b/>
          <w:u w:val="single"/>
        </w:rPr>
        <w:t>275215</w:t>
      </w:r>
    </w:p>
    <w:p>
      <w:r>
        <w:t>Remove health-care subsidies for Members of Congress and their families - Sign the Petition! https://t.co/CBkBCIeH5E via @Change</w:t>
      </w:r>
    </w:p>
    <w:p>
      <w:r>
        <w:rPr>
          <w:b/>
          <w:u w:val="single"/>
        </w:rPr>
        <w:t>275216</w:t>
      </w:r>
    </w:p>
    <w:p>
      <w:r>
        <w:t>Centrelink good news for others, but I have had bad Centrelink news, again, today, for Mi, situation, #unbeliavable, #Welfare, Australia,.</w:t>
      </w:r>
    </w:p>
    <w:p>
      <w:r>
        <w:rPr>
          <w:b/>
          <w:u w:val="single"/>
        </w:rPr>
        <w:t>275217</w:t>
      </w:r>
    </w:p>
    <w:p>
      <w:r>
        <w:t>13 year old Tatiana raising money for Lego for poorly children like herself in hospital. A beautiful star. Lovely to talk to dad Simon. https://t.co/TrixD7oyII</w:t>
      </w:r>
    </w:p>
    <w:p>
      <w:r>
        <w:rPr>
          <w:b/>
          <w:u w:val="single"/>
        </w:rPr>
        <w:t>275218</w:t>
      </w:r>
    </w:p>
    <w:p>
      <w:r>
        <w:t>I've just watched episode S01E01 of 13 Reasons Why!   https://t.co/Zyl0073omg https://t.co/MBoc448zP7</w:t>
      </w:r>
    </w:p>
    <w:p>
      <w:r>
        <w:rPr>
          <w:b/>
          <w:u w:val="single"/>
        </w:rPr>
        <w:t>275219</w:t>
      </w:r>
    </w:p>
    <w:p>
      <w:r>
        <w:t>#Queen of Hearts G.E.M. 2017 World Tour#</w:t>
        <w:br/>
        <w:t>IN GZ</w:t>
        <w:br/>
        <w:br/>
        <w:t>Lucky to WITNESS  the top show.</w:t>
        <w:br/>
        <w:t>Queen of Hearts, Queen of the World.</w:t>
        <w:br/>
        <w:t>@GEMoving @gem0816 https://t.co/VWx53oxZy4</w:t>
      </w:r>
    </w:p>
    <w:p>
      <w:r>
        <w:rPr>
          <w:b/>
          <w:u w:val="single"/>
        </w:rPr>
        <w:t>275220</w:t>
      </w:r>
    </w:p>
    <w:p>
      <w:r>
        <w:t>This Saturday From 2-8pm</w:t>
        <w:br/>
        <w:t>#LittyFoolsDayParty ☀️🔥Free Henny Shots 🥃 Ladies in Bikini Tops Free til 3 #LosAtlantaEnt</w:t>
        <w:br/>
        <w:t>https://t.co/LuAiZXFWbh q</w:t>
      </w:r>
    </w:p>
    <w:p>
      <w:r>
        <w:rPr>
          <w:b/>
          <w:u w:val="single"/>
        </w:rPr>
        <w:t>275221</w:t>
      </w:r>
    </w:p>
    <w:p>
      <w:r>
        <w:t>TFW your grandpa surprises you with much more open-mindedness than you would ever have expected. #noprejudices #diversity #bestgrandpa</w:t>
      </w:r>
    </w:p>
    <w:p>
      <w:r>
        <w:rPr>
          <w:b/>
          <w:u w:val="single"/>
        </w:rPr>
        <w:t>275222</w:t>
      </w:r>
    </w:p>
    <w:p>
      <w:r>
        <w:t>1 tweep followed me in the past day. Feels great! Do you also want to feel awesome? Check out https://t.co/9ChxW3OL6I</w:t>
      </w:r>
    </w:p>
    <w:p>
      <w:r>
        <w:rPr>
          <w:b/>
          <w:u w:val="single"/>
        </w:rPr>
        <w:t>275223</w:t>
      </w:r>
    </w:p>
    <w:p>
      <w:r>
        <w:t>WATCH: @victoriabeckham and @JKCorden do #CarpoolKaraoke with a #Mannequin tribute - https://t.co/O0Ry4Sb6sF https://t.co/rJdLMHeMcs</w:t>
      </w:r>
    </w:p>
    <w:p>
      <w:r>
        <w:rPr>
          <w:b/>
          <w:u w:val="single"/>
        </w:rPr>
        <w:t>275224</w:t>
      </w:r>
    </w:p>
    <w:p>
      <w:r>
        <w:t>Wow! I just entered for a chance to win "Single Serve Brewing K Cup Coffeemaker" by Aicok. https://t.co/FnHbnlawNr #giveaway</w:t>
      </w:r>
    </w:p>
    <w:p>
      <w:r>
        <w:rPr>
          <w:b/>
          <w:u w:val="single"/>
        </w:rPr>
        <w:t>275225</w:t>
      </w:r>
    </w:p>
    <w:p>
      <w:r>
        <w:t>@JohnKStahlUSA @tammywalt61 The looks of desperation and spiteful losers. Their globalist visiion of Christianity co-existing with the Evil perversions of Islam is over</w:t>
      </w:r>
    </w:p>
    <w:p>
      <w:r>
        <w:rPr>
          <w:b/>
          <w:u w:val="single"/>
        </w:rPr>
        <w:t>275226</w:t>
      </w:r>
    </w:p>
    <w:p>
      <w:r>
        <w:t>#NowPlaying on Retro Country 890: Trisha Yearwood - Walkaway Joe Album Version #CountryMusic Tune in at https://t.co/EKAlFmHWjL</w:t>
      </w:r>
    </w:p>
    <w:p>
      <w:r>
        <w:rPr>
          <w:b/>
          <w:u w:val="single"/>
        </w:rPr>
        <w:t>275227</w:t>
      </w:r>
    </w:p>
    <w:p>
      <w:r>
        <w:t>you are so lovely you are so lovely you are so lovely you are so lovely you are so lovely you are so lovely you are so lovely you are so lov https://t.co/6J888IU9wZ</w:t>
      </w:r>
    </w:p>
    <w:p>
      <w:r>
        <w:rPr>
          <w:b/>
          <w:u w:val="single"/>
        </w:rPr>
        <w:t>275228</w:t>
      </w:r>
    </w:p>
    <w:p>
      <w:r>
        <w:t>You see, he means "wait 'till you see my dick" as a message that a woke man knows to wait until sex happens organically. #MansplainedSongs</w:t>
      </w:r>
    </w:p>
    <w:p>
      <w:r>
        <w:rPr>
          <w:b/>
          <w:u w:val="single"/>
        </w:rPr>
        <w:t>275229</w:t>
      </w:r>
    </w:p>
    <w:p>
      <w:r>
        <w:t>@pronita_saxena As mentioned earlier, kindly write to us at talktous@hdfcbank.com along with the requested details 1/n</w:t>
      </w:r>
    </w:p>
    <w:p>
      <w:r>
        <w:rPr>
          <w:b/>
          <w:u w:val="single"/>
        </w:rPr>
        <w:t>275230</w:t>
      </w:r>
    </w:p>
    <w:p>
      <w:r>
        <w:t>4 people followed me and one person unfollowed me // automatically checked by https://t.co/YBoVvB7jEq</w:t>
      </w:r>
    </w:p>
    <w:p>
      <w:r>
        <w:rPr>
          <w:b/>
          <w:u w:val="single"/>
        </w:rPr>
        <w:t>275231</w:t>
      </w:r>
    </w:p>
    <w:p>
      <w:r>
        <w:t>#uniquelyworc #bookwell Women's Power:Its Past Its Future:Femocracy:Create #history hold this 1 author 150 subj book https://t.co/oxuKUIEHVT</w:t>
      </w:r>
    </w:p>
    <w:p>
      <w:r>
        <w:rPr>
          <w:b/>
          <w:u w:val="single"/>
        </w:rPr>
        <w:t>275232</w:t>
      </w:r>
    </w:p>
    <w:p>
      <w:r>
        <w:t>Found a Transponder Snail!</w:t>
        <w:br/>
        <w:t>Get an inside look at the flashiest crew around!</w:t>
        <w:br/>
        <w:t>https://t.co/fXdwUPj1gO #TreCru https://t.co/6qffdk1qp5</w:t>
      </w:r>
    </w:p>
    <w:p>
      <w:r>
        <w:rPr>
          <w:b/>
          <w:u w:val="single"/>
        </w:rPr>
        <w:t>275233</w:t>
      </w:r>
    </w:p>
    <w:p>
      <w:r>
        <w:t>Video Content Marketing: How to Make Binge-Watchable Videos https://t.co/r0diyAom3B #videocontent   #contentmarketing https://t.co/nBatwegOU0</w:t>
      </w:r>
    </w:p>
    <w:p>
      <w:r>
        <w:rPr>
          <w:b/>
          <w:u w:val="single"/>
        </w:rPr>
        <w:t>275234</w:t>
      </w:r>
    </w:p>
    <w:p>
      <w:r>
        <w:t>@shybwi @stefsanjati They're a pest over here, so killing/hunting them is a necessary act; they're not endangered in the slightest. Don't worry. :)</w:t>
      </w:r>
    </w:p>
    <w:p>
      <w:r>
        <w:rPr>
          <w:b/>
          <w:u w:val="single"/>
        </w:rPr>
        <w:t>275235</w:t>
      </w:r>
    </w:p>
    <w:p>
      <w:r>
        <w:t>Facebook's New Ad Format Is Built To Boost Your eCommerce Sales On Mobile | https://t.co/yfJBaOiZNZ via @wersm</w:t>
      </w:r>
    </w:p>
    <w:p>
      <w:r>
        <w:rPr>
          <w:b/>
          <w:u w:val="single"/>
        </w:rPr>
        <w:t>275236</w:t>
      </w:r>
    </w:p>
    <w:p>
      <w:r>
        <w:t>Lone Cypress NEW White Blue Stripe Mens Size Medium M Polo Rugby Shirt $49 #520 https://t.co/U2d79b5VVg https://t.co/7vZVBYTdEJ</w:t>
      </w:r>
    </w:p>
    <w:p>
      <w:r>
        <w:rPr>
          <w:b/>
          <w:u w:val="single"/>
        </w:rPr>
        <w:t>275237</w:t>
      </w:r>
    </w:p>
    <w:p>
      <w:r>
        <w:t>Oh YOU know the gop will totally regret it. They will be out of power soon.. with nothing they can do! No idea about repercussions, STILL!! https://t.co/0WEej88CYk</w:t>
      </w:r>
    </w:p>
    <w:p>
      <w:r>
        <w:rPr>
          <w:b/>
          <w:u w:val="single"/>
        </w:rPr>
        <w:t>275238</w:t>
      </w:r>
    </w:p>
    <w:p>
      <w:r>
        <w:t>@GeneralHospital Thanks for throwing us old-timers a bone! I love seeing the old pics I saw first time around on tv!</w:t>
      </w:r>
    </w:p>
    <w:p>
      <w:r>
        <w:rPr>
          <w:b/>
          <w:u w:val="single"/>
        </w:rPr>
        <w:t>275239</w:t>
      </w:r>
    </w:p>
    <w:p>
      <w:r>
        <w:t>Lest we forget, Thomas S. Monson's story about a man in the Navy that he... embellished? Used repe... https://t.co/dd3CcyW7rl</w:t>
      </w:r>
    </w:p>
    <w:p>
      <w:r>
        <w:rPr>
          <w:b/>
          <w:u w:val="single"/>
        </w:rPr>
        <w:t>275240</w:t>
      </w:r>
    </w:p>
    <w:p>
      <w:r>
        <w:t>We gots-da LAST pair of tickets to Ed Sheeran next week - head over to da facebuuuuuk to… https://t.co/7L1HkGSaHO</w:t>
      </w:r>
    </w:p>
    <w:p>
      <w:r>
        <w:rPr>
          <w:b/>
          <w:u w:val="single"/>
        </w:rPr>
        <w:t>275241</w:t>
      </w:r>
    </w:p>
    <w:p>
      <w:r>
        <w:t>#2017IMMAFEuros Amarasinghe (UK 🇬🇧) def. O’Brien (Ireland 🇮🇪) via unanimous decision, at 135lb #teamireland https://t.co/bZ6suVAbqB</w:t>
      </w:r>
    </w:p>
    <w:p>
      <w:r>
        <w:rPr>
          <w:b/>
          <w:u w:val="single"/>
        </w:rPr>
        <w:t>275242</w:t>
      </w:r>
    </w:p>
    <w:p>
      <w:r>
        <w:t>You want the ability to be free from other people's demands to... More for Aquarius https://t.co/xV8hxByf7f</w:t>
      </w:r>
    </w:p>
    <w:p>
      <w:r>
        <w:rPr>
          <w:b/>
          <w:u w:val="single"/>
        </w:rPr>
        <w:t>275243</w:t>
      </w:r>
    </w:p>
    <w:p>
      <w:r>
        <w:t>@HeelvsBabyface Nice April Fool's mate! The WoW fanboy salt is real. No wonder you stopped playing that shit.</w:t>
      </w:r>
    </w:p>
    <w:p>
      <w:r>
        <w:rPr>
          <w:b/>
          <w:u w:val="single"/>
        </w:rPr>
        <w:t>275244</w:t>
      </w:r>
    </w:p>
    <w:p>
      <w:r>
        <w:t>Polar’s new M430 flagship running watch has wrist-based heart rate sensors https://t.co/Jj2Y1ssLGf https://t.co/QADZutWZaO</w:t>
      </w:r>
    </w:p>
    <w:p>
      <w:r>
        <w:rPr>
          <w:b/>
          <w:u w:val="single"/>
        </w:rPr>
        <w:t>275245</w:t>
      </w:r>
    </w:p>
    <w:p>
      <w:r>
        <w:t>McCall's Crafts M6544 Kids Crafts Animal Cell Phone Cases https://t.co/SGOL3ut09d #DRCRosePatterns #Animal https://t.co/kQ0P9uJ4xf</w:t>
      </w:r>
    </w:p>
    <w:p>
      <w:r>
        <w:rPr>
          <w:b/>
          <w:u w:val="single"/>
        </w:rPr>
        <w:t>275246</w:t>
      </w:r>
    </w:p>
    <w:p>
      <w:r>
        <w:t>@SusieFierce OMG that would be the best news ever. Well the BEST would be to get Hillary, but YKWIM.</w:t>
      </w:r>
    </w:p>
    <w:p>
      <w:r>
        <w:rPr>
          <w:b/>
          <w:u w:val="single"/>
        </w:rPr>
        <w:t>275247</w:t>
      </w:r>
    </w:p>
    <w:p>
      <w:r>
        <w:t>NFL Free Agency: Vikings sign former Rams QB Case Keenum to one-year, $2M deal plus incentives - Adam Caplan; 2,201 yards, 9 TDs in 2016 (E…</w:t>
      </w:r>
    </w:p>
    <w:p>
      <w:r>
        <w:rPr>
          <w:b/>
          <w:u w:val="single"/>
        </w:rPr>
        <w:t>275248</w:t>
      </w:r>
    </w:p>
    <w:p>
      <w:r>
        <w:t>@WakeGirlsLead awesome job! @EnloeMagnetHS ROTC #XB2017  @STC_WCPSS @WCPSS @wcpssmagnets 🇺🇸 https://t.co/rWuabod8Gd</w:t>
      </w:r>
    </w:p>
    <w:p>
      <w:r>
        <w:rPr>
          <w:b/>
          <w:u w:val="single"/>
        </w:rPr>
        <w:t>275249</w:t>
      </w:r>
    </w:p>
    <w:p>
      <w:r>
        <w:t>#NowPlaying  Sleeping With A Friend by  Neon Trees.  Listen https://t.co/beD04st5oy  Stream https://t.co/d1gncMyqHI #Rock</w:t>
      </w:r>
    </w:p>
    <w:p>
      <w:r>
        <w:rPr>
          <w:b/>
          <w:u w:val="single"/>
        </w:rPr>
        <w:t>275250</w:t>
      </w:r>
    </w:p>
    <w:p>
      <w:r>
        <w:t>All this rain reminds me of the snow gun slalom.   Sign up now https://t.co/tg7XJHsiKT https://t.co/Gj5L3Ttjie</w:t>
      </w:r>
    </w:p>
    <w:p>
      <w:r>
        <w:rPr>
          <w:b/>
          <w:u w:val="single"/>
        </w:rPr>
        <w:t>275251</w:t>
      </w:r>
    </w:p>
    <w:p>
      <w:r>
        <w:t>#FALZeeCineAwards2017 irony is watching @BeingSalmanKhan  and can't taking eye from him . Love care share</w:t>
      </w:r>
    </w:p>
    <w:p>
      <w:r>
        <w:rPr>
          <w:b/>
          <w:u w:val="single"/>
        </w:rPr>
        <w:t>275252</w:t>
      </w:r>
    </w:p>
    <w:p>
      <w:r>
        <w:t>Thomas Storck's father was a practical atheist, but he loved collecting books- especially prayer books. #JHprogram</w:t>
      </w:r>
    </w:p>
    <w:p>
      <w:r>
        <w:rPr>
          <w:b/>
          <w:u w:val="single"/>
        </w:rPr>
        <w:t>275253</w:t>
      </w:r>
    </w:p>
    <w:p>
      <w:r>
        <w:t>@amberlouford @dcfoster_ @AP We won't even look at the liberal flipside of that coin. I'll do you a favor. You're welcome.</w:t>
      </w:r>
    </w:p>
    <w:p>
      <w:r>
        <w:rPr>
          <w:b/>
          <w:u w:val="single"/>
        </w:rPr>
        <w:t>275254</w:t>
      </w:r>
    </w:p>
    <w:p>
      <w:r>
        <w:t>Baker Mayfield: Yet another star tonight when Romo's camp leaked he comes, Bron. Sunday against Harden the target LaVar Ball</w:t>
      </w:r>
    </w:p>
    <w:p>
      <w:r>
        <w:rPr>
          <w:b/>
          <w:u w:val="single"/>
        </w:rPr>
        <w:t>275255</w:t>
      </w:r>
    </w:p>
    <w:p>
      <w:r>
        <w:t>@DuncanWeldon @SimonTilford This is the modern @telegraph. A click-bait riddled, infantile parody of a newspaper.</w:t>
      </w:r>
    </w:p>
    <w:p>
      <w:r>
        <w:rPr>
          <w:b/>
          <w:u w:val="single"/>
        </w:rPr>
        <w:t>275256</w:t>
      </w:r>
    </w:p>
    <w:p>
      <w:r>
        <w:t>Our Guilty Gear REV2 stream is NOW LIVE! Tune in here for great justice and greater entertainment! https://t.co/Cx7mdpfCpZ #GGXrd_REV2</w:t>
      </w:r>
    </w:p>
    <w:p>
      <w:r>
        <w:rPr>
          <w:b/>
          <w:u w:val="single"/>
        </w:rPr>
        <w:t>275257</w:t>
      </w:r>
    </w:p>
    <w:p>
      <w:r>
        <w:t>@ID_AA_Carmack they could do much faster than that in cache, of course. But McCalpin is busting cache. And using FP, which sucked before 4s.</w:t>
      </w:r>
    </w:p>
    <w:p>
      <w:r>
        <w:rPr>
          <w:b/>
          <w:u w:val="single"/>
        </w:rPr>
        <w:t>275258</w:t>
      </w:r>
    </w:p>
    <w:p>
      <w:r>
        <w:t>"Cash out" could have been the perfect follow up single to "gangster shit" 💯 the vibes of the 2 songs so alike 🎶</w:t>
      </w:r>
    </w:p>
    <w:p>
      <w:r>
        <w:rPr>
          <w:b/>
          <w:u w:val="single"/>
        </w:rPr>
        <w:t>275259</w:t>
      </w:r>
    </w:p>
    <w:p>
      <w:r>
        <w:t>Microsoft launches Sprinkles, an iOS photo editing app that uses AI to suggest photo captions based on subject'... https://t.co/FGW1DHL6F8</w:t>
      </w:r>
    </w:p>
    <w:p>
      <w:r>
        <w:rPr>
          <w:b/>
          <w:u w:val="single"/>
        </w:rPr>
        <w:t>275260</w:t>
      </w:r>
    </w:p>
    <w:p>
      <w:r>
        <w:t>Now playing Party At The Ranch  by TowDown ft. Big Smo!</w:t>
        <w:br/>
        <w:t>Click link below</w:t>
        <w:br/>
        <w:t>https://t.co/MIUcpq8KGs</w:t>
        <w:br/>
        <w:t>https://t.co/HuYksBsibJ</w:t>
      </w:r>
    </w:p>
    <w:p>
      <w:r>
        <w:rPr>
          <w:b/>
          <w:u w:val="single"/>
        </w:rPr>
        <w:t>275261</w:t>
      </w:r>
    </w:p>
    <w:p>
      <w:r>
        <w:t>Marketing Day: Periscope analytics, Pinterest Propel &amp;amp;amp; Cortana #SocialMediaMarketing https://t.co/OsaijWxnm1 https://t.co/HUfkJz6WTe</w:t>
      </w:r>
    </w:p>
    <w:p>
      <w:r>
        <w:rPr>
          <w:b/>
          <w:u w:val="single"/>
        </w:rPr>
        <w:t>275262</w:t>
      </w:r>
    </w:p>
    <w:p>
      <w:r>
        <w:t>If you're having a breakdown... don't worry so much. Your breakthrough is coming! https://t.co/Gztzh8Ueae</w:t>
      </w:r>
    </w:p>
    <w:p>
      <w:r>
        <w:rPr>
          <w:b/>
          <w:u w:val="single"/>
        </w:rPr>
        <w:t>275263</w:t>
      </w:r>
    </w:p>
    <w:p>
      <w:r>
        <w:t>Are you changing perspectives and views for the better? Are you modifying concepts to make it current? Are you adjusting attitudes?</w:t>
      </w:r>
    </w:p>
    <w:p>
      <w:r>
        <w:rPr>
          <w:b/>
          <w:u w:val="single"/>
        </w:rPr>
        <w:t>275264</w:t>
      </w:r>
    </w:p>
    <w:p>
      <w:r>
        <w:t>@MissKatiePrice tbf fancied u since i was about 15 an for some reason as uve matured i fancy u even more 😕 x</w:t>
      </w:r>
    </w:p>
    <w:p>
      <w:r>
        <w:rPr>
          <w:b/>
          <w:u w:val="single"/>
        </w:rPr>
        <w:t>275265</w:t>
      </w:r>
    </w:p>
    <w:p>
      <w:r>
        <w:t>Top story: Our Dishonest President - Los Angeles Times https://t.co/RUaCtyHCsg, see more https://t.co/XgZ2lYrGZQ</w:t>
      </w:r>
    </w:p>
    <w:p>
      <w:r>
        <w:rPr>
          <w:b/>
          <w:u w:val="single"/>
        </w:rPr>
        <w:t>275266</w:t>
      </w:r>
    </w:p>
    <w:p>
      <w:r>
        <w:t>@CureDreamx I need to complete theses gashats as soon as possible, * hands the gashat that has your colors* can you help mom?</w:t>
      </w:r>
    </w:p>
    <w:p>
      <w:r>
        <w:rPr>
          <w:b/>
          <w:u w:val="single"/>
        </w:rPr>
        <w:t>275267</w:t>
      </w:r>
    </w:p>
    <w:p>
      <w:r>
        <w:t>I liked a @YouTube video https://t.co/Td2rN3qV0f Say You Won't Let Go - James Arthur / May J Lee &amp;amp; Bongyoung Park Choreography</w:t>
      </w:r>
    </w:p>
    <w:p>
      <w:r>
        <w:rPr>
          <w:b/>
          <w:u w:val="single"/>
        </w:rPr>
        <w:t>275268</w:t>
      </w:r>
    </w:p>
    <w:p>
      <w:r>
        <w:t>My loyalty you don't have to question , I just need for one person to see that I'm worth his time 😔💯🤞🏾 .</w:t>
      </w:r>
    </w:p>
    <w:p>
      <w:r>
        <w:rPr>
          <w:b/>
          <w:u w:val="single"/>
        </w:rPr>
        <w:t>275269</w:t>
      </w:r>
    </w:p>
    <w:p>
      <w:r>
        <w:t>Reliving old memories of high school...doing a history project on this song was amazing. https://t.co/ze3g1UwDev</w:t>
      </w:r>
    </w:p>
    <w:p>
      <w:r>
        <w:rPr>
          <w:b/>
          <w:u w:val="single"/>
        </w:rPr>
        <w:t>275270</w:t>
      </w:r>
    </w:p>
    <w:p>
      <w:r>
        <w:t>Don't miss out!!  Come checkout Tapped by Liz Crowe @beerwencha2 - Book Tour - Guest Post - #giveaway @GoddessFish https://t.co/iAcjKG2Gd5</w:t>
      </w:r>
    </w:p>
    <w:p>
      <w:r>
        <w:rPr>
          <w:b/>
          <w:u w:val="single"/>
        </w:rPr>
        <w:t>275271</w:t>
      </w:r>
    </w:p>
    <w:p>
      <w:r>
        <w:t>exols honestly pulling that innocent shit? Naaa, I'm sorry satan, not today! Not ever! https://t.co/wZ9qb04EYZ</w:t>
      </w:r>
    </w:p>
    <w:p>
      <w:r>
        <w:rPr>
          <w:b/>
          <w:u w:val="single"/>
        </w:rPr>
        <w:t>275272</w:t>
      </w:r>
    </w:p>
    <w:p>
      <w:r>
        <w:t>Wow! Portion Perfect containers for 30% OFF. Just use promo code J9EC2OTF &amp;amp; go to https://t.co/QXZMPETRsK https://t.co/4AnYjA7t1N #giveaway</w:t>
      </w:r>
    </w:p>
    <w:p>
      <w:r>
        <w:rPr>
          <w:b/>
          <w:u w:val="single"/>
        </w:rPr>
        <w:t>275273</w:t>
      </w:r>
    </w:p>
    <w:p>
      <w:r>
        <w:t xml:space="preserve">Freedom is not worth having if it does not include the freedom to make mistakes. </w:t>
        <w:br/>
        <w:t>― Mahatma Gandhi #quote</w:t>
      </w:r>
    </w:p>
    <w:p>
      <w:r>
        <w:rPr>
          <w:b/>
          <w:u w:val="single"/>
        </w:rPr>
        <w:t>275274</w:t>
      </w:r>
    </w:p>
    <w:p>
      <w:r>
        <w:t>@RepKateKlunk Licensed #poker websites will provide consumer protection &amp;amp; new revenue without tax increases. Please support #HB392!</w:t>
      </w:r>
    </w:p>
    <w:p>
      <w:r>
        <w:rPr>
          <w:b/>
          <w:u w:val="single"/>
        </w:rPr>
        <w:t>275275</w:t>
      </w:r>
    </w:p>
    <w:p>
      <w:r>
        <w:t>@photon_barrier @Eremitpurpur I have seen severals houses with boats in the garden or garage around there. In the villaområden.</w:t>
      </w:r>
    </w:p>
    <w:p>
      <w:r>
        <w:rPr>
          <w:b/>
          <w:u w:val="single"/>
        </w:rPr>
        <w:t>275276</w:t>
      </w:r>
    </w:p>
    <w:p>
      <w:r>
        <w:t>Just Pinned to Instagram: These great Pilot Frixion pens are now in our Clearance Section for 66% off! . . #pilotp… https://t.co/AyrKz5n00r https://t.co/fzArxYOCDq</w:t>
      </w:r>
    </w:p>
    <w:p>
      <w:r>
        <w:rPr>
          <w:b/>
          <w:u w:val="single"/>
        </w:rPr>
        <w:t>275277</w:t>
      </w:r>
    </w:p>
    <w:p>
      <w:r>
        <w:t>HALLMARK KEEPSAKE STAR TREK ENTERPRISE NX-01 ORNAMENT 2002 NOS https://t.co/DllotGAqyA #StarTrek #Spock #Enterprise https://t.co/h6ZR88eVB1</w:t>
      </w:r>
    </w:p>
    <w:p>
      <w:r>
        <w:rPr>
          <w:b/>
          <w:u w:val="single"/>
        </w:rPr>
        <w:t>275278</w:t>
      </w:r>
    </w:p>
    <w:p>
      <w:r>
        <w:t>Clover Station helps you cut down on lines while ramping up sales with App Market access.</w:t>
        <w:br/>
        <w:br/>
        <w:t>https://t.co/EqLZW7LNFw</w:t>
      </w:r>
    </w:p>
    <w:p>
      <w:r>
        <w:rPr>
          <w:b/>
          <w:u w:val="single"/>
        </w:rPr>
        <w:t>275279</w:t>
      </w:r>
    </w:p>
    <w:p>
      <w:r>
        <w:t>🚨Weekend Sale 💸🙌 Use discount code PUREINDIANHAIR at checkout 🛒 ✨https://t.co/Vk6IGCpHxQ✨ https://t.co/uipmMaWKkH</w:t>
      </w:r>
    </w:p>
    <w:p>
      <w:r>
        <w:rPr>
          <w:b/>
          <w:u w:val="single"/>
        </w:rPr>
        <w:t>275280</w:t>
      </w:r>
    </w:p>
    <w:p>
      <w:r>
        <w:t>#PRESSPLAY</w:t>
        <w:br/>
        <w:t>COMING SOON</w:t>
        <w:br/>
        <w:br/>
        <w:t>@iRappWorld ENT PRESENTS</w:t>
        <w:br/>
        <w:t>krackamusic</w:t>
        <w:br/>
        <w:br/>
        <w:t>WE HAVE DECIDED TO GIVE YOU THE… https://t.co/jY5xDf1VqH</w:t>
      </w:r>
    </w:p>
    <w:p>
      <w:r>
        <w:rPr>
          <w:b/>
          <w:u w:val="single"/>
        </w:rPr>
        <w:t>275281</w:t>
      </w:r>
    </w:p>
    <w:p>
      <w:r>
        <w:t>Are you lazy? I am! That's why I love my Lazy Chicken Cordon Bleu! https://t.co/5ItbEoblvS https://t.co/3Lm7Mw9XIa</w:t>
      </w:r>
    </w:p>
    <w:p>
      <w:r>
        <w:rPr>
          <w:b/>
          <w:u w:val="single"/>
        </w:rPr>
        <w:t>275282</w:t>
      </w:r>
    </w:p>
    <w:p>
      <w:r>
        <w:t>@Arakade @jawsew @IanZell @LanaZgombic @GarethIW @SnowGamingVids @Supernorn @ReeceBanbury @frenchlucie @v21 Please do more duets :)</w:t>
      </w:r>
    </w:p>
    <w:p>
      <w:r>
        <w:rPr>
          <w:b/>
          <w:u w:val="single"/>
        </w:rPr>
        <w:t>275283</w:t>
      </w:r>
    </w:p>
    <w:p>
      <w:r>
        <w:t>@LandOfJustice Does having Jay Harbaugh coach RBs hurt recruiting at that position? I assume teams will use that against UM?</w:t>
      </w:r>
    </w:p>
    <w:p>
      <w:r>
        <w:rPr>
          <w:b/>
          <w:u w:val="single"/>
        </w:rPr>
        <w:t>275284</w:t>
      </w:r>
    </w:p>
    <w:p>
      <w:r>
        <w:t>As thousands march against Zuma, 100,000 are calling on ANC MPs to vote with the people -- sign now! #ZumaMustFall https://t.co/Pp2lgpMG8Y</w:t>
      </w:r>
    </w:p>
    <w:p>
      <w:r>
        <w:rPr>
          <w:b/>
          <w:u w:val="single"/>
        </w:rPr>
        <w:t>275285</w:t>
      </w:r>
    </w:p>
    <w:p>
      <w:r>
        <w:t>No mystery at all. Insider trading on information he could manipulate...and did! https://t.co/b6KGpsKCfc</w:t>
      </w:r>
    </w:p>
    <w:p>
      <w:r>
        <w:rPr>
          <w:b/>
          <w:u w:val="single"/>
        </w:rPr>
        <w:t>275286</w:t>
      </w:r>
    </w:p>
    <w:p>
      <w:r>
        <w:t>Rick Scott Removes Prosecutor From Murder Cases After She Refused To Seek Death Penalty https://t.co/tKlFBkHYrs</w:t>
      </w:r>
    </w:p>
    <w:p>
      <w:r>
        <w:rPr>
          <w:b/>
          <w:u w:val="single"/>
        </w:rPr>
        <w:t>275287</w:t>
      </w:r>
    </w:p>
    <w:p>
      <w:r>
        <w:t>Psychiatrists appear addicted to the pain &amp;amp; suffering they cause people !  https://t.co/8aMAh3Q5SH</w:t>
      </w:r>
    </w:p>
    <w:p>
      <w:r>
        <w:rPr>
          <w:b/>
          <w:u w:val="single"/>
        </w:rPr>
        <w:t>275288</w:t>
      </w:r>
    </w:p>
    <w:p>
      <w:r>
        <w:t>TRASH Store announces arrival of a new group to our collections.  Fashionable dresses for Women sizes 2-4-6-8.... https://t.co/ROyh7ziNEh</w:t>
      </w:r>
    </w:p>
    <w:p>
      <w:r>
        <w:rPr>
          <w:b/>
          <w:u w:val="single"/>
        </w:rPr>
        <w:t>275289</w:t>
      </w:r>
    </w:p>
    <w:p>
      <w:r>
        <w:t>Warnings but no action preceded deadly flood in Colombia https://t.co/57ZujmofXA https://t.co/1wcmtgvu1N</w:t>
      </w:r>
    </w:p>
    <w:p>
      <w:r>
        <w:rPr>
          <w:b/>
          <w:u w:val="single"/>
        </w:rPr>
        <w:t>275290</w:t>
      </w:r>
    </w:p>
    <w:p>
      <w:r>
        <w:t>Encanto: Togetic ♂ 55.6% (8/3/14 - Extrasensory/Dazzling Gleam - s:large) til 16:17:00(25m 31s). https://t.co/79YHebUUkq</w:t>
      </w:r>
    </w:p>
    <w:p>
      <w:r>
        <w:rPr>
          <w:b/>
          <w:u w:val="single"/>
        </w:rPr>
        <w:t>275291</w:t>
      </w:r>
    </w:p>
    <w:p>
      <w:r>
        <w:t>Chinese firms in Kenya donate food aid worth $160,000 https://t.co/zidkl37tdC https://t.co/GZ7VEgjrsl</w:t>
      </w:r>
    </w:p>
    <w:p>
      <w:r>
        <w:rPr>
          <w:b/>
          <w:u w:val="single"/>
        </w:rPr>
        <w:t>275292</w:t>
      </w:r>
    </w:p>
    <w:p>
      <w:r>
        <w:t>"Creativity is a wild mind &amp;amp; a disciplined eye" Dorothy Parker</w:t>
        <w:br/>
        <w:t>@LoganPaul this reminds me to you</w:t>
      </w:r>
    </w:p>
    <w:p>
      <w:r>
        <w:rPr>
          <w:b/>
          <w:u w:val="single"/>
        </w:rPr>
        <w:t>275293</w:t>
      </w:r>
    </w:p>
    <w:p>
      <w:r>
        <w:t>Everything seems simple enough until someone close to you deci... More for Capricorn https://t.co/NIhNYQs1X8</w:t>
      </w:r>
    </w:p>
    <w:p>
      <w:r>
        <w:rPr>
          <w:b/>
          <w:u w:val="single"/>
        </w:rPr>
        <w:t>275294</w:t>
      </w:r>
    </w:p>
    <w:p>
      <w:r>
        <w:t>❤️❤️❤️❤️ #milfhere more free video clips here ~&amp;gt;&amp;gt;&amp;gt;https://t.co/I3EBCW0cd5 ❤️❤️❤️❤️ more free video clips… https://t.co/QGqM3Oppqm</w:t>
      </w:r>
    </w:p>
    <w:p>
      <w:r>
        <w:rPr>
          <w:b/>
          <w:u w:val="single"/>
        </w:rPr>
        <w:t>275295</w:t>
      </w:r>
    </w:p>
    <w:p>
      <w:r>
        <w:t>A piece of advice to my beloved ANC,.,,</w:t>
        <w:br/>
        <w:br/>
        <w:t>you guys should be aware of one thing...."you are Not being chased by... https://t.co/PC2eDDD7gR</w:t>
      </w:r>
    </w:p>
    <w:p>
      <w:r>
        <w:rPr>
          <w:b/>
          <w:u w:val="single"/>
        </w:rPr>
        <w:t>275296</w:t>
      </w:r>
    </w:p>
    <w:p>
      <w:r>
        <w:t>Rankings suddenly dropped? Here's how to find and fix the underlying issue. https://t.co/vZsCQ9n08x #SEO</w:t>
      </w:r>
    </w:p>
    <w:p>
      <w:r>
        <w:rPr>
          <w:b/>
          <w:u w:val="single"/>
        </w:rPr>
        <w:t>275297</w:t>
      </w:r>
    </w:p>
    <w:p>
      <w:r>
        <w:t>@KO8_Bobcats Y'all keep stacking the "Ws" &amp;amp; bring home the ring! #ringchasing #bobcatsbaseball #iseethecollegefund #humble</w:t>
      </w:r>
    </w:p>
    <w:p>
      <w:r>
        <w:rPr>
          <w:b/>
          <w:u w:val="single"/>
        </w:rPr>
        <w:t>275298</w:t>
      </w:r>
    </w:p>
    <w:p>
      <w:r>
        <w:t>A wild Rhydon appeared! It will be at Kippa-Ring until 8:56 PM.  https://t.co/O4xaF3ZOMN https://t.co/v23dhnhlaX</w:t>
      </w:r>
    </w:p>
    <w:p>
      <w:r>
        <w:rPr>
          <w:b/>
          <w:u w:val="single"/>
        </w:rPr>
        <w:t>275299</w:t>
      </w:r>
    </w:p>
    <w:p>
      <w:r>
        <w:t>Humble Beginnings ❤️ If You Believe You're A Great Person Type Yes🙋‍♂️No Turning Back🚶</w:t>
        <w:br/>
        <w:br/>
        <w:t>Gm🌤</w:t>
        <w:br/>
        <w:t>👑Ambitious.Khvng👑</w:t>
      </w:r>
    </w:p>
    <w:p>
      <w:r>
        <w:rPr>
          <w:b/>
          <w:u w:val="single"/>
        </w:rPr>
        <w:t>275300</w:t>
      </w:r>
    </w:p>
    <w:p>
      <w:r>
        <w:t xml:space="preserve">No more sad songs ang gandang music video.. God job @LittleMix </w:t>
        <w:br/>
        <w:t xml:space="preserve">#ShowtimeApriL4TheLove </w:t>
        <w:br/>
        <w:t>@arielkim_molina</w:t>
      </w:r>
    </w:p>
    <w:p>
      <w:r>
        <w:rPr>
          <w:b/>
          <w:u w:val="single"/>
        </w:rPr>
        <w:t>275301</w:t>
      </w:r>
    </w:p>
    <w:p>
      <w:r>
        <w:t>@SFMRadio please warn Sittingbourne shoppers - suspected Roman artifacts  found during last night’s maintenance work @TheForumSC https://t.co/XxVbexDtKh</w:t>
      </w:r>
    </w:p>
    <w:p>
      <w:r>
        <w:rPr>
          <w:b/>
          <w:u w:val="single"/>
        </w:rPr>
        <w:t>275302</w:t>
      </w:r>
    </w:p>
    <w:p>
      <w:r>
        <w:t>In an effort to promote healthier communities, @FairviewHealth will stop selling sugar-sweetened beverages in its facilities effective 4/3. https://t.co/pJmOOPIxhT</w:t>
      </w:r>
    </w:p>
    <w:p>
      <w:r>
        <w:rPr>
          <w:b/>
          <w:u w:val="single"/>
        </w:rPr>
        <w:t>275303</w:t>
      </w:r>
    </w:p>
    <w:p>
      <w:r>
        <w:t>Daily Text for Thursday, March 30, 2017 #JehovahsWitnesses #Jehovah #DailyText #JW https://t.co/AI17nF0HQz https://t.co/r41p1vnUNM</w:t>
      </w:r>
    </w:p>
    <w:p>
      <w:r>
        <w:rPr>
          <w:b/>
          <w:u w:val="single"/>
        </w:rPr>
        <w:t>275304</w:t>
      </w:r>
    </w:p>
    <w:p>
      <w:r>
        <w:t>Just Pinned to Products: Shadow Cat Pillow, Cute Plush Animal https://t.co/f92NNFC4DF https://t.co/OSVcYxhQRk</w:t>
      </w:r>
    </w:p>
    <w:p>
      <w:r>
        <w:rPr>
          <w:b/>
          <w:u w:val="single"/>
        </w:rPr>
        <w:t>275305</w:t>
      </w:r>
    </w:p>
    <w:p>
      <w:r>
        <w:t>@thevictorpuente @TellEmSteveDave that's really ironic because Jean hooks up with Logan many times throughout the comics.</w:t>
      </w:r>
    </w:p>
    <w:p>
      <w:r>
        <w:rPr>
          <w:b/>
          <w:u w:val="single"/>
        </w:rPr>
        <w:t>275306</w:t>
      </w:r>
    </w:p>
    <w:p>
      <w:r>
        <w:t>"One thing is certain in business. You and everyone around you will..." - Richard Branson https://t.co/He8BJyRdUC https://t.co/O2f5oFRei7</w:t>
      </w:r>
    </w:p>
    <w:p>
      <w:r>
        <w:rPr>
          <w:b/>
          <w:u w:val="single"/>
        </w:rPr>
        <w:t>275307</w:t>
      </w:r>
    </w:p>
    <w:p>
      <w:r>
        <w:t>Ups really just blew my shit like why tf would you send my package back if you never even came to the address in the first place 🙄🤦🏽‍♀️</w:t>
      </w:r>
    </w:p>
    <w:p>
      <w:r>
        <w:rPr>
          <w:b/>
          <w:u w:val="single"/>
        </w:rPr>
        <w:t>275308</w:t>
      </w:r>
    </w:p>
    <w:p>
      <w:r>
        <w:t>Mel Kiper Jr. re-grades 2016 NFL Draft classes, and the #Steelers don’t improve much https://t.co/jzVBNUaeSF</w:t>
      </w:r>
    </w:p>
    <w:p>
      <w:r>
        <w:rPr>
          <w:b/>
          <w:u w:val="single"/>
        </w:rPr>
        <w:t>275309</w:t>
      </w:r>
    </w:p>
    <w:p>
      <w:r>
        <w:t>Passing murals day after sprint-reading SHADOWSHAPER like "THAT GIANT PEACOCK WOULD MAKE A GLORIOUS SHADOW FORM" @djolder</w:t>
      </w:r>
    </w:p>
    <w:p>
      <w:r>
        <w:rPr>
          <w:b/>
          <w:u w:val="single"/>
        </w:rPr>
        <w:t>275310</w:t>
      </w:r>
    </w:p>
    <w:p>
      <w:r>
        <w:t>A sinking feeling in the pit of your stomach arises from your ... More for Taurus https://t.co/nXe8SibESX</w:t>
      </w:r>
    </w:p>
    <w:p>
      <w:r>
        <w:rPr>
          <w:b/>
          <w:u w:val="single"/>
        </w:rPr>
        <w:t>275311</w:t>
      </w:r>
    </w:p>
    <w:p>
      <w:r>
        <w:t>"Pepsi Pulls Ad Accused of Trivializing Black Lives Matter" by DANIEL VICTOR via NYT https://t.co/XUU1Mm3qUK https://t.co/acd45rLknS</w:t>
      </w:r>
    </w:p>
    <w:p>
      <w:r>
        <w:rPr>
          <w:b/>
          <w:u w:val="single"/>
        </w:rPr>
        <w:t>275312</w:t>
      </w:r>
    </w:p>
    <w:p>
      <w:r>
        <w:t>50 plus skittish shorebirds Floyd main runway. As far as I can tell so far all Dublin &amp;amp; bbplovers</w:t>
      </w:r>
    </w:p>
    <w:p>
      <w:r>
        <w:rPr>
          <w:b/>
          <w:u w:val="single"/>
        </w:rPr>
        <w:t>275313</w:t>
      </w:r>
    </w:p>
    <w:p>
      <w:r>
        <w:t>I liked a @YouTube video https://t.co/jum5dGLVoD Monster Factory: Sweeps Week Ep. 1 — Improving Your Favorite TV Sitcoms</w:t>
      </w:r>
    </w:p>
    <w:p>
      <w:r>
        <w:rPr>
          <w:b/>
          <w:u w:val="single"/>
        </w:rPr>
        <w:t>275314</w:t>
      </w:r>
    </w:p>
    <w:p>
      <w:r>
        <w:t>In the antebellum United States, a white slaver just sold an enslaved person's friend. https://t.co/xUKcMJmMjO</w:t>
      </w:r>
    </w:p>
    <w:p>
      <w:r>
        <w:rPr>
          <w:b/>
          <w:u w:val="single"/>
        </w:rPr>
        <w:t>275315</w:t>
      </w:r>
    </w:p>
    <w:p>
      <w:r>
        <w:t>#MyNeighborTotoro returns to the big screen for a two-night theatrical re-release June 25-26</w:t>
        <w:br/>
        <w:t>… https://t.co/uijvBphgmG</w:t>
      </w:r>
    </w:p>
    <w:p>
      <w:r>
        <w:rPr>
          <w:b/>
          <w:u w:val="single"/>
        </w:rPr>
        <w:t>275316</w:t>
      </w:r>
    </w:p>
    <w:p>
      <w:r>
        <w:t>📹 fappqueens: 18plusclub: bestlovevids: https://t.co/C1boWJPXGC 18PlusClub - Free Adult Videos F a p  ... https://t.co/xdZX6Sutze</w:t>
      </w:r>
    </w:p>
    <w:p>
      <w:r>
        <w:rPr>
          <w:b/>
          <w:u w:val="single"/>
        </w:rPr>
        <w:t>275317</w:t>
      </w:r>
    </w:p>
    <w:p>
      <w:r>
        <w:t xml:space="preserve">It's time to pack &amp;amp; fly to #Singapore to explore the Jungle parks &amp;amp; tour Islands! 😍 </w:t>
        <w:br/>
        <w:t>https://t.co/fKTFpB8Umg https://t.co/0myLRoiTsX</w:t>
      </w:r>
    </w:p>
    <w:p>
      <w:r>
        <w:rPr>
          <w:b/>
          <w:u w:val="single"/>
        </w:rPr>
        <w:t>275318</w:t>
      </w:r>
    </w:p>
    <w:p>
      <w:r>
        <w:t>Im so tired from that annoying, unnecessary  anxiety attack I had UGGGGGGGH I want this to stop plsss</w:t>
      </w:r>
    </w:p>
    <w:p>
      <w:r>
        <w:rPr>
          <w:b/>
          <w:u w:val="single"/>
        </w:rPr>
        <w:t>275319</w:t>
      </w:r>
    </w:p>
    <w:p>
      <w:r>
        <w:t>@surveyorX @beachmagoo @CBCAlerts @CBCPolitics If Mr. Trump and Mr. Putin want Syria to be the 21st century Vietnam, the #MSM needs to get over there and cover it properly...that's news.</w:t>
      </w:r>
    </w:p>
    <w:p>
      <w:r>
        <w:rPr>
          <w:b/>
          <w:u w:val="single"/>
        </w:rPr>
        <w:t>275320</w:t>
      </w:r>
    </w:p>
    <w:p>
      <w:r>
        <w:t>pcy worked hard on simaf like really really a lot alot 😭😭😭😭😭😭 i honestly hope to see more of actor!pcy so he could improve more 😭😭</w:t>
      </w:r>
    </w:p>
    <w:p>
      <w:r>
        <w:rPr>
          <w:b/>
          <w:u w:val="single"/>
        </w:rPr>
        <w:t>275321</w:t>
      </w:r>
    </w:p>
    <w:p>
      <w:r>
        <w:t>Even if it's Kwanggu's bday she doesnt wanna share 😂😂😂 ok lapsss he's yours 😂 https://t.co/00yOmsjJiP</w:t>
      </w:r>
    </w:p>
    <w:p>
      <w:r>
        <w:rPr>
          <w:b/>
          <w:u w:val="single"/>
        </w:rPr>
        <w:t>275322</w:t>
      </w:r>
    </w:p>
    <w:p>
      <w:r>
        <w:t>My Twitter is worth $8,433.18!. Get your Twitter Value FREE at https://t.co/FQMITVnL1L #free #tools #freefollowers</w:t>
      </w:r>
    </w:p>
    <w:p>
      <w:r>
        <w:rPr>
          <w:b/>
          <w:u w:val="single"/>
        </w:rPr>
        <w:t>275323</w:t>
      </w:r>
    </w:p>
    <w:p>
      <w:r>
        <w:t>I love getting in on the latest trends!  My latest purchase Olymics Jumpsuit is amazing! https://t.co/xltvjTFjiZ</w:t>
      </w:r>
    </w:p>
    <w:p>
      <w:r>
        <w:rPr>
          <w:b/>
          <w:u w:val="single"/>
        </w:rPr>
        <w:t>275324</w:t>
      </w:r>
    </w:p>
    <w:p>
      <w:r>
        <w:t>8 - Barcelona have won their last eight La Liga games at the Camp Nou, their best run at home under Luis Enrique. Pursuit. https://t.co/O8lIrwqham</w:t>
      </w:r>
    </w:p>
    <w:p>
      <w:r>
        <w:rPr>
          <w:b/>
          <w:u w:val="single"/>
        </w:rPr>
        <w:t>275325</w:t>
      </w:r>
    </w:p>
    <w:p>
      <w:r>
        <w:t>Some of my favourite lines are spoilery, but I quite like this description of Riley, which more or less sums him up: https://t.co/nJiypNJtbZ</w:t>
      </w:r>
    </w:p>
    <w:p>
      <w:r>
        <w:rPr>
          <w:b/>
          <w:u w:val="single"/>
        </w:rPr>
        <w:t>275326</w:t>
      </w:r>
    </w:p>
    <w:p>
      <w:r>
        <w:t xml:space="preserve">@dwnews @terischultz </w:t>
        <w:br/>
        <w:t>We want Syria without Assad chemical..</w:t>
        <w:br/>
        <w:t>We do not want money...</w:t>
        <w:br/>
        <w:t>Stop the killing in Syria..</w:t>
        <w:br/>
        <w:t>Shame https://t.co/56IkLfKqNt</w:t>
      </w:r>
    </w:p>
    <w:p>
      <w:r>
        <w:rPr>
          <w:b/>
          <w:u w:val="single"/>
        </w:rPr>
        <w:t>275327</w:t>
      </w:r>
    </w:p>
    <w:p>
      <w:r>
        <w:t xml:space="preserve">Couple observations here for #Athletics </w:t>
        <w:br/>
        <w:t>1) Shooty in the booth game 2? Get out!</w:t>
        <w:br/>
        <w:t>2) Stephen Vogt &amp;amp; Jed Lowrie need new walk up music, c'mon!</w:t>
      </w:r>
    </w:p>
    <w:p>
      <w:r>
        <w:rPr>
          <w:b/>
          <w:u w:val="single"/>
        </w:rPr>
        <w:t>275328</w:t>
      </w:r>
    </w:p>
    <w:p>
      <w:r>
        <w:t>✯≥ Pet Dog #Cat #Winter Hat #Shades of Blues Handmade Crochet by Bren by Han... Best Ever https://t.co/xzshSN8wKn https://t.co/BA6382f0Pq</w:t>
      </w:r>
    </w:p>
    <w:p>
      <w:r>
        <w:rPr>
          <w:b/>
          <w:u w:val="single"/>
        </w:rPr>
        <w:t>275329</w:t>
      </w:r>
    </w:p>
    <w:p>
      <w:r>
        <w:t>@th3j35t3r Why is it that not one news outlet picked up that gas prices soared simultaneously with Jared's trip to Iraq?  Wtf did he say over there?</w:t>
      </w:r>
    </w:p>
    <w:p>
      <w:r>
        <w:rPr>
          <w:b/>
          <w:u w:val="single"/>
        </w:rPr>
        <w:t>275330</w:t>
      </w:r>
    </w:p>
    <w:p>
      <w:r>
        <w:t>@brave_the_woods I'm going to be brave and go explore the shop ... get me some new gear for the woods.</w:t>
      </w:r>
    </w:p>
    <w:p>
      <w:r>
        <w:rPr>
          <w:b/>
          <w:u w:val="single"/>
        </w:rPr>
        <w:t>275331</w:t>
      </w:r>
    </w:p>
    <w:p>
      <w:r>
        <w:t>You're tired of being the responsible one, especially if you m... More for Scorpio https://t.co/G5M2p1HAKd</w:t>
      </w:r>
    </w:p>
    <w:p>
      <w:r>
        <w:rPr>
          <w:b/>
          <w:u w:val="single"/>
        </w:rPr>
        <w:t>275332</w:t>
      </w:r>
    </w:p>
    <w:p>
      <w:r>
        <w:t>We are proud to announce that Starting chairman @DHeaberlin_25 is our Manager of the year. Congrats D keep up the good work</w:t>
      </w:r>
    </w:p>
    <w:p>
      <w:r>
        <w:rPr>
          <w:b/>
          <w:u w:val="single"/>
        </w:rPr>
        <w:t>275333</w:t>
      </w:r>
    </w:p>
    <w:p>
      <w:r>
        <w:t>@nicholashhowell They're really lovely. Y'all should shop them to Carter's. If that's your thing, of course.</w:t>
      </w:r>
    </w:p>
    <w:p>
      <w:r>
        <w:rPr>
          <w:b/>
          <w:u w:val="single"/>
        </w:rPr>
        <w:t>275334</w:t>
      </w:r>
    </w:p>
    <w:p>
      <w:r>
        <w:t>GET YOUR OWN PERSONALIZED #DJTSHIRT HERE https://t.co/2fyBJAfDmb 1200Djs #VinylDjs #RealDjs https://t.co/Br9WCTYZXS</w:t>
      </w:r>
    </w:p>
    <w:p>
      <w:r>
        <w:rPr>
          <w:b/>
          <w:u w:val="single"/>
        </w:rPr>
        <w:t>275335</w:t>
      </w:r>
    </w:p>
    <w:p>
      <w:r>
        <w:t>Via: https://t.co/8tBupo3rCU</w:t>
        <w:br/>
        <w:t>Kayla Kayden gets nailed by a colleague in her off https://t.co/vQZDC9JQ1S</w:t>
      </w:r>
    </w:p>
    <w:p>
      <w:r>
        <w:rPr>
          <w:b/>
          <w:u w:val="single"/>
        </w:rPr>
        <w:t>275336</w:t>
      </w:r>
    </w:p>
    <w:p>
      <w:r>
        <w:t>Makeup artist Diane Kendal created big lashes for the #MJFW17 runway look using #MarcJacobsBeauty. #entry - https://t.co/7KQYIiSfh2 https://t.co/0EgceZxMwF</w:t>
      </w:r>
    </w:p>
    <w:p>
      <w:r>
        <w:rPr>
          <w:b/>
          <w:u w:val="single"/>
        </w:rPr>
        <w:t>275337</w:t>
      </w:r>
    </w:p>
    <w:p>
      <w:r>
        <w:t>Real Madrid - Alaves LIVE score and goal updates as Karim Benzema Isco and Nacho https://t.co/hbHSu5uYfw #PremierLeague #laliga #CL https://t.co/7K1OR8hM91</w:t>
      </w:r>
    </w:p>
    <w:p>
      <w:r>
        <w:rPr>
          <w:b/>
          <w:u w:val="single"/>
        </w:rPr>
        <w:t>275338</w:t>
      </w:r>
    </w:p>
    <w:p>
      <w:r>
        <w:t>@lindeelink So sad because you unfollowed @Carol_Fnandes! Wanna say why? Visit https://t.co/2B1RG2fHHJ</w:t>
      </w:r>
    </w:p>
    <w:p>
      <w:r>
        <w:rPr>
          <w:b/>
          <w:u w:val="single"/>
        </w:rPr>
        <w:t>275339</w:t>
      </w:r>
    </w:p>
    <w:p>
      <w:r>
        <w:t>Looking for an Ankeny rental starting August 1st?? Call today for a tour at our Woodland Reserve or Tradition... https://t.co/dwtvEF79cn</w:t>
      </w:r>
    </w:p>
    <w:p>
      <w:r>
        <w:rPr>
          <w:b/>
          <w:u w:val="single"/>
        </w:rPr>
        <w:t>275340</w:t>
      </w:r>
    </w:p>
    <w:p>
      <w:r>
        <w:t>Found a Transponder Snail!</w:t>
        <w:br/>
        <w:t>Giants, sea monsters and other amazing encounters!</w:t>
        <w:br/>
        <w:t>https://t.co/k3z0lXX0FM #TreCru https://t.co/GfpId7hchB</w:t>
      </w:r>
    </w:p>
    <w:p>
      <w:r>
        <w:rPr>
          <w:b/>
          <w:u w:val="single"/>
        </w:rPr>
        <w:t>275341</w:t>
      </w:r>
    </w:p>
    <w:p>
      <w:r>
        <w:t>#WIN a $10 Amazon gift card thanks to Playing to Win by @karenfrances12 https://t.co/MmY5brPR9z https://t.co/zBpEZbIqAi</w:t>
      </w:r>
    </w:p>
    <w:p>
      <w:r>
        <w:rPr>
          <w:b/>
          <w:u w:val="single"/>
        </w:rPr>
        <w:t>275342</w:t>
      </w:r>
    </w:p>
    <w:p>
      <w:r>
        <w:t>Don’t give up on First Seal: Thompson: JOHN Thompson has told punters to give First Seal… https://t.co/AUkpFTlds5</w:t>
      </w:r>
    </w:p>
    <w:p>
      <w:r>
        <w:rPr>
          <w:b/>
          <w:u w:val="single"/>
        </w:rPr>
        <w:t>275343</w:t>
      </w:r>
    </w:p>
    <w:p>
      <w:r>
        <w:t>The New York Times Washington Post CNN - do NOT let this diversion play out!  Keep Donald J. Trump under scrutiny... https://t.co/xn4lSzEm18</w:t>
      </w:r>
    </w:p>
    <w:p>
      <w:r>
        <w:rPr>
          <w:b/>
          <w:u w:val="single"/>
        </w:rPr>
        <w:t>275344</w:t>
      </w:r>
    </w:p>
    <w:p>
      <w:r>
        <w:t>My Korean https://t.co/FybCPZ9v9S of fitness presenter and I love every minute of it :).Love this city.… https://t.co/zcI5zbx8Of</w:t>
      </w:r>
    </w:p>
    <w:p>
      <w:r>
        <w:rPr>
          <w:b/>
          <w:u w:val="single"/>
        </w:rPr>
        <w:t>275345</w:t>
      </w:r>
    </w:p>
    <w:p>
      <w:r>
        <w:t xml:space="preserve">Purple Hy feat. BIGBABYGUCCI (prod. Grimm Doza X TayMasterChef) </w:t>
        <w:br/>
        <w:br/>
        <w:t>REALLY NEED A COME UP  https://t.co/aOThMq9SgV</w:t>
      </w:r>
    </w:p>
    <w:p>
      <w:r>
        <w:rPr>
          <w:b/>
          <w:u w:val="single"/>
        </w:rPr>
        <w:t>275346</w:t>
      </w:r>
    </w:p>
    <w:p>
      <w:r>
        <w:t>Nothing says "namaste" like adding these paint colours to a room in your home!  #homedecor #zen https://t.co/kjAjbG9oMD</w:t>
      </w:r>
    </w:p>
    <w:p>
      <w:r>
        <w:rPr>
          <w:b/>
          <w:u w:val="single"/>
        </w:rPr>
        <w:t>275347</w:t>
      </w:r>
    </w:p>
    <w:p>
      <w:r>
        <w:t>If your not trying to make Money on Facebook like me, you are wasting your time.</w:t>
        <w:br/>
        <w:t>HAVE YOU HEARD OF CREATING TIME... https://t.co/nm3SA5cAZ7</w:t>
      </w:r>
    </w:p>
    <w:p>
      <w:r>
        <w:rPr>
          <w:b/>
          <w:u w:val="single"/>
        </w:rPr>
        <w:t>275348</w:t>
      </w:r>
    </w:p>
    <w:p>
      <w:r>
        <w:t>@MaidenBedlam If you're dressing "Bohemian" it should probably actually be traditional Bohemian costume lololol</w:t>
      </w:r>
    </w:p>
    <w:p>
      <w:r>
        <w:rPr>
          <w:b/>
          <w:u w:val="single"/>
        </w:rPr>
        <w:t>275349</w:t>
      </w:r>
    </w:p>
    <w:p>
      <w:r>
        <w:t>@abc7,IPOB Cautions Justice Nyako to Stop helping the Prosecution in the Trial of #Nnamdi Kanu https://t.co/cGUl61htRQ</w:t>
      </w:r>
    </w:p>
    <w:p>
      <w:r>
        <w:rPr>
          <w:b/>
          <w:u w:val="single"/>
        </w:rPr>
        <w:t>275350</w:t>
      </w:r>
    </w:p>
    <w:p>
      <w:r>
        <w:t>@seank502001 Nice new wheels @seank502001 ! I'm trying to negotiate a better price on my lease today. Ugh!</w:t>
      </w:r>
    </w:p>
    <w:p>
      <w:r>
        <w:rPr>
          <w:b/>
          <w:u w:val="single"/>
        </w:rPr>
        <w:t>275351</w:t>
      </w:r>
    </w:p>
    <w:p>
      <w:r>
        <w:t>Cousins! Maybe the most under-rated family, but sometimes our greatest child hood friends! Let a cousin know you... https://t.co/FrsAf4buTj</w:t>
      </w:r>
    </w:p>
    <w:p>
      <w:r>
        <w:rPr>
          <w:b/>
          <w:u w:val="single"/>
        </w:rPr>
        <w:t>275352</w:t>
      </w:r>
    </w:p>
    <w:p>
      <w:r>
        <w:t>You're known for your resilience, and you're apt to put it to ... More for Capricorn https://t.co/6dau73JpTF</w:t>
      </w:r>
    </w:p>
    <w:p>
      <w:r>
        <w:rPr>
          <w:b/>
          <w:u w:val="single"/>
        </w:rPr>
        <w:t>275353</w:t>
      </w:r>
    </w:p>
    <w:p>
      <w:r>
        <w:t>#NoamChomsky demonstrating that while he is no doubt intelligent, his basic math may need a little work. https://t.co/G4c7s9D2hx</w:t>
      </w:r>
    </w:p>
    <w:p>
      <w:r>
        <w:rPr>
          <w:b/>
          <w:u w:val="single"/>
        </w:rPr>
        <w:t>275354</w:t>
      </w:r>
    </w:p>
    <w:p>
      <w:r>
        <w:t>Outages are currently down to fewer than 850 from a peak of 3,000. For a full update, visit https://t.co/0SFrJ9lx2Y</w:t>
      </w:r>
    </w:p>
    <w:p>
      <w:r>
        <w:rPr>
          <w:b/>
          <w:u w:val="single"/>
        </w:rPr>
        <w:t>275355</w:t>
      </w:r>
    </w:p>
    <w:p>
      <w:r>
        <w:t>New art from @EarthHeiress celebrates the Leuser's biodiversity: https://t.co/yCY7zD6nLb #LoveTheLeuser https://t.co/NFSJVzQkDa</w:t>
      </w:r>
    </w:p>
    <w:p>
      <w:r>
        <w:rPr>
          <w:b/>
          <w:u w:val="single"/>
        </w:rPr>
        <w:t>275356</w:t>
      </w:r>
    </w:p>
    <w:p>
      <w:r>
        <w:t>Working extra hard isn't a problem for you passionate Scorpios... More for Scorpio https://t.co/vLPV0i2QwZ</w:t>
      </w:r>
    </w:p>
    <w:p>
      <w:r>
        <w:rPr>
          <w:b/>
          <w:u w:val="single"/>
        </w:rPr>
        <w:t>275357</w:t>
      </w:r>
    </w:p>
    <w:p>
      <w:r>
        <w:t>Love this anecdote from David Wood's new @highline piece: https://t.co/4GYdjDjxP2 https://t.co/eWlqMgXkeH</w:t>
      </w:r>
    </w:p>
    <w:p>
      <w:r>
        <w:rPr>
          <w:b/>
          <w:u w:val="single"/>
        </w:rPr>
        <w:t>275358</w:t>
      </w:r>
    </w:p>
    <w:p>
      <w:r>
        <w:t>Honestly everyone should take a break from their weekend to look through Bobby Hill GIFS. They're sublime. https://t.co/kdoYK6txHJ</w:t>
      </w:r>
    </w:p>
    <w:p>
      <w:r>
        <w:rPr>
          <w:b/>
          <w:u w:val="single"/>
        </w:rPr>
        <w:t>275359</w:t>
      </w:r>
    </w:p>
    <w:p>
      <w:r>
        <w:t>#DorisBirthdayWish....Here's the https://t.co/6iZqskjPmY jukebox song selection to celebrate #DorisDay 95th birthday https://t.co/bdJaHAdJ4e</w:t>
      </w:r>
    </w:p>
    <w:p>
      <w:r>
        <w:rPr>
          <w:b/>
          <w:u w:val="single"/>
        </w:rPr>
        <w:t>275360</w:t>
      </w:r>
    </w:p>
    <w:p>
      <w:r>
        <w:t>Report: Steve Bannon removed from National Security Council https://t.co/CoKZyRPSnx https://t.co/VFJYHE7L7G</w:t>
      </w:r>
    </w:p>
    <w:p>
      <w:r>
        <w:rPr>
          <w:b/>
          <w:u w:val="single"/>
        </w:rPr>
        <w:t>275361</w:t>
      </w:r>
    </w:p>
    <w:p>
      <w:r>
        <w:t>Life - it's all about perspective. Is a job vs. business owner any different?  #entrepreneurs #business #startups https://t.co/xIR1nzLixm</w:t>
      </w:r>
    </w:p>
    <w:p>
      <w:r>
        <w:rPr>
          <w:b/>
          <w:u w:val="single"/>
        </w:rPr>
        <w:t>275362</w:t>
      </w:r>
    </w:p>
    <w:p>
      <w:r>
        <w:t>NEW RELEASE!!</w:t>
        <w:br/>
        <w:br/>
        <w:t>We'll release the 2nd single 'kazahana' of Mizu Amane that is the side project of… https://t.co/EJO3HtyEGn</w:t>
      </w:r>
    </w:p>
    <w:p>
      <w:r>
        <w:rPr>
          <w:b/>
          <w:u w:val="single"/>
        </w:rPr>
        <w:t>275363</w:t>
      </w:r>
    </w:p>
    <w:p>
      <w:r>
        <w:t>“For where two or three are gathered together in my name, there am I in the midst of them” Jesus in Matthew 18:20</w:t>
      </w:r>
    </w:p>
    <w:p>
      <w:r>
        <w:rPr>
          <w:b/>
          <w:u w:val="single"/>
        </w:rPr>
        <w:t>275364</w:t>
      </w:r>
    </w:p>
    <w:p>
      <w:r>
        <w:t>i thought brian sella was singing "once you've fucked the fire." he was saying "fought." this album has been out for over a year and a half</w:t>
      </w:r>
    </w:p>
    <w:p>
      <w:r>
        <w:rPr>
          <w:b/>
          <w:u w:val="single"/>
        </w:rPr>
        <w:t>275365</w:t>
      </w:r>
    </w:p>
    <w:p>
      <w:r>
        <w:t>"To expect the godfather to ... remain silent is to not know that his presence will be felt for as long as he’s breathing--and even after." https://t.co/3AkjIStOfR</w:t>
      </w:r>
    </w:p>
    <w:p>
      <w:r>
        <w:rPr>
          <w:b/>
          <w:u w:val="single"/>
        </w:rPr>
        <w:t>275366</w:t>
      </w:r>
    </w:p>
    <w:p>
      <w:r>
        <w:t>I don't know if you noticed, but our two-party system is a bowl of shit looking in the mirror at itself. ― Lewis Black</w:t>
      </w:r>
    </w:p>
    <w:p>
      <w:r>
        <w:rPr>
          <w:b/>
          <w:u w:val="single"/>
        </w:rPr>
        <w:t>275367</w:t>
      </w:r>
    </w:p>
    <w:p>
      <w:r>
        <w:t>Found a Transponder Snail!</w:t>
        <w:br/>
        <w:t>Candid pics from the Alubarna Palace Baths!</w:t>
        <w:br/>
        <w:t>https://t.co/YVTYbkw1GH #TreCru https://t.co/iKosSdnY5t</w:t>
      </w:r>
    </w:p>
    <w:p>
      <w:r>
        <w:rPr>
          <w:b/>
          <w:u w:val="single"/>
        </w:rPr>
        <w:t>275368</w:t>
      </w:r>
    </w:p>
    <w:p>
      <w:r>
        <w:t>There's still time to submit your talk for Midwest UX Cincinatti  - deadline is Apr 16 https://t.co/ccjM6TH40W #UX</w:t>
      </w:r>
    </w:p>
    <w:p>
      <w:r>
        <w:rPr>
          <w:b/>
          <w:u w:val="single"/>
        </w:rPr>
        <w:t>275369</w:t>
      </w:r>
    </w:p>
    <w:p>
      <w:r>
        <w:t>Can someone without abusing please explain why the protestors are continuing ?the media,club and fans are already bored with it</w:t>
      </w:r>
    </w:p>
    <w:p>
      <w:r>
        <w:rPr>
          <w:b/>
          <w:u w:val="single"/>
        </w:rPr>
        <w:t>275370</w:t>
      </w:r>
    </w:p>
    <w:p>
      <w:r>
        <w:t>GA6. Karen Handel?  S.Perdue's SOS -rob teachers of promised Nat.Certif. pay. Then ran S.G.Komen cancer fund &amp;amp; DUMPED P.Parenthood #Ossoff</w:t>
      </w:r>
    </w:p>
    <w:p>
      <w:r>
        <w:rPr>
          <w:b/>
          <w:u w:val="single"/>
        </w:rPr>
        <w:t>275371</w:t>
      </w:r>
    </w:p>
    <w:p>
      <w:r>
        <w:t>"Two Scariest Lies in Our World Right Now" Francis Chan from Doctrine Youth Study - Bluefish TV https://t.co/iNCCWzz5mE</w:t>
      </w:r>
    </w:p>
    <w:p>
      <w:r>
        <w:rPr>
          <w:b/>
          <w:u w:val="single"/>
        </w:rPr>
        <w:t>275372</w:t>
      </w:r>
    </w:p>
    <w:p>
      <w:r>
        <w:t>Wow. We have been awful from start to finish of this season. One of the most boring teams I think I have ever seen play in the prem. EVER</w:t>
      </w:r>
    </w:p>
    <w:p>
      <w:r>
        <w:rPr>
          <w:b/>
          <w:u w:val="single"/>
        </w:rPr>
        <w:t>275373</w:t>
      </w:r>
    </w:p>
    <w:p>
      <w:r>
        <w:t>Fun show last night w/ @caseynicolefox of @stegelasuccess, Will Gustwiller of @eclipsechocolat,… https://t.co/HPeWWqNOXb</w:t>
      </w:r>
    </w:p>
    <w:p>
      <w:r>
        <w:rPr>
          <w:b/>
          <w:u w:val="single"/>
        </w:rPr>
        <w:t>275374</w:t>
      </w:r>
    </w:p>
    <w:p>
      <w:r>
        <w:t>#CPTTraffic Crash: N2 Outbound before Liesbeeck. All lanes are open. No delays currently. Please exercise patience and proceed with caution. https://t.co/TPGnPTuHwB</w:t>
      </w:r>
    </w:p>
    <w:p>
      <w:r>
        <w:rPr>
          <w:b/>
          <w:u w:val="single"/>
        </w:rPr>
        <w:t>275375</w:t>
      </w:r>
    </w:p>
    <w:p>
      <w:r>
        <w:t>"Our jobs are our precious gifts from god. So we've got to do our best. I'm sure that someday you'll find your job, too." - Sister Athena</w:t>
      </w:r>
    </w:p>
    <w:p>
      <w:r>
        <w:rPr>
          <w:b/>
          <w:u w:val="single"/>
        </w:rPr>
        <w:t>275376</w:t>
      </w:r>
    </w:p>
    <w:p>
      <w:r>
        <w:t>Personal Branding Or A Corporate Branding As A #RealEstate #Investor – Which is Better? https://t.co/2JVb8pliKK https://t.co/eQWpl5lk0Y</w:t>
      </w:r>
    </w:p>
    <w:p>
      <w:r>
        <w:rPr>
          <w:b/>
          <w:u w:val="single"/>
        </w:rPr>
        <w:t>275377</w:t>
      </w:r>
    </w:p>
    <w:p>
      <w:r>
        <w:t>Why is Friday so close to monday but Monday so far ... — because friday le gusta cagar el pedo  https://t.co/t69VRbft9u</w:t>
      </w:r>
    </w:p>
    <w:p>
      <w:r>
        <w:rPr>
          <w:b/>
          <w:u w:val="single"/>
        </w:rPr>
        <w:t>275378</w:t>
      </w:r>
    </w:p>
    <w:p>
      <w:r>
        <w:t>Never miss a new Classic Car video on https://t.co/bWLHIWby6T with our daily newsletter (04/05/2017) -  https://t.co/uqRhb8ZPyZ</w:t>
      </w:r>
    </w:p>
    <w:p>
      <w:r>
        <w:rPr>
          <w:b/>
          <w:u w:val="single"/>
        </w:rPr>
        <w:t>275379</w:t>
      </w:r>
    </w:p>
    <w:p>
      <w:r>
        <w:t>#ActionableSEOTips</w:t>
        <w:br/>
        <w:t xml:space="preserve">From https://t.co/WFL0jIj3u6 </w:t>
        <w:br/>
        <w:br/>
        <w:t>Title Tags are used to show the title of your post in google... https://t.co/fLtkL3crrp</w:t>
      </w:r>
    </w:p>
    <w:p>
      <w:r>
        <w:rPr>
          <w:b/>
          <w:u w:val="single"/>
        </w:rPr>
        <w:t>275380</w:t>
      </w:r>
    </w:p>
    <w:p>
      <w:r>
        <w:t>@njdotcom @petegenovese @DementedBrewing There goes my hop(e)s of ever finding a parking spot in that lot again.</w:t>
      </w:r>
    </w:p>
    <w:p>
      <w:r>
        <w:rPr>
          <w:b/>
          <w:u w:val="single"/>
        </w:rPr>
        <w:t>275381</w:t>
      </w:r>
    </w:p>
    <w:p>
      <w:r>
        <w:t>Thank God we have an ALPHA male in the White House, who knows how to lead with Peace through strength! 🇺🇸🙏🏻💪🏼 https://t.co/u1OBIYYObh</w:t>
      </w:r>
    </w:p>
    <w:p>
      <w:r>
        <w:rPr>
          <w:b/>
          <w:u w:val="single"/>
        </w:rPr>
        <w:t>275382</w:t>
      </w:r>
    </w:p>
    <w:p>
      <w:r>
        <w:t>Soul Calibur II (Microsoft Xbox, 2003) Complete Good Condition!!! https://t.co/fc7GjZe6DQ https://t.co/MZATPwCmzA</w:t>
      </w:r>
    </w:p>
    <w:p>
      <w:r>
        <w:rPr>
          <w:b/>
          <w:u w:val="single"/>
        </w:rPr>
        <w:t>275383</w:t>
      </w:r>
    </w:p>
    <w:p>
      <w:r>
        <w:t>Love seeing so many programs hosting youth camps. Huge for the game to see kids out loving Football. Games been beat up last few years.</w:t>
      </w:r>
    </w:p>
    <w:p>
      <w:r>
        <w:rPr>
          <w:b/>
          <w:u w:val="single"/>
        </w:rPr>
        <w:t>275384</w:t>
      </w:r>
    </w:p>
    <w:p>
      <w:r>
        <w:t>"RT ReutersTV: North Korea launches missile ahead of U.S.-China talks https://t.co/9N6iHZWW7J" via ReutersChina</w:t>
      </w:r>
    </w:p>
    <w:p>
      <w:r>
        <w:rPr>
          <w:b/>
          <w:u w:val="single"/>
        </w:rPr>
        <w:t>275385</w:t>
      </w:r>
    </w:p>
    <w:p>
      <w:r>
        <w:t>@pronounced_ing they're commemorating the 100th anniversary in Kansas City today at the WW1 memorial...maybe?</w:t>
      </w:r>
    </w:p>
    <w:p>
      <w:r>
        <w:rPr>
          <w:b/>
          <w:u w:val="single"/>
        </w:rPr>
        <w:t>275386</w:t>
      </w:r>
    </w:p>
    <w:p>
      <w:r>
        <w:t>774:627 But speak, @EgeusBot; is not this the day</w:t>
        <w:br/>
        <w:t>That @HermiaBot should give answer of her choice?</w:t>
        <w:br/>
        <w:t>#AMNDBots</w:t>
      </w:r>
    </w:p>
    <w:p>
      <w:r>
        <w:rPr>
          <w:b/>
          <w:u w:val="single"/>
        </w:rPr>
        <w:t>275387</w:t>
      </w:r>
    </w:p>
    <w:p>
      <w:r>
        <w:t>From the first "Green Box" to today's HDS Carbon Series they are ready for 60 more years! https://t.co/4KI6senVXy RT @Nuggets_ofTruth</w:t>
      </w:r>
    </w:p>
    <w:p>
      <w:r>
        <w:rPr>
          <w:b/>
          <w:u w:val="single"/>
        </w:rPr>
        <w:t>275388</w:t>
      </w:r>
    </w:p>
    <w:p>
      <w:r>
        <w:t>the white knights actually defending that video aswell im at a loss for words imagine staying in that disgusting team</w:t>
      </w:r>
    </w:p>
    <w:p>
      <w:r>
        <w:rPr>
          <w:b/>
          <w:u w:val="single"/>
        </w:rPr>
        <w:t>275389</w:t>
      </w:r>
    </w:p>
    <w:p>
      <w:r>
        <w:t>Tonight, 6pm -don't miss @itvanglia 's feature on Red Balloon Cambridge - for positive stories about #youngpeople recovering from #bullying🎈</w:t>
      </w:r>
    </w:p>
    <w:p>
      <w:r>
        <w:rPr>
          <w:b/>
          <w:u w:val="single"/>
        </w:rPr>
        <w:t>275390</w:t>
      </w:r>
    </w:p>
    <w:p>
      <w:r>
        <w:t>@pattonoswalt WTF? Is this real? Now I gotta go down the Google rabbit hole again! I'll never sleep.</w:t>
      </w:r>
    </w:p>
    <w:p>
      <w:r>
        <w:rPr>
          <w:b/>
          <w:u w:val="single"/>
        </w:rPr>
        <w:t>275391</w:t>
      </w:r>
    </w:p>
    <w:p>
      <w:r>
        <w:t>Two anti-abortion activists behind the Planned Parenthood videos are charged with felonies https://t.co/oqAnDCZLgO via @UPROXX</w:t>
      </w:r>
    </w:p>
    <w:p>
      <w:r>
        <w:rPr>
          <w:b/>
          <w:u w:val="single"/>
        </w:rPr>
        <w:t>275392</w:t>
      </w:r>
    </w:p>
    <w:p>
      <w:r>
        <w:t>Character Womens' Star Wars T-Shirt Princess Leia https://t.co/QIKSszkgwE #StarWars #PrincessLeia #Cosplay https://t.co/MQaZeyWaXN</w:t>
      </w:r>
    </w:p>
    <w:p>
      <w:r>
        <w:rPr>
          <w:b/>
          <w:u w:val="single"/>
        </w:rPr>
        <w:t>275393</w:t>
      </w:r>
    </w:p>
    <w:p>
      <w:r>
        <w:t>@TrumpPence45 She is an insult to Pocahontas,</w:t>
        <w:br/>
        <w:t>The actual translation would be  more like ( Stinky Wig Wam )</w:t>
      </w:r>
    </w:p>
    <w:p>
      <w:r>
        <w:rPr>
          <w:b/>
          <w:u w:val="single"/>
        </w:rPr>
        <w:t>275394</w:t>
      </w:r>
    </w:p>
    <w:p>
      <w:r>
        <w:t>I bought 7 arrival albums and the other 5 were for giveaways. And now I only have a starbucks venti cup worth in my wallet.</w:t>
      </w:r>
    </w:p>
    <w:p>
      <w:r>
        <w:rPr>
          <w:b/>
          <w:u w:val="single"/>
        </w:rPr>
        <w:t>275395</w:t>
      </w:r>
    </w:p>
    <w:p>
      <w:r>
        <w:t>Ω∂ #fairy glitter vials sold here! Blue Fairy Magic Dust Necklaces, #fashion #magical https://t.co/1czbWkJOoh https://t.co/KCIHrdsVNV</w:t>
      </w:r>
    </w:p>
    <w:p>
      <w:r>
        <w:rPr>
          <w:b/>
          <w:u w:val="single"/>
        </w:rPr>
        <w:t>275396</w:t>
      </w:r>
    </w:p>
    <w:p>
      <w:r>
        <w:t>I wonder what John Wall's thinking about on the bench right now. He looks to be VERY deep in thought. #ThingsWallPonders #Wizards</w:t>
      </w:r>
    </w:p>
    <w:p>
      <w:r>
        <w:rPr>
          <w:b/>
          <w:u w:val="single"/>
        </w:rPr>
        <w:t>275397</w:t>
      </w:r>
    </w:p>
    <w:p>
      <w:r>
        <w:t>WARDROBE EDIT! Authentic Burberry tan military trench coat jacket sz UK 4 US 2 https://t.co/kj8W0Qhp6m https://t.co/boB4xTSUuy</w:t>
      </w:r>
    </w:p>
    <w:p>
      <w:r>
        <w:rPr>
          <w:b/>
          <w:u w:val="single"/>
        </w:rPr>
        <w:t>275398</w:t>
      </w:r>
    </w:p>
    <w:p>
      <w:r>
        <w:t>Prepare yourself financially in the case of an emergency: @USATODAYmoney  https://t.co/kycNT7TSHo https://t.co/SwtzpUDlUT</w:t>
      </w:r>
    </w:p>
    <w:p>
      <w:r>
        <w:rPr>
          <w:b/>
          <w:u w:val="single"/>
        </w:rPr>
        <w:t>275399</w:t>
      </w:r>
    </w:p>
    <w:p>
      <w:r>
        <w:t>ON SALE Cream Pitcher Purple Cow Anthropomorphic Mid-Century Japan Beautiful Vintage Condition and Detail.. https://t.co/EhWwXa4mly https://t.co/0gyCYOzsZ6</w:t>
      </w:r>
    </w:p>
    <w:p>
      <w:r>
        <w:rPr>
          <w:b/>
          <w:u w:val="single"/>
        </w:rPr>
        <w:t>275400</w:t>
      </w:r>
    </w:p>
    <w:p>
      <w:r>
        <w:t>@Skotty_Payne I never said it doesn't matter. It doesn't affect who gets picked. Can't help but notice the McCaffrey hype among segments of the fanbase.</w:t>
      </w:r>
    </w:p>
    <w:p>
      <w:r>
        <w:rPr>
          <w:b/>
          <w:u w:val="single"/>
        </w:rPr>
        <w:t>275401</w:t>
      </w:r>
    </w:p>
    <w:p>
      <w:r>
        <w:t>So the prince and the princess were married in an incredibly grand celebration.</w:t>
        <w:br/>
        <w:t>MATA TWINS TwinItToWinIt TMI</w:t>
      </w:r>
    </w:p>
    <w:p>
      <w:r>
        <w:rPr>
          <w:b/>
          <w:u w:val="single"/>
        </w:rPr>
        <w:t>275402</w:t>
      </w:r>
    </w:p>
    <w:p>
      <w:r>
        <w:t>Buy Bitcoin With PayPal! Also with CC, paysafecard, Skrill, OKPAY https://t.co/Qdq3dxFQhx #btc #bitcoin 14 https://t.co/vYHQOWiNTg</w:t>
      </w:r>
    </w:p>
    <w:p>
      <w:r>
        <w:rPr>
          <w:b/>
          <w:u w:val="single"/>
        </w:rPr>
        <w:t>275403</w:t>
      </w:r>
    </w:p>
    <w:p>
      <w:r>
        <w:t>What sets the @DetroitRedWings apart from the rest of the league for Swedish players? Any cultural differences? #asknickandhomer</w:t>
      </w:r>
    </w:p>
    <w:p>
      <w:r>
        <w:rPr>
          <w:b/>
          <w:u w:val="single"/>
        </w:rPr>
        <w:t>275404</w:t>
      </w:r>
    </w:p>
    <w:p>
      <w:r>
        <w:t>MarketWatch: "Europe Markets: European stocks eke out small gain ahead of Trump-Xi meeting" https://t.co/v4gkehYuUm #finance #topstories</w:t>
      </w:r>
    </w:p>
    <w:p>
      <w:r>
        <w:rPr>
          <w:b/>
          <w:u w:val="single"/>
        </w:rPr>
        <w:t>275405</w:t>
      </w:r>
    </w:p>
    <w:p>
      <w:r>
        <w:t>5 Things You Should Know Before Putting Your Pet To Sleep: https://t.co/OrX0jzxz7i #petlover #pets https://t.co/UeeTLE2fDA</w:t>
      </w:r>
    </w:p>
    <w:p>
      <w:r>
        <w:rPr>
          <w:b/>
          <w:u w:val="single"/>
        </w:rPr>
        <w:t>275406</w:t>
      </w:r>
    </w:p>
    <w:p>
      <w:r>
        <w:t>EUR/USD trades lightly below 1.0700, targets 1.0600 #forex · Trade $EURUSD with up to 200x leverage: https://t.co/ZRgXnJuxcc https://t.co/ZQAk7v4A0B</w:t>
      </w:r>
    </w:p>
    <w:p>
      <w:r>
        <w:rPr>
          <w:b/>
          <w:u w:val="single"/>
        </w:rPr>
        <w:t>275407</w:t>
      </w:r>
    </w:p>
    <w:p>
      <w:r>
        <w:t>@Harry_Styles you deserve respect and all the happiness. I can't wait till April 7th. Would you mind following me? love xx. 🌹</w:t>
        <w:br/>
        <w:t>—40,344</w:t>
      </w:r>
    </w:p>
    <w:p>
      <w:r>
        <w:rPr>
          <w:b/>
          <w:u w:val="single"/>
        </w:rPr>
        <w:t>275408</w:t>
      </w:r>
    </w:p>
    <w:p>
      <w:r>
        <w:t>Higgins: The biggest challenge for @PietaHouse is to find something that will close our doors, to eradicate suicide.</w:t>
      </w:r>
    </w:p>
    <w:p>
      <w:r>
        <w:rPr>
          <w:b/>
          <w:u w:val="single"/>
        </w:rPr>
        <w:t>275409</w:t>
      </w:r>
    </w:p>
    <w:p>
      <w:r>
        <w:t>CLINICAL NURSE; Registered Nurse Diagnostic Radiology - New Haven, CT, , USA #jobs #New Haven pls RT: OverviewTo be… https://t.co/wRv8GoHCXC</w:t>
      </w:r>
    </w:p>
    <w:p>
      <w:r>
        <w:rPr>
          <w:b/>
          <w:u w:val="single"/>
        </w:rPr>
        <w:t>275410</w:t>
      </w:r>
    </w:p>
    <w:p>
      <w:r>
        <w:t>But then I was treated as a second option &amp;amp; well... I put myself first. So I'm single, single . 🙂</w:t>
      </w:r>
    </w:p>
    <w:p>
      <w:r>
        <w:rPr>
          <w:b/>
          <w:u w:val="single"/>
        </w:rPr>
        <w:t>275411</w:t>
      </w:r>
    </w:p>
    <w:p>
      <w:r>
        <w:t>https://t.co/CYehfDAM7O Be wary of bank #stocks into earning... https://t.co/Whu3uTOFL7 #business #money #finance https://t.co/SYJyPCzDKS</w:t>
      </w:r>
    </w:p>
    <w:p>
      <w:r>
        <w:rPr>
          <w:b/>
          <w:u w:val="single"/>
        </w:rPr>
        <w:t>275412</w:t>
      </w:r>
    </w:p>
    <w:p>
      <w:r>
        <w:t>If the roster looks decent, then I could see Melo stick around until the trading deadline and of course depending on Knicks record.</w:t>
      </w:r>
    </w:p>
    <w:p>
      <w:r>
        <w:rPr>
          <w:b/>
          <w:u w:val="single"/>
        </w:rPr>
        <w:t>275413</w:t>
      </w:r>
    </w:p>
    <w:p>
      <w:r>
        <w:t>@IronofMercy “Unlike you, I'm not a weakling and have a high Insanity resistance.</w:t>
        <w:br/>
        <w:br/>
        <w:t>No I'm lying, but I don't fight it.”</w:t>
      </w:r>
    </w:p>
    <w:p>
      <w:r>
        <w:rPr>
          <w:b/>
          <w:u w:val="single"/>
        </w:rPr>
        <w:t>275414</w:t>
      </w:r>
    </w:p>
    <w:p>
      <w:r>
        <w:t>We are showcasing and speaking at the @stepconference today, the largest #startups gathering in MENA! Ping us if you're around, let's meet!</w:t>
      </w:r>
    </w:p>
    <w:p>
      <w:r>
        <w:rPr>
          <w:b/>
          <w:u w:val="single"/>
        </w:rPr>
        <w:t>275415</w:t>
      </w:r>
    </w:p>
    <w:p>
      <w:r>
        <w:t>PUMA Suede Classic Croc Emb Prism Pink-Puma White WS (364251 01) https://t.co/LcvJ9vqqk2 https://t.co/lUvpp2kLFz</w:t>
      </w:r>
    </w:p>
    <w:p>
      <w:r>
        <w:rPr>
          <w:b/>
          <w:u w:val="single"/>
        </w:rPr>
        <w:t>275416</w:t>
      </w:r>
    </w:p>
    <w:p>
      <w:r>
        <w:t>@BeckyEscalator Exactly. Because he puts the emphasis on an unexpected syllable, it's hard to tell what the word is.</w:t>
      </w:r>
    </w:p>
    <w:p>
      <w:r>
        <w:rPr>
          <w:b/>
          <w:u w:val="single"/>
        </w:rPr>
        <w:t>275417</w:t>
      </w:r>
    </w:p>
    <w:p>
      <w:r>
        <w:t xml:space="preserve">We are #hiring a #Windows Enterprise Support #Engineer to join our team in San Antonio, TX at @Rackspace.  </w:t>
        <w:br/>
        <w:t>https://t.co/Mdznaa0LHb</w:t>
      </w:r>
    </w:p>
    <w:p>
      <w:r>
        <w:rPr>
          <w:b/>
          <w:u w:val="single"/>
        </w:rPr>
        <w:t>275418</w:t>
      </w:r>
    </w:p>
    <w:p>
      <w:r>
        <w:t>10X USB Home Wall Charger AC Adapter Plug 1A for iPhone 5 6 6S Plus galaxy HTC https://t.co/C0CSMIiivV https://t.co/JpbPCLAuno</w:t>
      </w:r>
    </w:p>
    <w:p>
      <w:r>
        <w:rPr>
          <w:b/>
          <w:u w:val="single"/>
        </w:rPr>
        <w:t>275419</w:t>
      </w:r>
    </w:p>
    <w:p>
      <w:r>
        <w:t>me: my phone was off for 5 hours and I had one snapchat</w:t>
        <w:br/>
        <w:t>my sister: phone off for 5 hours also, had 28 snapchats</w:t>
      </w:r>
    </w:p>
    <w:p>
      <w:r>
        <w:rPr>
          <w:b/>
          <w:u w:val="single"/>
        </w:rPr>
        <w:t>275420</w:t>
      </w:r>
    </w:p>
    <w:p>
      <w:r>
        <w:t>China’s great firewall gives rise to a robust industry of information smugglers https://t.co/10fhVLkbAN</w:t>
      </w:r>
    </w:p>
    <w:p>
      <w:r>
        <w:rPr>
          <w:b/>
          <w:u w:val="single"/>
        </w:rPr>
        <w:t>275421</w:t>
      </w:r>
    </w:p>
    <w:p>
      <w:r>
        <w:t>New Deal and New Music for the Old Crow Medicine Show band - Columbia Records Nashville has announce the signin... https://t.co/EBYpBTMpLP</w:t>
      </w:r>
    </w:p>
    <w:p>
      <w:r>
        <w:rPr>
          <w:b/>
          <w:u w:val="single"/>
        </w:rPr>
        <w:t>275422</w:t>
      </w:r>
    </w:p>
    <w:p>
      <w:r>
        <w:t>► Ancient Technology in #Antarctica Joseph P. Farrell Special</w:t>
        <w:br/>
        <w:t>https://t.co/rqdcz6y6w6      Pub March 8, 2017</w:t>
        <w:br/>
        <w:t>~ Podcast Affiliates Network</w:t>
      </w:r>
    </w:p>
    <w:p>
      <w:r>
        <w:rPr>
          <w:b/>
          <w:u w:val="single"/>
        </w:rPr>
        <w:t>275423</w:t>
      </w:r>
    </w:p>
    <w:p>
      <w:r>
        <w:t>Success is the result of good judgement, which is the result of experience, experience is often the result of bad judgement. - Tony Robbins</w:t>
      </w:r>
    </w:p>
    <w:p>
      <w:r>
        <w:rPr>
          <w:b/>
          <w:u w:val="single"/>
        </w:rPr>
        <w:t>275424</w:t>
      </w:r>
    </w:p>
    <w:p>
      <w:r>
        <w:t>The '35.274' Hoodys have been restocked online. First release sold out quicker than your plug on a long weekend.... https://t.co/hQ71W2hMKg</w:t>
      </w:r>
    </w:p>
    <w:p>
      <w:r>
        <w:rPr>
          <w:b/>
          <w:u w:val="single"/>
        </w:rPr>
        <w:t>275425</w:t>
      </w:r>
    </w:p>
    <w:p>
      <w:r>
        <w:t>One of my favorite shots from LA✨. Check out more street art on my "Streets" page at https://t.co/yNpCSRPZFr 🙏🏽 https://t.co/tmHUMfk36F</w:t>
      </w:r>
    </w:p>
    <w:p>
      <w:r>
        <w:rPr>
          <w:b/>
          <w:u w:val="single"/>
        </w:rPr>
        <w:t>275426</w:t>
      </w:r>
    </w:p>
    <w:p>
      <w:r>
        <w:t>NEW Way beyond 3 Acts, Saving Cats! STRUCTURING YOUR STORY Blue Book! 13 Pro Structure Techniques! $3.99 https://t.co/d16qlD7lIU #scriptchat</w:t>
      </w:r>
    </w:p>
    <w:p>
      <w:r>
        <w:rPr>
          <w:b/>
          <w:u w:val="single"/>
        </w:rPr>
        <w:t>275427</w:t>
      </w:r>
    </w:p>
    <w:p>
      <w:r>
        <w:t>Our Conference is coming up in 3 weeks!!! Visit our website for more information: https://t.co/9sAAgJsuYP https://t.co/Wv5qGaU2sW</w:t>
      </w:r>
    </w:p>
    <w:p>
      <w:r>
        <w:rPr>
          <w:b/>
          <w:u w:val="single"/>
        </w:rPr>
        <w:t>275428</w:t>
      </w:r>
    </w:p>
    <w:p>
      <w:r>
        <w:t>Recognizing the importance of local parishes, this Cardinal plans to allow laypeople to run them. https://t.co/d4w6fYWMBC</w:t>
      </w:r>
    </w:p>
    <w:p>
      <w:r>
        <w:rPr>
          <w:b/>
          <w:u w:val="single"/>
        </w:rPr>
        <w:t>275429</w:t>
      </w:r>
    </w:p>
    <w:p>
      <w:r>
        <w:t>Sold my first shirt ever to this little man. Thanks dude! #WonderCon #bobsburgers @ Anaheim… https://t.co/yK0guVWCIZ</w:t>
      </w:r>
    </w:p>
    <w:p>
      <w:r>
        <w:rPr>
          <w:b/>
          <w:u w:val="single"/>
        </w:rPr>
        <w:t>275430</w:t>
      </w:r>
    </w:p>
    <w:p>
      <w:r>
        <w:t>Drawn to the abyss: literature's fascination with homelessness #books #publishing https://t.co/R2J6vHbPLw</w:t>
      </w:r>
    </w:p>
    <w:p>
      <w:r>
        <w:rPr>
          <w:b/>
          <w:u w:val="single"/>
        </w:rPr>
        <w:t>275431</w:t>
      </w:r>
    </w:p>
    <w:p>
      <w:r>
        <w:t>If you want to achieve greatness stop asking for https://t.co/z6oAUaIe3x and (L)earn https://t.co/liwHJ6HeEI https://t.co/ZKXZ2MeEIj</w:t>
      </w:r>
    </w:p>
    <w:p>
      <w:r>
        <w:rPr>
          <w:b/>
          <w:u w:val="single"/>
        </w:rPr>
        <w:t>275432</w:t>
      </w:r>
    </w:p>
    <w:p>
      <w:r>
        <w:t>@277sonic then we have P5. A limit can only be show this time. And it makes 0 sense. Cause they want P5 to be pure of spoilers? Really?</w:t>
      </w:r>
    </w:p>
    <w:p>
      <w:r>
        <w:rPr>
          <w:b/>
          <w:u w:val="single"/>
        </w:rPr>
        <w:t>275433</w:t>
      </w:r>
    </w:p>
    <w:p>
      <w:r>
        <w:t>I'd be like nigga get your ass up and wash the dishes. Mop the damn floors..pick up the dog's shit lol</w:t>
      </w:r>
    </w:p>
    <w:p>
      <w:r>
        <w:rPr>
          <w:b/>
          <w:u w:val="single"/>
        </w:rPr>
        <w:t>275434</w:t>
      </w:r>
    </w:p>
    <w:p>
      <w:r>
        <w:t>https://t.co/a758Jz5EJj … cyrus, babylon has no water source shes branded strike there she forbids to marry 1tim 4:3</w:t>
      </w:r>
    </w:p>
    <w:p>
      <w:r>
        <w:rPr>
          <w:b/>
          <w:u w:val="single"/>
        </w:rPr>
        <w:t>275435</w:t>
      </w:r>
    </w:p>
    <w:p>
      <w:r>
        <w:t>Every interview candidate is an opportunity for your company to interact with the public. How to Hire Well - Buil... https://t.co/dDBlsebHDY</w:t>
      </w:r>
    </w:p>
    <w:p>
      <w:r>
        <w:rPr>
          <w:b/>
          <w:u w:val="single"/>
        </w:rPr>
        <w:t>275436</w:t>
      </w:r>
    </w:p>
    <w:p>
      <w:r>
        <w:t>#NowPlaying -Mirai- (instrumental) by THREE LIGHTS DOWN KINGS on J-Rock https://t.co/FFYReTh9JT #JRock</w:t>
      </w:r>
    </w:p>
    <w:p>
      <w:r>
        <w:rPr>
          <w:b/>
          <w:u w:val="single"/>
        </w:rPr>
        <w:t>275437</w:t>
      </w:r>
    </w:p>
    <w:p>
      <w:r>
        <w:t>@daniellederekxo Looking sooo very sexy, Danielle. Hope you have a great weekend fucking, sucking, and cuddling with someone special. 💋</w:t>
      </w:r>
    </w:p>
    <w:p>
      <w:r>
        <w:rPr>
          <w:b/>
          <w:u w:val="single"/>
        </w:rPr>
        <w:t>275438</w:t>
      </w:r>
    </w:p>
    <w:p>
      <w:r>
        <w:t>10 Most Anticipated Young Adult Books of April 2017 https://t.co/o60s9QSqcd @popcrush  @brigidkemmerer keeps crushing it.  :)</w:t>
      </w:r>
    </w:p>
    <w:p>
      <w:r>
        <w:rPr>
          <w:b/>
          <w:u w:val="single"/>
        </w:rPr>
        <w:t>275439</w:t>
      </w:r>
    </w:p>
    <w:p>
      <w:r>
        <w:t>On Sat 11 Jun, The Ronnie Scott’s All Stars take to the stage to celebrate ‘The Ronnie Scott’s Songbook’ https://t.co/GsDU5lrmXi #jazz https://t.co/mgif3RHvLk</w:t>
      </w:r>
    </w:p>
    <w:p>
      <w:r>
        <w:rPr>
          <w:b/>
          <w:u w:val="single"/>
        </w:rPr>
        <w:t>275440</w:t>
      </w:r>
    </w:p>
    <w:p>
      <w:r>
        <w:t>25ft  1/4-inch Right Angle M to Right Angle M 16AWG Audio Cable (Gold Plated) https://t.co/n6cZY2awvn https://t.co/sI1YbYVhRv</w:t>
      </w:r>
    </w:p>
    <w:p>
      <w:r>
        <w:rPr>
          <w:b/>
          <w:u w:val="single"/>
        </w:rPr>
        <w:t>275441</w:t>
      </w:r>
    </w:p>
    <w:p>
      <w:r>
        <w:t>10 Fruits &amp;amp; Vegetables You Can Plant Once — And They Will Keep ... -  - The ... - https://t.co/Se8Btli3gg #healthyhabits #backtobasics</w:t>
      </w:r>
    </w:p>
    <w:p>
      <w:r>
        <w:rPr>
          <w:b/>
          <w:u w:val="single"/>
        </w:rPr>
        <w:t>275442</w:t>
      </w:r>
    </w:p>
    <w:p>
      <w:r>
        <w:t>@TonyPaul1984 beat me to this tweet. Still happy baseball is back #OpeningDay https://t.co/0DA8JZYK19</w:t>
      </w:r>
    </w:p>
    <w:p>
      <w:r>
        <w:rPr>
          <w:b/>
          <w:u w:val="single"/>
        </w:rPr>
        <w:t>275443</w:t>
      </w:r>
    </w:p>
    <w:p>
      <w:r>
        <w:t>Here are some health benefits of playing #VideoGames. You must include them In your daily routine https://t.co/mLTBzcFkZS https://t.co/NTddJZ2uHL</w:t>
      </w:r>
    </w:p>
    <w:p>
      <w:r>
        <w:rPr>
          <w:b/>
          <w:u w:val="single"/>
        </w:rPr>
        <w:t>275444</w:t>
      </w:r>
    </w:p>
    <w:p>
      <w:r>
        <w:t>Here's What Happened When We Tried Starbucks' New "Cure For The Common Cold" https://t.co/AhapGJ3WAb</w:t>
      </w:r>
    </w:p>
    <w:p>
      <w:r>
        <w:rPr>
          <w:b/>
          <w:u w:val="single"/>
        </w:rPr>
        <w:t>275445</w:t>
      </w:r>
    </w:p>
    <w:p>
      <w:r>
        <w:t>No pain no gain! Come try out our Plaza Sports Soccerfit class today and get our special rate of 40 days for only... https://t.co/zyn4RTtXZq</w:t>
      </w:r>
    </w:p>
    <w:p>
      <w:r>
        <w:rPr>
          <w:b/>
          <w:u w:val="single"/>
        </w:rPr>
        <w:t>275446</w:t>
      </w:r>
    </w:p>
    <w:p>
      <w:r>
        <w:t>..."DON'T HATE ME ONLY LOVE WINS OUR DAYS"... 3rd TIME IS THE CHARM THEY SAY. WHILE THEY UPSET THEMSELVES IN... https://t.co/fhr1ed2urF</w:t>
      </w:r>
    </w:p>
    <w:p>
      <w:r>
        <w:rPr>
          <w:b/>
          <w:u w:val="single"/>
        </w:rPr>
        <w:t>275447</w:t>
      </w:r>
    </w:p>
    <w:p>
      <w:r>
        <w:t xml:space="preserve">I can't help but to feel jealous. </w:t>
        <w:br/>
        <w:br/>
        <w:t xml:space="preserve">Do something! And stop moping around! </w:t>
        <w:br/>
        <w:br/>
        <w:t>Well surely it easier to said than to be done. 😞😞😞</w:t>
      </w:r>
    </w:p>
    <w:p>
      <w:r>
        <w:rPr>
          <w:b/>
          <w:u w:val="single"/>
        </w:rPr>
        <w:t>275448</w:t>
      </w:r>
    </w:p>
    <w:p>
      <w:r>
        <w:t>#6: Mindful Games Activity Cards: 55 Fun Ways to Share Mindfulness with Kids and Teens: Mindful… https://t.co/OIAGOmCpOJ #Religion #Books</w:t>
      </w:r>
    </w:p>
    <w:p>
      <w:r>
        <w:rPr>
          <w:b/>
          <w:u w:val="single"/>
        </w:rPr>
        <w:t>275449</w:t>
      </w:r>
    </w:p>
    <w:p>
      <w:r>
        <w:t>If police pulled us over with my gun in the car and im on my 3rd strike would you let me take the charge for life or take a 6 month bid</w:t>
      </w:r>
    </w:p>
    <w:p>
      <w:r>
        <w:rPr>
          <w:b/>
          <w:u w:val="single"/>
        </w:rPr>
        <w:t>275450</w:t>
      </w:r>
    </w:p>
    <w:p>
      <w:r>
        <w:t>@JBHTD Don't think May has put a timetable on it. It's EU timetable that says it needs to be done in 2 years. Another rag printing lies.</w:t>
      </w:r>
    </w:p>
    <w:p>
      <w:r>
        <w:rPr>
          <w:b/>
          <w:u w:val="single"/>
        </w:rPr>
        <w:t>275451</w:t>
      </w:r>
    </w:p>
    <w:p>
      <w:r>
        <w:t>@KarloMaz @CleaverEast This is doing nothing to help me stave off the feeling I want two brunches today</w:t>
      </w:r>
    </w:p>
    <w:p>
      <w:r>
        <w:rPr>
          <w:b/>
          <w:u w:val="single"/>
        </w:rPr>
        <w:t>275452</w:t>
      </w:r>
    </w:p>
    <w:p>
      <w:r>
        <w:t>#ElderHolland "Economic deprivation is a curse that keeps on cursing." That's why I do what I do @EEDC. #ldsconf</w:t>
      </w:r>
    </w:p>
    <w:p>
      <w:r>
        <w:rPr>
          <w:b/>
          <w:u w:val="single"/>
        </w:rPr>
        <w:t>275453</w:t>
      </w:r>
    </w:p>
    <w:p>
      <w:r>
        <w:t>We all will act like we have manners today. America has been fallen apart and it's critical we start repairing... https://t.co/3gSqqR4iSy</w:t>
      </w:r>
    </w:p>
    <w:p>
      <w:r>
        <w:rPr>
          <w:b/>
          <w:u w:val="single"/>
        </w:rPr>
        <w:t>275454</w:t>
      </w:r>
    </w:p>
    <w:p>
      <w:r>
        <w:t>I'm not thirsty, I just appreciate the finer forms of life. Besides, I'm not in any position to date anyways...</w:t>
      </w:r>
    </w:p>
    <w:p>
      <w:r>
        <w:rPr>
          <w:b/>
          <w:u w:val="single"/>
        </w:rPr>
        <w:t>275455</w:t>
      </w:r>
    </w:p>
    <w:p>
      <w:r>
        <w:t>I liked a @YouTube video https://t.co/EvIXGaw8b4 Pentagon releases video of missiles launched from destroyer</w:t>
      </w:r>
    </w:p>
    <w:p>
      <w:r>
        <w:rPr>
          <w:b/>
          <w:u w:val="single"/>
        </w:rPr>
        <w:t>275456</w:t>
      </w:r>
    </w:p>
    <w:p>
      <w:r>
        <w:t>Bird Rock: Pupitar ♂ 57.8% (12/14/0 - Bite/Dig - s:normal) til 06:14:14(28m 0s). https://t.co/1uqvxHYR9B</w:t>
      </w:r>
    </w:p>
    <w:p>
      <w:r>
        <w:rPr>
          <w:b/>
          <w:u w:val="single"/>
        </w:rPr>
        <w:t>275457</w:t>
      </w:r>
    </w:p>
    <w:p>
      <w:r>
        <w:t>An April Fools (and TNT MonsterVision with @therealjoebob) favorite: Slaughter High (alternately titled April Fools Day). https://t.co/edHkPuNxkL</w:t>
      </w:r>
    </w:p>
    <w:p>
      <w:r>
        <w:rPr>
          <w:b/>
          <w:u w:val="single"/>
        </w:rPr>
        <w:t>275458</w:t>
      </w:r>
    </w:p>
    <w:p>
      <w:r>
        <w:t>We Support New York's Anti-Declaw Bills A595 and S3376! https://t.co/VX8FNSha7W https://t.co/hQdgs93R3z</w:t>
      </w:r>
    </w:p>
    <w:p>
      <w:r>
        <w:rPr>
          <w:b/>
          <w:u w:val="single"/>
        </w:rPr>
        <w:t>275459</w:t>
      </w:r>
    </w:p>
    <w:p>
      <w:r>
        <w:t>The Torrez family treats me like their own and it's honestly the best!! They are like my second family 😫❣️</w:t>
      </w:r>
    </w:p>
    <w:p>
      <w:r>
        <w:rPr>
          <w:b/>
          <w:u w:val="single"/>
        </w:rPr>
        <w:t>275460</w:t>
      </w:r>
    </w:p>
    <w:p>
      <w:r>
        <w:t>You could work with such a passionate intent today that you in... More for Pisces https://t.co/hmkIR2rWYM</w:t>
      </w:r>
    </w:p>
    <w:p>
      <w:r>
        <w:rPr>
          <w:b/>
          <w:u w:val="single"/>
        </w:rPr>
        <w:t>275461</w:t>
      </w:r>
    </w:p>
    <w:p>
      <w:r>
        <w:t>@JohnSWren @IDEACafe sure! drop me a note at the obvious email address for me and we'll get going :-)</w:t>
      </w:r>
    </w:p>
    <w:p>
      <w:r>
        <w:rPr>
          <w:b/>
          <w:u w:val="single"/>
        </w:rPr>
        <w:t>275462</w:t>
      </w:r>
    </w:p>
    <w:p>
      <w:r>
        <w:t>So grateful to #asecs17 for the Jam-Pot travel award. Precious little travel $ available when btwn grad school &amp;amp;job. Wouldn't be here wo it</w:t>
      </w:r>
    </w:p>
    <w:p>
      <w:r>
        <w:rPr>
          <w:b/>
          <w:u w:val="single"/>
        </w:rPr>
        <w:t>275463</w:t>
      </w:r>
    </w:p>
    <w:p>
      <w:r>
        <w:t>@pj_brew I think we already apply this rule: never trust the work product of an engineer who is afraid of taking on-call (for just their service)?</w:t>
      </w:r>
    </w:p>
    <w:p>
      <w:r>
        <w:rPr>
          <w:b/>
          <w:u w:val="single"/>
        </w:rPr>
        <w:t>275464</w:t>
      </w:r>
    </w:p>
    <w:p>
      <w:r>
        <w:t>But if that identity is utter garbage, then feel free to shit on it all you want. Don't just get pissed cause they changed things https://t.co/nJdnG4Qno8</w:t>
      </w:r>
    </w:p>
    <w:p>
      <w:r>
        <w:rPr>
          <w:b/>
          <w:u w:val="single"/>
        </w:rPr>
        <w:t>275465</w:t>
      </w:r>
    </w:p>
    <w:p>
      <w:r>
        <w:t>@caro_marin2 Don't Worry Sister,but you will there india win or loosing those time of played, but your mind was victorious is many more. https://t.co/YEpV6hXIHs</w:t>
      </w:r>
    </w:p>
    <w:p>
      <w:r>
        <w:rPr>
          <w:b/>
          <w:u w:val="single"/>
        </w:rPr>
        <w:t>275466</w:t>
      </w:r>
    </w:p>
    <w:p>
      <w:r>
        <w:t>22' Malone with a lethal cross into the box. The Rotherham defenders somehow scramble it clear before a #FFC player can get on the end of it</w:t>
      </w:r>
    </w:p>
    <w:p>
      <w:r>
        <w:rPr>
          <w:b/>
          <w:u w:val="single"/>
        </w:rPr>
        <w:t>275467</w:t>
      </w:r>
    </w:p>
    <w:p>
      <w:r>
        <w:t>@apcalvert92 don't know but so far only 2 out of 60,000 people didn't laugh. Pretty good stats I think. Haha</w:t>
      </w:r>
    </w:p>
    <w:p>
      <w:r>
        <w:rPr>
          <w:b/>
          <w:u w:val="single"/>
        </w:rPr>
        <w:t>275468</w:t>
      </w:r>
    </w:p>
    <w:p>
      <w:r>
        <w:t>*How to Orally Pleasure a Man - Milk it / suck it / stroke it  using hands from balls to head https://t.co/FhaGCOyonw</w:t>
      </w:r>
    </w:p>
    <w:p>
      <w:r>
        <w:rPr>
          <w:b/>
          <w:u w:val="single"/>
        </w:rPr>
        <w:t>275469</w:t>
      </w:r>
    </w:p>
    <w:p>
      <w:r>
        <w:t>Check out: Steve Downes @writer_s_downes #Poet, #Playwright, #Novelist, #Historian, Publisher,  https://t.co/3AtBOCMHk5 rn</w:t>
      </w:r>
    </w:p>
    <w:p>
      <w:r>
        <w:rPr>
          <w:b/>
          <w:u w:val="single"/>
        </w:rPr>
        <w:t>275470</w:t>
      </w:r>
    </w:p>
    <w:p>
      <w:r>
        <w:t>OH STOP IT YOU I'M BLUSHING 😂</w:t>
        <w:br/>
        <w:t>But legit love you too and your writing dude don't even get me started I DIE https://t.co/5HjZ9PvGLg</w:t>
      </w:r>
    </w:p>
    <w:p>
      <w:r>
        <w:rPr>
          <w:b/>
          <w:u w:val="single"/>
        </w:rPr>
        <w:t>275471</w:t>
      </w:r>
    </w:p>
    <w:p>
      <w:r>
        <w:t>The big question: what are we going to do for humanity? Serving others is the essence of leading at a higher level. - Ken Blanchard</w:t>
      </w:r>
    </w:p>
    <w:p>
      <w:r>
        <w:rPr>
          <w:b/>
          <w:u w:val="single"/>
        </w:rPr>
        <w:t>275472</w:t>
      </w:r>
    </w:p>
    <w:p>
      <w:r>
        <w:t>QT &amp;gt;&amp;gt; MSDF officer attempts suicide aboard destroyer Takanami https://t.co/SqWVsm3Jtx https://t.co/sTdjnOmR9A</w:t>
      </w:r>
    </w:p>
    <w:p>
      <w:r>
        <w:rPr>
          <w:b/>
          <w:u w:val="single"/>
        </w:rPr>
        <w:t>275473</w:t>
      </w:r>
    </w:p>
    <w:p>
      <w:r>
        <w:t>What a gift it would be</w:t>
        <w:br/>
        <w:t xml:space="preserve">To lie down and die </w:t>
        <w:br/>
        <w:t>In a place so graced as you see</w:t>
        <w:br/>
        <w:t>I've had my fun</w:t>
        <w:br/>
        <w:t>Lost days in the sun</w:t>
        <w:br/>
        <w:t>… https://t.co/9IS4vWop6G https://t.co/AAKALF9hLy</w:t>
      </w:r>
    </w:p>
    <w:p>
      <w:r>
        <w:rPr>
          <w:b/>
          <w:u w:val="single"/>
        </w:rPr>
        <w:t>275474</w:t>
      </w:r>
    </w:p>
    <w:p>
      <w:r>
        <w:t>@charlieharris04 just off target with a couple of long range efforts for @egtfcwasps today vs. Chatham but set up @MetalCheek for his 2nd https://t.co/0yCMP1Vjxn</w:t>
      </w:r>
    </w:p>
    <w:p>
      <w:r>
        <w:rPr>
          <w:b/>
          <w:u w:val="single"/>
        </w:rPr>
        <w:t>275475</w:t>
      </w:r>
    </w:p>
    <w:p>
      <w:r>
        <w:t>.@chrislhayes  perhaps one of the reasons so many vacancies in administration posts is to have $ to hire more lawyers for WHC .. https://t.co/sFgnYDQWcl</w:t>
      </w:r>
    </w:p>
    <w:p>
      <w:r>
        <w:rPr>
          <w:b/>
          <w:u w:val="single"/>
        </w:rPr>
        <w:t>275476</w:t>
      </w:r>
    </w:p>
    <w:p>
      <w:r>
        <w:t>@NotE0157H7 @vixlingr That would be so rad. And so difficult to convince people to allow. Nimbys, virtue monsters, and both real and ginned-up worry about crime..</w:t>
      </w:r>
    </w:p>
    <w:p>
      <w:r>
        <w:rPr>
          <w:b/>
          <w:u w:val="single"/>
        </w:rPr>
        <w:t>275477</w:t>
      </w:r>
    </w:p>
    <w:p>
      <w:r>
        <w:t>}Must See - These 15 Pictures Perfectly Shows how Nigerian Men experience Domestic Violence (Photos) https://t.co/1HLQcoAiOZ</w:t>
      </w:r>
    </w:p>
    <w:p>
      <w:r>
        <w:rPr>
          <w:b/>
          <w:u w:val="single"/>
        </w:rPr>
        <w:t>275478</w:t>
      </w:r>
    </w:p>
    <w:p>
      <w:r>
        <w:t>Good evening #ecocreatehour Still trying to wrap my head around it being April?! 8-/ https://t.co/h9xvzLbM7o</w:t>
      </w:r>
    </w:p>
    <w:p>
      <w:r>
        <w:rPr>
          <w:b/>
          <w:u w:val="single"/>
        </w:rPr>
        <w:t>275479</w:t>
      </w:r>
    </w:p>
    <w:p>
      <w:r>
        <w:t>@HeidiHarrisShow Question?  When did You get your MB pro?  I have an older iMac with the latest OS and my startup screen is the same.</w:t>
      </w:r>
    </w:p>
    <w:p>
      <w:r>
        <w:rPr>
          <w:b/>
          <w:u w:val="single"/>
        </w:rPr>
        <w:t>275480</w:t>
      </w:r>
    </w:p>
    <w:p>
      <w:r>
        <w:t>G. K. Chesterton THE INNOCENCE OF FATHER BROWN Franklin Library 1st Edition 1st https://t.co/EXNa7VDUpR #Chesterton</w:t>
      </w:r>
    </w:p>
    <w:p>
      <w:r>
        <w:rPr>
          <w:b/>
          <w:u w:val="single"/>
        </w:rPr>
        <w:t>275481</w:t>
      </w:r>
    </w:p>
    <w:p>
      <w:r>
        <w:t>Barcelona Apt. #2 ~ General Chat Comments, Quotes &amp;amp; Thanks for Pictures &amp;amp; Videos April 2017. https://t.co/ez3ryXrZRO #Reallifecam #Voyeur</w:t>
      </w:r>
    </w:p>
    <w:p>
      <w:r>
        <w:rPr>
          <w:b/>
          <w:u w:val="single"/>
        </w:rPr>
        <w:t>275482</w:t>
      </w:r>
    </w:p>
    <w:p>
      <w:r>
        <w:t>(KY) Special Weather Statement issued March 30 at 7:45PM EDT until March 30 at 9:00PM EDT by NWS https://t.co/Un14sg2P1v #KYwx</w:t>
      </w:r>
    </w:p>
    <w:p>
      <w:r>
        <w:rPr>
          <w:b/>
          <w:u w:val="single"/>
        </w:rPr>
        <w:t>275483</w:t>
      </w:r>
    </w:p>
    <w:p>
      <w:r>
        <w:t>Of Love and Other Demons: ‘Top of the Lake’ (Jane Campion &amp;amp; Garth Davis, 2013) https://t.co/44bc1AvKry https://t.co/dagptV8txV</w:t>
      </w:r>
    </w:p>
    <w:p>
      <w:r>
        <w:rPr>
          <w:b/>
          <w:u w:val="single"/>
        </w:rPr>
        <w:t>275484</w:t>
      </w:r>
    </w:p>
    <w:p>
      <w:r>
        <w:t>@ggreenwald @JordanChariton Based on CNN compliance, Establishment Fun Plan POTUS is A-OK by them.  #NWOStrikesBack</w:t>
      </w:r>
    </w:p>
    <w:p>
      <w:r>
        <w:rPr>
          <w:b/>
          <w:u w:val="single"/>
        </w:rPr>
        <w:t>275485</w:t>
      </w:r>
    </w:p>
    <w:p>
      <w:r>
        <w:t>A5: My event planner, @THLibrariZen always makes sure I'm where I'm supposed to be on my down time. Couldn't do it without her. #nebedchat</w:t>
      </w:r>
    </w:p>
    <w:p>
      <w:r>
        <w:rPr>
          <w:b/>
          <w:u w:val="single"/>
        </w:rPr>
        <w:t>275486</w:t>
      </w:r>
    </w:p>
    <w:p>
      <w:r>
        <w:t>@ciakraa also, what's up with "bros"? I'm a feminist-ally and not at all a macho, but I'm still born a man. Does it make me a "bro" / a bad person?</w:t>
      </w:r>
    </w:p>
    <w:p>
      <w:r>
        <w:rPr>
          <w:b/>
          <w:u w:val="single"/>
        </w:rPr>
        <w:t>275487</w:t>
      </w:r>
    </w:p>
    <w:p>
      <w:r>
        <w:t>A209 Metal/Plywood/Glass 5*Lights 5*Rotating Vanes 3 Level Household Ceiling Fan https://t.co/OLKYqog8YS https://t.co/P3lYk5H03P</w:t>
      </w:r>
    </w:p>
    <w:p>
      <w:r>
        <w:rPr>
          <w:b/>
          <w:u w:val="single"/>
        </w:rPr>
        <w:t>275488</w:t>
      </w:r>
    </w:p>
    <w:p>
      <w:r>
        <w:t>Makeup Mondays take place in Toronto and Calgary locations, come check it out! No appointment necessary! https://t.co/22fzquZdXZ</w:t>
      </w:r>
    </w:p>
    <w:p>
      <w:r>
        <w:rPr>
          <w:b/>
          <w:u w:val="single"/>
        </w:rPr>
        <w:t>275489</w:t>
      </w:r>
    </w:p>
    <w:p>
      <w:r>
        <w:t>@KZalew i like this profile and i'm down for any cheap tight end. i refuse to pay either of our top 40 picks for one. https://t.co/ucH0mUyFRx</w:t>
      </w:r>
    </w:p>
    <w:p>
      <w:r>
        <w:rPr>
          <w:b/>
          <w:u w:val="single"/>
        </w:rPr>
        <w:t>275490</w:t>
      </w:r>
    </w:p>
    <w:p>
      <w:r>
        <w:t>The strike #antimarch should be violent and dangerous. South African government only understand violence much better than normal language</w:t>
      </w:r>
    </w:p>
    <w:p>
      <w:r>
        <w:rPr>
          <w:b/>
          <w:u w:val="single"/>
        </w:rPr>
        <w:t>275491</w:t>
      </w:r>
    </w:p>
    <w:p>
      <w:r>
        <w:t>I'm told you can't keep taking people's money if they have no money but hey, it just keeps pouring in. #trump #potis #startrek #greed https://t.co/TGclynEMRZ</w:t>
      </w:r>
    </w:p>
    <w:p>
      <w:r>
        <w:rPr>
          <w:b/>
          <w:u w:val="single"/>
        </w:rPr>
        <w:t>275492</w:t>
      </w:r>
    </w:p>
    <w:p>
      <w:r>
        <w:t>Top fort smith ar @rightrelevance influencers (https://t.co/hSnM2JydSQ) to follow https://t.co/zBdMRozFQG</w:t>
      </w:r>
    </w:p>
    <w:p>
      <w:r>
        <w:rPr>
          <w:b/>
          <w:u w:val="single"/>
        </w:rPr>
        <w:t>275493</w:t>
      </w:r>
    </w:p>
    <w:p>
      <w:r>
        <w:t>Team #Vijay61 is delighted with the song that #ARRahman has given. The track will signify the rise of the hero (#Vijay).</w:t>
      </w:r>
    </w:p>
    <w:p>
      <w:r>
        <w:rPr>
          <w:b/>
          <w:u w:val="single"/>
        </w:rPr>
        <w:t>275494</w:t>
      </w:r>
    </w:p>
    <w:p>
      <w:r>
        <w:t>Dragonite (F) (IV: 86%) until 02:57:12AM at  St Park Rd https://t.co/9fjmANiNMg https://t.co/hkKvemrkRY</w:t>
      </w:r>
    </w:p>
    <w:p>
      <w:r>
        <w:rPr>
          <w:b/>
          <w:u w:val="single"/>
        </w:rPr>
        <w:t>275495</w:t>
      </w:r>
    </w:p>
    <w:p>
      <w:r>
        <w:t>@jerseyoriginal That's what I do. I just put it next to trash can &amp;amp; if it's still there on trash day, I put it in the can.</w:t>
      </w:r>
    </w:p>
    <w:p>
      <w:r>
        <w:rPr>
          <w:b/>
          <w:u w:val="single"/>
        </w:rPr>
        <w:t>275496</w:t>
      </w:r>
    </w:p>
    <w:p>
      <w:r>
        <w:t>Merck in hot water over dangerous shingles vaccine that caused numerous injuries, deaths – https://t.co/5CRXAWCBJH https://t.co/6XH4tQvXuX</w:t>
      </w:r>
    </w:p>
    <w:p>
      <w:r>
        <w:rPr>
          <w:b/>
          <w:u w:val="single"/>
        </w:rPr>
        <w:t>275497</w:t>
      </w:r>
    </w:p>
    <w:p>
      <w:r>
        <w:t>“I lead and I teach. If we win basketball games from doing that, then that's great, but I lead and teach. Those... https://t.co/aFV3Czz2QW</w:t>
      </w:r>
    </w:p>
    <w:p>
      <w:r>
        <w:rPr>
          <w:b/>
          <w:u w:val="single"/>
        </w:rPr>
        <w:t>275498</w:t>
      </w:r>
    </w:p>
    <w:p>
      <w:r>
        <w:t>Hi @bindeshy6, Thanks for following! Be sure to connect with us on Facebook, too: https://t.co/IUawyaNl9R</w:t>
      </w:r>
    </w:p>
    <w:p>
      <w:r>
        <w:rPr>
          <w:b/>
          <w:u w:val="single"/>
        </w:rPr>
        <w:t>275499</w:t>
      </w:r>
    </w:p>
    <w:p>
      <w:r>
        <w:t>The top auto brands on Facebook are highly visual, posting mostly photos: https://t.co/c5bQcdoy7Z #NewsWhipData</w:t>
      </w:r>
    </w:p>
    <w:p>
      <w:r>
        <w:rPr>
          <w:b/>
          <w:u w:val="single"/>
        </w:rPr>
        <w:t>275500</w:t>
      </w:r>
    </w:p>
    <w:p>
      <w:r>
        <w:t>@arrahman mama u said sure in periscope.yenakkum kathijavukkum marriage date yeppo.USA offer letter give me kathija&amp;amp;ur num my num 7708244027 https://t.co/arnmzaKnzC</w:t>
      </w:r>
    </w:p>
    <w:p>
      <w:r>
        <w:rPr>
          <w:b/>
          <w:u w:val="single"/>
        </w:rPr>
        <w:t>275501</w:t>
      </w:r>
    </w:p>
    <w:p>
      <w:r>
        <w:t>Oyster restoration in Chesapeake Bay - great visit by @Health4Animals @UKNOAH #animalhealth - great tasting oysters https://t.co/v0TVFRclOM</w:t>
      </w:r>
    </w:p>
    <w:p>
      <w:r>
        <w:rPr>
          <w:b/>
          <w:u w:val="single"/>
        </w:rPr>
        <w:t>275502</w:t>
      </w:r>
    </w:p>
    <w:p>
      <w:r>
        <w:t>As Pip saw these Rex thought of the consequences before he jumped into bed with Matt does not want to go to the police?</w:t>
      </w:r>
    </w:p>
    <w:p>
      <w:r>
        <w:rPr>
          <w:b/>
          <w:u w:val="single"/>
        </w:rPr>
        <w:t>275503</w:t>
      </w:r>
    </w:p>
    <w:p>
      <w:r>
        <w:t>@JoseMaldonado We wont forget the show that played the songs that made us smile us smile and the songs that made us cry</w:t>
      </w:r>
    </w:p>
    <w:p>
      <w:r>
        <w:rPr>
          <w:b/>
          <w:u w:val="single"/>
        </w:rPr>
        <w:t>275504</w:t>
      </w:r>
    </w:p>
    <w:p>
      <w:r>
        <w:t>#success #greatness #abundance "I should do this, I should do that..." Have you been should-ing all over yourself? https://t.co/GK6ZC0vaz7</w:t>
      </w:r>
    </w:p>
    <w:p>
      <w:r>
        <w:rPr>
          <w:b/>
          <w:u w:val="single"/>
        </w:rPr>
        <w:t>275505</w:t>
      </w:r>
    </w:p>
    <w:p>
      <w:r>
        <w:t>Buck-Tick's company fucked up. Banker my ass. RT "Y42.51 mil in cash found in garbage at Gunma dumpsite" https://t.co/NzzEjAtHxi</w:t>
      </w:r>
    </w:p>
    <w:p>
      <w:r>
        <w:rPr>
          <w:b/>
          <w:u w:val="single"/>
        </w:rPr>
        <w:t>275506</w:t>
      </w:r>
    </w:p>
    <w:p>
      <w:r>
        <w:t>@ryuwarrior89 @NoContextTrek I feel like an archaeologist who unearthed a forgotten TV show from an alternate universe.</w:t>
      </w:r>
    </w:p>
    <w:p>
      <w:r>
        <w:rPr>
          <w:b/>
          <w:u w:val="single"/>
        </w:rPr>
        <w:t>275507</w:t>
      </w:r>
    </w:p>
    <w:p>
      <w:r>
        <w:t>Okay, bucky, here it is: everything you need to know about WrestleMania. https://t.co/ijZVigjtWV</w:t>
        <w:br/>
        <w:t>#Wrestlemania33 https://t.co/Loj5vn5Qz9</w:t>
      </w:r>
    </w:p>
    <w:p>
      <w:r>
        <w:rPr>
          <w:b/>
          <w:u w:val="single"/>
        </w:rPr>
        <w:t>275508</w:t>
      </w:r>
    </w:p>
    <w:p>
      <w:r>
        <w:t>@Marniemc Lol. Definitely no alcohol *cries*</w:t>
        <w:br/>
        <w:t>I'm still quite dizzy, heels could be dangerous. But I think I need tights soon. Lol</w:t>
      </w:r>
    </w:p>
    <w:p>
      <w:r>
        <w:rPr>
          <w:b/>
          <w:u w:val="single"/>
        </w:rPr>
        <w:t>275509</w:t>
      </w:r>
    </w:p>
    <w:p>
      <w:r>
        <w:t>Love love love the epic snowy + mountain hiking session with Lindsay + Andrew. We hiked through the cold, snowy... https://t.co/D4C2LZCHnJ</w:t>
      </w:r>
    </w:p>
    <w:p>
      <w:r>
        <w:rPr>
          <w:b/>
          <w:u w:val="single"/>
        </w:rPr>
        <w:t>275510</w:t>
      </w:r>
    </w:p>
    <w:p>
      <w:r>
        <w:t>I like when I'm trying to save pics to my calculator and I've got to close the Daily Bible Verse ad first.</w:t>
      </w:r>
    </w:p>
    <w:p>
      <w:r>
        <w:rPr>
          <w:b/>
          <w:u w:val="single"/>
        </w:rPr>
        <w:t>275511</w:t>
      </w:r>
    </w:p>
    <w:p>
      <w:r>
        <w:t>👀</w:t>
        <w:br/>
        <w:br/>
        <w:t>BeastMode visiting with the @Raiders: https://t.co/asBukkWnXK by #NFL via @c0nvey https://t.co/GMEh0puSpm</w:t>
      </w:r>
    </w:p>
    <w:p>
      <w:r>
        <w:rPr>
          <w:b/>
          <w:u w:val="single"/>
        </w:rPr>
        <w:t>275512</w:t>
      </w:r>
    </w:p>
    <w:p>
      <w:r>
        <w:t>Should I try to #save more or should I seek higher #investing returns? How do I fill my #retirement income gap? https://t.co/m7RxBjdUnc https://t.co/374sQHjWTX</w:t>
      </w:r>
    </w:p>
    <w:p>
      <w:r>
        <w:rPr>
          <w:b/>
          <w:u w:val="single"/>
        </w:rPr>
        <w:t>275513</w:t>
      </w:r>
    </w:p>
    <w:p>
      <w:r>
        <w:t>@CandiceHurley10 @SMarie4THiddy @hiddlestigress @maryxglz @HiddleGoddesses @AnneRoth1983 @A78h567 @TriciaWhatley It's 8:00 p.m. here so good evening 😉😂 thanks dear ❤</w:t>
      </w:r>
    </w:p>
    <w:p>
      <w:r>
        <w:rPr>
          <w:b/>
          <w:u w:val="single"/>
        </w:rPr>
        <w:t>275514</w:t>
      </w:r>
    </w:p>
    <w:p>
      <w:r>
        <w:t>It's just a video of a bee idk why it's so difficult to post on social media...on snapchat the quality went down... anywhoo #springishere https://t.co/cooUJDcGU6</w:t>
      </w:r>
    </w:p>
    <w:p>
      <w:r>
        <w:rPr>
          <w:b/>
          <w:u w:val="single"/>
        </w:rPr>
        <w:t>275515</w:t>
      </w:r>
    </w:p>
    <w:p>
      <w:r>
        <w:t>Andrea Edwards is what a minister looks like! Read her story today. https://t.co/hthZ8Ns0V5 https://t.co/4QktlSXP6d</w:t>
      </w:r>
    </w:p>
    <w:p>
      <w:r>
        <w:rPr>
          <w:b/>
          <w:u w:val="single"/>
        </w:rPr>
        <w:t>275516</w:t>
      </w:r>
    </w:p>
    <w:p>
      <w:r>
        <w:t>New analysis: CBO’s 2017 Long-Term Budget Outlookhttp://www.crfb.org/papers/cbos-2017-long-term-budget-outlook</w:t>
      </w:r>
    </w:p>
    <w:p>
      <w:r>
        <w:rPr>
          <w:b/>
          <w:u w:val="single"/>
        </w:rPr>
        <w:t>275517</w:t>
      </w:r>
    </w:p>
    <w:p>
      <w:r>
        <w:t>#FM17 | The Power of a Slump | @GafferGraemoFM</w:t>
        <w:br/>
        <w:br/>
        <w:t>Graeme is back with another excellent piece - check it out!</w:t>
        <w:br/>
        <w:br/>
        <w:t>https://t.co/Q3GImJNd8c https://t.co/uN5F8EuBL3</w:t>
      </w:r>
    </w:p>
    <w:p>
      <w:r>
        <w:rPr>
          <w:b/>
          <w:u w:val="single"/>
        </w:rPr>
        <w:t>275518</w:t>
      </w:r>
    </w:p>
    <w:p>
      <w:r>
        <w:t>Polar updates algorithms to make heart rate sensor better in new M430 running watch https://t.co/Yti6XEMMbT</w:t>
      </w:r>
    </w:p>
    <w:p>
      <w:r>
        <w:rPr>
          <w:b/>
          <w:u w:val="single"/>
        </w:rPr>
        <w:t>275519</w:t>
      </w:r>
    </w:p>
    <w:p>
      <w:r>
        <w:t>I added a video to a @YouTube playlist https://t.co/mHobC5MyVX 5 MATHS TRICKS THAT WILL BLOW YOUR MIND | PART 2 | SBI PO 2017</w:t>
      </w:r>
    </w:p>
    <w:p>
      <w:r>
        <w:rPr>
          <w:b/>
          <w:u w:val="single"/>
        </w:rPr>
        <w:t>275520</w:t>
      </w:r>
    </w:p>
    <w:p>
      <w:r>
        <w:t>BREAKING : Chelsea Clinton Makes Decision on Whether or Not She'll Run for Office https://t.co/RxXlf8tdUx</w:t>
      </w:r>
    </w:p>
    <w:p>
      <w:r>
        <w:rPr>
          <w:b/>
          <w:u w:val="single"/>
        </w:rPr>
        <w:t>275521</w:t>
      </w:r>
    </w:p>
    <w:p>
      <w:r>
        <w:t>Sam Glandt with some baseline trickery. #thirdgradeballer</w:t>
        <w:br/>
        <w:t xml:space="preserve">@NIGEL_HAYES </w:t>
        <w:br/>
        <w:t xml:space="preserve">#SCtop10 </w:t>
        <w:br/>
        <w:t>@SportsCenter https://t.co/Unr8a0aBbD</w:t>
      </w:r>
    </w:p>
    <w:p>
      <w:r>
        <w:rPr>
          <w:b/>
          <w:u w:val="single"/>
        </w:rPr>
        <w:t>275522</w:t>
      </w:r>
    </w:p>
    <w:p>
      <w:r>
        <w:t>#SocaMadhouse</w:t>
        <w:br/>
        <w:t>📍 O2 Academy Islington, London</w:t>
        <w:br/>
        <w:t>📆 3O.O4.17</w:t>
        <w:br/>
        <w:t>🎟 https://t.co/VPjp6s8EwZ</w:t>
        <w:br/>
        <w:t>🎂 Birthday Bookings Available https://t.co/wM9fmuIj5S</w:t>
      </w:r>
    </w:p>
    <w:p>
      <w:r>
        <w:rPr>
          <w:b/>
          <w:u w:val="single"/>
        </w:rPr>
        <w:t>275523</w:t>
      </w:r>
    </w:p>
    <w:p>
      <w:r>
        <w:t>Of your actions inspire others to dream more, learn more, do more and be one more, you are a leader - JohnQuincyAdams https://t.co/9078LBQi7F</w:t>
      </w:r>
    </w:p>
    <w:p>
      <w:r>
        <w:rPr>
          <w:b/>
          <w:u w:val="single"/>
        </w:rPr>
        <w:t>275524</w:t>
      </w:r>
    </w:p>
    <w:p>
      <w:r>
        <w:t>TRYING HARD TO SAVE THE GIRL. OBSTACLES IM JUMPING HURDLES IM GROWING UP TO BE A BIG BOY https://t.co/dj19NHqDVz</w:t>
      </w:r>
    </w:p>
    <w:p>
      <w:r>
        <w:rPr>
          <w:b/>
          <w:u w:val="single"/>
        </w:rPr>
        <w:t>275525</w:t>
      </w:r>
    </w:p>
    <w:p>
      <w:r>
        <w:t>@curley I think I have one of those. Condensers sound good but often pick up a fuck ton of incidental noise - even with a shock mount.</w:t>
      </w:r>
    </w:p>
    <w:p>
      <w:r>
        <w:rPr>
          <w:b/>
          <w:u w:val="single"/>
        </w:rPr>
        <w:t>275526</w:t>
      </w:r>
    </w:p>
    <w:p>
      <w:r>
        <w:t>All me and Brooklyn do is like each other's pics and send each other heart eyes all day. We're weird.</w:t>
      </w:r>
    </w:p>
    <w:p>
      <w:r>
        <w:rPr>
          <w:b/>
          <w:u w:val="single"/>
        </w:rPr>
        <w:t>275527</w:t>
      </w:r>
    </w:p>
    <w:p>
      <w:r>
        <w:t>Apple’s Latest Samsung Order Confirms Amazing Rumors About New iPhone 8 Screen https://t.co/qvPjuIsbrP</w:t>
      </w:r>
    </w:p>
    <w:p>
      <w:r>
        <w:rPr>
          <w:b/>
          <w:u w:val="single"/>
        </w:rPr>
        <w:t>275528</w:t>
      </w:r>
    </w:p>
    <w:p>
      <w:r>
        <w:t>That's now 2 people that I love that have gotten into car accidents in the past month and thankfully both people were not injured 🙏</w:t>
      </w:r>
    </w:p>
    <w:p>
      <w:r>
        <w:rPr>
          <w:b/>
          <w:u w:val="single"/>
        </w:rPr>
        <w:t>275529</w:t>
      </w:r>
    </w:p>
    <w:p>
      <w:r>
        <w:t>@ismailnathij That works best, yes. As soon am im done here. Also been applying ice pack on the back of head &amp;amp; neck the last few times. Helps, i think</w:t>
      </w:r>
    </w:p>
    <w:p>
      <w:r>
        <w:rPr>
          <w:b/>
          <w:u w:val="single"/>
        </w:rPr>
        <w:t>275530</w:t>
      </w:r>
    </w:p>
    <w:p>
      <w:r>
        <w:t>@Matmenpodcast Shanes kids are already massive heels, only Goldbergs topless son can take them down #Wrestlemania #MainEventIn10Years</w:t>
      </w:r>
    </w:p>
    <w:p>
      <w:r>
        <w:rPr>
          <w:b/>
          <w:u w:val="single"/>
        </w:rPr>
        <w:t>275531</w:t>
      </w:r>
    </w:p>
    <w:p>
      <w:r>
        <w:t>#KareenaKapoorKhan SPOTTED outside a gym after a yoga session! 😎 #SimplyAmina #BollywoodBlog #BollywoodGirl... https://t.co/LFrbxnRNvo</w:t>
      </w:r>
    </w:p>
    <w:p>
      <w:r>
        <w:rPr>
          <w:b/>
          <w:u w:val="single"/>
        </w:rPr>
        <w:t>275532</w:t>
      </w:r>
    </w:p>
    <w:p>
      <w:r>
        <w:t xml:space="preserve">Short ichiruki video by Miranda Cain on Twitter </w:t>
        <w:br/>
        <w:br/>
        <w:t>N/To protect the owner i can't give any of her link or else ...... https://t.co/foMgKoENTN</w:t>
      </w:r>
    </w:p>
    <w:p>
      <w:r>
        <w:rPr>
          <w:b/>
          <w:u w:val="single"/>
        </w:rPr>
        <w:t>275533</w:t>
      </w:r>
    </w:p>
    <w:p>
      <w:r>
        <w:t>@cardsandspells --He tried to tell himself that he would make it out alive a few times when things look bleak and he was feeling hopeless but he never--</w:t>
      </w:r>
    </w:p>
    <w:p>
      <w:r>
        <w:rPr>
          <w:b/>
          <w:u w:val="single"/>
        </w:rPr>
        <w:t>275534</w:t>
      </w:r>
    </w:p>
    <w:p>
      <w:r>
        <w:t>@wweisawesome123 @CantPayBF @DCBL_UK @stevepinner1 @stewmcs @bpinner @paulbohill1 @ConaTheGiant @daelanglin @ConaTheGiant and I have had a good week filming new stories.  I hope you enjoy tonight's episode mate 🙂</w:t>
      </w:r>
    </w:p>
    <w:p>
      <w:r>
        <w:rPr>
          <w:b/>
          <w:u w:val="single"/>
        </w:rPr>
        <w:t>275535</w:t>
      </w:r>
    </w:p>
    <w:p>
      <w:r>
        <w:t>Found a Transponder Snail!</w:t>
        <w:br/>
        <w:t>Extra! Extra! Devil of Ohara captured by CP9!</w:t>
        <w:br/>
        <w:t>https://t.co/MVXemdGOlY #TreCru https://t.co/B5QCczl9oI</w:t>
      </w:r>
    </w:p>
    <w:p>
      <w:r>
        <w:rPr>
          <w:b/>
          <w:u w:val="single"/>
        </w:rPr>
        <w:t>275536</w:t>
      </w:r>
    </w:p>
    <w:p>
      <w:r>
        <w:t>How amazing would it be if we had this in #Otley? @WharfebankCtre @OtleyBID @OtleyChamber #SharedOfficeSpace #SupportingIndieBiz #Creativity https://t.co/83KkHkgmrH</w:t>
      </w:r>
    </w:p>
    <w:p>
      <w:r>
        <w:rPr>
          <w:b/>
          <w:u w:val="single"/>
        </w:rPr>
        <w:t>275537</w:t>
      </w:r>
    </w:p>
    <w:p>
      <w:r>
        <w:t>Have you signed up for ImpactAlpha's daily brief? Check out our one-stop shop for news you can use on #impinv https://t.co/D0x0pMYWnS</w:t>
      </w:r>
    </w:p>
    <w:p>
      <w:r>
        <w:rPr>
          <w:b/>
          <w:u w:val="single"/>
        </w:rPr>
        <w:t>275538</w:t>
      </w:r>
    </w:p>
    <w:p>
      <w:r>
        <w:t>I'm torn between severely excited and severely depressed for the #BigLittleLies finale tonight. I don't want it to be done! 😫</w:t>
      </w:r>
    </w:p>
    <w:p>
      <w:r>
        <w:rPr>
          <w:b/>
          <w:u w:val="single"/>
        </w:rPr>
        <w:t>275539</w:t>
      </w:r>
    </w:p>
    <w:p>
      <w:r>
        <w:t>Gained 2 new followers in the past week. I’m growing my account the right way, are you? Do it with https://t.co/FUFI96cfRT</w:t>
      </w:r>
    </w:p>
    <w:p>
      <w:r>
        <w:rPr>
          <w:b/>
          <w:u w:val="single"/>
        </w:rPr>
        <w:t>275540</w:t>
      </w:r>
    </w:p>
    <w:p>
      <w:r>
        <w:t>Event: ATL Vs. NC 4/7 – Durham, NC – https://t.co/YtPzBXFAFO https://t.co/s6FNW1jiyB @FORTKNOXLIVE @DJwaffles1</w:t>
      </w:r>
    </w:p>
    <w:p>
      <w:r>
        <w:rPr>
          <w:b/>
          <w:u w:val="single"/>
        </w:rPr>
        <w:t>275541</w:t>
      </w:r>
    </w:p>
    <w:p>
      <w:r>
        <w:t>Taking these docs away from their patients makes no sense and surely does not make America great. https://t.co/JDeDA0Ylb8</w:t>
      </w:r>
    </w:p>
    <w:p>
      <w:r>
        <w:rPr>
          <w:b/>
          <w:u w:val="single"/>
        </w:rPr>
        <w:t>275542</w:t>
      </w:r>
    </w:p>
    <w:p>
      <w:r>
        <w:t xml:space="preserve">Sending you Hugs and Kisses Virtually DEVJONs, DEVONairs, And TEAM JON </w:t>
        <w:br/>
        <w:br/>
        <w:t>MyPhone UltimateEndorser DEVON</w:t>
      </w:r>
    </w:p>
    <w:p>
      <w:r>
        <w:rPr>
          <w:b/>
          <w:u w:val="single"/>
        </w:rPr>
        <w:t>275543</w:t>
      </w:r>
    </w:p>
    <w:p>
      <w:r>
        <w:t>So: runways @ US-targeted Syrian airbase still fully operational &amp;amp; Syrian officials given advance warning of the strike? Yes? $90mill? Yes?</w:t>
      </w:r>
    </w:p>
    <w:p>
      <w:r>
        <w:rPr>
          <w:b/>
          <w:u w:val="single"/>
        </w:rPr>
        <w:t>275544</w:t>
      </w:r>
    </w:p>
    <w:p>
      <w:r>
        <w:t>If nobody got me, I GOT ME 🤞🏾I'm down for ME. I'm loyal to ME. I take care of ME. I motivate ME. It'll always be ME 💯</w:t>
      </w:r>
    </w:p>
    <w:p>
      <w:r>
        <w:rPr>
          <w:b/>
          <w:u w:val="single"/>
        </w:rPr>
        <w:t>275545</w:t>
      </w:r>
    </w:p>
    <w:p>
      <w:r>
        <w:t>@the_happycamper @_zsipod_ @Glinner Haha, aggressive, knife-wielding - perhaps Labour should just pull the first lunatic they encounter off the high street.</w:t>
      </w:r>
    </w:p>
    <w:p>
      <w:r>
        <w:rPr>
          <w:b/>
          <w:u w:val="single"/>
        </w:rPr>
        <w:t>275546</w:t>
      </w:r>
    </w:p>
    <w:p>
      <w:r>
        <w:t>You're not necessarily the most vocal one in your group, but y... More for Virgo https://t.co/J5yVCOlNNI</w:t>
      </w:r>
    </w:p>
    <w:p>
      <w:r>
        <w:rPr>
          <w:b/>
          <w:u w:val="single"/>
        </w:rPr>
        <w:t>275547</w:t>
      </w:r>
    </w:p>
    <w:p>
      <w:r>
        <w:t>#Repost @candebenteo with @repostapp</w:t>
        <w:br/>
        <w:t>・・・</w:t>
        <w:br/>
        <w:t>I'm better by @delfigescudero #commercialbydelfi en… https://t.co/gPUWjWaZAa</w:t>
      </w:r>
    </w:p>
    <w:p>
      <w:r>
        <w:rPr>
          <w:b/>
          <w:u w:val="single"/>
        </w:rPr>
        <w:t>275548</w:t>
      </w:r>
    </w:p>
    <w:p>
      <w:r>
        <w:t>#TheSimpsons #HomerDefined Oh Smithers I guess there's nothing left to do but kiss my sorry ass goodbye. May I, sir? https://t.co/fDSEmz0KcT</w:t>
      </w:r>
    </w:p>
    <w:p>
      <w:r>
        <w:rPr>
          <w:b/>
          <w:u w:val="single"/>
        </w:rPr>
        <w:t>275549</w:t>
      </w:r>
    </w:p>
    <w:p>
      <w:r>
        <w:t>#SportingKC #SKC #KCCauldron #mls Loan Update: Goalkeeper Adrian Zendejas recalled by Sporting KC https://t.co/souLshrGR6</w:t>
      </w:r>
    </w:p>
    <w:p>
      <w:r>
        <w:rPr>
          <w:b/>
          <w:u w:val="single"/>
        </w:rPr>
        <w:t>275550</w:t>
      </w:r>
    </w:p>
    <w:p>
      <w:r>
        <w:t>@EPIinvestigator COMPETITION TIME!</w:t>
        <w:br/>
        <w:t>To win a new Apple IPad, follow us and like and retweet this post.</w:t>
        <w:br/>
        <w:t>winner will be contacted on April 7th</w:t>
      </w:r>
    </w:p>
    <w:p>
      <w:r>
        <w:rPr>
          <w:b/>
          <w:u w:val="single"/>
        </w:rPr>
        <w:t>275551</w:t>
      </w:r>
    </w:p>
    <w:p>
      <w:r>
        <w:t>sagorcreative : I will make Background Transparent In your images for $5 on https://t.co/zjqESPGNFm https://t.co/aboxjGVvLk</w:t>
      </w:r>
    </w:p>
    <w:p>
      <w:r>
        <w:rPr>
          <w:b/>
          <w:u w:val="single"/>
        </w:rPr>
        <w:t>275552</w:t>
      </w:r>
    </w:p>
    <w:p>
      <w:r>
        <w:t>Prototyping and experimenting for cities in @erasme @museolab @grandlyon /NK https://t.co/RKw660yFSI</w:t>
      </w:r>
    </w:p>
    <w:p>
      <w:r>
        <w:rPr>
          <w:b/>
          <w:u w:val="single"/>
        </w:rPr>
        <w:t>275553</w:t>
      </w:r>
    </w:p>
    <w:p>
      <w:r>
        <w:t xml:space="preserve">Singing on "The Steve Caresser Radio Show" </w:t>
        <w:br/>
        <w:t xml:space="preserve">"Sweet Home Chicago" by The Blues Brothers, </w:t>
        <w:br/>
        <w:t>https://t.co/fkNT2JS0Cp https://t.co/qY2VaG3niN</w:t>
      </w:r>
    </w:p>
    <w:p>
      <w:r>
        <w:rPr>
          <w:b/>
          <w:u w:val="single"/>
        </w:rPr>
        <w:t>275554</w:t>
      </w:r>
    </w:p>
    <w:p>
      <w:r>
        <w:t>Arsenal Video: Shkodran Mustafi scores on a header off of a corner kick to tie Arsenal's match with Manchester Cit… https://t.co/iyHWK9mXrS</w:t>
      </w:r>
    </w:p>
    <w:p>
      <w:r>
        <w:rPr>
          <w:b/>
          <w:u w:val="single"/>
        </w:rPr>
        <w:t>275555</w:t>
      </w:r>
    </w:p>
    <w:p>
      <w:r>
        <w:t>Issues of self-doubt step out of the shadows if you run into a... More for Aries https://t.co/74DdqmUiGf</w:t>
      </w:r>
    </w:p>
    <w:p>
      <w:r>
        <w:rPr>
          <w:b/>
          <w:u w:val="single"/>
        </w:rPr>
        <w:t>275556</w:t>
      </w:r>
    </w:p>
    <w:p>
      <w:r>
        <w:t>Finally at the worlds! ❤ men's short &amp;amp; pairs free today. @hartwallarena @helsinki_2017 #Helsinki2017 #WorldFigure</w:t>
      </w:r>
    </w:p>
    <w:p>
      <w:r>
        <w:rPr>
          <w:b/>
          <w:u w:val="single"/>
        </w:rPr>
        <w:t>275557</w:t>
      </w:r>
    </w:p>
    <w:p>
      <w:r>
        <w:t>I liked a @YouTube video from @javitoazuara https://t.co/HD61kipNzi Fire Emblem Fates - MAP A1 ~ Calm ~ [Extended]</w:t>
      </w:r>
    </w:p>
    <w:p>
      <w:r>
        <w:rPr>
          <w:b/>
          <w:u w:val="single"/>
        </w:rPr>
        <w:t>275558</w:t>
      </w:r>
    </w:p>
    <w:p>
      <w:r>
        <w:t>yup they're super jealous of each other because of ... — but why? 😔 i mean i don't know what happened betwee... https://t.co/8xsascuDFx</w:t>
      </w:r>
    </w:p>
    <w:p>
      <w:r>
        <w:rPr>
          <w:b/>
          <w:u w:val="single"/>
        </w:rPr>
        <w:t>275559</w:t>
      </w:r>
    </w:p>
    <w:p>
      <w:r>
        <w:t>@rakamm1 @washingtonpost @Noneofyabizyo @amybwang @realDonaldTrump This president @realDonaldTrump @POTUS owes them nothing. That's all on previous administrations.</w:t>
      </w:r>
    </w:p>
    <w:p>
      <w:r>
        <w:rPr>
          <w:b/>
          <w:u w:val="single"/>
        </w:rPr>
        <w:t>275560</w:t>
      </w:r>
    </w:p>
    <w:p>
      <w:r>
        <w:t>Piloting new way to donate via #blockchain tech. 15 ppl named people. 100% transparent. Great @StMungos project https://t.co/heNKHhRsQw</w:t>
      </w:r>
    </w:p>
    <w:p>
      <w:r>
        <w:rPr>
          <w:b/>
          <w:u w:val="single"/>
        </w:rPr>
        <w:t>275561</w:t>
      </w:r>
    </w:p>
    <w:p>
      <w:r>
        <w:t>Round 24 Score Match</w:t>
        <w:br/>
        <w:t>Tier 1: 88769pts（+139）</w:t>
        <w:br/>
        <w:t>Tier 2: 47278pts（+132）</w:t>
        <w:br/>
        <w:t>Tier 3: 31969pts（+41）</w:t>
        <w:br/>
        <w:t>Time: 04/08 13:46（72.38%）</w:t>
      </w:r>
    </w:p>
    <w:p>
      <w:r>
        <w:rPr>
          <w:b/>
          <w:u w:val="single"/>
        </w:rPr>
        <w:t>275562</w:t>
      </w:r>
    </w:p>
    <w:p>
      <w:r>
        <w:t>@southernpride50 @TheRealToriNYC BUDDY needs a Buddy! Come On! Get him out of JAIL,,https://t.co/w6Y9yhF5oH &amp;amp; @heisey_lisa #LISTs</w:t>
      </w:r>
    </w:p>
    <w:p>
      <w:r>
        <w:rPr>
          <w:b/>
          <w:u w:val="single"/>
        </w:rPr>
        <w:t>275563</w:t>
      </w:r>
    </w:p>
    <w:p>
      <w:r>
        <w:t>Thinking about your place in the outer world is more of a ment... More for Libra https://t.co/Iyt72iqxny</w:t>
      </w:r>
    </w:p>
    <w:p>
      <w:r>
        <w:rPr>
          <w:b/>
          <w:u w:val="single"/>
        </w:rPr>
        <w:t>275564</w:t>
      </w:r>
    </w:p>
    <w:p>
      <w:r>
        <w:t>@KatieGarsun @Hope012015 We have to find out. We have talk to them one on one. Talk them off the ledge. Steel away our anger and disappointment and talk to them.</w:t>
      </w:r>
    </w:p>
    <w:p>
      <w:r>
        <w:rPr>
          <w:b/>
          <w:u w:val="single"/>
        </w:rPr>
        <w:t>275565</w:t>
      </w:r>
    </w:p>
    <w:p>
      <w:r>
        <w:t>Feeling happy bcz today I opened my Twitter account and following my lovely kichcha Dada Iam soooo happy</w:t>
      </w:r>
    </w:p>
    <w:p>
      <w:r>
        <w:rPr>
          <w:b/>
          <w:u w:val="single"/>
        </w:rPr>
        <w:t>275566</w:t>
      </w:r>
    </w:p>
    <w:p>
      <w:r>
        <w:t>Drowners / Drowners</w:t>
        <w:br/>
        <w:t>- Unzip your Harrington</w:t>
        <w:br/>
        <w:t>- Luv, hold me down</w:t>
        <w:br/>
        <w:t>- What you change https://t.co/jzCltpGCVP</w:t>
      </w:r>
    </w:p>
    <w:p>
      <w:r>
        <w:rPr>
          <w:b/>
          <w:u w:val="single"/>
        </w:rPr>
        <w:t>275567</w:t>
      </w:r>
    </w:p>
    <w:p>
      <w:r>
        <w:t>@fvcknooch I saw your tweet. I'm happy to hear you found your wallet. Let us know if you need any assistance going forward. Thanks. ^KJ</w:t>
      </w:r>
    </w:p>
    <w:p>
      <w:r>
        <w:rPr>
          <w:b/>
          <w:u w:val="single"/>
        </w:rPr>
        <w:t>275568</w:t>
      </w:r>
    </w:p>
    <w:p>
      <w:r>
        <w:t>83 Street (North of 86 Avenue) – Lane Closure</w:t>
        <w:br/>
        <w:t>DISRUPTIONSIDEWALKVEHICLEAREA 4</w:t>
        <w:br/>
        <w:t>EDMONTON, AB – April 5, 2017 –... https://t.co/rF7SUGAPUX</w:t>
      </w:r>
    </w:p>
    <w:p>
      <w:r>
        <w:rPr>
          <w:b/>
          <w:u w:val="single"/>
        </w:rPr>
        <w:t>275569</w:t>
      </w:r>
    </w:p>
    <w:p>
      <w:r>
        <w:t>Like every other post is a "reminder" that u gotta act exactly this way else ur garbage and buddy im just here to hang n be gay</w:t>
      </w:r>
    </w:p>
    <w:p>
      <w:r>
        <w:rPr>
          <w:b/>
          <w:u w:val="single"/>
        </w:rPr>
        <w:t>275570</w:t>
      </w:r>
    </w:p>
    <w:p>
      <w:r>
        <w:t>@TheLastWord @MSNBC Rex Tillerson said about Asad on whether he should stay or go: "it should be decided by the Syrian people"  Absolutely ludicrous!</w:t>
      </w:r>
    </w:p>
    <w:p>
      <w:r>
        <w:rPr>
          <w:b/>
          <w:u w:val="single"/>
        </w:rPr>
        <w:t>275571</w:t>
      </w:r>
    </w:p>
    <w:p>
      <w:r>
        <w:t>Can't wait for the Cupra? SEAT's Ateca FR brings some sporty SUV style for summer...</w:t>
        <w:br/>
        <w:t>https://t.co/kuRfnx9BbV #seat https://t.co/N8dpE6iYXo</w:t>
      </w:r>
    </w:p>
    <w:p>
      <w:r>
        <w:rPr>
          <w:b/>
          <w:u w:val="single"/>
        </w:rPr>
        <w:t>275572</w:t>
      </w:r>
    </w:p>
    <w:p>
      <w:r>
        <w:t>FREE! Windows 10 - Dino Safari 2 https://t.co/iR1nFQusxL @DNR_CREW @TwitchTVGaming @CalzhyRTs @GamerRetweeters @AlienRTs #jurassic #dinosaur https://t.co/rPBoLKb7FH</w:t>
      </w:r>
    </w:p>
    <w:p>
      <w:r>
        <w:rPr>
          <w:b/>
          <w:u w:val="single"/>
        </w:rPr>
        <w:t>275573</w:t>
      </w:r>
    </w:p>
    <w:p>
      <w:r>
        <w:t>@NoTotally Each and every person who was using that hashtag deserves a good swift kick in the crotch.</w:t>
        <w:br/>
        <w:br/>
        <w:t>To start.</w:t>
      </w:r>
    </w:p>
    <w:p>
      <w:r>
        <w:rPr>
          <w:b/>
          <w:u w:val="single"/>
        </w:rPr>
        <w:t>275574</w:t>
      </w:r>
    </w:p>
    <w:p>
      <w:r>
        <w:t>#NowPlaying Breakfast At Tiffany's by Deep Blue Somethinghttp://listen.samcloud.com/w/69546/Art-Stevens</w:t>
      </w:r>
    </w:p>
    <w:p>
      <w:r>
        <w:rPr>
          <w:b/>
          <w:u w:val="single"/>
        </w:rPr>
        <w:t>275575</w:t>
      </w:r>
    </w:p>
    <w:p>
      <w:r>
        <w:t>You might have trouble expressing your feelings today, but no ... More for Taurus https://t.co/pyikxVu3pm</w:t>
      </w:r>
    </w:p>
    <w:p>
      <w:r>
        <w:rPr>
          <w:b/>
          <w:u w:val="single"/>
        </w:rPr>
        <w:t>275576</w:t>
      </w:r>
    </w:p>
    <w:p>
      <w:r>
        <w:t>Found a Transponder Snail!</w:t>
        <w:br/>
        <w:t>Exclusive shots of Skypiea's "Kami," Eneru!</w:t>
        <w:br/>
        <w:t>https://t.co/Eu2AqnzlY6 #TreCru https://t.co/patKmZWs4v</w:t>
      </w:r>
    </w:p>
    <w:p>
      <w:r>
        <w:rPr>
          <w:b/>
          <w:u w:val="single"/>
        </w:rPr>
        <w:t>275577</w:t>
      </w:r>
    </w:p>
    <w:p>
      <w:r>
        <w:t>#amazon #fashion Hudson Women's Taylor High Waist Flare, White, 26 $139.00 https://t.co/41Lq6d5pJe https://t.co/rliZf9LX19</w:t>
      </w:r>
    </w:p>
    <w:p>
      <w:r>
        <w:rPr>
          <w:b/>
          <w:u w:val="single"/>
        </w:rPr>
        <w:t>275578</w:t>
      </w:r>
    </w:p>
    <w:p>
      <w:r>
        <w:t>#EmiliaClarke gives an incredible performance in Voice From The Stone. Don’t miss this haunting thriller in theaters &amp;amp; on demand April 28 https://t.co/BVZ4XTByv1</w:t>
      </w:r>
    </w:p>
    <w:p>
      <w:r>
        <w:rPr>
          <w:b/>
          <w:u w:val="single"/>
        </w:rPr>
        <w:t>275579</w:t>
      </w:r>
    </w:p>
    <w:p>
      <w:r>
        <w:t>#mars still have good performances with  #EURAUD , profit : 1812 pips, 332 trades.,MaxDD :-694, Visit https://t.co/R545G2X2ST https://t.co/SF0OriObuP</w:t>
      </w:r>
    </w:p>
    <w:p>
      <w:r>
        <w:rPr>
          <w:b/>
          <w:u w:val="single"/>
        </w:rPr>
        <w:t>275580</w:t>
      </w:r>
    </w:p>
    <w:p>
      <w:r>
        <w:t>@GailSimone It's more about competition &amp;amp; how Marvel comics are overpriced. Image &amp;amp; Boom have some amazing comics for half the price.</w:t>
      </w:r>
    </w:p>
    <w:p>
      <w:r>
        <w:rPr>
          <w:b/>
          <w:u w:val="single"/>
        </w:rPr>
        <w:t>275581</w:t>
      </w:r>
    </w:p>
    <w:p>
      <w:r>
        <w:t>Full Movie: https://t.co/MPI3sXe6g8</w:t>
        <w:br/>
        <w:t>Sweet looking lesbian blonde couple havi...</w:t>
        <w:br/>
        <w:t>👻Add me on snapchat: imangelina95 👻 https://t.co/gjWpqx6paa</w:t>
      </w:r>
    </w:p>
    <w:p>
      <w:r>
        <w:rPr>
          <w:b/>
          <w:u w:val="single"/>
        </w:rPr>
        <w:t>275582</w:t>
      </w:r>
    </w:p>
    <w:p>
      <w:r>
        <w:t>Leave the Past where it belongs...</w:t>
        <w:br/>
        <w:br/>
        <w:t>Thought of the of the night. #COTAMUSHE @ Windhoek Noord,… https://t.co/NzlEYOYw4F</w:t>
      </w:r>
    </w:p>
    <w:p>
      <w:r>
        <w:rPr>
          <w:b/>
          <w:u w:val="single"/>
        </w:rPr>
        <w:t>275583</w:t>
      </w:r>
    </w:p>
    <w:p>
      <w:r>
        <w:t>@amitabhk87 @BDUTT sir why should judges get summer breaks you &amp;amp; we don't? so many cases lying pending its criminal for judges to take break</w:t>
      </w:r>
    </w:p>
    <w:p>
      <w:r>
        <w:rPr>
          <w:b/>
          <w:u w:val="single"/>
        </w:rPr>
        <w:t>275584</w:t>
      </w:r>
    </w:p>
    <w:p>
      <w:r>
        <w:t>Dear @CHINA @SOUTHKOREA WE AS ONE HUMANITY ARE ASKING YOU TO STOP EATING OUT FURRY LOYAL FRIENDS DOGS AND CATS THIS IS TOTALLY SAVAGE 😨😨😨</w:t>
      </w:r>
    </w:p>
    <w:p>
      <w:r>
        <w:rPr>
          <w:b/>
          <w:u w:val="single"/>
        </w:rPr>
        <w:t>275585</w:t>
      </w:r>
    </w:p>
    <w:p>
      <w:r>
        <w:t>tabbyandannie - TWD fanfiction site for beginner authors.  Safe space with no criticism allowed. https://t.co/ntQZJ6o9NV</w:t>
      </w:r>
    </w:p>
    <w:p>
      <w:r>
        <w:rPr>
          <w:b/>
          <w:u w:val="single"/>
        </w:rPr>
        <w:t>275586</w:t>
      </w:r>
    </w:p>
    <w:p>
      <w:r>
        <w:t>@mayapology He was absolutely robbed last year. I tried not to let that affect my ballot, but the Norris often seems to be awarded that way.</w:t>
      </w:r>
    </w:p>
    <w:p>
      <w:r>
        <w:rPr>
          <w:b/>
          <w:u w:val="single"/>
        </w:rPr>
        <w:t>275587</w:t>
      </w:r>
    </w:p>
    <w:p>
      <w:r>
        <w:t>5th graders @BFroadrunner work to get Dash Robot through the maze by adjusting how many degrees it needs to turn. @GFSchools https://t.co/7Qq9tJaaFi</w:t>
      </w:r>
    </w:p>
    <w:p>
      <w:r>
        <w:rPr>
          <w:b/>
          <w:u w:val="single"/>
        </w:rPr>
        <w:t>275588</w:t>
      </w:r>
    </w:p>
    <w:p>
      <w:r>
        <w:t>Jacky after win last month in Drag Eliminator Guadalajara is now going to be the first woman to race ProCom next weekend Monterrey Mexico https://t.co/bUIcplVYoZ</w:t>
      </w:r>
    </w:p>
    <w:p>
      <w:r>
        <w:rPr>
          <w:b/>
          <w:u w:val="single"/>
        </w:rPr>
        <w:t>275589</w:t>
      </w:r>
    </w:p>
    <w:p>
      <w:r>
        <w:t>Harrowing, troublesome, poignant are a few words that can be used to describe our new Stage West production, DOG SEES GOD, opening tomorrow. https://t.co/ec5iuKapL8</w:t>
      </w:r>
    </w:p>
    <w:p>
      <w:r>
        <w:rPr>
          <w:b/>
          <w:u w:val="single"/>
        </w:rPr>
        <w:t>275590</w:t>
      </w:r>
    </w:p>
    <w:p>
      <w:r>
        <w:t>She was qualified in the sense that she is a perfect disciple of the terrifying traditions that young people are trying to reject</w:t>
      </w:r>
    </w:p>
    <w:p>
      <w:r>
        <w:rPr>
          <w:b/>
          <w:u w:val="single"/>
        </w:rPr>
        <w:t>275591</w:t>
      </w:r>
    </w:p>
    <w:p>
      <w:r>
        <w:t>@blsuccess Cause that's why we bombed them. Assad is using chemical weapons on his own people. Whose to say he won't on us?</w:t>
      </w:r>
    </w:p>
    <w:p>
      <w:r>
        <w:rPr>
          <w:b/>
          <w:u w:val="single"/>
        </w:rPr>
        <w:t>275592</w:t>
      </w:r>
    </w:p>
    <w:p>
      <w:r>
        <w:t>#BREAKING 20 people have been murdered and four others wounded at a Pakistani Sufi shrine by men wielding batons and knives</w:t>
      </w:r>
    </w:p>
    <w:p>
      <w:r>
        <w:rPr>
          <w:b/>
          <w:u w:val="single"/>
        </w:rPr>
        <w:t>275593</w:t>
      </w:r>
    </w:p>
    <w:p>
      <w:r>
        <w:t>Join the fastest growing equestrian social network at https://t.co/AD2EA02QtH https://t.co/R05euGDwln</w:t>
      </w:r>
    </w:p>
    <w:p>
      <w:r>
        <w:rPr>
          <w:b/>
          <w:u w:val="single"/>
        </w:rPr>
        <w:t>275594</w:t>
      </w:r>
    </w:p>
    <w:p>
      <w:r>
        <w:t>#13reasonswhy @selenagomez slayed so hard helping producing this. I'm so proud of her and glad to call her one of my idols 😍😍</w:t>
      </w:r>
    </w:p>
    <w:p>
      <w:r>
        <w:rPr>
          <w:b/>
          <w:u w:val="single"/>
        </w:rPr>
        <w:t>275595</w:t>
      </w:r>
    </w:p>
    <w:p>
      <w:r>
        <w:t>You do know black ppl don't all look the same. There's plenty whose phenotype isn't dark skin and nappy hair. https://t.co/kiior7bitg</w:t>
      </w:r>
    </w:p>
    <w:p>
      <w:r>
        <w:rPr>
          <w:b/>
          <w:u w:val="single"/>
        </w:rPr>
        <w:t>275596</w:t>
      </w:r>
    </w:p>
    <w:p>
      <w:r>
        <w:t>@thelocalamazon Accent. Jazz vocal group. 6 guys. 5 countries. One amazing sound. AccentVocal on YouTube. They have a new album coming out soon.</w:t>
      </w:r>
    </w:p>
    <w:p>
      <w:r>
        <w:rPr>
          <w:b/>
          <w:u w:val="single"/>
        </w:rPr>
        <w:t>275597</w:t>
      </w:r>
    </w:p>
    <w:p>
      <w:r>
        <w:t>Speed-reading #apps: can you really read a novel in your lunch hour? https://t.co/gQRIgAu9wv #literacy #technology</w:t>
      </w:r>
    </w:p>
    <w:p>
      <w:r>
        <w:rPr>
          <w:b/>
          <w:u w:val="single"/>
        </w:rPr>
        <w:t>275598</w:t>
      </w:r>
    </w:p>
    <w:p>
      <w:r>
        <w:t xml:space="preserve">Unreleased golden pair of Supreme x Nike Air Uptempo "Suptempo" sold in Fightclub for $3'000 </w:t>
        <w:br/>
        <w:br/>
        <w:t>https://t.co/vnlxUyvVqG https://t.co/TVRkBW999A</w:t>
      </w:r>
    </w:p>
    <w:p>
      <w:r>
        <w:rPr>
          <w:b/>
          <w:u w:val="single"/>
        </w:rPr>
        <w:t>275599</w:t>
      </w:r>
    </w:p>
    <w:p>
      <w:r>
        <w:t>Toronto's Briefcasefest Gets  Sunlight's Bane, Angantyr, Völur for 2017 Edition - https://t.co/Z0Qbf4h5cO</w:t>
      </w:r>
    </w:p>
    <w:p>
      <w:r>
        <w:rPr>
          <w:b/>
          <w:u w:val="single"/>
        </w:rPr>
        <w:t>275600</w:t>
      </w:r>
    </w:p>
    <w:p>
      <w:r>
        <w:t>So sad 2 c such a handsome actor sufferin frm such a terrible disease may God bless him https://t.co/a2ep5DQBUA</w:t>
      </w:r>
    </w:p>
    <w:p>
      <w:r>
        <w:rPr>
          <w:b/>
          <w:u w:val="single"/>
        </w:rPr>
        <w:t>275601</w:t>
      </w:r>
    </w:p>
    <w:p>
      <w:r>
        <w:t>@jockowillink How might we flank Vladimir Putin?  He always seems one step ahead of western leaders.</w:t>
      </w:r>
    </w:p>
    <w:p>
      <w:r>
        <w:rPr>
          <w:b/>
          <w:u w:val="single"/>
        </w:rPr>
        <w:t>275602</w:t>
      </w:r>
    </w:p>
    <w:p>
      <w:r>
        <w:t>Punk Rock Bowling Festival returns to Denver with the Vandals, Face to Face and more https://t.co/jGxaFegxJy</w:t>
      </w:r>
    </w:p>
    <w:p>
      <w:r>
        <w:rPr>
          <w:b/>
          <w:u w:val="single"/>
        </w:rPr>
        <w:t>275603</w:t>
      </w:r>
    </w:p>
    <w:p>
      <w:r>
        <w:t>BUT I SOON REALIZED THAT EFFICIENCY AND QUALITY NEED NOT COMPETE, AND TO SHORTEN THE PREP TIME, I EMBRACED THE TECH! AHH, SO STOKED 👐</w:t>
      </w:r>
    </w:p>
    <w:p>
      <w:r>
        <w:rPr>
          <w:b/>
          <w:u w:val="single"/>
        </w:rPr>
        <w:t>275604</w:t>
      </w:r>
    </w:p>
    <w:p>
      <w:r>
        <w:t>Lapras - 47% (Water Gun/Hydro Pump) till 10:43:31am (28m 48s). Found at 208 Central Ave (Central London) https://t.co/85BQyDzEzS</w:t>
      </w:r>
    </w:p>
    <w:p>
      <w:r>
        <w:rPr>
          <w:b/>
          <w:u w:val="single"/>
        </w:rPr>
        <w:t>275605</w:t>
      </w:r>
    </w:p>
    <w:p>
      <w:r>
        <w:t>Improve Employee Knowledge Retention with a Proper LMS https://t.co/rPBDwJOgAB #elearning https://t.co/TJn2QG1IdV</w:t>
      </w:r>
    </w:p>
    <w:p>
      <w:r>
        <w:rPr>
          <w:b/>
          <w:u w:val="single"/>
        </w:rPr>
        <w:t>275606</w:t>
      </w:r>
    </w:p>
    <w:p>
      <w:r>
        <w:t>@BBNaija  Others dey speak their personal mata.. while Efe speaks for ALL naija -- ma ppl na lie????</w:t>
      </w:r>
    </w:p>
    <w:p>
      <w:r>
        <w:rPr>
          <w:b/>
          <w:u w:val="single"/>
        </w:rPr>
        <w:t>275607</w:t>
      </w:r>
    </w:p>
    <w:p>
      <w:r>
        <w:t xml:space="preserve">@RepMasse shouldn't worry about 2018.  This @Potus will be history! </w:t>
        <w:br/>
        <w:t>Turned out @TRUMP IS THE SWAMP.  He has even betrayed his supporters!</w:t>
      </w:r>
    </w:p>
    <w:p>
      <w:r>
        <w:rPr>
          <w:b/>
          <w:u w:val="single"/>
        </w:rPr>
        <w:t>275608</w:t>
      </w:r>
    </w:p>
    <w:p>
      <w:r>
        <w:t>End your week on the right note....or taco...or burrito bowl.</w:t>
        <w:br/>
        <w:br/>
        <w:t>Look for the big orange truck today from 11a - 2p on the Memorial Mall! https://t.co/AnuJJD9DM6</w:t>
      </w:r>
    </w:p>
    <w:p>
      <w:r>
        <w:rPr>
          <w:b/>
          <w:u w:val="single"/>
        </w:rPr>
        <w:t>275609</w:t>
      </w:r>
    </w:p>
    <w:p>
      <w:r>
        <w:t>.Mackinnon9 would like to let you know that his mitts are dirtier-than-thou. https://t.co/jKACchQBlE</w:t>
      </w:r>
    </w:p>
    <w:p>
      <w:r>
        <w:rPr>
          <w:b/>
          <w:u w:val="single"/>
        </w:rPr>
        <w:t>275610</w:t>
      </w:r>
    </w:p>
    <w:p>
      <w:r>
        <w:t>Here's what Wesley Y Carroll says about Microwa #RefrigeratorRepairinDentonTexas #ElectroluxRepairHelpinWacoTexas https://t.co/pswLv835dH</w:t>
      </w:r>
    </w:p>
    <w:p>
      <w:r>
        <w:rPr>
          <w:b/>
          <w:u w:val="single"/>
        </w:rPr>
        <w:t>275611</w:t>
      </w:r>
    </w:p>
    <w:p>
      <w:r>
        <w:t>Apprentice Chef: Clitheroe - Preparing and cooking foodUsing fresh IngredientsMenu developmentKitchen… https://t.co/BlL6FKmtse</w:t>
      </w:r>
    </w:p>
    <w:p>
      <w:r>
        <w:rPr>
          <w:b/>
          <w:u w:val="single"/>
        </w:rPr>
        <w:t>275612</w:t>
      </w:r>
    </w:p>
    <w:p>
      <w:r>
        <w:t>The Institute for Bird Populations is pairing with Opossum Creek Retreat in WV near the New River Gorge to host a... https://t.co/L7fAo4GZA3</w:t>
      </w:r>
    </w:p>
    <w:p>
      <w:r>
        <w:rPr>
          <w:b/>
          <w:u w:val="single"/>
        </w:rPr>
        <w:t>275613</w:t>
      </w:r>
    </w:p>
    <w:p>
      <w:r>
        <w:t>Tamil Nadu: Policeman injured while trying to stop protests outside Tasmac liquor store https://t.co/zUV5NcEQNv</w:t>
      </w:r>
    </w:p>
    <w:p>
      <w:r>
        <w:rPr>
          <w:b/>
          <w:u w:val="single"/>
        </w:rPr>
        <w:t>275614</w:t>
      </w:r>
    </w:p>
    <w:p>
      <w:r>
        <w:t>Death toll rises to 254 as aid begins to arrive in disaster-struck #Colombia @ABC https://t.co/zKLZ1P5teb https://t.co/fo4Z6k6WuU</w:t>
      </w:r>
    </w:p>
    <w:p>
      <w:r>
        <w:rPr>
          <w:b/>
          <w:u w:val="single"/>
        </w:rPr>
        <w:t>275615</w:t>
      </w:r>
    </w:p>
    <w:p>
      <w:r>
        <w:t>Because why not?!?! Now You Can Rent An Inflatable Irish Pub For Your Next Backyard Party https://t.co/ptbmHoPSGp #SundayFunday #Ireland</w:t>
      </w:r>
    </w:p>
    <w:p>
      <w:r>
        <w:rPr>
          <w:b/>
          <w:u w:val="single"/>
        </w:rPr>
        <w:t>275616</w:t>
      </w:r>
    </w:p>
    <w:p>
      <w:r>
        <w:t>‘Autism passport’ scheme launched thanks to input from Sunderland people https://t.co/0rHPJpDAb6 #asd</w:t>
      </w:r>
    </w:p>
    <w:p>
      <w:r>
        <w:rPr>
          <w:b/>
          <w:u w:val="single"/>
        </w:rPr>
        <w:t>275617</w:t>
      </w:r>
    </w:p>
    <w:p>
      <w:r>
        <w:t>The Western Wall was a retaining wall supporting the outer portion of Temple Mount, upon which stood the Second Temple. https://t.co/hQWiJL1Ndo</w:t>
      </w:r>
    </w:p>
    <w:p>
      <w:r>
        <w:rPr>
          <w:b/>
          <w:u w:val="single"/>
        </w:rPr>
        <w:t>275618</w:t>
      </w:r>
    </w:p>
    <w:p>
      <w:r>
        <w:t xml:space="preserve">Rock,paper,scissors </w:t>
        <w:br/>
        <w:t xml:space="preserve">but correct me if I'm wrong but doesn't the nuclear clause make null &amp;amp; void a filibuster? </w:t>
        <w:br/>
        <w:t>Bottom line snakeGorsuch in https://t.co/6FSdhwRYgr</w:t>
      </w:r>
    </w:p>
    <w:p>
      <w:r>
        <w:rPr>
          <w:b/>
          <w:u w:val="single"/>
        </w:rPr>
        <w:t>275619</w:t>
      </w:r>
    </w:p>
    <w:p>
      <w:r>
        <w:t>Hadn't seen my bestie in some weeks... #Besties #workout #zumba #wedidntmakeitthough https://t.co/rfYTaSaTBM</w:t>
      </w:r>
    </w:p>
    <w:p>
      <w:r>
        <w:rPr>
          <w:b/>
          <w:u w:val="single"/>
        </w:rPr>
        <w:t>275620</w:t>
      </w:r>
    </w:p>
    <w:p>
      <w:r>
        <w:t>How a Good Communications Policy can Avert a Social Media Crisis (and Get You Customers) (by @davidamerland) https://t.co/Nf7YbKUQGd</w:t>
      </w:r>
    </w:p>
    <w:p>
      <w:r>
        <w:rPr>
          <w:b/>
          <w:u w:val="single"/>
        </w:rPr>
        <w:t>275621</w:t>
      </w:r>
    </w:p>
    <w:p>
      <w:r>
        <w:t>Found a Transponder Snail!</w:t>
        <w:br/>
        <w:t>For honor! Giants clash in ancient jungle!</w:t>
        <w:br/>
        <w:t>https://t.co/9dBSqRE4oC #TreCru https://t.co/ASDqYnW5lW</w:t>
      </w:r>
    </w:p>
    <w:p>
      <w:r>
        <w:rPr>
          <w:b/>
          <w:u w:val="single"/>
        </w:rPr>
        <w:t>275622</w:t>
      </w:r>
    </w:p>
    <w:p>
      <w:r>
        <w:t>Marshall Cabo San Lucas Vacation Rentals #Cabo San Lucas #Baja California Sur https://t.co/SxCHdDHa7m</w:t>
      </w:r>
    </w:p>
    <w:p>
      <w:r>
        <w:rPr>
          <w:b/>
          <w:u w:val="single"/>
        </w:rPr>
        <w:t>275623</w:t>
      </w:r>
    </w:p>
    <w:p>
      <w:r>
        <w:t>@yashar @BY1959 Sadly not a surprise. The same type of women voted for a misogynist/potential rapist too</w:t>
      </w:r>
    </w:p>
    <w:p>
      <w:r>
        <w:rPr>
          <w:b/>
          <w:u w:val="single"/>
        </w:rPr>
        <w:t>275624</w:t>
      </w:r>
    </w:p>
    <w:p>
      <w:r>
        <w:t>@conpsweeney Thx 4 flw – my #scifi trilogy at https://t.co/DZVrZfIe8L – imagine life elsewhere? – imagine the unimaginable! – pl rtw https://t.co/SXanD1QI1f</w:t>
      </w:r>
    </w:p>
    <w:p>
      <w:r>
        <w:rPr>
          <w:b/>
          <w:u w:val="single"/>
        </w:rPr>
        <w:t>275625</w:t>
      </w:r>
    </w:p>
    <w:p>
      <w:r>
        <w:t>Manual sous vide of duck breast with herb polenta, petit cauliflower steaks and sauteed… https://t.co/mzWtGWORqg</w:t>
      </w:r>
    </w:p>
    <w:p>
      <w:r>
        <w:rPr>
          <w:b/>
          <w:u w:val="single"/>
        </w:rPr>
        <w:t>275626</w:t>
      </w:r>
    </w:p>
    <w:p>
      <w:r>
        <w:t xml:space="preserve">Just opened the 4th door on my 'Great Steam Trains of Our Time' advent calendar. </w:t>
        <w:br/>
        <w:br/>
        <w:t>Today: GWR 6000 Class 4-6-0</w:t>
      </w:r>
    </w:p>
    <w:p>
      <w:r>
        <w:rPr>
          <w:b/>
          <w:u w:val="single"/>
        </w:rPr>
        <w:t>275627</w:t>
      </w:r>
    </w:p>
    <w:p>
      <w:r>
        <w:t>"GAME DAY" "MATCH DAY" Very knowledgeable #QuranSays #Motivational #Speaker @mohammadshaikh_ https://t.co/VCDyAxrIY9 https://t.co/e3FTZLnk6C</w:t>
      </w:r>
    </w:p>
    <w:p>
      <w:r>
        <w:rPr>
          <w:b/>
          <w:u w:val="single"/>
        </w:rPr>
        <w:t>275628</w:t>
      </w:r>
    </w:p>
    <w:p>
      <w:r>
        <w:t>"Muslim Babies Likely to Outnumber Others by 2035, Report Says" by NIRAJ CHOKSHI via NYT https://t.co/05Ib5lwbjZ</w:t>
      </w:r>
    </w:p>
    <w:p>
      <w:r>
        <w:rPr>
          <w:b/>
          <w:u w:val="single"/>
        </w:rPr>
        <w:t>275629</w:t>
      </w:r>
    </w:p>
    <w:p>
      <w:r>
        <w:t>#tunpainfreebook's 5 steps can now also be learnt through @iBooks or @audible_com #running #physio #book https://t.co/TrGsBvQLSZ</w:t>
      </w:r>
    </w:p>
    <w:p>
      <w:r>
        <w:rPr>
          <w:b/>
          <w:u w:val="single"/>
        </w:rPr>
        <w:t>275630</w:t>
      </w:r>
    </w:p>
    <w:p>
      <w:r>
        <w:t>Wow, I just watched the story about Folk painter Ellis Ruley in Norwich, Connecticut. https://t.co/tYFgli22GT</w:t>
      </w:r>
    </w:p>
    <w:p>
      <w:r>
        <w:rPr>
          <w:b/>
          <w:u w:val="single"/>
        </w:rPr>
        <w:t>275631</w:t>
      </w:r>
    </w:p>
    <w:p>
      <w:r>
        <w:t>Enter to win a $25 VISA gift card everyday! on @LivingtGourmet! #win #giveaway https://t.co/myRZDymCl9</w:t>
      </w:r>
    </w:p>
    <w:p>
      <w:r>
        <w:rPr>
          <w:b/>
          <w:u w:val="single"/>
        </w:rPr>
        <w:t>275632</w:t>
      </w:r>
    </w:p>
    <w:p>
      <w:r>
        <w:t>@WeChatApp Impressive! What proportion are in PRC? How many active WeChat Pay users in PRC &amp;amp; overseas?</w:t>
      </w:r>
    </w:p>
    <w:p>
      <w:r>
        <w:rPr>
          <w:b/>
          <w:u w:val="single"/>
        </w:rPr>
        <w:t>275633</w:t>
      </w:r>
    </w:p>
    <w:p>
      <w:r>
        <w:t>@shfly3424 we'are here is ready gives much support to you and I hope your 2nd album will deserved so much love.. 😊😊😊화이팅^^❤❤</w:t>
      </w:r>
    </w:p>
    <w:p>
      <w:r>
        <w:rPr>
          <w:b/>
          <w:u w:val="single"/>
        </w:rPr>
        <w:t>275634</w:t>
      </w:r>
    </w:p>
    <w:p>
      <w:r>
        <w:t>$SPY These Charts Say That #Stocks Are Unlikely To Pull Back Any Time Soon https://t.co/MnJyVfNQzx $DIA $QQQ #stockmarket #stocktrading $TLT</w:t>
      </w:r>
    </w:p>
    <w:p>
      <w:r>
        <w:rPr>
          <w:b/>
          <w:u w:val="single"/>
        </w:rPr>
        <w:t>275635</w:t>
      </w:r>
    </w:p>
    <w:p>
      <w:r>
        <w:t>#Sagittarius I'm not in jail so.....I've made good decisions! But don't test me!! Lmao https://t.co/0yJYRqOfqR</w:t>
      </w:r>
    </w:p>
    <w:p>
      <w:r>
        <w:rPr>
          <w:b/>
          <w:u w:val="single"/>
        </w:rPr>
        <w:t>275636</w:t>
      </w:r>
    </w:p>
    <w:p>
      <w:r>
        <w:t>Use coupon code HAPPYSPRING for 15%OFF or coupon code FREESHIPPING for orders of 2 or more #jewelry #etsy https://t.co/GDGtPTTYqx via @Etsy</w:t>
      </w:r>
    </w:p>
    <w:p>
      <w:r>
        <w:rPr>
          <w:b/>
          <w:u w:val="single"/>
        </w:rPr>
        <w:t>275637</w:t>
      </w:r>
    </w:p>
    <w:p>
      <w:r>
        <w:t>Forget unfollowers, I believe in growing. 7 new followers in the last day! Stats via https://t.co/bunPHQNXhj</w:t>
      </w:r>
    </w:p>
    <w:p>
      <w:r>
        <w:rPr>
          <w:b/>
          <w:u w:val="single"/>
        </w:rPr>
        <w:t>275638</w:t>
      </w:r>
    </w:p>
    <w:p>
      <w:r>
        <w:t>@paul_jenkins Gosh you are going to be hard work! 😘 I only follow 20 people as a rule so making an exception here! Ok I am the only one I am mad!</w:t>
      </w:r>
    </w:p>
    <w:p>
      <w:r>
        <w:rPr>
          <w:b/>
          <w:u w:val="single"/>
        </w:rPr>
        <w:t>275639</w:t>
      </w:r>
    </w:p>
    <w:p>
      <w:r>
        <w:t>Pics from troop canoe and kayek trip down the Pee dee river.   Perfect weather, and the boys had a blast!</w:t>
      </w:r>
    </w:p>
    <w:p>
      <w:r>
        <w:rPr>
          <w:b/>
          <w:u w:val="single"/>
        </w:rPr>
        <w:t>275640</w:t>
      </w:r>
    </w:p>
    <w:p>
      <w:r>
        <w:t>Will todays @JeffyMRA Post show FB live occur by @TheBlazeBrad hospital bed? Special gender reveal show?</w:t>
      </w:r>
    </w:p>
    <w:p>
      <w:r>
        <w:rPr>
          <w:b/>
          <w:u w:val="single"/>
        </w:rPr>
        <w:t>275641</w:t>
      </w:r>
    </w:p>
    <w:p>
      <w:r>
        <w:t>3 new additions to our bourbon collection. just in time for #corkwhiskeyfestival @festival_cork @JeffsBourbon https://t.co/OxmX4uWHdA</w:t>
      </w:r>
    </w:p>
    <w:p>
      <w:r>
        <w:rPr>
          <w:b/>
          <w:u w:val="single"/>
        </w:rPr>
        <w:t>275642</w:t>
      </w:r>
    </w:p>
    <w:p>
      <w:r>
        <w:t>@silver_laguna I mean I don't mind oatmeal raisin cookies, but if I was offered others then I would choose those instead :P</w:t>
      </w:r>
    </w:p>
    <w:p>
      <w:r>
        <w:rPr>
          <w:b/>
          <w:u w:val="single"/>
        </w:rPr>
        <w:t>275643</w:t>
      </w:r>
    </w:p>
    <w:p>
      <w:r>
        <w:t>Get ready for this REVIVAL WEEKEND!! Join us for I Am Remnant as we touch Heaven and experience an incredible... https://t.co/68V2MjcP46</w:t>
      </w:r>
    </w:p>
    <w:p>
      <w:r>
        <w:rPr>
          <w:b/>
          <w:u w:val="single"/>
        </w:rPr>
        <w:t>275644</w:t>
      </w:r>
    </w:p>
    <w:p>
      <w:r>
        <w:t>@Mickw1807 @Bozzman77 Think fair bit of rain coming Sunday which is annoying, love to play the blues on a nice fine day!</w:t>
      </w:r>
    </w:p>
    <w:p>
      <w:r>
        <w:rPr>
          <w:b/>
          <w:u w:val="single"/>
        </w:rPr>
        <w:t>275645</w:t>
      </w:r>
    </w:p>
    <w:p>
      <w:r>
        <w:t>Excited for @DachaDC to come to DC's Capitol Riverfront https://t.co/UYh72YLbmT #CapitalRiverfront #Dacha #BeerGarden</w:t>
      </w:r>
    </w:p>
    <w:p>
      <w:r>
        <w:rPr>
          <w:b/>
          <w:u w:val="single"/>
        </w:rPr>
        <w:t>275646</w:t>
      </w:r>
    </w:p>
    <w:p>
      <w:r>
        <w:t>Loving the buzz in startup ecosystem in India, lately. No insane valuation and valid business propositions. #startupsindia #india</w:t>
      </w:r>
    </w:p>
    <w:p>
      <w:r>
        <w:rPr>
          <w:b/>
          <w:u w:val="single"/>
        </w:rPr>
        <w:t>275647</w:t>
      </w:r>
    </w:p>
    <w:p>
      <w:r>
        <w:t>@overplaydns hey I'm interested in watching the nationals through https://t.co/2xwORcRdNT I live in NC so I only get braves games</w:t>
      </w:r>
    </w:p>
    <w:p>
      <w:r>
        <w:rPr>
          <w:b/>
          <w:u w:val="single"/>
        </w:rPr>
        <w:t>275648</w:t>
      </w:r>
    </w:p>
    <w:p>
      <w:r>
        <w:t>The chance to spend a couple days in one of the greatest cities in the world? Yes, please! Join us April 27th... https://t.co/dwIIR4Yig8</w:t>
      </w:r>
    </w:p>
    <w:p>
      <w:r>
        <w:rPr>
          <w:b/>
          <w:u w:val="single"/>
        </w:rPr>
        <w:t>275649</w:t>
      </w:r>
    </w:p>
    <w:p>
      <w:r>
        <w:t>I’m #TeamSerena in the @Chase Battle of the Paddle—nobody beats her backhand! Whose team are you on? https://t.co/OKrqadljVf</w:t>
      </w:r>
    </w:p>
    <w:p>
      <w:r>
        <w:rPr>
          <w:b/>
          <w:u w:val="single"/>
        </w:rPr>
        <w:t>275650</w:t>
      </w:r>
    </w:p>
    <w:p>
      <w:r>
        <w:t>Who else is waiting for warmer Spring days like...? #greenhillcolumbus #csu #columbusstate https://t.co/htj1k9RCaW</w:t>
      </w:r>
    </w:p>
    <w:p>
      <w:r>
        <w:rPr>
          <w:b/>
          <w:u w:val="single"/>
        </w:rPr>
        <w:t>275651</w:t>
      </w:r>
    </w:p>
    <w:p>
      <w:r>
        <w:t>It's not often you see Dwight, Simon, and Negan together. Is the guy who deals with the Kingdom also here? #TheWalkingDead #TWD</w:t>
      </w:r>
    </w:p>
    <w:p>
      <w:r>
        <w:rPr>
          <w:b/>
          <w:u w:val="single"/>
        </w:rPr>
        <w:t>275652</w:t>
      </w:r>
    </w:p>
    <w:p>
      <w:r>
        <w:t>#FoundInArea51 An Alien Reality Generator That Creates Earth From A Dark Void In Which We Lie Imprisoned!👀😮👽</w:t>
      </w:r>
    </w:p>
    <w:p>
      <w:r>
        <w:rPr>
          <w:b/>
          <w:u w:val="single"/>
        </w:rPr>
        <w:t>275653</w:t>
      </w:r>
    </w:p>
    <w:p>
      <w:r>
        <w:t>Letter: Stockton Aviation Research Park will pay dividends - Shore News Today https://t.co/lEPZ2dVn9u</w:t>
      </w:r>
    </w:p>
    <w:p>
      <w:r>
        <w:rPr>
          <w:b/>
          <w:u w:val="single"/>
        </w:rPr>
        <w:t>275654</w:t>
      </w:r>
    </w:p>
    <w:p>
      <w:r>
        <w:t>I just entered to win a $50 gift card from @animal_hearted! via @catladyalley https://t.co/jC5ZkI1Fuw</w:t>
      </w:r>
    </w:p>
    <w:p>
      <w:r>
        <w:rPr>
          <w:b/>
          <w:u w:val="single"/>
        </w:rPr>
        <w:t>275655</w:t>
      </w:r>
    </w:p>
    <w:p>
      <w:r>
        <w:t>So proud of you Caroline! Not only did she dance to a choreographed solo by Elizabeth, she choreographed her own... https://t.co/T2x37zABOe</w:t>
      </w:r>
    </w:p>
    <w:p>
      <w:r>
        <w:rPr>
          <w:b/>
          <w:u w:val="single"/>
        </w:rPr>
        <w:t>275656</w:t>
      </w:r>
    </w:p>
    <w:p>
      <w:r>
        <w:t xml:space="preserve">@chillxapp One &amp;amp; Only </w:t>
        <w:br/>
        <w:t>SALMAN KHAN</w:t>
        <w:br/>
        <w:t xml:space="preserve">@harrybatra0501 </w:t>
        <w:br/>
        <w:t xml:space="preserve">@Aayushikhanna41 </w:t>
        <w:br/>
        <w:t xml:space="preserve">@mbatra5 </w:t>
        <w:br/>
        <w:t xml:space="preserve">@KRani1203 </w:t>
        <w:br/>
        <w:t xml:space="preserve">@ramaji2002 </w:t>
        <w:br/>
        <w:t xml:space="preserve">@Dr_Dreamleena </w:t>
        <w:br/>
        <w:t>#ChillxThursdays</w:t>
      </w:r>
    </w:p>
    <w:p>
      <w:r>
        <w:rPr>
          <w:b/>
          <w:u w:val="single"/>
        </w:rPr>
        <w:t>275657</w:t>
      </w:r>
    </w:p>
    <w:p>
      <w:r>
        <w:t>Creating Breakthrough Content: There Ain’t No Magic https://t.co/0HzZYpw7MK #onlinemarketing #internetmarketing https://t.co/LC3ws7hot0</w:t>
      </w:r>
    </w:p>
    <w:p>
      <w:r>
        <w:rPr>
          <w:b/>
          <w:u w:val="single"/>
        </w:rPr>
        <w:t>275658</w:t>
      </w:r>
    </w:p>
    <w:p>
      <w:r>
        <w:t>Small Town Attack: 'African, Arab' Men Use Stolen Tools to Terrorise Locals https://t.co/yvJNaBs93H #tcot #nrx #altright</w:t>
      </w:r>
    </w:p>
    <w:p>
      <w:r>
        <w:rPr>
          <w:b/>
          <w:u w:val="single"/>
        </w:rPr>
        <w:t>275659</w:t>
      </w:r>
    </w:p>
    <w:p>
      <w:r>
        <w:t>Leather 12"x12" Sour Apple Green ALLIGATOR Embossed Cowhide 2 oz / .8 mm https://t.co/7RM1QND0iV https://t.co/pfTjg12BuT</w:t>
      </w:r>
    </w:p>
    <w:p>
      <w:r>
        <w:rPr>
          <w:b/>
          <w:u w:val="single"/>
        </w:rPr>
        <w:t>275660</w:t>
      </w:r>
    </w:p>
    <w:p>
      <w:r>
        <w:t>Just realized that we hit 16,000 channel views today thank you every one for supporting the stream love you all</w:t>
      </w:r>
    </w:p>
    <w:p>
      <w:r>
        <w:rPr>
          <w:b/>
          <w:u w:val="single"/>
        </w:rPr>
        <w:t>275661</w:t>
      </w:r>
    </w:p>
    <w:p>
      <w:r>
        <w:t xml:space="preserve">New way to politely disparage your political opponents: </w:t>
        <w:br/>
        <w:br/>
        <w:t>"You're a good dude, but not smart enough to see what your bill actually does"</w:t>
      </w:r>
    </w:p>
    <w:p>
      <w:r>
        <w:rPr>
          <w:b/>
          <w:u w:val="single"/>
        </w:rPr>
        <w:t>275662</w:t>
      </w:r>
    </w:p>
    <w:p>
      <w:r>
        <w:t>VOTE  BJP TO POWER IN RK NAGAR  AND SAVE THE STATE FROM THE LOOTERS ( ALL MYANMAR TAMIL HINDU FANS OF PM MODI )</w:t>
      </w:r>
    </w:p>
    <w:p>
      <w:r>
        <w:rPr>
          <w:b/>
          <w:u w:val="single"/>
        </w:rPr>
        <w:t>275663</w:t>
      </w:r>
    </w:p>
    <w:p>
      <w:r>
        <w:t>Thin Leather Wallet Card Holder Flip Case Cover Stand For Samsung Galaxy S8 S8+ https://t.co/7LoTO2LEQR https://t.co/hjPqtGWBdF</w:t>
      </w:r>
    </w:p>
    <w:p>
      <w:r>
        <w:rPr>
          <w:b/>
          <w:u w:val="single"/>
        </w:rPr>
        <w:t>275664</w:t>
      </w:r>
    </w:p>
    <w:p>
      <w:r>
        <w:t>A $1 ticket from #Sacramento to #SanFrancisco is live. We're the Robin Hood of bus tickets.🎯</w:t>
        <w:br/>
        <w:t>https://t.co/hP6zwGMl9r https://t.co/7ZukMJ9rsF</w:t>
      </w:r>
    </w:p>
    <w:p>
      <w:r>
        <w:rPr>
          <w:b/>
          <w:u w:val="single"/>
        </w:rPr>
        <w:t>275665</w:t>
      </w:r>
    </w:p>
    <w:p>
      <w:r>
        <w:t>Found a Transponder Snail!</w:t>
        <w:br/>
        <w:t>"I'll never forget you!!" Local cook sets sail!</w:t>
        <w:br/>
        <w:t>https://t.co/9ApqR5U0qa #TreCru https://t.co/B1NlcCHMbA</w:t>
      </w:r>
    </w:p>
    <w:p>
      <w:r>
        <w:rPr>
          <w:b/>
          <w:u w:val="single"/>
        </w:rPr>
        <w:t>275666</w:t>
      </w:r>
    </w:p>
    <w:p>
      <w:r>
        <w:t>@ChrisSweetTweet @deedles420 I'd guess the "Nobodies" TV show. I don't make the GIF's I just steal them.</w:t>
      </w:r>
    </w:p>
    <w:p>
      <w:r>
        <w:rPr>
          <w:b/>
          <w:u w:val="single"/>
        </w:rPr>
        <w:t>275667</w:t>
      </w:r>
    </w:p>
    <w:p>
      <w:r>
        <w:t>yes so we decided to leave at 6 (concert started @ 8) so we wouldnt have to wait in line since we were seated n all</w:t>
      </w:r>
    </w:p>
    <w:p>
      <w:r>
        <w:rPr>
          <w:b/>
          <w:u w:val="single"/>
        </w:rPr>
        <w:t>275668</w:t>
      </w:r>
    </w:p>
    <w:p>
      <w:r>
        <w:t>Help me win a home product worth up to $1,000! #home #sweepstakes https://t.co/laHJIHnv0m via @SYWSweeps</w:t>
      </w:r>
    </w:p>
    <w:p>
      <w:r>
        <w:rPr>
          <w:b/>
          <w:u w:val="single"/>
        </w:rPr>
        <w:t>275669</w:t>
      </w:r>
    </w:p>
    <w:p>
      <w:r>
        <w:t>#Metroweired Seagull proves why people should eat their food instead of taking pictures of it https://t.co/4qZThzC5NI</w:t>
      </w:r>
    </w:p>
    <w:p>
      <w:r>
        <w:rPr>
          <w:b/>
          <w:u w:val="single"/>
        </w:rPr>
        <w:t>275670</w:t>
      </w:r>
    </w:p>
    <w:p>
      <w:r>
        <w:t>SCORE UPDATE: @OpTicGaming takes Winner's Finals 7-4, 7-3 against @TeamEnVyUs at the $200K Atlantic City Open! https://t.co/6Rp7mmxTzQ https://t.co/nBvbTL1faW</w:t>
      </w:r>
    </w:p>
    <w:p>
      <w:r>
        <w:rPr>
          <w:b/>
          <w:u w:val="single"/>
        </w:rPr>
        <w:t>275671</w:t>
      </w:r>
    </w:p>
    <w:p>
      <w:r>
        <w:t>Tonight at @archenemyarts - the 5 Year Anniversary show opens! My lil "Birthday Bite" piece will… https://t.co/HRaHRwcrr9</w:t>
      </w:r>
    </w:p>
    <w:p>
      <w:r>
        <w:rPr>
          <w:b/>
          <w:u w:val="single"/>
        </w:rPr>
        <w:t>275672</w:t>
      </w:r>
    </w:p>
    <w:p>
      <w:r>
        <w:t>Newsflash: Ndume’s Suspension: Void Disciplinary action, Northern Politicians pleaded with Nigerian Senate Leaders</w:t>
        <w:br/>
        <w:t>https://t.co/tPA4rMHpSO</w:t>
      </w:r>
    </w:p>
    <w:p>
      <w:r>
        <w:rPr>
          <w:b/>
          <w:u w:val="single"/>
        </w:rPr>
        <w:t>275673</w:t>
      </w:r>
    </w:p>
    <w:p>
      <w:r>
        <w:t>@AutomaticZen It was sad at the time but I think really only became a mistake once Paul Walker died and the series lost BOTH its lighthearted characters.</w:t>
      </w:r>
    </w:p>
    <w:p>
      <w:r>
        <w:rPr>
          <w:b/>
          <w:u w:val="single"/>
        </w:rPr>
        <w:t>275674</w:t>
      </w:r>
    </w:p>
    <w:p>
      <w:r>
        <w:t>Public sector gender pay gap reporting 'a start' in discriminatio #change #equity #future https://t.co/QBhLkmPUKx https://t.co/iMYIbDSDdU https://t.co/PNnImQMfAo</w:t>
      </w:r>
    </w:p>
    <w:p>
      <w:r>
        <w:rPr>
          <w:b/>
          <w:u w:val="single"/>
        </w:rPr>
        <w:t>275675</w:t>
      </w:r>
    </w:p>
    <w:p>
      <w:r>
        <w:t>@Zendgemachtigde @RealJamesWoods @POTUS He killed? When? Syria killed Syrian kids. Trump killed an airbase.</w:t>
      </w:r>
    </w:p>
    <w:p>
      <w:r>
        <w:rPr>
          <w:b/>
          <w:u w:val="single"/>
        </w:rPr>
        <w:t>275676</w:t>
      </w:r>
    </w:p>
    <w:p>
      <w:r>
        <w:t>@OrbitzCareTeam Had to call customer care for a refund after seeing my credit card statement after a month! Irresponsible!</w:t>
      </w:r>
    </w:p>
    <w:p>
      <w:r>
        <w:rPr>
          <w:b/>
          <w:u w:val="single"/>
        </w:rPr>
        <w:t>275677</w:t>
      </w:r>
    </w:p>
    <w:p>
      <w:r>
        <w:t>I have to get my big ass Pit Bull mix to the vet today for a rabies clinic and he is terrified of everything. This is gonna be a challenge 😩</w:t>
      </w:r>
    </w:p>
    <w:p>
      <w:r>
        <w:rPr>
          <w:b/>
          <w:u w:val="single"/>
        </w:rPr>
        <w:t>275678</w:t>
      </w:r>
    </w:p>
    <w:p>
      <w:r>
        <w:t>Afrojack-Hanging Tree(Capuchon Remix)  #afrojack #fb #movedanceradio Listen: https://t.co/EYLNZRgAAA</w:t>
      </w:r>
    </w:p>
    <w:p>
      <w:r>
        <w:rPr>
          <w:b/>
          <w:u w:val="single"/>
        </w:rPr>
        <w:t>275679</w:t>
      </w:r>
    </w:p>
    <w:p>
      <w:r>
        <w:t>An overdose of enthusiasm is particularly troublesome for you ... More for Taurus https://t.co/WhXwv4QXu6</w:t>
      </w:r>
    </w:p>
    <w:p>
      <w:r>
        <w:rPr>
          <w:b/>
          <w:u w:val="single"/>
        </w:rPr>
        <w:t>275680</w:t>
      </w:r>
    </w:p>
    <w:p>
      <w:r>
        <w:t>Jobs Numbers Come in Higher Once Again, Supporting Trump’s Policies... HOWEVER, Reporters used adjectives such as... https://t.co/sV2T8uY2qp</w:t>
      </w:r>
    </w:p>
    <w:p>
      <w:r>
        <w:rPr>
          <w:b/>
          <w:u w:val="single"/>
        </w:rPr>
        <w:t>275681</w:t>
      </w:r>
    </w:p>
    <w:p>
      <w:r>
        <w:t xml:space="preserve">Short Reading Isaiah 52:13-15 </w:t>
        <w:br/>
        <w:t>See, my servant will prosper, he shall be lifted up, exalted, rise to great... https://t.co/h9RmpEG5XC</w:t>
      </w:r>
    </w:p>
    <w:p>
      <w:r>
        <w:rPr>
          <w:b/>
          <w:u w:val="single"/>
        </w:rPr>
        <w:t>275682</w:t>
      </w:r>
    </w:p>
    <w:p>
      <w:r>
        <w:t>Gigi Hadid Flaunts Major Cleavage &amp;amp; Sideboob In Sexy Lace Lingerie — Steamy Pic https://t.co/hQGjjWLXc2</w:t>
      </w:r>
    </w:p>
    <w:p>
      <w:r>
        <w:rPr>
          <w:b/>
          <w:u w:val="single"/>
        </w:rPr>
        <w:t>275683</w:t>
      </w:r>
    </w:p>
    <w:p>
      <w:r>
        <w:t>One of my favorite Achewood strips returned into my life at just the right moment. https://t.co/P4w1icPPl7</w:t>
      </w:r>
    </w:p>
    <w:p>
      <w:r>
        <w:rPr>
          <w:b/>
          <w:u w:val="single"/>
        </w:rPr>
        <w:t>275684</w:t>
      </w:r>
    </w:p>
    <w:p>
      <w:r>
        <w:t>Thanks to all the @TMBClinics and @CliffatLyons team for a brilliant education day - even the doves came for a visit! https://t.co/kP2HVvGGua</w:t>
      </w:r>
    </w:p>
    <w:p>
      <w:r>
        <w:rPr>
          <w:b/>
          <w:u w:val="single"/>
        </w:rPr>
        <w:t>275685</w:t>
      </w:r>
    </w:p>
    <w:p>
      <w:r>
        <w:t>Lebron just owns the Celtics ever since Garnett talked so much trash about his mom and Delonte West https://t.co/lx7SZz8eHe</w:t>
      </w:r>
    </w:p>
    <w:p>
      <w:r>
        <w:rPr>
          <w:b/>
          <w:u w:val="single"/>
        </w:rPr>
        <w:t>275686</w:t>
      </w:r>
    </w:p>
    <w:p>
      <w:r>
        <w:t>Nintendo Wii U 32 GB Console System Bundle Lot + MARIO, SPLATOON,  https://t.co/iExDb4KRqC https://t.co/ETrdiQbWeN</w:t>
      </w:r>
    </w:p>
    <w:p>
      <w:r>
        <w:rPr>
          <w:b/>
          <w:u w:val="single"/>
        </w:rPr>
        <w:t>275687</w:t>
      </w:r>
    </w:p>
    <w:p>
      <w:r>
        <w:t>Watch @BonnieAnderson_'s stunning music video for her break out single "The Ones I Love" https://t.co/f0gTzH2MgC</w:t>
      </w:r>
    </w:p>
    <w:p>
      <w:r>
        <w:rPr>
          <w:b/>
          <w:u w:val="single"/>
        </w:rPr>
        <w:t>275688</w:t>
      </w:r>
    </w:p>
    <w:p>
      <w:r>
        <w:t>MuskyCo Daily is out! https://t.co/1HP5N4zTQn Stories via @bornadventurous @inflatablessuk @a2r_MM #outdoors #fishing</w:t>
      </w:r>
    </w:p>
    <w:p>
      <w:r>
        <w:rPr>
          <w:b/>
          <w:u w:val="single"/>
        </w:rPr>
        <w:t>275689</w:t>
      </w:r>
    </w:p>
    <w:p>
      <w:r>
        <w:t>@MasturBabes @Be_Shrm1 @TheArtOf_XXX @willywhitelaw @ChuckFamous1 @PaulHar62445403 @camstarwar @Porn_Lux @cCynthii I L😘😘😘❤️E 🔥LINGERIE🔥💋💋💋</w:t>
      </w:r>
    </w:p>
    <w:p>
      <w:r>
        <w:rPr>
          <w:b/>
          <w:u w:val="single"/>
        </w:rPr>
        <w:t>275690</w:t>
      </w:r>
    </w:p>
    <w:p>
      <w:r>
        <w:t>♫I wanna hold on, but it hurts so bad, and I can't keep something that I never had. ♫ ♫ https://t.co/8UVvbo9GyP</w:t>
      </w:r>
    </w:p>
    <w:p>
      <w:r>
        <w:rPr>
          <w:b/>
          <w:u w:val="single"/>
        </w:rPr>
        <w:t>275691</w:t>
      </w:r>
    </w:p>
    <w:p>
      <w:r>
        <w:t>@Flying_Inside "Well if he is saying nasty lies about people may be you shouldn't play with him anymore? Mr Living Stone? Is he in Postman Pat?"</w:t>
      </w:r>
    </w:p>
    <w:p>
      <w:r>
        <w:rPr>
          <w:b/>
          <w:u w:val="single"/>
        </w:rPr>
        <w:t>275692</w:t>
      </w:r>
    </w:p>
    <w:p>
      <w:r>
        <w:t>@Prinxieties YOU'VE GOT THIS. Maybe write down the things you need to do to fix your grades and then attack them ferociously</w:t>
      </w:r>
    </w:p>
    <w:p>
      <w:r>
        <w:rPr>
          <w:b/>
          <w:u w:val="single"/>
        </w:rPr>
        <w:t>275693</w:t>
      </w:r>
    </w:p>
    <w:p>
      <w:r>
        <w:t>Broward school teacher expected to admit she tipped off drug dealers about investigation https://t.co/J3czlmF7pt https://t.co/LBelwAwV8J</w:t>
      </w:r>
    </w:p>
    <w:p>
      <w:r>
        <w:rPr>
          <w:b/>
          <w:u w:val="single"/>
        </w:rPr>
        <w:t>275694</w:t>
      </w:r>
    </w:p>
    <w:p>
      <w:r>
        <w:t>EU will not guarantee the rights of our citizens.The governments responsibility has to be UK citizens.EU needs to agree with the U.K. https://t.co/4C4wrnH5oe</w:t>
      </w:r>
    </w:p>
    <w:p>
      <w:r>
        <w:rPr>
          <w:b/>
          <w:u w:val="single"/>
        </w:rPr>
        <w:t>275695</w:t>
      </w:r>
    </w:p>
    <w:p>
      <w:r>
        <w:t>1 year, 12 months, 52 weeks, 365 days, 8760 hours, 525600 minutes, or 3153600 seconds. With the love of my life 💖 @kayci_marie398 https://t.co/yeYZJS6erT</w:t>
      </w:r>
    </w:p>
    <w:p>
      <w:r>
        <w:rPr>
          <w:b/>
          <w:u w:val="single"/>
        </w:rPr>
        <w:t>275696</w:t>
      </w:r>
    </w:p>
    <w:p>
      <w:r>
        <w:t>#NowPlaying Immediately by Showers GospeLIVE 365 - The Best Caribbean American Gospel Radio. Listen Live Dial 605-475-0123 #SpeakLife https://t.co/pSB4tVWohB</w:t>
      </w:r>
    </w:p>
    <w:p>
      <w:r>
        <w:rPr>
          <w:b/>
          <w:u w:val="single"/>
        </w:rPr>
        <w:t>275697</w:t>
      </w:r>
    </w:p>
    <w:p>
      <w:r>
        <w:t>From the #blog: The #BigIssue meets The Running Charity ... https://t.co/GLN4zb1Mqs https://t.co/lgVGf8Srzw</w:t>
      </w:r>
    </w:p>
    <w:p>
      <w:r>
        <w:rPr>
          <w:b/>
          <w:u w:val="single"/>
        </w:rPr>
        <w:t>275698</w:t>
      </w:r>
    </w:p>
    <w:p>
      <w:r>
        <w:t>You ain't ballin cause you got space jams boy those were released months ago sit yo fruit scoopin ass down 🤦🏽‍♀️</w:t>
      </w:r>
    </w:p>
    <w:p>
      <w:r>
        <w:rPr>
          <w:b/>
          <w:u w:val="single"/>
        </w:rPr>
        <w:t>275699</w:t>
      </w:r>
    </w:p>
    <w:p>
      <w:r>
        <w:t>MLB gonna be great at FanVice. If you're not a sub yet, you're only excuse is tomorrow is pay day https://t.co/Fkw1jVnpOV</w:t>
      </w:r>
    </w:p>
    <w:p>
      <w:r>
        <w:rPr>
          <w:b/>
          <w:u w:val="single"/>
        </w:rPr>
        <w:t>275700</w:t>
      </w:r>
    </w:p>
    <w:p>
      <w:r>
        <w:t>Deep in the jungle on our Northern #Vietnam motorcycle #adventure! #photography #lp https://t.co/jTGCQKPCzu</w:t>
      </w:r>
    </w:p>
    <w:p>
      <w:r>
        <w:rPr>
          <w:b/>
          <w:u w:val="single"/>
        </w:rPr>
        <w:t>275701</w:t>
      </w:r>
    </w:p>
    <w:p>
      <w:r>
        <w:t>" i'm in trouble i'm addict,i'm addicted to this boy, he's got my heart tied in a knot, and my stomach in a whirl"</w:t>
        <w:br/>
        <w:t>-Trouble</w:t>
      </w:r>
    </w:p>
    <w:p>
      <w:r>
        <w:rPr>
          <w:b/>
          <w:u w:val="single"/>
        </w:rPr>
        <w:t>275702</w:t>
      </w:r>
    </w:p>
    <w:p>
      <w:r>
        <w:t>Happy Birthday Uncle Chuckie ❤I know you're always watching over us 👼🏼Missing you always. https://t.co/E5ODkR0bCz</w:t>
      </w:r>
    </w:p>
    <w:p>
      <w:r>
        <w:rPr>
          <w:b/>
          <w:u w:val="single"/>
        </w:rPr>
        <w:t>275703</w:t>
      </w:r>
    </w:p>
    <w:p>
      <w:r>
        <w:t>@Tweetylush @Tha_Sanguine @mokungah_pamela lmaoo...this early mo mo... y'all shouldn't worry ehn. In due time 😊</w:t>
      </w:r>
    </w:p>
    <w:p>
      <w:r>
        <w:rPr>
          <w:b/>
          <w:u w:val="single"/>
        </w:rPr>
        <w:t>275704</w:t>
      </w:r>
    </w:p>
    <w:p>
      <w:r>
        <w:t>Orlando Housing Authority is facing legal action - The Florida Oracle - https://t.co/ntBy6gXY5e https://t.co/12yvooCPnb</w:t>
      </w:r>
    </w:p>
    <w:p>
      <w:r>
        <w:rPr>
          <w:b/>
          <w:u w:val="single"/>
        </w:rPr>
        <w:t>275705</w:t>
      </w:r>
    </w:p>
    <w:p>
      <w:r>
        <w:t>@EricDexVee There's just so many good examples of love in The Office. I'm getting emotional just thinking about it</w:t>
      </w:r>
    </w:p>
    <w:p>
      <w:r>
        <w:rPr>
          <w:b/>
          <w:u w:val="single"/>
        </w:rPr>
        <w:t>275706</w:t>
      </w:r>
    </w:p>
    <w:p>
      <w:r>
        <w:t>I've just watched episode S02E07 of The 4400! #4400  https://t.co/KQpAXVeQNc https://t.co/qWTzs99Tci</w:t>
      </w:r>
    </w:p>
    <w:p>
      <w:r>
        <w:rPr>
          <w:b/>
          <w:u w:val="single"/>
        </w:rPr>
        <w:t>275707</w:t>
      </w:r>
    </w:p>
    <w:p>
      <w:r>
        <w:t>@artbysu yeah but drake dates dark women outside of his videos and kendricks gf is mixed so he cant really diss anyone but thats just my opinion</w:t>
      </w:r>
    </w:p>
    <w:p>
      <w:r>
        <w:rPr>
          <w:b/>
          <w:u w:val="single"/>
        </w:rPr>
        <w:t>275708</w:t>
      </w:r>
    </w:p>
    <w:p>
      <w:r>
        <w:t>#hashtag3 Office Lady 2016 New Women Summer Dress Shoulder-straps Slip Dress ... https://t.co/zw0gDH1GkL https://t.co/2uKf4OQ80y</w:t>
      </w:r>
    </w:p>
    <w:p>
      <w:r>
        <w:rPr>
          <w:b/>
          <w:u w:val="single"/>
        </w:rPr>
        <w:t>275709</w:t>
      </w:r>
    </w:p>
    <w:p>
      <w:r>
        <w:t>News roundup: Union seek points at home as questions swirl, USWNT beat Russia, and more https://t.co/s8HFeYnDtI</w:t>
      </w:r>
    </w:p>
    <w:p>
      <w:r>
        <w:rPr>
          <w:b/>
          <w:u w:val="single"/>
        </w:rPr>
        <w:t>275710</w:t>
      </w:r>
    </w:p>
    <w:p>
      <w:r>
        <w:t>Just when you think the Swans are dead and buried... you here the Takers "Gong"! #GameOn #AFLSwansPies</w:t>
      </w:r>
    </w:p>
    <w:p>
      <w:r>
        <w:rPr>
          <w:b/>
          <w:u w:val="single"/>
        </w:rPr>
        <w:t>275711</w:t>
      </w:r>
    </w:p>
    <w:p>
      <w:r>
        <w:t>@RaineyVoI If u didn't work or worked very little, u would have gotten free insurance from him. Always punish the working guy</w:t>
      </w:r>
    </w:p>
    <w:p>
      <w:r>
        <w:rPr>
          <w:b/>
          <w:u w:val="single"/>
        </w:rPr>
        <w:t>275712</w:t>
      </w:r>
    </w:p>
    <w:p>
      <w:r>
        <w:t>"I wouldn't trade living in this time in the world for any other" -- Pres. Uchtdorf (paraphrased) #LDSConf</w:t>
      </w:r>
    </w:p>
    <w:p>
      <w:r>
        <w:rPr>
          <w:b/>
          <w:u w:val="single"/>
        </w:rPr>
        <w:t>275713</w:t>
      </w:r>
    </w:p>
    <w:p>
      <w:r>
        <w:t>Vote for me, I will ensure good beef: BJP candidate in Kerala by-election https://t.co/ti0f8qAxsA via @IndianExpress</w:t>
      </w:r>
    </w:p>
    <w:p>
      <w:r>
        <w:rPr>
          <w:b/>
          <w:u w:val="single"/>
        </w:rPr>
        <w:t>275714</w:t>
      </w:r>
    </w:p>
    <w:p>
      <w:r>
        <w:t>My dads the MVP. Asked him to smell my diaper laundry after wash bc I can't smell a thing ❤️ (ps he said "it literally smells like nothing")</w:t>
      </w:r>
    </w:p>
    <w:p>
      <w:r>
        <w:rPr>
          <w:b/>
          <w:u w:val="single"/>
        </w:rPr>
        <w:t>275715</w:t>
      </w:r>
    </w:p>
    <w:p>
      <w:r>
        <w:t>I'm more stressed than I ever have been and some days it's really hard to even do anything because I don't even see the point</w:t>
      </w:r>
    </w:p>
    <w:p>
      <w:r>
        <w:rPr>
          <w:b/>
          <w:u w:val="single"/>
        </w:rPr>
        <w:t>275716</w:t>
      </w:r>
    </w:p>
    <w:p>
      <w:r>
        <w:t>@IPL My 2favourite teams playing against each other today. 2favourites Mahi&amp;amp;Hitman facing each other. Interesting to support both#RPSGvsMI❤</w:t>
      </w:r>
    </w:p>
    <w:p>
      <w:r>
        <w:rPr>
          <w:b/>
          <w:u w:val="single"/>
        </w:rPr>
        <w:t>275717</w:t>
      </w:r>
    </w:p>
    <w:p>
      <w:r>
        <w:t>We got a fixed date for our excursion to the gemstones market! Finally! After voting for the best date! 😅 🙌</w:t>
      </w:r>
    </w:p>
    <w:p>
      <w:r>
        <w:rPr>
          <w:b/>
          <w:u w:val="single"/>
        </w:rPr>
        <w:t>275718</w:t>
      </w:r>
    </w:p>
    <w:p>
      <w:r>
        <w:t>Your creativity bubbles up from a very deep well today, bringi... More for Virgo https://t.co/JPpwf9ZudG</w:t>
      </w:r>
    </w:p>
    <w:p>
      <w:r>
        <w:rPr>
          <w:b/>
          <w:u w:val="single"/>
        </w:rPr>
        <w:t>275719</w:t>
      </w:r>
    </w:p>
    <w:p>
      <w:r>
        <w:t>Callaway Big Bertha Ti 454 Driver 10* RCH65 Firm Flex Used RH https://t.co/l0VSmZTonV https://t.co/oD1h1rH2jV</w:t>
      </w:r>
    </w:p>
    <w:p>
      <w:r>
        <w:rPr>
          <w:b/>
          <w:u w:val="single"/>
        </w:rPr>
        <w:t>275720</w:t>
      </w:r>
    </w:p>
    <w:p>
      <w:r>
        <w:t>Don't let your age cause you to doubt what God can do!!!  God is not limited by a number!! #nowisthetime</w:t>
      </w:r>
    </w:p>
    <w:p>
      <w:r>
        <w:rPr>
          <w:b/>
          <w:u w:val="single"/>
        </w:rPr>
        <w:t>275721</w:t>
      </w:r>
    </w:p>
    <w:p>
      <w:r>
        <w:t>Paul is here with YOUR comments after Liverpool came away from the Britannia with 3 much needed points! https://t.co/k9rnSGjq1C</w:t>
      </w:r>
    </w:p>
    <w:p>
      <w:r>
        <w:rPr>
          <w:b/>
          <w:u w:val="single"/>
        </w:rPr>
        <w:t>275722</w:t>
      </w:r>
    </w:p>
    <w:p>
      <w:r>
        <w:t>We're mentioned in @laParis @TelegraphTravel as court finds that babies deserve flight delay compensation too: https://t.co/RfwoObH6Xu https://t.co/K8p0XGxnbp</w:t>
      </w:r>
    </w:p>
    <w:p>
      <w:r>
        <w:rPr>
          <w:b/>
          <w:u w:val="single"/>
        </w:rPr>
        <w:t>275723</w:t>
      </w:r>
    </w:p>
    <w:p>
      <w:r>
        <w:t>@curlsywhirl @Grateful24x7 @sheilamurphybos @SheilaFleming3 Thanks for thinking of me Sara. Luckily it doesn't look like that outside here right now.  The snow is finally melting here.</w:t>
      </w:r>
    </w:p>
    <w:p>
      <w:r>
        <w:rPr>
          <w:b/>
          <w:u w:val="single"/>
        </w:rPr>
        <w:t>275724</w:t>
      </w:r>
    </w:p>
    <w:p>
      <w:r>
        <w:t>Your enthusiasm is not dampened by the logistical problems you... More for Gemini https://t.co/9u5eSChPCl</w:t>
      </w:r>
    </w:p>
    <w:p>
      <w:r>
        <w:rPr>
          <w:b/>
          <w:u w:val="single"/>
        </w:rPr>
        <w:t>275725</w:t>
      </w:r>
    </w:p>
    <w:p>
      <w:r>
        <w:t>@DamnScubaSteve I'd be stunned if he was asking for that much money. I think it's closer to $5 million but teams have leverage.</w:t>
      </w:r>
    </w:p>
    <w:p>
      <w:r>
        <w:rPr>
          <w:b/>
          <w:u w:val="single"/>
        </w:rPr>
        <w:t>275726</w:t>
      </w:r>
    </w:p>
    <w:p>
      <w:r>
        <w:t>"When Bad Policy Makes An Entire Country Sick, Business Must Lead" https://t.co/K3z9LII0Dl by @johnbattelle on @LinkedIn</w:t>
      </w:r>
    </w:p>
    <w:p>
      <w:r>
        <w:rPr>
          <w:b/>
          <w:u w:val="single"/>
        </w:rPr>
        <w:t>275727</w:t>
      </w:r>
    </w:p>
    <w:p>
      <w:r>
        <w:t>NOMINATE in the Cotswolds Wedding Awards and for everything that’s great in the Cotswolds: https://t.co/3BSwQVwbxU https://t.co/oKB1hv0z6E</w:t>
      </w:r>
    </w:p>
    <w:p>
      <w:r>
        <w:rPr>
          <w:b/>
          <w:u w:val="single"/>
        </w:rPr>
        <w:t>275728</w:t>
      </w:r>
    </w:p>
    <w:p>
      <w:r>
        <w:t>Viva Sevilla! Win a trip to Spain's most magical party with the editors of @truedotink https://t.co/B36ngU1Dc3</w:t>
      </w:r>
    </w:p>
    <w:p>
      <w:r>
        <w:rPr>
          <w:b/>
          <w:u w:val="single"/>
        </w:rPr>
        <w:t>275729</w:t>
      </w:r>
    </w:p>
    <w:p>
      <w:r>
        <w:t>Isn't this just beautiful, Brian Williams?  Isn't it?</w:t>
        <w:br/>
        <w:br/>
        <w:t>cc: @MSNBC</w:t>
        <w:br/>
        <w:br/>
        <w:t>#FireBrianWilliams https://t.co/l3NXly6Mct</w:t>
      </w:r>
    </w:p>
    <w:p>
      <w:r>
        <w:rPr>
          <w:b/>
          <w:u w:val="single"/>
        </w:rPr>
        <w:t>275730</w:t>
      </w:r>
    </w:p>
    <w:p>
      <w:r>
        <w:t>@taylora98 We had such great stuff to watch as kids. I often feel sorry for the 90s generation they missed out on so much.</w:t>
      </w:r>
    </w:p>
    <w:p>
      <w:r>
        <w:rPr>
          <w:b/>
          <w:u w:val="single"/>
        </w:rPr>
        <w:t>275731</w:t>
      </w:r>
    </w:p>
    <w:p>
      <w:r>
        <w:t xml:space="preserve">OMG! You have to see this. #BIGOLIVE &amp;gt; 10 Share.  </w:t>
        <w:br/>
        <w:t>https://t.co/lHJbfHvuDV https://t.co/elPZBYFPrG</w:t>
      </w:r>
    </w:p>
    <w:p>
      <w:r>
        <w:rPr>
          <w:b/>
          <w:u w:val="single"/>
        </w:rPr>
        <w:t>275732</w:t>
      </w:r>
    </w:p>
    <w:p>
      <w:r>
        <w:t>LOL. I must have missed seeing that criticism.  The human form was just too much of a pretty boy.  😕 https://t.co/JO4w4hrC5y</w:t>
      </w:r>
    </w:p>
    <w:p>
      <w:r>
        <w:rPr>
          <w:b/>
          <w:u w:val="single"/>
        </w:rPr>
        <w:t>275733</w:t>
      </w:r>
    </w:p>
    <w:p>
      <w:r>
        <w:t>@weedgirl24 @hort4cy @jason_buttar This is fascinating to me. And counterproductive. As if women are making it harder for women to be successful in agriculture.</w:t>
      </w:r>
    </w:p>
    <w:p>
      <w:r>
        <w:rPr>
          <w:b/>
          <w:u w:val="single"/>
        </w:rPr>
        <w:t>275734</w:t>
      </w:r>
    </w:p>
    <w:p>
      <w:r>
        <w:t>"Love is the best thing that can happen to a person"   https://t.co/G2rliLff1h Find many more great Quotes at www.thebest… https://t.co/qFit7cVQzb</w:t>
      </w:r>
    </w:p>
    <w:p>
      <w:r>
        <w:rPr>
          <w:b/>
          <w:u w:val="single"/>
        </w:rPr>
        <w:t>275735</w:t>
      </w:r>
    </w:p>
    <w:p>
      <w:r>
        <w:t>General Manager - Boston, MA, , USA #jobs #Boston pls RT: Restaurant General Managerwe are currently seeking an… https://t.co/6hWmxtI5ZE</w:t>
      </w:r>
    </w:p>
    <w:p>
      <w:r>
        <w:rPr>
          <w:b/>
          <w:u w:val="single"/>
        </w:rPr>
        <w:t>275736</w:t>
      </w:r>
    </w:p>
    <w:p>
      <w:r>
        <w:t>@SJM1878 Probably get a couple in the next two home games, especially if they go down to 10 men near the end</w:t>
      </w:r>
    </w:p>
    <w:p>
      <w:r>
        <w:rPr>
          <w:b/>
          <w:u w:val="single"/>
        </w:rPr>
        <w:t>275737</w:t>
      </w:r>
    </w:p>
    <w:p>
      <w:r>
        <w:t>@Lexivnne They hatin cause you a damn queen who doesn't answer to anybody. Let em be mad. Keep rolling mamas. 💋</w:t>
      </w:r>
    </w:p>
    <w:p>
      <w:r>
        <w:rPr>
          <w:b/>
          <w:u w:val="single"/>
        </w:rPr>
        <w:t>275738</w:t>
      </w:r>
    </w:p>
    <w:p>
      <w:r>
        <w:t>I want to #win #NintendoSwitch w/ @blackcircles @AvonTyres ENTER https://t.co/5OEICRkKKZ ends 30/4/17 /#giveaway</w:t>
      </w:r>
    </w:p>
    <w:p>
      <w:r>
        <w:rPr>
          <w:b/>
          <w:u w:val="single"/>
        </w:rPr>
        <w:t>275739</w:t>
      </w:r>
    </w:p>
    <w:p>
      <w:r>
        <w:t>How the #InternetOfThings will transform #manufacturing #automation: https://t.co/Ku287u2W8Q https://t.co/SZe0PhcgvG</w:t>
      </w:r>
    </w:p>
    <w:p>
      <w:r>
        <w:rPr>
          <w:b/>
          <w:u w:val="single"/>
        </w:rPr>
        <w:t>275740</w:t>
      </w:r>
    </w:p>
    <w:p>
      <w:r>
        <w:t>Selena Gomez Has Found Spring’s Statement Earrings https://t.co/uklbJU6esP #fashion #fashionweeknews #voguemagazi… https://t.co/IbMIR9W6Gz</w:t>
      </w:r>
    </w:p>
    <w:p>
      <w:r>
        <w:rPr>
          <w:b/>
          <w:u w:val="single"/>
        </w:rPr>
        <w:t>275741</w:t>
      </w:r>
    </w:p>
    <w:p>
      <w:r>
        <w:t>@radiochelsea hello, are you doing anymore fairs with stalls soon please? I had one at Wilmslow and it was fab! 😊</w:t>
      </w:r>
    </w:p>
    <w:p>
      <w:r>
        <w:rPr>
          <w:b/>
          <w:u w:val="single"/>
        </w:rPr>
        <w:t>275742</w:t>
      </w:r>
    </w:p>
    <w:p>
      <w:r>
        <w:t>Great pitching by Cody Allen after giving up 2 doubles. Pitch selection and execution exceptional. So you shouldn't be asleep yet</w:t>
      </w:r>
    </w:p>
    <w:p>
      <w:r>
        <w:rPr>
          <w:b/>
          <w:u w:val="single"/>
        </w:rPr>
        <w:t>275743</w:t>
      </w:r>
    </w:p>
    <w:p>
      <w:r>
        <w:t>Good relationships are like trees. They provide shade to us shade in all situations of life.</w:t>
        <w:br/>
        <w:br/>
        <w:t>YASNER ForASAPProd</w:t>
      </w:r>
    </w:p>
    <w:p>
      <w:r>
        <w:rPr>
          <w:b/>
          <w:u w:val="single"/>
        </w:rPr>
        <w:t>275744</w:t>
      </w:r>
    </w:p>
    <w:p>
      <w:r>
        <w:t>@dieso24 @TheGlastoThingy @Voodoo_Rays @Anna_Maes @GlastoWatch @TheBrekkyClub @DosaDeli @Crabbieshack @smokestakUK @CheeseTruckLDN @NoBonesJones_ @TomsToasties oh brilliant, thank you! Bloody love a toastie. @TomsToasties - where abouts will you be based?</w:t>
      </w:r>
    </w:p>
    <w:p>
      <w:r>
        <w:rPr>
          <w:b/>
          <w:u w:val="single"/>
        </w:rPr>
        <w:t>275745</w:t>
      </w:r>
    </w:p>
    <w:p>
      <w:r>
        <w:t>@lodiadelhi NEW TASK UNLOCKED: Un-jumble the OnePlus slogan to win 1 Cr #OneCroreOnePlus https://t.co/fbMKG7Nw51</w:t>
      </w:r>
    </w:p>
    <w:p>
      <w:r>
        <w:rPr>
          <w:b/>
          <w:u w:val="single"/>
        </w:rPr>
        <w:t>275746</w:t>
      </w:r>
    </w:p>
    <w:p>
      <w:r>
        <w:t>Finished Mass Effect 2! Didn't upgrade my ship. Lots of people died. It was a bloodbath. Thoroughly enjoyed it.</w:t>
      </w:r>
    </w:p>
    <w:p>
      <w:r>
        <w:rPr>
          <w:b/>
          <w:u w:val="single"/>
        </w:rPr>
        <w:t>275747</w:t>
      </w:r>
    </w:p>
    <w:p>
      <w:r>
        <w:t>@spongebadsx Mayday mayday the ships is slowly sinking they think im crazy by they dont know the feeling? Ito ba intro niyan nica ?</w:t>
      </w:r>
    </w:p>
    <w:p>
      <w:r>
        <w:rPr>
          <w:b/>
          <w:u w:val="single"/>
        </w:rPr>
        <w:t>275748</w:t>
      </w:r>
    </w:p>
    <w:p>
      <w:r>
        <w:t>Everyone thinks you're being overly efficient today, but you k... More for Cancer https://t.co/WYciEuhnMo</w:t>
      </w:r>
    </w:p>
    <w:p>
      <w:r>
        <w:rPr>
          <w:b/>
          <w:u w:val="single"/>
        </w:rPr>
        <w:t>275749</w:t>
      </w:r>
    </w:p>
    <w:p>
      <w:r>
        <w:t>i scolded my two little cousins because they were scaring my friends poor little dog, they held her wrong, and they keep grabbing her</w:t>
      </w:r>
    </w:p>
    <w:p>
      <w:r>
        <w:rPr>
          <w:b/>
          <w:u w:val="single"/>
        </w:rPr>
        <w:t>275750</w:t>
      </w:r>
    </w:p>
    <w:p>
      <w:r>
        <w:t>From 01-Apr-17, Petrol Price down by Rs 2.77 / Ltr and Diesel rate down by Rs 2.91 / Ltr. Find the latest price in https://t.co/tGkn3ESPC5</w:t>
      </w:r>
    </w:p>
    <w:p>
      <w:r>
        <w:rPr>
          <w:b/>
          <w:u w:val="single"/>
        </w:rPr>
        <w:t>275751</w:t>
      </w:r>
    </w:p>
    <w:p>
      <w:r>
        <w:t>1 Corinthians 13:2 and if I have a faith that can move mountains, but do not have love, I am nothing.</w:t>
      </w:r>
    </w:p>
    <w:p>
      <w:r>
        <w:rPr>
          <w:b/>
          <w:u w:val="single"/>
        </w:rPr>
        <w:t>275752</w:t>
      </w:r>
    </w:p>
    <w:p>
      <w:r>
        <w:t>Mannnn I don't care what anyone says. @1future is the best rapper to listen to when working out. Especially when the beat drops.</w:t>
      </w:r>
    </w:p>
    <w:p>
      <w:r>
        <w:rPr>
          <w:b/>
          <w:u w:val="single"/>
        </w:rPr>
        <w:t>275753</w:t>
      </w:r>
    </w:p>
    <w:p>
      <w:r>
        <w:t>A new favorite: DJ SNAKE - ULTRA MIAMI 2017 (LIVE) by @djsnake https://t.co/M7nfVHspih on #SoundCloud</w:t>
      </w:r>
    </w:p>
    <w:p>
      <w:r>
        <w:rPr>
          <w:b/>
          <w:u w:val="single"/>
        </w:rPr>
        <w:t>275754</w:t>
      </w:r>
    </w:p>
    <w:p>
      <w:r>
        <w:t>"You heard right! #Tupac n' #Snoop, parasailin,' with #SugeKnight @ the wheel" -@SnoopDogg, who may be less high than me rn #RockHall2017</w:t>
      </w:r>
    </w:p>
    <w:p>
      <w:r>
        <w:rPr>
          <w:b/>
          <w:u w:val="single"/>
        </w:rPr>
        <w:t>275755</w:t>
      </w:r>
    </w:p>
    <w:p>
      <w:r>
        <w:t>@TwBookClub @LincolnjCole Another awesome cover to go perfectly with the thrilling sequel to Raven's Peak! Congrats on BOTD :)</w:t>
      </w:r>
    </w:p>
    <w:p>
      <w:r>
        <w:rPr>
          <w:b/>
          <w:u w:val="single"/>
        </w:rPr>
        <w:t>275756</w:t>
      </w:r>
    </w:p>
    <w:p>
      <w:r>
        <w:t>George Takei Has Bombshell Announcement, And Washington Is Reeling https://t.co/94q4lvaTPX KISS YOUR JOB GOODBYE, NUNES!!!</w:t>
      </w:r>
    </w:p>
    <w:p>
      <w:r>
        <w:rPr>
          <w:b/>
          <w:u w:val="single"/>
        </w:rPr>
        <w:t>275757</w:t>
      </w:r>
    </w:p>
    <w:p>
      <w:r>
        <w:t>We're heading your way shortly this morning Putnam Co! Join us at Winfield Church of the Nazarene :) https://t.co/ra3NxnNXNy</w:t>
      </w:r>
    </w:p>
    <w:p>
      <w:r>
        <w:rPr>
          <w:b/>
          <w:u w:val="single"/>
        </w:rPr>
        <w:t>275758</w:t>
      </w:r>
    </w:p>
    <w:p>
      <w:r>
        <w:t>The Olifantsberg Chenin 2014 available from @strictlywine and imported by @HDNwines @timcampbellgunn - a bargain! https://t.co/PHAI1OhUis</w:t>
      </w:r>
    </w:p>
    <w:p>
      <w:r>
        <w:rPr>
          <w:b/>
          <w:u w:val="single"/>
        </w:rPr>
        <w:t>275759</w:t>
      </w:r>
    </w:p>
    <w:p>
      <w:r>
        <w:t>I wonder how many college basketball players are actually watching this highly competitive Final Four game..? 🤔🤔🤔#PositiveScreenTime</w:t>
      </w:r>
    </w:p>
    <w:p>
      <w:r>
        <w:rPr>
          <w:b/>
          <w:u w:val="single"/>
        </w:rPr>
        <w:t>275760</w:t>
      </w:r>
    </w:p>
    <w:p>
      <w:r>
        <w:t>@harmon03 @jwolf7447 @LiveWorkGrowCIA @TheChadColby @Case_IH Get on board Harmon!!! We know your bitter that you didn't get your quadtrac yet. It's coming soon!!</w:t>
      </w:r>
    </w:p>
    <w:p>
      <w:r>
        <w:rPr>
          <w:b/>
          <w:u w:val="single"/>
        </w:rPr>
        <w:t>275761</w:t>
      </w:r>
    </w:p>
    <w:p>
      <w:r>
        <w:t>Training Mon &amp;amp; Thurs @6.30 meeting at the Jetty new paddlers welcome #women # Queens #paddlers #dragonboat #Giveitago #mondaymotivation https://t.co/58P82mfnr3</w:t>
      </w:r>
    </w:p>
    <w:p>
      <w:r>
        <w:rPr>
          <w:b/>
          <w:u w:val="single"/>
        </w:rPr>
        <w:t>275762</w:t>
      </w:r>
    </w:p>
    <w:p>
      <w:r>
        <w:t>That moment where it turns out that was the last chapter but you weren't ready for the end. That. Paper books don't do this to you... That.</w:t>
      </w:r>
    </w:p>
    <w:p>
      <w:r>
        <w:rPr>
          <w:b/>
          <w:u w:val="single"/>
        </w:rPr>
        <w:t>275763</w:t>
      </w:r>
    </w:p>
    <w:p>
      <w:r>
        <w:t>}◊ Rare 1939 Zany Game @Duckwells #games #vintage #toys https://t.co/jua0mKI28W https://t.co/iq7ZEkiVMw</w:t>
      </w:r>
    </w:p>
    <w:p>
      <w:r>
        <w:rPr>
          <w:b/>
          <w:u w:val="single"/>
        </w:rPr>
        <w:t>275764</w:t>
      </w:r>
    </w:p>
    <w:p>
      <w:r>
        <w:t>Found a Transponder Snail!</w:t>
        <w:br/>
        <w:t>For honor! Giants clash in ancient jungle!</w:t>
        <w:br/>
        <w:t>https://t.co/LpBNQbxZuI #TreCru https://t.co/KOrwUPDDJd</w:t>
      </w:r>
    </w:p>
    <w:p>
      <w:r>
        <w:rPr>
          <w:b/>
          <w:u w:val="single"/>
        </w:rPr>
        <w:t>275765</w:t>
      </w:r>
    </w:p>
    <w:p>
      <w:r>
        <w:t>My fingertips hurt for a week. 🤗 this format is slow, deliberate, 30lbs of stuff. &amp;amp;people see you and want to know who you're with/what/etc.</w:t>
      </w:r>
    </w:p>
    <w:p>
      <w:r>
        <w:rPr>
          <w:b/>
          <w:u w:val="single"/>
        </w:rPr>
        <w:t>275766</w:t>
      </w:r>
    </w:p>
    <w:p>
      <w:r>
        <w:t>By invoking the #NuclearOption, Senate Republicans just ensured that every 5-4 SCOTUS ruling will be tainted w/illegitimacy for yrs to come.</w:t>
      </w:r>
    </w:p>
    <w:p>
      <w:r>
        <w:rPr>
          <w:b/>
          <w:u w:val="single"/>
        </w:rPr>
        <w:t>275767</w:t>
      </w:r>
    </w:p>
    <w:p>
      <w:r>
        <w:t>I'm always showing people the respect they need. I have made people's days multiple times in my life. All it takes is a little kindness. 🌠 https://t.co/Khkz5lIhNr</w:t>
      </w:r>
    </w:p>
    <w:p>
      <w:r>
        <w:rPr>
          <w:b/>
          <w:u w:val="single"/>
        </w:rPr>
        <w:t>275768</w:t>
      </w:r>
    </w:p>
    <w:p>
      <w:r>
        <w:t>Professor: Republicans Criticize Susan Rice Because They ‘Hate And Fear Black Women’ https://t.co/HsiixwrIxl via @dailycaller</w:t>
      </w:r>
    </w:p>
    <w:p>
      <w:r>
        <w:rPr>
          <w:b/>
          <w:u w:val="single"/>
        </w:rPr>
        <w:t>275769</w:t>
      </w:r>
    </w:p>
    <w:p>
      <w:r>
        <w:t>The latest The Speaker Boehner Daily! https://t.co/sRYzD4sA39 Thanks to @ItsSeanRoach @weshouldallcare #susanrice #ad</w:t>
      </w:r>
    </w:p>
    <w:p>
      <w:r>
        <w:rPr>
          <w:b/>
          <w:u w:val="single"/>
        </w:rPr>
        <w:t>275770</w:t>
      </w:r>
    </w:p>
    <w:p>
      <w:r>
        <w:t>@bbcnickrobinson I'm sorry but if that is your view,you shouldn't be working for the https://t.co/NH6BkmWELd Andrew Neil to see how it should be done</w:t>
      </w:r>
    </w:p>
    <w:p>
      <w:r>
        <w:rPr>
          <w:b/>
          <w:u w:val="single"/>
        </w:rPr>
        <w:t>275771</w:t>
      </w:r>
    </w:p>
    <w:p>
      <w:r>
        <w:t>Listening to Ss talk about their career aspirations brought up fond memories of my own childhood dreams. What did you want to be? #animalvet https://t.co/FNz9S9L0u5</w:t>
      </w:r>
    </w:p>
    <w:p>
      <w:r>
        <w:rPr>
          <w:b/>
          <w:u w:val="single"/>
        </w:rPr>
        <w:t>275772</w:t>
      </w:r>
    </w:p>
    <w:p>
      <w:r>
        <w:t>Flynn lawyer: Client wants assurances against 'witch-hunt' prosecution https://t.co/XIqanYrQek via @usatoday</w:t>
      </w:r>
    </w:p>
    <w:p>
      <w:r>
        <w:rPr>
          <w:b/>
          <w:u w:val="single"/>
        </w:rPr>
        <w:t>275773</w:t>
      </w:r>
    </w:p>
    <w:p>
      <w:r>
        <w:t>Verbs go into one of ~7 (in Hebrew) of ~10 (in Arabic) forms, distinguished by internal vowels, but also extra consonants, like H or T.</w:t>
      </w:r>
    </w:p>
    <w:p>
      <w:r>
        <w:rPr>
          <w:b/>
          <w:u w:val="single"/>
        </w:rPr>
        <w:t>275774</w:t>
      </w:r>
    </w:p>
    <w:p>
      <w:r>
        <w:t>@goalehkonen @Nestearov Well.....yea. Like we were this year. I don't see where you're going with this</w:t>
      </w:r>
    </w:p>
    <w:p>
      <w:r>
        <w:rPr>
          <w:b/>
          <w:u w:val="single"/>
        </w:rPr>
        <w:t>275775</w:t>
      </w:r>
    </w:p>
    <w:p>
      <w:r>
        <w:t>Journalist survives 6 weeks hiding memory card in anus to bring you this film https://t.co/31otbqaKT1</w:t>
      </w:r>
    </w:p>
    <w:p>
      <w:r>
        <w:rPr>
          <w:b/>
          <w:u w:val="single"/>
        </w:rPr>
        <w:t>275776</w:t>
      </w:r>
    </w:p>
    <w:p>
      <w:r>
        <w:t>@VirginTrains @richardbranson You really do love me - two warm croissants and marmalade this morning! https://t.co/vMKiF9sIDo</w:t>
      </w:r>
    </w:p>
    <w:p>
      <w:r>
        <w:rPr>
          <w:b/>
          <w:u w:val="single"/>
        </w:rPr>
        <w:t>275777</w:t>
      </w:r>
    </w:p>
    <w:p>
      <w:r>
        <w:t>@XboxAchs Sounds good to me. I like that we are delving more into the already rich lore of the game world. But still.... where is the Stranger?!?</w:t>
      </w:r>
    </w:p>
    <w:p>
      <w:r>
        <w:rPr>
          <w:b/>
          <w:u w:val="single"/>
        </w:rPr>
        <w:t>275778</w:t>
      </w:r>
    </w:p>
    <w:p>
      <w:r>
        <w:t>Marine Training Services WEA (Belgium, Luxembourg and the Netherlands)</w:t>
        <w:br/>
        <w:t>Welcome to the April 2017 edition of the Mari…https://t.co/qHAaYLaXua</w:t>
      </w:r>
    </w:p>
    <w:p>
      <w:r>
        <w:rPr>
          <w:b/>
          <w:u w:val="single"/>
        </w:rPr>
        <w:t>275779</w:t>
      </w:r>
    </w:p>
    <w:p>
      <w:r>
        <w:t>Onyx Outdoor 570400-860-040-15 Insulated Kennel Cover w/ArcticShield Tech Size L https://t.co/9fNjTdJy3Y https://t.co/FOUdUzdEJL</w:t>
      </w:r>
    </w:p>
    <w:p>
      <w:r>
        <w:rPr>
          <w:b/>
          <w:u w:val="single"/>
        </w:rPr>
        <w:t>275780</w:t>
      </w:r>
    </w:p>
    <w:p>
      <w:r>
        <w:t>Unlimited download on massive digital products collection #plr #mrr #ebooks #resellright https://t.co/iSK8UCUUEU https://t.co/rO6STJ3nHP</w:t>
      </w:r>
    </w:p>
    <w:p>
      <w:r>
        <w:rPr>
          <w:b/>
          <w:u w:val="single"/>
        </w:rPr>
        <w:t>275781</w:t>
      </w:r>
    </w:p>
    <w:p>
      <w:r>
        <w:t>@aboveandbeyond ABGT226 happening right now. be sure to tune in and catch @kidnapkid guest mix in a few https://t.co/1xiFPvcvxp</w:t>
      </w:r>
    </w:p>
    <w:p>
      <w:r>
        <w:rPr>
          <w:b/>
          <w:u w:val="single"/>
        </w:rPr>
        <w:t>275782</w:t>
      </w:r>
    </w:p>
    <w:p>
      <w:r>
        <w:t xml:space="preserve">#scriptingscripturedaily </w:t>
        <w:br/>
        <w:t>Day 8- Acts 2:21</w:t>
        <w:br/>
        <w:t>#letteringchallenge</w:t>
        <w:br/>
        <w:t xml:space="preserve">#moderncalligraphy </w:t>
        <w:br/>
        <w:t>#lettering… https://t.co/sndtdORcy7</w:t>
      </w:r>
    </w:p>
    <w:p>
      <w:r>
        <w:rPr>
          <w:b/>
          <w:u w:val="single"/>
        </w:rPr>
        <w:t>275783</w:t>
      </w:r>
    </w:p>
    <w:p>
      <w:r>
        <w:t>Don't forget to ask how your Chinese made ties are coming along! https://t.co/TH5US4ALO7</w:t>
        <w:br/>
        <w:t>Join today! | https://t.co/MnXTgdDL1d</w:t>
      </w:r>
    </w:p>
    <w:p>
      <w:r>
        <w:rPr>
          <w:b/>
          <w:u w:val="single"/>
        </w:rPr>
        <w:t>275784</w:t>
      </w:r>
    </w:p>
    <w:p>
      <w:r>
        <w:t>@billysthoughts0 @MuKu_couple @cplinkc4u @kcfuncouple4u @HornDawg70 @wifeandiplaying @thongwife @MiBiHotwife @HotGirlFan_Pics @curioushotwife @xxxcheck @tterb1407 @calymel @RoundAssets @SexyLeggsNHeels @selfiespixy443 We are not in KC and love to block eggs</w:t>
      </w:r>
    </w:p>
    <w:p>
      <w:r>
        <w:rPr>
          <w:b/>
          <w:u w:val="single"/>
        </w:rPr>
        <w:t>275785</w:t>
      </w:r>
    </w:p>
    <w:p>
      <w:r>
        <w:t>How does @Galvanize Austin Celebrate it's first Anniversary, w a Luau of course. Hope to see you there!   https://t.co/tIlvjn6Hlf</w:t>
      </w:r>
    </w:p>
    <w:p>
      <w:r>
        <w:rPr>
          <w:b/>
          <w:u w:val="single"/>
        </w:rPr>
        <w:t>275786</w:t>
      </w:r>
    </w:p>
    <w:p>
      <w:r>
        <w:t>We've found the perfect summer treat for breastfeeding mommas! Mommy Treats and Merry Moo Artisan Ice Cream have... https://t.co/yaLAMax3Bj</w:t>
      </w:r>
    </w:p>
    <w:p>
      <w:r>
        <w:rPr>
          <w:b/>
          <w:u w:val="single"/>
        </w:rPr>
        <w:t>275787</w:t>
      </w:r>
    </w:p>
    <w:p>
      <w:r>
        <w:t>@justdyepis @Osi_lama That want because she's Tboss</w:t>
        <w:br/>
        <w:t>It was merely on the premise of sexual Violation. Until i smelled the politics of Biggie in that 🏠</w:t>
      </w:r>
    </w:p>
    <w:p>
      <w:r>
        <w:rPr>
          <w:b/>
          <w:u w:val="single"/>
        </w:rPr>
        <w:t>275788</w:t>
      </w:r>
    </w:p>
    <w:p>
      <w:r>
        <w:t>😭 can't believe they took back the 4th season renewal. @KingdomAudience is my FAV show (Writing, acting, music, direction, design-the best)😭 https://t.co/WxBHLYK8Ko</w:t>
      </w:r>
    </w:p>
    <w:p>
      <w:r>
        <w:rPr>
          <w:b/>
          <w:u w:val="single"/>
        </w:rPr>
        <w:t>275789</w:t>
      </w:r>
    </w:p>
    <w:p>
      <w:r>
        <w:t>NEW ON EBAY!! CHEVROLET VINTAGE SHOE CAR AD PRINT 11" x 14" https://t.co/bAjkikiGLj https://t.co/scx3Pf9jXh</w:t>
      </w:r>
    </w:p>
    <w:p>
      <w:r>
        <w:rPr>
          <w:b/>
          <w:u w:val="single"/>
        </w:rPr>
        <w:t>275790</w:t>
      </w:r>
    </w:p>
    <w:p>
      <w:r>
        <w:t>@Adorimedia Except for the fans, send the drivers out in cars with rollcage etc &amp;amp; give something to those who pay to turnup rather than a wave</w:t>
      </w:r>
    </w:p>
    <w:p>
      <w:r>
        <w:rPr>
          <w:b/>
          <w:u w:val="single"/>
        </w:rPr>
        <w:t>275791</w:t>
      </w:r>
    </w:p>
    <w:p>
      <w:r>
        <w:t>OMG! You have to see this. #BIGOLIVE &amp;gt; urdu punjabi friends.  https://t.co/wA0Mxwk0z6 https://t.co/PFeyXHCAIH</w:t>
      </w:r>
    </w:p>
    <w:p>
      <w:r>
        <w:rPr>
          <w:b/>
          <w:u w:val="single"/>
        </w:rPr>
        <w:t>275792</w:t>
      </w:r>
    </w:p>
    <w:p>
      <w:r>
        <w:t>Hey @dougmeehan, is that a horse in your shorts or are you just happy to see us? @fox25gene https://t.co/CHcqR84ymv</w:t>
      </w:r>
    </w:p>
    <w:p>
      <w:r>
        <w:rPr>
          <w:b/>
          <w:u w:val="single"/>
        </w:rPr>
        <w:t>275793</w:t>
      </w:r>
    </w:p>
    <w:p>
      <w:r>
        <w:t>@mkvandergriff @bethanyebethany @RAllenByers17 @bria_hacker @_JS_Designs Those ideas are not mutually exclusive.</w:t>
      </w:r>
    </w:p>
    <w:p>
      <w:r>
        <w:rPr>
          <w:b/>
          <w:u w:val="single"/>
        </w:rPr>
        <w:t>275794</w:t>
      </w:r>
    </w:p>
    <w:p>
      <w:r>
        <w:t xml:space="preserve">@GlenLewisSA @Nkocnathi_ that problem haven't been fixed, still doesn't play on my mobile... </w:t>
        <w:br/>
        <w:t>Since last of last week</w:t>
      </w:r>
    </w:p>
    <w:p>
      <w:r>
        <w:rPr>
          <w:b/>
          <w:u w:val="single"/>
        </w:rPr>
        <w:t>275795</w:t>
      </w:r>
    </w:p>
    <w:p>
      <w:r>
        <w:t>@Himmapaan I'm with you!  You didn't father/ give birth to it! Pets are NOT your children, they are pets! You can love them, but they are just pets! 😺🐶</w:t>
      </w:r>
    </w:p>
    <w:p>
      <w:r>
        <w:rPr>
          <w:b/>
          <w:u w:val="single"/>
        </w:rPr>
        <w:t>275796</w:t>
      </w:r>
    </w:p>
    <w:p>
      <w:r>
        <w:t>They never are 'that kind of player', are they? A stamp is a stamp. Say hello to a well deserved five game ban. #lufc #readingfc https://t.co/DsAoG7pQcO</w:t>
      </w:r>
    </w:p>
    <w:p>
      <w:r>
        <w:rPr>
          <w:b/>
          <w:u w:val="single"/>
        </w:rPr>
        <w:t>275797</w:t>
      </w:r>
    </w:p>
    <w:p>
      <w:r>
        <w:t>Hey @ShopifyPartners @papercheck @NoeunSi We are now connected on Twitter! Check out our FREE tool https://t.co/nrQ2FoIElb</w:t>
      </w:r>
    </w:p>
    <w:p>
      <w:r>
        <w:rPr>
          <w:b/>
          <w:u w:val="single"/>
        </w:rPr>
        <w:t>275798</w:t>
      </w:r>
    </w:p>
    <w:p>
      <w:r>
        <w:t>A clogged sewer line could cause significant damage to your property and may lead to expensive repairs. If you’re... https://t.co/fEQwrCGyMz</w:t>
      </w:r>
    </w:p>
    <w:p>
      <w:r>
        <w:rPr>
          <w:b/>
          <w:u w:val="single"/>
        </w:rPr>
        <w:t>275799</w:t>
      </w:r>
    </w:p>
    <w:p>
      <w:r>
        <w:t>Helping Carry The Load When It Comes To Public #Data And #APIs | @KinLane #API #JSON https://t.co/QOnJKHjjn6 https://t.co/demHWu2di9</w:t>
      </w:r>
    </w:p>
    <w:p>
      <w:r>
        <w:rPr>
          <w:b/>
          <w:u w:val="single"/>
        </w:rPr>
        <w:t>275800</w:t>
      </w:r>
    </w:p>
    <w:p>
      <w:r>
        <w:t>It could seem like there are invisible boundaries in place tha... More for Aquarius https://t.co/SnqYqF5Yyx</w:t>
      </w:r>
    </w:p>
    <w:p>
      <w:r>
        <w:rPr>
          <w:b/>
          <w:u w:val="single"/>
        </w:rPr>
        <w:t>275801</w:t>
      </w:r>
    </w:p>
    <w:p>
      <w:r>
        <w:t>Anybody that have an invite to Mechel'le Thomas Birthday Dinner, we cancel the event and we decided to celebrate on Good Friday instead 🎉🎂🎁🎈</w:t>
      </w:r>
    </w:p>
    <w:p>
      <w:r>
        <w:rPr>
          <w:b/>
          <w:u w:val="single"/>
        </w:rPr>
        <w:t>275802</w:t>
      </w:r>
    </w:p>
    <w:p>
      <w:r>
        <w:t>I liked a @YouTube video from @xchasemoney https://t.co/kVmiUkyHvd DEAD RISING 4 WALKTHROUGH GAMEPLAY PART 4 - EVIL SANTA MANIAC (XBOX</w:t>
      </w:r>
    </w:p>
    <w:p>
      <w:r>
        <w:rPr>
          <w:b/>
          <w:u w:val="single"/>
        </w:rPr>
        <w:t>275803</w:t>
      </w:r>
    </w:p>
    <w:p>
      <w:r>
        <w:t>It's tempting to create an action plan based on the bright blu... More for Aquarius https://t.co/CqnHgkJrik</w:t>
      </w:r>
    </w:p>
    <w:p>
      <w:r>
        <w:rPr>
          <w:b/>
          <w:u w:val="single"/>
        </w:rPr>
        <w:t>275804</w:t>
      </w:r>
    </w:p>
    <w:p>
      <w:r>
        <w:t>If you can't support the team thru bad times don't celebrate during good times!</w:t>
        <w:br/>
        <w:t>No matter who the manager get behind the team!</w:t>
      </w:r>
    </w:p>
    <w:p>
      <w:r>
        <w:rPr>
          <w:b/>
          <w:u w:val="single"/>
        </w:rPr>
        <w:t>275805</w:t>
      </w:r>
    </w:p>
    <w:p>
      <w:r>
        <w:t>@Mysteri759 @DukeChop @JoooeyViii @BettyBowers @JerryFalwellJr I'm a troll because why? Bc I know some history? Bc you don't agree?</w:t>
      </w:r>
    </w:p>
    <w:p>
      <w:r>
        <w:rPr>
          <w:b/>
          <w:u w:val="single"/>
        </w:rPr>
        <w:t>275806</w:t>
      </w:r>
    </w:p>
    <w:p>
      <w:r>
        <w:t>MARRANT Genuine Leather bag Men Bags Fashion Male ... USD 73.00</w:t>
        <w:br/>
        <w:t>➤ https://t.co/9cRhy0HDDS https://t.co/MKlkQBgJOT</w:t>
      </w:r>
    </w:p>
    <w:p>
      <w:r>
        <w:rPr>
          <w:b/>
          <w:u w:val="single"/>
        </w:rPr>
        <w:t>275807</w:t>
      </w:r>
    </w:p>
    <w:p>
      <w:r>
        <w:t>Retweeted God's Blessings (@ambassador277):</w:t>
        <w:br/>
        <w:br/>
        <w:t>Our flesh wants to fear. But in #Christ #Jesus, there is no fear! So... https://t.co/K019p6zcST</w:t>
      </w:r>
    </w:p>
    <w:p>
      <w:r>
        <w:rPr>
          <w:b/>
          <w:u w:val="single"/>
        </w:rPr>
        <w:t>275808</w:t>
      </w:r>
    </w:p>
    <w:p>
      <w:r>
        <w:t>i go to a school where u can't tweet what u want .. they'll find it and i'll be suspended for 10 days 😭 and iain went to prom yet so next 💀 https://t.co/Ys6vE6Vdql</w:t>
      </w:r>
    </w:p>
    <w:p>
      <w:r>
        <w:rPr>
          <w:b/>
          <w:u w:val="single"/>
        </w:rPr>
        <w:t>275809</w:t>
      </w:r>
    </w:p>
    <w:p>
      <w:r>
        <w:t>My 2 most favorite Kanan shots from Happy Party Train MV (bcus all are my fave tbh</w:t>
        <w:br/>
        <w:br/>
        <w:t>Yoshiko pls save me) https://t.co/9oVPjlQP0A</w:t>
      </w:r>
    </w:p>
    <w:p>
      <w:r>
        <w:rPr>
          <w:b/>
          <w:u w:val="single"/>
        </w:rPr>
        <w:t>275810</w:t>
      </w:r>
    </w:p>
    <w:p>
      <w:r>
        <w:t>dtywn Ultimate Membership Pro WordPress Plugin v5.7 Last Updated on March 31, 2017 Ultimate… https://t.co/ZLb1sWJB2e</w:t>
      </w:r>
    </w:p>
    <w:p>
      <w:r>
        <w:rPr>
          <w:b/>
          <w:u w:val="single"/>
        </w:rPr>
        <w:t>275811</w:t>
      </w:r>
    </w:p>
    <w:p>
      <w:r>
        <w:t>You might have plans for a peaceful day of rest and relaxation... More for Cancer https://t.co/Oi0lOByWXs</w:t>
      </w:r>
    </w:p>
    <w:p>
      <w:r>
        <w:rPr>
          <w:b/>
          <w:u w:val="single"/>
        </w:rPr>
        <w:t>275812</w:t>
      </w:r>
    </w:p>
    <w:p>
      <w:r>
        <w:t>An overdose of enthusiasm is particularly troublesome for you ... More for Taurus https://t.co/sca5RaCUfQ</w:t>
      </w:r>
    </w:p>
    <w:p>
      <w:r>
        <w:rPr>
          <w:b/>
          <w:u w:val="single"/>
        </w:rPr>
        <w:t>275813</w:t>
      </w:r>
    </w:p>
    <w:p>
      <w:r>
        <w:t>Leaders are made, not born. Be the leader of your dreams. #leader #leadership #success #quote @40billion @500Startups @LearnSuccessNow https://t.co/j2DycpkRRa</w:t>
      </w:r>
    </w:p>
    <w:p>
      <w:r>
        <w:rPr>
          <w:b/>
          <w:u w:val="single"/>
        </w:rPr>
        <w:t>275814</w:t>
      </w:r>
    </w:p>
    <w:p>
      <w:r>
        <w:t>@IndoKoreaRP [HELP RT] REBUILD AGENCY~TGA NO TWIN NO FREE UNAME~BOOK(2x24)&amp;amp;DORM SYSTEM~ C'MON! JOIN WITH #abcfams ! @/ABC_EntRP</w:t>
      </w:r>
    </w:p>
    <w:p>
      <w:r>
        <w:rPr>
          <w:b/>
          <w:u w:val="single"/>
        </w:rPr>
        <w:t>275815</w:t>
      </w:r>
    </w:p>
    <w:p>
      <w:r>
        <w:t>Cap waffles join my pepper potato scramble :) with TJ's pumpkin butter on top. #captainamerica… https://t.co/oEXZjBTFQS</w:t>
      </w:r>
    </w:p>
    <w:p>
      <w:r>
        <w:rPr>
          <w:b/>
          <w:u w:val="single"/>
        </w:rPr>
        <w:t>275816</w:t>
      </w:r>
    </w:p>
    <w:p>
      <w:r>
        <w:t>Check out "Speak with Confidence:How to Inspire and Influence Your Audience to Action" https://t.co/ApWja334bT @Eventbrite</w:t>
      </w:r>
    </w:p>
    <w:p>
      <w:r>
        <w:rPr>
          <w:b/>
          <w:u w:val="single"/>
        </w:rPr>
        <w:t>275817</w:t>
      </w:r>
    </w:p>
    <w:p>
      <w:r>
        <w:t>@1DHQDaily @radiodisney my baby is losing #SteveAoki &amp;amp; #LouisTomlinson "Just Hold On" #Mashup @radiodisney</w:t>
      </w:r>
    </w:p>
    <w:p>
      <w:r>
        <w:rPr>
          <w:b/>
          <w:u w:val="single"/>
        </w:rPr>
        <w:t>275818</w:t>
      </w:r>
    </w:p>
    <w:p>
      <w:r>
        <w:t>Kanye West’s ‘The Life Of Pablo’ Becomes First Streaming-Only Album To Go Platinum https://t.co/kuIVbHAyK2 https://t.co/N7uwKetMHL</w:t>
      </w:r>
    </w:p>
    <w:p>
      <w:r>
        <w:rPr>
          <w:b/>
          <w:u w:val="single"/>
        </w:rPr>
        <w:t>275819</w:t>
      </w:r>
    </w:p>
    <w:p>
      <w:r>
        <w:t>My wife saw her first Armadillo at the @YorkshireWP on Sunday and now she can't wait for #HotelArmadillo tonight! @mara_media https://t.co/soUtNpa0nK</w:t>
      </w:r>
    </w:p>
    <w:p>
      <w:r>
        <w:rPr>
          <w:b/>
          <w:u w:val="single"/>
        </w:rPr>
        <w:t>275820</w:t>
      </w:r>
    </w:p>
    <w:p>
      <w:r>
        <w:t>Download Brumpfus Hopeless Chase.apk for Free</w:t>
        <w:br/>
        <w:br/>
        <w:t>https://t.co/ifUdiulx5r</w:t>
        <w:br/>
        <w:br/>
        <w:t>#brumpfushopelesschase #android #apk #free https://t.co/t6b6YhWt7e</w:t>
      </w:r>
    </w:p>
    <w:p>
      <w:r>
        <w:rPr>
          <w:b/>
          <w:u w:val="single"/>
        </w:rPr>
        <w:t>275821</w:t>
      </w:r>
    </w:p>
    <w:p>
      <w:r>
        <w:t>The concept of a outdoor #NFLDraft is awesome...hoping those April showers cooperate https://t.co/6s2KJMuIUU</w:t>
      </w:r>
    </w:p>
    <w:p>
      <w:r>
        <w:rPr>
          <w:b/>
          <w:u w:val="single"/>
        </w:rPr>
        <w:t>275822</w:t>
      </w:r>
    </w:p>
    <w:p>
      <w:r>
        <w:t>Learned how to shoot an arrow and use Photoshop, play dominoes as well as worked on vocabulary… https://t.co/GrFIpflAUC</w:t>
      </w:r>
    </w:p>
    <w:p>
      <w:r>
        <w:rPr>
          <w:b/>
          <w:u w:val="single"/>
        </w:rPr>
        <w:t>275823</w:t>
      </w:r>
    </w:p>
    <w:p>
      <w:r>
        <w:t>📹 #IoT bot herders are favoring security cameras. Default credentials = easy prey - https://t.co/BIq4Iohv7W #DDoS #CyberSecurity https://t.co/z0AZaYqdSQ</w:t>
      </w:r>
    </w:p>
    <w:p>
      <w:r>
        <w:rPr>
          <w:b/>
          <w:u w:val="single"/>
        </w:rPr>
        <w:t>275824</w:t>
      </w:r>
    </w:p>
    <w:p>
      <w:r>
        <w:t>Enter to win a year’s supply of @YourTaylorFarms Stir Fry Kits via @Farmstarliving + a $500 grocery gift card https://t.co/OMPdrnbCMj</w:t>
      </w:r>
    </w:p>
    <w:p>
      <w:r>
        <w:rPr>
          <w:b/>
          <w:u w:val="single"/>
        </w:rPr>
        <w:t>275825</w:t>
      </w:r>
    </w:p>
    <w:p>
      <w:r>
        <w:t>And so it begins...good luck with your refugees and their religion of 'peace' https://t.co/hbn34GPgsS</w:t>
      </w:r>
    </w:p>
    <w:p>
      <w:r>
        <w:rPr>
          <w:b/>
          <w:u w:val="single"/>
        </w:rPr>
        <w:t>275826</w:t>
      </w:r>
    </w:p>
    <w:p>
      <w:r>
        <w:t>Racing NSW chairman Russell Balding outlines vision for bumper group 1 cards during The Championships https://t.co/SNteS7LPrw</w:t>
      </w:r>
    </w:p>
    <w:p>
      <w:r>
        <w:rPr>
          <w:b/>
          <w:u w:val="single"/>
        </w:rPr>
        <w:t>275827</w:t>
      </w:r>
    </w:p>
    <w:p>
      <w:r>
        <w:t>@chrislhayes @xeni Dudes-I think you're all missing point. Everything they have done in the last 24 hrs has been done to solidify the base.God, guns, &amp;amp; @GOP.</w:t>
      </w:r>
    </w:p>
    <w:p>
      <w:r>
        <w:rPr>
          <w:b/>
          <w:u w:val="single"/>
        </w:rPr>
        <w:t>275828</w:t>
      </w:r>
    </w:p>
    <w:p>
      <w:r>
        <w:t>"You can play dumb if you want to but only my mama can monetize the imagery of protest for this company or we walk. What you gon' do?" https://t.co/csdDHBk3Yh</w:t>
      </w:r>
    </w:p>
    <w:p>
      <w:r>
        <w:rPr>
          <w:b/>
          <w:u w:val="single"/>
        </w:rPr>
        <w:t>275829</w:t>
      </w:r>
    </w:p>
    <w:p>
      <w:r>
        <w:t>Scores are coming in at the girls 4-6A tourney.  Going to be a tight race for 2nd between the Black and Gold team. https://t.co/kqv4pFHp4D</w:t>
      </w:r>
    </w:p>
    <w:p>
      <w:r>
        <w:rPr>
          <w:b/>
          <w:u w:val="single"/>
        </w:rPr>
        <w:t>275830</w:t>
      </w:r>
    </w:p>
    <w:p>
      <w:r>
        <w:t>Book Christmas ornament with a pink ribbon, bookworm, book, re by unionmeg  https://t.co/Vkmhkm4QNt via @Etsy #Etsychaching</w:t>
      </w:r>
    </w:p>
    <w:p>
      <w:r>
        <w:rPr>
          <w:b/>
          <w:u w:val="single"/>
        </w:rPr>
        <w:t>275831</w:t>
      </w:r>
    </w:p>
    <w:p>
      <w:r>
        <w:t xml:space="preserve">You don't always need to be around me because you remain inside me and i feel you when needed!! I trust you and I love you!! </w:t>
        <w:br/>
        <w:t>#lovelife</w:t>
      </w:r>
    </w:p>
    <w:p>
      <w:r>
        <w:rPr>
          <w:b/>
          <w:u w:val="single"/>
        </w:rPr>
        <w:t>275832</w:t>
      </w:r>
    </w:p>
    <w:p>
      <w:r>
        <w:t>@rh0desy @tony_nog @Jeezodude @MikeGapes @bbcthisweek @campbellclaret Take your pick. Any one that has overruled</w:t>
      </w:r>
    </w:p>
    <w:p>
      <w:r>
        <w:rPr>
          <w:b/>
          <w:u w:val="single"/>
        </w:rPr>
        <w:t>275833</w:t>
      </w:r>
    </w:p>
    <w:p>
      <w:r>
        <w:t>@PeterMurrell @theSNP @scotgov @UKParliament I laugh when told the SNP doesn't believe in internationalism! Winnie's poster, our Brexit response &amp;amp; past week in US shows that is nonsense</w:t>
      </w:r>
    </w:p>
    <w:p>
      <w:r>
        <w:rPr>
          <w:b/>
          <w:u w:val="single"/>
        </w:rPr>
        <w:t>275834</w:t>
      </w:r>
    </w:p>
    <w:p>
      <w:r>
        <w:t>Tandem and twins wearing 😍</w:t>
        <w:br/>
        <w:br/>
        <w:t>#babywearing #keepthemclose #carrythem #wearallthebabies… https://t.co/2RkD4Tdq6m</w:t>
      </w:r>
    </w:p>
    <w:p>
      <w:r>
        <w:rPr>
          <w:b/>
          <w:u w:val="single"/>
        </w:rPr>
        <w:t>275835</w:t>
      </w:r>
    </w:p>
    <w:p>
      <w:r>
        <w:t>#F1 6 OFFICIAL Images by Sauber F1 - Formula 1 CHINESE GRAND PRIX - Friday, 07th April 2017-09:45 am</w:t>
      </w:r>
    </w:p>
    <w:p>
      <w:r>
        <w:rPr>
          <w:b/>
          <w:u w:val="single"/>
        </w:rPr>
        <w:t>275836</w:t>
      </w:r>
    </w:p>
    <w:p>
      <w:r>
        <w:t>BTOB have a battle of stomach fat + GOT7 goof around</w:t>
        <w:br/>
        <w:t>https://t.co/IL8ME1j9Sr by #GOT7_Thailand via @c0nvey https://t.co/JVVjQdyue6</w:t>
      </w:r>
    </w:p>
    <w:p>
      <w:r>
        <w:rPr>
          <w:b/>
          <w:u w:val="single"/>
        </w:rPr>
        <w:t>275837</w:t>
      </w:r>
    </w:p>
    <w:p>
      <w:r>
        <w:t>Prediction: devs will advocate for #basicincome when our tony tech jobs are threatened cc @scottsantens  https://t.co/C5U2oYcclZ</w:t>
      </w:r>
    </w:p>
    <w:p>
      <w:r>
        <w:rPr>
          <w:b/>
          <w:u w:val="single"/>
        </w:rPr>
        <w:t>275838</w:t>
      </w:r>
    </w:p>
    <w:p>
      <w:r>
        <w:t>I have never adored and loathed something so equally 🙈 final punchline is just 👌 https://t.co/nxJtN66o9z</w:t>
      </w:r>
    </w:p>
    <w:p>
      <w:r>
        <w:rPr>
          <w:b/>
          <w:u w:val="single"/>
        </w:rPr>
        <w:t>275839</w:t>
      </w:r>
    </w:p>
    <w:p>
      <w:r>
        <w:t>next time you come to Northern California we should ride these thanks @AdelaineMorin https://t.co/S4eV14WjYs</w:t>
      </w:r>
    </w:p>
    <w:p>
      <w:r>
        <w:rPr>
          <w:b/>
          <w:u w:val="single"/>
        </w:rPr>
        <w:t>275840</w:t>
      </w:r>
    </w:p>
    <w:p>
      <w:r>
        <w:t>#Win a Dog Lover's Gift Tin from @gmtgiftbaskets #Petpalooza2 @missmollysays2 @pamelamaynard  https://t.co/hOglSRbxK5</w:t>
      </w:r>
    </w:p>
    <w:p>
      <w:r>
        <w:rPr>
          <w:b/>
          <w:u w:val="single"/>
        </w:rPr>
        <w:t>275841</w:t>
      </w:r>
    </w:p>
    <w:p>
      <w:r>
        <w:t>@neeratanden @JamesThompsonKS Democratic Party wouldn't give him 20k. Should've supported him sooner. He's a solid candidate. Estes sucks</w:t>
      </w:r>
    </w:p>
    <w:p>
      <w:r>
        <w:rPr>
          <w:b/>
          <w:u w:val="single"/>
        </w:rPr>
        <w:t>275842</w:t>
      </w:r>
    </w:p>
    <w:p>
      <w:r>
        <w:t>@JimCantore Been a good year to get out those summer cars...could have on March 1...will be May before it comes out.</w:t>
      </w:r>
    </w:p>
    <w:p>
      <w:r>
        <w:rPr>
          <w:b/>
          <w:u w:val="single"/>
        </w:rPr>
        <w:t>275843</w:t>
      </w:r>
    </w:p>
    <w:p>
      <w:r>
        <w:t>When your school wants you to use twitter for TOK class, but all of your tweets are about how much you hate the IB program🤷‍♀️😅</w:t>
      </w:r>
    </w:p>
    <w:p>
      <w:r>
        <w:rPr>
          <w:b/>
          <w:u w:val="single"/>
        </w:rPr>
        <w:t>275844</w:t>
      </w:r>
    </w:p>
    <w:p>
      <w:r>
        <w:t>"An absolute gem of a Science Fiction &amp;amp; Fantasy novel" The Hidden City of Chelldrah-ham: Belas Rift https://t.co/Ktt9IF5d1x @StephanvonClink https://t.co/I72MzCAI7r</w:t>
      </w:r>
    </w:p>
    <w:p>
      <w:r>
        <w:rPr>
          <w:b/>
          <w:u w:val="single"/>
        </w:rPr>
        <w:t>275845</w:t>
      </w:r>
    </w:p>
    <w:p>
      <w:r>
        <w:t>@williamcrawley 'nonsense' is overkill. SDLP Alban hardly impartial, 4 nationalist callers, two unionist callers. Check airtimes.Did I lie?</w:t>
      </w:r>
    </w:p>
    <w:p>
      <w:r>
        <w:rPr>
          <w:b/>
          <w:u w:val="single"/>
        </w:rPr>
        <w:t>275846</w:t>
      </w:r>
    </w:p>
    <w:p>
      <w:r>
        <w:t>Mareep 42.2% (2/4/13) Thunder Shock/Body Slam Available until 00:42:34 (29m 48s). https://t.co/TuONJLmZHg</w:t>
      </w:r>
    </w:p>
    <w:p>
      <w:r>
        <w:rPr>
          <w:b/>
          <w:u w:val="single"/>
        </w:rPr>
        <w:t>275847</w:t>
      </w:r>
    </w:p>
    <w:p>
      <w:r>
        <w:t>Represent the #thrillseeker in you when you sport a #brocomethrough t-shirt! https://t.co/RGx8ZZz2hl https://t.co/OACSbBRGuZ</w:t>
      </w:r>
    </w:p>
    <w:p>
      <w:r>
        <w:rPr>
          <w:b/>
          <w:u w:val="single"/>
        </w:rPr>
        <w:t>275848</w:t>
      </w:r>
    </w:p>
    <w:p>
      <w:r>
        <w:t>@FlipFlopFF @andygraham66 @SpiritofEden Thought you were suggesting concrete wellies for our esteemed Scottish friend...</w:t>
      </w:r>
    </w:p>
    <w:p>
      <w:r>
        <w:rPr>
          <w:b/>
          <w:u w:val="single"/>
        </w:rPr>
        <w:t>275849</w:t>
      </w:r>
    </w:p>
    <w:p>
      <w:r>
        <w:t>It's just one of those evenings. #campervan #vanlife pic by https://t.co/VGDvueaK0M https://t.co/JEDDSUdJn7</w:t>
      </w:r>
    </w:p>
    <w:p>
      <w:r>
        <w:rPr>
          <w:b/>
          <w:u w:val="single"/>
        </w:rPr>
        <w:t>275850</w:t>
      </w:r>
    </w:p>
    <w:p>
      <w:r>
        <w:t>I don't say "i love you" to just anyone, i say it to those I appreciate, those I hope stick around for a while.</w:t>
      </w:r>
    </w:p>
    <w:p>
      <w:r>
        <w:rPr>
          <w:b/>
          <w:u w:val="single"/>
        </w:rPr>
        <w:t>275851</w:t>
      </w:r>
    </w:p>
    <w:p>
      <w:r>
        <w:t>@JoshBoeke Moving your ball an inch 24 hours ago, and oh by the way a viewer called in and told us about it</w:t>
      </w:r>
    </w:p>
    <w:p>
      <w:r>
        <w:rPr>
          <w:b/>
          <w:u w:val="single"/>
        </w:rPr>
        <w:t>275852</w:t>
      </w:r>
    </w:p>
    <w:p>
      <w:r>
        <w:t>Dr. Charles Haworth, Cambridge Centre for Lung Infection talking about accesses in CF #CFIcon17 https://t.co/LNKTpDjBRi</w:t>
      </w:r>
    </w:p>
    <w:p>
      <w:r>
        <w:rPr>
          <w:b/>
          <w:u w:val="single"/>
        </w:rPr>
        <w:t>275853</w:t>
      </w:r>
    </w:p>
    <w:p>
      <w:r>
        <w:t>You might have plans for a peaceful day of rest and relaxation... More for Cancer https://t.co/SuByDbux8c</w:t>
      </w:r>
    </w:p>
    <w:p>
      <w:r>
        <w:rPr>
          <w:b/>
          <w:u w:val="single"/>
        </w:rPr>
        <w:t>275854</w:t>
      </w:r>
    </w:p>
    <w:p>
      <w:r>
        <w:t>Saw #BeautyAndTheBeast last night &amp;amp; it was total crap. The village was WALKING distance from this castle. You could take an Uber pool there.</w:t>
      </w:r>
    </w:p>
    <w:p>
      <w:r>
        <w:rPr>
          <w:b/>
          <w:u w:val="single"/>
        </w:rPr>
        <w:t>275855</w:t>
      </w:r>
    </w:p>
    <w:p>
      <w:r>
        <w:t>@GVLanie24 @asn585 @jophie30 @imcr8d4u @by_nahjie @HTaladro @irmaroxas3 @ALDub_RTeam @lynieg88 DEVELOPMENT</w:t>
        <w:br/>
        <w:t xml:space="preserve">#ALDUBKSGoesToUS </w:t>
        <w:br/>
        <w:t>@asn585 @lynieg88 @Darwaine88 @wieanciano73 @AldubAbeth @Kubuh21 @MarquezMylin @crystalmclee @eeodeguzman</w:t>
      </w:r>
    </w:p>
    <w:p>
      <w:r>
        <w:rPr>
          <w:b/>
          <w:u w:val="single"/>
        </w:rPr>
        <w:t>275856</w:t>
      </w:r>
    </w:p>
    <w:p>
      <w:r>
        <w:t>It is clear that being a politician does not mean one is knowledgeable or rational. That 's why they embarrass d country. https://t.co/7bLreLVENJ</w:t>
      </w:r>
    </w:p>
    <w:p>
      <w:r>
        <w:rPr>
          <w:b/>
          <w:u w:val="single"/>
        </w:rPr>
        <w:t>275857</w:t>
      </w:r>
    </w:p>
    <w:p>
      <w:r>
        <w:t xml:space="preserve">@ABC7Chicago Great report. For stupid people! </w:t>
        <w:br/>
        <w:t xml:space="preserve">#crimeisdown  </w:t>
        <w:br/>
        <w:t>Bbbbut... nevermind the 7 people who were just shot to death.</w:t>
        <w:br/>
        <w:t>#chicago #gangs</w:t>
      </w:r>
    </w:p>
    <w:p>
      <w:r>
        <w:rPr>
          <w:b/>
          <w:u w:val="single"/>
        </w:rPr>
        <w:t>275858</w:t>
      </w:r>
    </w:p>
    <w:p>
      <w:r>
        <w:t>Deuteronomy 6:4, Psalm 83:18, John 17:3, Galatians 3:20 These scriptures show that there is only one God &amp;amp; no trinity</w:t>
      </w:r>
    </w:p>
    <w:p>
      <w:r>
        <w:rPr>
          <w:b/>
          <w:u w:val="single"/>
        </w:rPr>
        <w:t>275859</w:t>
      </w:r>
    </w:p>
    <w:p>
      <w:r>
        <w:t>1938M Philippines 20 Centavos Silver Flashy Coin ** FREE U.S. SHIPPING ** https://t.co/xAgLrJUDKi #ebay #coins #money</w:t>
      </w:r>
    </w:p>
    <w:p>
      <w:r>
        <w:rPr>
          <w:b/>
          <w:u w:val="single"/>
        </w:rPr>
        <w:t>275860</w:t>
      </w:r>
    </w:p>
    <w:p>
      <w:r>
        <w:t>Retweeted Reuters Top News (@Reuters):</w:t>
        <w:br/>
        <w:br/>
        <w:t>Trade, North Korea pose challenges as Trump prepares to meet China's Xi... https://t.co/n7MAgfwHzC</w:t>
      </w:r>
    </w:p>
    <w:p>
      <w:r>
        <w:rPr>
          <w:b/>
          <w:u w:val="single"/>
        </w:rPr>
        <w:t>275861</w:t>
      </w:r>
    </w:p>
    <w:p>
      <w:r>
        <w:t>The #Eredivisie's top 2 are both in action tonight on #FoxSports at 20:35; @AFCAjax v @AZAlkmaar on #FS1 &amp;amp; @Feyenoord v @GAEagles on #FS2. https://t.co/YMeonA3ohC</w:t>
      </w:r>
    </w:p>
    <w:p>
      <w:r>
        <w:rPr>
          <w:b/>
          <w:u w:val="single"/>
        </w:rPr>
        <w:t>275862</w:t>
      </w:r>
    </w:p>
    <w:p>
      <w:r>
        <w:t>@RunnerBliss Hi RB! I have found I really like the grain Farro! It's got a slight "crunch" to it. Goes well in my soups!!Go #farro the grain</w:t>
      </w:r>
    </w:p>
    <w:p>
      <w:r>
        <w:rPr>
          <w:b/>
          <w:u w:val="single"/>
        </w:rPr>
        <w:t>275863</w:t>
      </w:r>
    </w:p>
    <w:p>
      <w:r>
        <w:t>Chairman #DMCKorangi @snayyarraza Visits The Two Adjacent Parks In F.South Malir UC05 &amp;amp; Ordered To Rehabilitate &amp;amp; Convert Into Model Park. https://t.co/Hw2uyjmCsQ</w:t>
      </w:r>
    </w:p>
    <w:p>
      <w:r>
        <w:rPr>
          <w:b/>
          <w:u w:val="single"/>
        </w:rPr>
        <w:t>275864</w:t>
      </w:r>
    </w:p>
    <w:p>
      <w:r>
        <w:t>Watch out now, take care beware of greedy leaders They take you where you should not go...Beware of Darkness - Nov 27, 1970 -George Harrison</w:t>
      </w:r>
    </w:p>
    <w:p>
      <w:r>
        <w:rPr>
          <w:b/>
          <w:u w:val="single"/>
        </w:rPr>
        <w:t>275865</w:t>
      </w:r>
    </w:p>
    <w:p>
      <w:r>
        <w:t>Midday Wordplay 2yr Anniversary is next month!!! YES!!!</w:t>
        <w:br/>
        <w:br/>
        <w:t>@123contactme</w:t>
        <w:br/>
        <w:br/>
        <w:t xml:space="preserve">#worldofwordplaybyroyal </w:t>
        <w:br/>
        <w:t>#WOWisglobal... https://t.co/zCqYrwMNEb</w:t>
      </w:r>
    </w:p>
    <w:p>
      <w:r>
        <w:rPr>
          <w:b/>
          <w:u w:val="single"/>
        </w:rPr>
        <w:t>275866</w:t>
      </w:r>
    </w:p>
    <w:p>
      <w:r>
        <w:t>Why Living Rooms Are Going Extinct (and How to Repurpose Yours)</w:t>
        <w:br/>
        <w:t>https://t.co/nnlAfL3uvi https://t.co/hvBaDxC38A</w:t>
      </w:r>
    </w:p>
    <w:p>
      <w:r>
        <w:rPr>
          <w:b/>
          <w:u w:val="single"/>
        </w:rPr>
        <w:t>275867</w:t>
      </w:r>
    </w:p>
    <w:p>
      <w:r>
        <w:t>MR MACHINE WIND UP TOY 1960'S VINTAGE BY IDEAL FIXER UPPER WITH BOX NUMBER 2: $39.99 (0 Bids)End Date: Tuesday.. https://t.co/IyAwkOFBrN</w:t>
      </w:r>
    </w:p>
    <w:p>
      <w:r>
        <w:rPr>
          <w:b/>
          <w:u w:val="single"/>
        </w:rPr>
        <w:t>275868</w:t>
      </w:r>
    </w:p>
    <w:p>
      <w:r>
        <w:t>one person followed me and 2 people unfollowed me // automatically checked by https://t.co/ey0wYanAl9</w:t>
      </w:r>
    </w:p>
    <w:p>
      <w:r>
        <w:rPr>
          <w:b/>
          <w:u w:val="single"/>
        </w:rPr>
        <w:t>275869</w:t>
      </w:r>
    </w:p>
    <w:p>
      <w:r>
        <w:t>Tutties's Boutique and Collectibles</w:t>
        <w:br/>
        <w:t>Euclid, Ohio https://t.co/tNOqJo6yUz</w:t>
        <w:br/>
        <w:t>#BuyBlack #BlackTwitter https://t.co/HA1ssS3HmR</w:t>
      </w:r>
    </w:p>
    <w:p>
      <w:r>
        <w:rPr>
          <w:b/>
          <w:u w:val="single"/>
        </w:rPr>
        <w:t>275870</w:t>
      </w:r>
    </w:p>
    <w:p>
      <w:r>
        <w:t>@d_fu66 you are so pessimistic. reminds me of my trips home when I frequently tell my mom I can't deal with this German negativity any more :)</w:t>
      </w:r>
    </w:p>
    <w:p>
      <w:r>
        <w:rPr>
          <w:b/>
          <w:u w:val="single"/>
        </w:rPr>
        <w:t>275871</w:t>
      </w:r>
    </w:p>
    <w:p>
      <w:r>
        <w:t>Are you the @eastTNscouts TOP Camp Card seller? Here is your YAK from @HMWOutdoors https://t.co/CHSVCEcVB0</w:t>
      </w:r>
    </w:p>
    <w:p>
      <w:r>
        <w:rPr>
          <w:b/>
          <w:u w:val="single"/>
        </w:rPr>
        <w:t>275872</w:t>
      </w:r>
    </w:p>
    <w:p>
      <w:r>
        <w:t>@DanaSchwartzzz No wonder he is doing a shit job, went  bankrupt,  cheated and defrauded countless people.</w:t>
      </w:r>
    </w:p>
    <w:p>
      <w:r>
        <w:rPr>
          <w:b/>
          <w:u w:val="single"/>
        </w:rPr>
        <w:t>275873</w:t>
      </w:r>
    </w:p>
    <w:p>
      <w:r>
        <w:t>Get "Mastering Online Marketing" for free! 233 pages of Internet marketing knowledge! Download now:</w:t>
        <w:br/>
        <w:t>https://t.co/Jye2YEStNW</w:t>
        <w:br/>
        <w:br/>
        <w:t>#marketing https://t.co/XYH0IhmM4I</w:t>
      </w:r>
    </w:p>
    <w:p>
      <w:r>
        <w:rPr>
          <w:b/>
          <w:u w:val="single"/>
        </w:rPr>
        <w:t>275874</w:t>
      </w:r>
    </w:p>
    <w:p>
      <w:r>
        <w:t>@UmairEmm @ThawbanBaig @defencepk Also by 'most' countries you mean the west and for your information Iran is the only country which actually openly denounces the us</w:t>
      </w:r>
    </w:p>
    <w:p>
      <w:r>
        <w:rPr>
          <w:b/>
          <w:u w:val="single"/>
        </w:rPr>
        <w:t>275875</w:t>
      </w:r>
    </w:p>
    <w:p>
      <w:r>
        <w:t>@armyofall @ronportnoir @CohenJust @sarahchurchwell @Keir_Starmer @JewishNewsUK @spectator But his intention was to create disgust by association with Nazis. Those persecuted Jews were rescued from Hitler. Hardly a collaboration</w:t>
      </w:r>
    </w:p>
    <w:p>
      <w:r>
        <w:rPr>
          <w:b/>
          <w:u w:val="single"/>
        </w:rPr>
        <w:t>275876</w:t>
      </w:r>
    </w:p>
    <w:p>
      <w:r>
        <w:t>#Syrian FM: #SyrianArabArmy did not &amp;amp; will not use #ChemicalWeapons even against terrorists who target our people https://t.co/ruxUsuD3Kq</w:t>
      </w:r>
    </w:p>
    <w:p>
      <w:r>
        <w:rPr>
          <w:b/>
          <w:u w:val="single"/>
        </w:rPr>
        <w:t>275877</w:t>
      </w:r>
    </w:p>
    <w:p>
      <w:r>
        <w:t>this one time i was smoking but i was also on tumblr so i just held the cig in my mouth and my friend just goes that's hot and i just https://t.co/0Ad3axbioH</w:t>
      </w:r>
    </w:p>
    <w:p>
      <w:r>
        <w:rPr>
          <w:b/>
          <w:u w:val="single"/>
        </w:rPr>
        <w:t>275878</w:t>
      </w:r>
    </w:p>
    <w:p>
      <w:r>
        <w:t>@NorthwesternU WILLIE is in the house! Come cheer on the nation's greatest entrepreneurs! #CupidsCup https://t.co/FzhjrmKrsK</w:t>
      </w:r>
    </w:p>
    <w:p>
      <w:r>
        <w:rPr>
          <w:b/>
          <w:u w:val="single"/>
        </w:rPr>
        <w:t>275879</w:t>
      </w:r>
    </w:p>
    <w:p>
      <w:r>
        <w:t>At WAATA, our #VOC assessment can verify your competencies  Click here to learn more https://t.co/G7fRCNPjCr https://t.co/uJUkQFmptA</w:t>
      </w:r>
    </w:p>
    <w:p>
      <w:r>
        <w:rPr>
          <w:b/>
          <w:u w:val="single"/>
        </w:rPr>
        <w:t>275880</w:t>
      </w:r>
    </w:p>
    <w:p>
      <w:r>
        <w:t>Philip Lewis, @phil_lewis_ is now trending in Ireland</w:t>
        <w:br/>
        <w:br/>
        <w:t>https://t.co/okn4kIIgIS https://t.co/qgRTAJ4Pl2</w:t>
      </w:r>
    </w:p>
    <w:p>
      <w:r>
        <w:rPr>
          <w:b/>
          <w:u w:val="single"/>
        </w:rPr>
        <w:t>275881</w:t>
      </w:r>
    </w:p>
    <w:p>
      <w:r>
        <w:t>NSA WHISTEBLOWER EXPOSES INSANE SECRET EVIDENCE ABOUT AMERICA - YOU HAVE TO SEE THIS @vincesannuto  https://t.co/GqdmM1VviB</w:t>
      </w:r>
    </w:p>
    <w:p>
      <w:r>
        <w:rPr>
          <w:b/>
          <w:u w:val="single"/>
        </w:rPr>
        <w:t>275882</w:t>
      </w:r>
    </w:p>
    <w:p>
      <w:r>
        <w:t>I liked a @YouTube video from @thecodingtrain https://t.co/M7LPY2vj1j Coding Challenge #68.1: Breadth-First Search Part 1</w:t>
      </w:r>
    </w:p>
    <w:p>
      <w:r>
        <w:rPr>
          <w:b/>
          <w:u w:val="single"/>
        </w:rPr>
        <w:t>275883</w:t>
      </w:r>
    </w:p>
    <w:p>
      <w:r>
        <w:t>Update: apparently my whole family ate dinner without me cos they thought i ate :)))) i was starving waiting to eat together with yall :))))</w:t>
      </w:r>
    </w:p>
    <w:p>
      <w:r>
        <w:rPr>
          <w:b/>
          <w:u w:val="single"/>
        </w:rPr>
        <w:t>275884</w:t>
      </w:r>
    </w:p>
    <w:p>
      <w:r>
        <w:t>Cleared: Incident on #2Line Both directions from Atlantic Avenue-Barclays Center Station to Nevins Street Station</w:t>
      </w:r>
    </w:p>
    <w:p>
      <w:r>
        <w:rPr>
          <w:b/>
          <w:u w:val="single"/>
        </w:rPr>
        <w:t>275885</w:t>
      </w:r>
    </w:p>
    <w:p>
      <w:r>
        <w:t>Vet's Best Natural Flea and Tick Home Spray, 32 oz, USA Made https://t.co/vzvgOcyvZq https://t.co/AJwkVHvMR5</w:t>
      </w:r>
    </w:p>
    <w:p>
      <w:r>
        <w:rPr>
          <w:b/>
          <w:u w:val="single"/>
        </w:rPr>
        <w:t>275886</w:t>
      </w:r>
    </w:p>
    <w:p>
      <w:r>
        <w:t>Guys, that was just... not good. Right? I just don't know how to feel right now. https://t.co/MUhIcHQI5G</w:t>
      </w:r>
    </w:p>
    <w:p>
      <w:r>
        <w:rPr>
          <w:b/>
          <w:u w:val="single"/>
        </w:rPr>
        <w:t>275887</w:t>
      </w:r>
    </w:p>
    <w:p>
      <w:r>
        <w:t>Your unwavering resolve might be the key to putting things bac... More for Taurus https://t.co/ziFVqdccSQ</w:t>
      </w:r>
    </w:p>
    <w:p>
      <w:r>
        <w:rPr>
          <w:b/>
          <w:u w:val="single"/>
        </w:rPr>
        <w:t>275888</w:t>
      </w:r>
    </w:p>
    <w:p>
      <w:r>
        <w:t>"I'm about to be 45 it's about time I wife and baby up a lady then find me a young 20 year side piece."</w:t>
      </w:r>
    </w:p>
    <w:p>
      <w:r>
        <w:rPr>
          <w:b/>
          <w:u w:val="single"/>
        </w:rPr>
        <w:t>275889</w:t>
      </w:r>
    </w:p>
    <w:p>
      <w:r>
        <w:t>@OurGovOurFuture @Reuters We were officially on the evil side when the CIA contracted al Qaeda and ISIS to remove Assad.</w:t>
      </w:r>
    </w:p>
    <w:p>
      <w:r>
        <w:rPr>
          <w:b/>
          <w:u w:val="single"/>
        </w:rPr>
        <w:t>275890</w:t>
      </w:r>
    </w:p>
    <w:p>
      <w:r>
        <w:t xml:space="preserve">🙌 YASSS It's time for a great show Firefighter ASL 🐍: </w:t>
        <w:br/>
        <w:t>https://t.co/ZlZYqofrKj https://t.co/lfBf62A3xs</w:t>
      </w:r>
    </w:p>
    <w:p>
      <w:r>
        <w:rPr>
          <w:b/>
          <w:u w:val="single"/>
        </w:rPr>
        <w:t>275891</w:t>
      </w:r>
    </w:p>
    <w:p>
      <w:r>
        <w:t>Kiefer Sutherland Compares ‘Designated Survivor’ Role To Jack Bauer | PEN | Entertainment Weekly https://t.co/NCec4VQS8M https://t.co/laYISX4wgs</w:t>
      </w:r>
    </w:p>
    <w:p>
      <w:r>
        <w:rPr>
          <w:b/>
          <w:u w:val="single"/>
        </w:rPr>
        <w:t>275892</w:t>
      </w:r>
    </w:p>
    <w:p>
      <w:r>
        <w:t>MEET CARRIE-ANNE 🍀Hailing from one of the greenest countries of the world - Ireland, we feel… https://t.co/8Kh3HHsqXf</w:t>
      </w:r>
    </w:p>
    <w:p>
      <w:r>
        <w:rPr>
          <w:b/>
          <w:u w:val="single"/>
        </w:rPr>
        <w:t>275893</w:t>
      </w:r>
    </w:p>
    <w:p>
      <w:r>
        <w:t>Original USB Data Charging Cable Cord Sync Charger For Samsung Galaxy S3 S4 Note https://t.co/zV8A9MjEta https://t.co/oSoxsWVNHi</w:t>
      </w:r>
    </w:p>
    <w:p>
      <w:r>
        <w:rPr>
          <w:b/>
          <w:u w:val="single"/>
        </w:rPr>
        <w:t>275894</w:t>
      </w:r>
    </w:p>
    <w:p>
      <w:r>
        <w:t>If we never click on or purchase from unsolicited offers online, the sale of our data becomes much less valuable. Pass it on</w:t>
      </w:r>
    </w:p>
    <w:p>
      <w:r>
        <w:rPr>
          <w:b/>
          <w:u w:val="single"/>
        </w:rPr>
        <w:t>275895</w:t>
      </w:r>
    </w:p>
    <w:p>
      <w:r>
        <w:t>@CorruptPolitic1 Advertising! Name recognition! Prestige! She's selling her name. Brothers are managing the business, raising her profits. Not a blind trust.</w:t>
      </w:r>
    </w:p>
    <w:p>
      <w:r>
        <w:rPr>
          <w:b/>
          <w:u w:val="single"/>
        </w:rPr>
        <w:t>275896</w:t>
      </w:r>
    </w:p>
    <w:p>
      <w:r>
        <w:t xml:space="preserve">I won in Guess the Card Game at https://t.co/z5lbnkm4wO! One more step towards my free prize! </w:t>
        <w:br/>
        <w:t>My Invite Link:https://t.co/DoKaS4BxvA!</w:t>
      </w:r>
    </w:p>
    <w:p>
      <w:r>
        <w:rPr>
          <w:b/>
          <w:u w:val="single"/>
        </w:rPr>
        <w:t>275897</w:t>
      </w:r>
    </w:p>
    <w:p>
      <w:r>
        <w:t>@kewhittington @monkeycageblog thought expt: imagine you woke up from coma, didn't know who pres candidates were. just looking at data, you'd think 2016 a v normal year</w:t>
      </w:r>
    </w:p>
    <w:p>
      <w:r>
        <w:rPr>
          <w:b/>
          <w:u w:val="single"/>
        </w:rPr>
        <w:t>275898</w:t>
      </w:r>
    </w:p>
    <w:p>
      <w:r>
        <w:t>@BarackObama. What do you think about people being acepted to the pilice academy but not able to go due not being able to get funded</w:t>
      </w:r>
    </w:p>
    <w:p>
      <w:r>
        <w:rPr>
          <w:b/>
          <w:u w:val="single"/>
        </w:rPr>
        <w:t>275899</w:t>
      </w:r>
    </w:p>
    <w:p>
      <w:r>
        <w:t>Vote for DERRICK MONASTERIO</w:t>
        <w:br/>
        <w:t>#HottestMaleSummerBod 2017</w:t>
        <w:br/>
        <w:br/>
        <w:t>1 WOW reaction = 1 vote</w:t>
        <w:br/>
        <w:t>1 comment = 1 vote</w:t>
        <w:br/>
        <w:t>1 share = 1 vote https://t.co/jtXwT2pCpE</w:t>
      </w:r>
    </w:p>
    <w:p>
      <w:r>
        <w:rPr>
          <w:b/>
          <w:u w:val="single"/>
        </w:rPr>
        <w:t>275900</w:t>
      </w:r>
    </w:p>
    <w:p>
      <w:r>
        <w:t>@feliciaday @TeamHooman Awesome, I will  order today.  Is the adorable teddy bear included with each purchase?</w:t>
      </w:r>
    </w:p>
    <w:p>
      <w:r>
        <w:rPr>
          <w:b/>
          <w:u w:val="single"/>
        </w:rPr>
        <w:t>275901</w:t>
      </w:r>
    </w:p>
    <w:p>
      <w:r>
        <w:t>Impressive presentation by Jason Hoyle of @BranchCivil @BranchHighways and by @VaDOT on I-95 design build project in Stafford Co. @VTCA_Now</w:t>
      </w:r>
    </w:p>
    <w:p>
      <w:r>
        <w:rPr>
          <w:b/>
          <w:u w:val="single"/>
        </w:rPr>
        <w:t>275902</w:t>
      </w:r>
    </w:p>
    <w:p>
      <w:r>
        <w:t>#entertainment Watch Hollywood fantasy film here: https://t.co/3W1djYrZXj Better than watching #POTUS https://t.co/NScpxHQMPV</w:t>
      </w:r>
    </w:p>
    <w:p>
      <w:r>
        <w:rPr>
          <w:b/>
          <w:u w:val="single"/>
        </w:rPr>
        <w:t>275903</w:t>
      </w:r>
    </w:p>
    <w:p>
      <w:r>
        <w:t>5 Attributes of the Super Successful https://t.co/irixKwUHPe - Business Tax Center - Small Business Tax Center</w:t>
      </w:r>
    </w:p>
    <w:p>
      <w:r>
        <w:rPr>
          <w:b/>
          <w:u w:val="single"/>
        </w:rPr>
        <w:t>275904</w:t>
      </w:r>
    </w:p>
    <w:p>
      <w:r>
        <w:t>It's always a good weekend when the team is back in Athens. Can't wait for the games! If you can't make it tune into https://t.co/cHHGnF0APv https://t.co/cyzGkAaim3</w:t>
      </w:r>
    </w:p>
    <w:p>
      <w:r>
        <w:rPr>
          <w:b/>
          <w:u w:val="single"/>
        </w:rPr>
        <w:t>275905</w:t>
      </w:r>
    </w:p>
    <w:p>
      <w:r>
        <w:t>Google #Android 7.0 Nougat 64GB #Smartphone #MotoG Plus Unlocked.. #NaijaStore ..see details..»https://t.co/RkHra60gZL</w:t>
      </w:r>
    </w:p>
    <w:p>
      <w:r>
        <w:rPr>
          <w:b/>
          <w:u w:val="single"/>
        </w:rPr>
        <w:t>275906</w:t>
      </w:r>
    </w:p>
    <w:p>
      <w:r>
        <w:t>Fight against something and we focus on the thing we hate. Fight for something and we focus on the thing we love. - Simon Sinek</w:t>
      </w:r>
    </w:p>
    <w:p>
      <w:r>
        <w:rPr>
          <w:b/>
          <w:u w:val="single"/>
        </w:rPr>
        <w:t>275907</w:t>
      </w:r>
    </w:p>
    <w:p>
      <w:r>
        <w:t>Saudi General dodges citizen's arrest in London over Yemen atrocities (VIDEO) - https://t.co/aZSvNL3tLy #GoogleAlerts</w:t>
      </w:r>
    </w:p>
    <w:p>
      <w:r>
        <w:rPr>
          <w:b/>
          <w:u w:val="single"/>
        </w:rPr>
        <w:t>275908</w:t>
      </w:r>
    </w:p>
    <w:p>
      <w:r>
        <w:t>@fellow_whiteman @zhynaryll @pedershk @CanadaKaz Good job correctly identifying that free markets lead to inevitable race toward poverty wages, by the way. So why do we say we deserve more?</w:t>
      </w:r>
    </w:p>
    <w:p>
      <w:r>
        <w:rPr>
          <w:b/>
          <w:u w:val="single"/>
        </w:rPr>
        <w:t>275909</w:t>
      </w:r>
    </w:p>
    <w:p>
      <w:r>
        <w:t>Honoured to be in Ottawa for #Junos2017, humbled that our Canadian music awards finally recognize my tuba skills #takingcareofthebottomline</w:t>
      </w:r>
    </w:p>
    <w:p>
      <w:r>
        <w:rPr>
          <w:b/>
          <w:u w:val="single"/>
        </w:rPr>
        <w:t>275910</w:t>
      </w:r>
    </w:p>
    <w:p>
      <w:r>
        <w:t>@TLDallasGroup @CICM_HQ @Credit_Strategy Sarah talks up credit insurance #CreditSummit https://t.co/PTitY3oVhA</w:t>
      </w:r>
    </w:p>
    <w:p>
      <w:r>
        <w:rPr>
          <w:b/>
          <w:u w:val="single"/>
        </w:rPr>
        <w:t>275911</w:t>
      </w:r>
    </w:p>
    <w:p>
      <w:r>
        <w:t>@William_McQuade @GerryAdamsSF So was lan Paisley telling lies no he wasn't Brokenshire has to consult with Charlie Flanagan and Office of Irish Foreign Affairs</w:t>
      </w:r>
    </w:p>
    <w:p>
      <w:r>
        <w:rPr>
          <w:b/>
          <w:u w:val="single"/>
        </w:rPr>
        <w:t>275912</w:t>
      </w:r>
    </w:p>
    <w:p>
      <w:r>
        <w:t>@Surebrec @annie_ioanna @Alistarrrrrrr @JaydaBF Using your logic, that sounds like a threat? I do hope not.</w:t>
      </w:r>
    </w:p>
    <w:p>
      <w:r>
        <w:rPr>
          <w:b/>
          <w:u w:val="single"/>
        </w:rPr>
        <w:t>275913</w:t>
      </w:r>
    </w:p>
    <w:p>
      <w:r>
        <w:t>My favorite part is how Trump inspires zero loyalty. So you know everyone is going to roll on everyone else.</w:t>
      </w:r>
    </w:p>
    <w:p>
      <w:r>
        <w:rPr>
          <w:b/>
          <w:u w:val="single"/>
        </w:rPr>
        <w:t>275914</w:t>
      </w:r>
    </w:p>
    <w:p>
      <w:r>
        <w:t>Panties that weren't the girlfriend's came out when he was unpacking stuff for their apartment.</w:t>
        <w:br/>
        <w:br/>
        <w:t>#nowornever</w:t>
      </w:r>
    </w:p>
    <w:p>
      <w:r>
        <w:rPr>
          <w:b/>
          <w:u w:val="single"/>
        </w:rPr>
        <w:t>275915</w:t>
      </w:r>
    </w:p>
    <w:p>
      <w:r>
        <w:t>Here’s a Capture-worthy video from @streamliveme #LivemeCap https://t.co/lwZM79TUeH Tap for Live.me https://t.co/YCDUGiy67Z https://t.co/NCSLdYVlSw</w:t>
      </w:r>
    </w:p>
    <w:p>
      <w:r>
        <w:rPr>
          <w:b/>
          <w:u w:val="single"/>
        </w:rPr>
        <w:t>275916</w:t>
      </w:r>
    </w:p>
    <w:p>
      <w:r>
        <w:t>Read our latest blog-A day in the life of a Learning Designer: https://t.co/Wes3oZsymU #jobseekers #careertips #design https://t.co/L1AHcNFwwc</w:t>
      </w:r>
    </w:p>
    <w:p>
      <w:r>
        <w:rPr>
          <w:b/>
          <w:u w:val="single"/>
        </w:rPr>
        <w:t>275917</w:t>
      </w:r>
    </w:p>
    <w:p>
      <w:r>
        <w:t>#PSEi update: PSEi ends week on sluggish note | Inquirer Business - https://t.co/EDStPo0eci https://t.co/fmNYoxwvrK</w:t>
      </w:r>
    </w:p>
    <w:p>
      <w:r>
        <w:rPr>
          <w:b/>
          <w:u w:val="single"/>
        </w:rPr>
        <w:t>275918</w:t>
      </w:r>
    </w:p>
    <w:p>
      <w:r>
        <w:t>Found a Transponder Snail!</w:t>
        <w:br/>
        <w:t>Scoop! Exclusive photos of the mysterious Mr. 0!!</w:t>
        <w:br/>
        <w:t>https://t.co/XGiMs7cWXa #TreCru https://t.co/CujHhBDoal</w:t>
      </w:r>
    </w:p>
    <w:p>
      <w:r>
        <w:rPr>
          <w:b/>
          <w:u w:val="single"/>
        </w:rPr>
        <w:t>275919</w:t>
      </w:r>
    </w:p>
    <w:p>
      <w:r>
        <w:t>It's not about having the perfect relationship. It's about finding someone who matches you and will go through everything without giving up.</w:t>
      </w:r>
    </w:p>
    <w:p>
      <w:r>
        <w:rPr>
          <w:b/>
          <w:u w:val="single"/>
        </w:rPr>
        <w:t>275920</w:t>
      </w:r>
    </w:p>
    <w:p>
      <w:r>
        <w:t>Had a dream last night that @tyleroakley dm'd me &amp;amp; we had a really cool chat about major issues in America &amp;amp; how we could fix them together https://t.co/6WBvs4aMhO</w:t>
      </w:r>
    </w:p>
    <w:p>
      <w:r>
        <w:rPr>
          <w:b/>
          <w:u w:val="single"/>
        </w:rPr>
        <w:t>275921</w:t>
      </w:r>
    </w:p>
    <w:p>
      <w:r>
        <w:t>Learn how to keep the #customers you have with these tips https://t.co/AzecCMcXpj #womenentrepreneurs #entrepreneurs</w:t>
      </w:r>
    </w:p>
    <w:p>
      <w:r>
        <w:rPr>
          <w:b/>
          <w:u w:val="single"/>
        </w:rPr>
        <w:t>275922</w:t>
      </w:r>
    </w:p>
    <w:p>
      <w:r>
        <w:t>GE CEO on disagreeing with Trump: 'We're cowards if we don't'</w:t>
        <w:br/>
        <w:t>~Finally a #BigCorporation CEO Speaks Out Plainly</w:t>
        <w:br/>
        <w:t>https://t.co/dmoo6FPNp7</w:t>
      </w:r>
    </w:p>
    <w:p>
      <w:r>
        <w:rPr>
          <w:b/>
          <w:u w:val="single"/>
        </w:rPr>
        <w:t>275923</w:t>
      </w:r>
    </w:p>
    <w:p>
      <w:r>
        <w:t>The Clipse f/Kanye West - Kinda Like a Big Deal https://t.co/lmyWuRSGOp  #kccrradio #brownstonesound</w:t>
      </w:r>
    </w:p>
    <w:p>
      <w:r>
        <w:rPr>
          <w:b/>
          <w:u w:val="single"/>
        </w:rPr>
        <w:t>275924</w:t>
      </w:r>
    </w:p>
    <w:p>
      <w:r>
        <w:t>@jaketapper "sex slaves right here in US; many are children"</w:t>
        <w:br/>
        <w:t>No wonder moms see 'sex traffickers' hunting for kids at IKEA.Hype the fear up!</w:t>
      </w:r>
    </w:p>
    <w:p>
      <w:r>
        <w:rPr>
          <w:b/>
          <w:u w:val="single"/>
        </w:rPr>
        <w:t>275925</w:t>
      </w:r>
    </w:p>
    <w:p>
      <w:r>
        <w:t xml:space="preserve">Swinub </w:t>
        <w:br/>
        <w:t>IV:?%(?/?/?)</w:t>
        <w:br/>
        <w:t>Move Set: unknown/unknown</w:t>
        <w:br/>
        <w:t>Available until 02:35:06 (28m 44s).</w:t>
        <w:br/>
        <w:t>https://t.co/hB4nmrNLdQ</w:t>
      </w:r>
    </w:p>
    <w:p>
      <w:r>
        <w:rPr>
          <w:b/>
          <w:u w:val="single"/>
        </w:rPr>
        <w:t>275926</w:t>
      </w:r>
    </w:p>
    <w:p>
      <w:r>
        <w:t>@Nigel_Farage Going by the establishment's standards it seems it will soon be as normal as eating or taking a shower.</w:t>
      </w:r>
    </w:p>
    <w:p>
      <w:r>
        <w:rPr>
          <w:b/>
          <w:u w:val="single"/>
        </w:rPr>
        <w:t>275927</w:t>
      </w:r>
    </w:p>
    <w:p>
      <w:r>
        <w:t>We worship glory and friendship. Join alliance International  on server S42(UTC+0) and fight with us https://t.co/8nKM6EHkcU</w:t>
      </w:r>
    </w:p>
    <w:p>
      <w:r>
        <w:rPr>
          <w:b/>
          <w:u w:val="single"/>
        </w:rPr>
        <w:t>275928</w:t>
      </w:r>
    </w:p>
    <w:p>
      <w:r>
        <w:t>The best &amp;amp; most beautiful things in life cannot be seen, not touched, but are felt in the heart. -Helen Keller</w:t>
      </w:r>
    </w:p>
    <w:p>
      <w:r>
        <w:rPr>
          <w:b/>
          <w:u w:val="single"/>
        </w:rPr>
        <w:t>275929</w:t>
      </w:r>
    </w:p>
    <w:p>
      <w:r>
        <w:t>☼♢ These Amethyst Vial Necklaces are just beautiful! #shop now! #etsy #newstyles https://t.co/1czbWkJOoh https://t.co/gWTBSWnfjd</w:t>
      </w:r>
    </w:p>
    <w:p>
      <w:r>
        <w:rPr>
          <w:b/>
          <w:u w:val="single"/>
        </w:rPr>
        <w:t>275930</w:t>
      </w:r>
    </w:p>
    <w:p>
      <w:r>
        <w:t>MICKEY MANTLE NY Yankees Signed Autographed 12X18 Color Photo FRAMED - JSA LOA https://t.co/IpqpXaJcfq https://t.co/ruCJzEKnCA</w:t>
      </w:r>
    </w:p>
    <w:p>
      <w:r>
        <w:rPr>
          <w:b/>
          <w:u w:val="single"/>
        </w:rPr>
        <w:t>275931</w:t>
      </w:r>
    </w:p>
    <w:p>
      <w:r>
        <w:t>It's all thundering and lighting and raining. 😩 I'm so cold and sleepy I don't wanna get out the bed</w:t>
      </w:r>
    </w:p>
    <w:p>
      <w:r>
        <w:rPr>
          <w:b/>
          <w:u w:val="single"/>
        </w:rPr>
        <w:t>275932</w:t>
      </w:r>
    </w:p>
    <w:p>
      <w:r>
        <w:t>Very few people endeavour to find out about Original God of our Universe I did starting from UCH,UCL London... https://t.co/MCLWGDxOVp</w:t>
      </w:r>
    </w:p>
    <w:p>
      <w:r>
        <w:rPr>
          <w:b/>
          <w:u w:val="single"/>
        </w:rPr>
        <w:t>275933</w:t>
      </w:r>
    </w:p>
    <w:p>
      <w:r>
        <w:t>@ryanmassey Totally disagree. He's far from a parody.  Angry Lou is his personality. He doesn't just get mad, he has legit reasons.</w:t>
      </w:r>
    </w:p>
    <w:p>
      <w:r>
        <w:rPr>
          <w:b/>
          <w:u w:val="single"/>
        </w:rPr>
        <w:t>275934</w:t>
      </w:r>
    </w:p>
    <w:p>
      <w:r>
        <w:t>Reasons why brain research should guide arts in schools according to @NAFME. https://t.co/GZFTbingpE #music</w:t>
      </w:r>
    </w:p>
    <w:p>
      <w:r>
        <w:rPr>
          <w:b/>
          <w:u w:val="single"/>
        </w:rPr>
        <w:t>275935</w:t>
      </w:r>
    </w:p>
    <w:p>
      <w:r>
        <w:t xml:space="preserve">MAC Foiled Rose, Disobedient, Hades Fire Lipsticks https://t.co/bDRENiNvfB </w:t>
        <w:br/>
        <w:br/>
        <w:t>Foiled Rose</w:t>
        <w:br/>
        <w:br/>
        <w:t>MAC Foiled Rose Lipstick ($17.00 for 0.10 oz.) i…</w:t>
      </w:r>
    </w:p>
    <w:p>
      <w:r>
        <w:rPr>
          <w:b/>
          <w:u w:val="single"/>
        </w:rPr>
        <w:t>275936</w:t>
      </w:r>
    </w:p>
    <w:p>
      <w:r>
        <w:t>If you're a male in your 20's, you’re in the most likely group to be victimised by ticket scammers #safetickets https://t.co/iQCe5DtzNV https://t.co/sLcoU0Xfvp</w:t>
      </w:r>
    </w:p>
    <w:p>
      <w:r>
        <w:rPr>
          <w:b/>
          <w:u w:val="single"/>
        </w:rPr>
        <w:t>275937</w:t>
      </w:r>
    </w:p>
    <w:p>
      <w:r>
        <w:t>Finally stops.... then I carried him back to the fence, had to jump it with him in my hand... my heart hurts, that was horrible 😭😭😭😭😭😭</w:t>
      </w:r>
    </w:p>
    <w:p>
      <w:r>
        <w:rPr>
          <w:b/>
          <w:u w:val="single"/>
        </w:rPr>
        <w:t>275938</w:t>
      </w:r>
    </w:p>
    <w:p>
      <w:r>
        <w:t>24 people followed me and 9 people unfollowed me // automatically checked by https://t.co/X0mrYWw1jX</w:t>
      </w:r>
    </w:p>
    <w:p>
      <w:r>
        <w:rPr>
          <w:b/>
          <w:u w:val="single"/>
        </w:rPr>
        <w:t>275939</w:t>
      </w:r>
    </w:p>
    <w:p>
      <w:r>
        <w:t>@kat_blaque @misslauratyrie I'm flattered black people think about us so much! I love that we're on their minds all the time 😀</w:t>
      </w:r>
    </w:p>
    <w:p>
      <w:r>
        <w:rPr>
          <w:b/>
          <w:u w:val="single"/>
        </w:rPr>
        <w:t>275940</w:t>
      </w:r>
    </w:p>
    <w:p>
      <w:r>
        <w:t>This boomerang doesn't even come close to describing how good @_themanor we're tonight! I've… https://t.co/IQ7SJJQWh3</w:t>
      </w:r>
    </w:p>
    <w:p>
      <w:r>
        <w:rPr>
          <w:b/>
          <w:u w:val="single"/>
        </w:rPr>
        <w:t>275941</w:t>
      </w:r>
    </w:p>
    <w:p>
      <w:r>
        <w:t>Check Out An Awesome Deal on SafeTHammer!! https://t.co/aPChwGcc2X Use GET50SAF Save 50% #amazingdeals https://t.co/qMnAf6zNz2 #giveaway</w:t>
      </w:r>
    </w:p>
    <w:p>
      <w:r>
        <w:rPr>
          <w:b/>
          <w:u w:val="single"/>
        </w:rPr>
        <w:t>275942</w:t>
      </w:r>
    </w:p>
    <w:p>
      <w:r>
        <w:t>Razzy you guys just caused confusion on the timeline. I'm sure you are trending in Jos twitter by now https://t.co/9z7zC0KQTI</w:t>
      </w:r>
    </w:p>
    <w:p>
      <w:r>
        <w:rPr>
          <w:b/>
          <w:u w:val="single"/>
        </w:rPr>
        <w:t>275943</w:t>
      </w:r>
    </w:p>
    <w:p>
      <w:r>
        <w:t>#LaPaz #Weather Forecast for Tuesday as of Apr. 4 12:33 AM MDT: Partly Cloudy. High:92 ° F. https://t.co/G6VWjpgfkB</w:t>
      </w:r>
    </w:p>
    <w:p>
      <w:r>
        <w:rPr>
          <w:b/>
          <w:u w:val="single"/>
        </w:rPr>
        <w:t>275944</w:t>
      </w:r>
    </w:p>
    <w:p>
      <w:r>
        <w:t>@OhSoHarmful @CallieKlein143 I wanna see you donate $500 to the charity stream. @_LilZach wants to see that too!</w:t>
      </w:r>
    </w:p>
    <w:p>
      <w:r>
        <w:rPr>
          <w:b/>
          <w:u w:val="single"/>
        </w:rPr>
        <w:t>275945</w:t>
      </w:r>
    </w:p>
    <w:p>
      <w:r>
        <w:t>Ease into #CBC17 w/ #SaisonDay at @RightProperBeer Brookland! Guests @AllagashBrewing are pouring &amp;amp; @dchomebrewers are competing! #dcbrews https://t.co/l5cAA1AiNH</w:t>
      </w:r>
    </w:p>
    <w:p>
      <w:r>
        <w:rPr>
          <w:b/>
          <w:u w:val="single"/>
        </w:rPr>
        <w:t>275946</w:t>
      </w:r>
    </w:p>
    <w:p>
      <w:r>
        <w:t>@HeyTammyBruce IF that ever happens do you think she will fall on her sword for Obama?  I'm very curious.</w:t>
      </w:r>
    </w:p>
    <w:p>
      <w:r>
        <w:rPr>
          <w:b/>
          <w:u w:val="single"/>
        </w:rPr>
        <w:t>275947</w:t>
      </w:r>
    </w:p>
    <w:p>
      <w:r>
        <w:t>Senate now taking up SB 146, renewing 20-mill statewide #ksed prop tax. Also, local govts can't abate the state tax for eco devo. #ksleg</w:t>
      </w:r>
    </w:p>
    <w:p>
      <w:r>
        <w:rPr>
          <w:b/>
          <w:u w:val="single"/>
        </w:rPr>
        <w:t>275948</w:t>
      </w:r>
    </w:p>
    <w:p>
      <w:r>
        <w:t>“One special advantage of the skeptical attitude of mind is that a man is never vexed to find that after all he has been in the wrong.”</w:t>
      </w:r>
    </w:p>
    <w:p>
      <w:r>
        <w:rPr>
          <w:b/>
          <w:u w:val="single"/>
        </w:rPr>
        <w:t>275949</w:t>
      </w:r>
    </w:p>
    <w:p>
      <w:r>
        <w:t>Your straightforward communication isn't nearly as clear as yo... More for Capricorn https://t.co/vPOPJDmeMt</w:t>
      </w:r>
    </w:p>
    <w:p>
      <w:r>
        <w:rPr>
          <w:b/>
          <w:u w:val="single"/>
        </w:rPr>
        <w:t>275950</w:t>
      </w:r>
    </w:p>
    <w:p>
      <w:r>
        <w:t>Call Plexus Invest 961 71 435706 or email info@plexusinvest.com, we look forward to discuss your IT.</w:t>
        <w:br/>
        <w:t>#Lebanon #Beirut https://t.co/AWxBBcfTqB</w:t>
      </w:r>
    </w:p>
    <w:p>
      <w:r>
        <w:rPr>
          <w:b/>
          <w:u w:val="single"/>
        </w:rPr>
        <w:t>275951</w:t>
      </w:r>
    </w:p>
    <w:p>
      <w:r>
        <w:t>.@nkjemisin-“The Obelisk Gate”-The Final End of the World #scifi #dystopian #SFRTG #IARTG https://t.co/h0mimFMU5c https://t.co/3ZaALMvpwh</w:t>
      </w:r>
    </w:p>
    <w:p>
      <w:r>
        <w:rPr>
          <w:b/>
          <w:u w:val="single"/>
        </w:rPr>
        <w:t>275952</w:t>
      </w:r>
    </w:p>
    <w:p>
      <w:r>
        <w:t>Let your voice be heard. Join me and @RecordingAcad to #SupportMusic on 4/6! #GRAMMYsOnTheHill @GRAMMYPro</w:t>
      </w:r>
    </w:p>
    <w:p>
      <w:r>
        <w:rPr>
          <w:b/>
          <w:u w:val="single"/>
        </w:rPr>
        <w:t>275953</w:t>
      </w:r>
    </w:p>
    <w:p>
      <w:r>
        <w:t>An overdose of enthusiasm is particularly troublesome for you ... More for Taurus https://t.co/CG9btJS1Nf</w:t>
      </w:r>
    </w:p>
    <w:p>
      <w:r>
        <w:rPr>
          <w:b/>
          <w:u w:val="single"/>
        </w:rPr>
        <w:t>275954</w:t>
      </w:r>
    </w:p>
    <w:p>
      <w:r>
        <w:t>I entered a giveaway for a chance to win "KeySafe Carbon fiber Compact Smart Key Organizer..." by KeySafe. https://t.co/l71cKqpi5J #giveaway</w:t>
      </w:r>
    </w:p>
    <w:p>
      <w:r>
        <w:rPr>
          <w:b/>
          <w:u w:val="single"/>
        </w:rPr>
        <w:t>275955</w:t>
      </w:r>
    </w:p>
    <w:p>
      <w:r>
        <w:t>@ThRealMikeChier @ShortOfDaybreak His best skills are behind the plate. Gold glove catcher. You get more value in trade than as a bat at 3rd</w:t>
      </w:r>
    </w:p>
    <w:p>
      <w:r>
        <w:rPr>
          <w:b/>
          <w:u w:val="single"/>
        </w:rPr>
        <w:t>275956</w:t>
      </w:r>
    </w:p>
    <w:p>
      <w:r>
        <w:t>The best chance for severe weather here will likely be early Thursday afternoon. FutureTracker shows gusty thunderstorms at 2pm. https://t.co/0EPkB2HEQ7</w:t>
      </w:r>
    </w:p>
    <w:p>
      <w:r>
        <w:rPr>
          <w:b/>
          <w:u w:val="single"/>
        </w:rPr>
        <w:t>275957</w:t>
      </w:r>
    </w:p>
    <w:p>
      <w:r>
        <w:t>Woman Stopped Short During 2013 Boston Marathon Now 'Stepping Strong' Toward Finish Line - CBS Boston / WBZ https://t.co/W79Fona4X1</w:t>
      </w:r>
    </w:p>
    <w:p>
      <w:r>
        <w:rPr>
          <w:b/>
          <w:u w:val="single"/>
        </w:rPr>
        <w:t>275958</w:t>
      </w:r>
    </w:p>
    <w:p>
      <w:r>
        <w:t>Oglesby doubled with two outs, but nothing going after that. 2-0 Titans after two complete #ptsports</w:t>
      </w:r>
    </w:p>
    <w:p>
      <w:r>
        <w:rPr>
          <w:b/>
          <w:u w:val="single"/>
        </w:rPr>
        <w:t>275959</w:t>
      </w:r>
    </w:p>
    <w:p>
      <w:r>
        <w:t>Great way to wrap up Triple Crown of Running. U of L grad Ernest Kibet wins the Papa John's 10 miler. More from @TVTabnie at 6:30. @WHAS11 https://t.co/rkuPdWyDhO</w:t>
      </w:r>
    </w:p>
    <w:p>
      <w:r>
        <w:rPr>
          <w:b/>
          <w:u w:val="single"/>
        </w:rPr>
        <w:t>275960</w:t>
      </w:r>
    </w:p>
    <w:p>
      <w:r>
        <w:t>If you miss NBA Jam and NBA Street, take a look at NBA Playgrounds https://t.co/B6mdXCELlA https://t.co/YT3vRuUTkT</w:t>
      </w:r>
    </w:p>
    <w:p>
      <w:r>
        <w:rPr>
          <w:b/>
          <w:u w:val="single"/>
        </w:rPr>
        <w:t>275961</w:t>
      </w:r>
    </w:p>
    <w:p>
      <w:r>
        <w:t>Youth Boys Medium 10-12 Under Armour Nike Shorts T-shirts Tops Hoodie Outfit Lot https://t.co/uNTvP8S2ZP https://t.co/alf27ZBUx4</w:t>
      </w:r>
    </w:p>
    <w:p>
      <w:r>
        <w:rPr>
          <w:b/>
          <w:u w:val="single"/>
        </w:rPr>
        <w:t>275962</w:t>
      </w:r>
    </w:p>
    <w:p>
      <w:r>
        <w:t>$1.1B Malabu oil scandal: FG seeks arrest warrant for ex-AGF Adoke - https://t.co/0OQ9BrVm5b https://t.co/eSe0oxzWx0</w:t>
      </w:r>
    </w:p>
    <w:p>
      <w:r>
        <w:rPr>
          <w:b/>
          <w:u w:val="single"/>
        </w:rPr>
        <w:t>275963</w:t>
      </w:r>
    </w:p>
    <w:p>
      <w:r>
        <w:t>@lkherman 1 more example of a President out of control and dangerous to our country. Never in our history (Trumpism!) been such recklessness</w:t>
      </w:r>
    </w:p>
    <w:p>
      <w:r>
        <w:rPr>
          <w:b/>
          <w:u w:val="single"/>
        </w:rPr>
        <w:t>275964</w:t>
      </w:r>
    </w:p>
    <w:p>
      <w:r>
        <w:t>Writing undergrad major -- and soon-to-be Pitt grad! -- Hannah Lynn has a great piece up at Queen Mob's Teahouse! https://t.co/eaETnmTV5h</w:t>
      </w:r>
    </w:p>
    <w:p>
      <w:r>
        <w:rPr>
          <w:b/>
          <w:u w:val="single"/>
        </w:rPr>
        <w:t>275965</w:t>
      </w:r>
    </w:p>
    <w:p>
      <w:r>
        <w:t>We're also playing with Swim Team (great) and Fly Ball (also great), and I heard a preview of the new Shrouded Amps tape, and it's killer.</w:t>
      </w:r>
    </w:p>
    <w:p>
      <w:r>
        <w:rPr>
          <w:b/>
          <w:u w:val="single"/>
        </w:rPr>
        <w:t>275966</w:t>
      </w:r>
    </w:p>
    <w:p>
      <w:r>
        <w:t>Some Clicks at Hyderabad Press Club. — feeling awesome at Press club, Hyderabad https://t.co/FhCyHBxQ5k</w:t>
      </w:r>
    </w:p>
    <w:p>
      <w:r>
        <w:rPr>
          <w:b/>
          <w:u w:val="single"/>
        </w:rPr>
        <w:t>275967</w:t>
      </w:r>
    </w:p>
    <w:p>
      <w:r>
        <w:t>TRACY CHAPMAN - Baby Can I Hold You - (Tracy Chapman,1988) @tchapmanonline #TracyChapman https://t.co/lLFt1AYdDa vía @YouTube</w:t>
      </w:r>
    </w:p>
    <w:p>
      <w:r>
        <w:rPr>
          <w:b/>
          <w:u w:val="single"/>
        </w:rPr>
        <w:t>275968</w:t>
      </w:r>
    </w:p>
    <w:p>
      <w:r>
        <w:t>@camilacabellobr @radiodisney #MGK &amp;amp; #CamilaCabello “Bad Things” #Mashup @radiodisney vinte e seis</w:t>
      </w:r>
    </w:p>
    <w:p>
      <w:r>
        <w:rPr>
          <w:b/>
          <w:u w:val="single"/>
        </w:rPr>
        <w:t>275969</w:t>
      </w:r>
    </w:p>
    <w:p>
      <w:r>
        <w:t>This is the most heat anyone has taken ever in the history of the world it almost makes me feel bad for roman</w:t>
      </w:r>
    </w:p>
    <w:p>
      <w:r>
        <w:rPr>
          <w:b/>
          <w:u w:val="single"/>
        </w:rPr>
        <w:t>275970</w:t>
      </w:r>
    </w:p>
    <w:p>
      <w:r>
        <w:t>@Gourmet_Gents @HFGeneralStore @MeatChurch I've got ribs soaking in the dry rub as I type this.  🐖 Yum!</w:t>
      </w:r>
    </w:p>
    <w:p>
      <w:r>
        <w:rPr>
          <w:b/>
          <w:u w:val="single"/>
        </w:rPr>
        <w:t>275971</w:t>
      </w:r>
    </w:p>
    <w:p>
      <w:r>
        <w:t>@HalstedTeri @realDonaldTrump Segregation? Is over! Don't lecture me on segregation. My family risked their lives to fight it in Deep South.</w:t>
      </w:r>
    </w:p>
    <w:p>
      <w:r>
        <w:rPr>
          <w:b/>
          <w:u w:val="single"/>
        </w:rPr>
        <w:t>275972</w:t>
      </w:r>
    </w:p>
    <w:p>
      <w:r>
        <w:t>The Red Special – New Picture #7 https://t.co/UE78URgHqj 1st April 2017 By Simon Bradley via @TheRedSpecial1</w:t>
      </w:r>
    </w:p>
    <w:p>
      <w:r>
        <w:rPr>
          <w:b/>
          <w:u w:val="single"/>
        </w:rPr>
        <w:t>275973</w:t>
      </w:r>
    </w:p>
    <w:p>
      <w:r>
        <w:t>i feel bad for intentionally mishearing this part in park bo gum's song (but i swear on me mum it sounded like "chinko" IM SORRY)</w:t>
      </w:r>
    </w:p>
    <w:p>
      <w:r>
        <w:rPr>
          <w:b/>
          <w:u w:val="single"/>
        </w:rPr>
        <w:t>275974</w:t>
      </w:r>
    </w:p>
    <w:p>
      <w:r>
        <w:t>11 Reasons Why Twitter Is a Great Starting Point to Grow a Social Audience https://t.co/SRULbEFpuY https://t.co/jFqAjEnfNM</w:t>
      </w:r>
    </w:p>
    <w:p>
      <w:r>
        <w:rPr>
          <w:b/>
          <w:u w:val="single"/>
        </w:rPr>
        <w:t>275975</w:t>
      </w:r>
    </w:p>
    <w:p>
      <w:r>
        <w:t>@EternalDarkMako looks like we have something in common except that I don't have Katanas at home. Only Sabers,rapiers, longswords, shortswords, maces etc😂</w:t>
      </w:r>
    </w:p>
    <w:p>
      <w:r>
        <w:rPr>
          <w:b/>
          <w:u w:val="single"/>
        </w:rPr>
        <w:t>275976</w:t>
      </w:r>
    </w:p>
    <w:p>
      <w:r>
        <w:t>A host at 118.163.61.31 (TW, N/A - N/A) tried to log into my honeypot's fake Terminal Services server... #netmenaces 1</w:t>
      </w:r>
    </w:p>
    <w:p>
      <w:r>
        <w:rPr>
          <w:b/>
          <w:u w:val="single"/>
        </w:rPr>
        <w:t>275977</w:t>
      </w:r>
    </w:p>
    <w:p>
      <w:r>
        <w:t>Every hour of my spring break has consisted of me asking myself what to eat next and now I've run out of ideas</w:t>
      </w:r>
    </w:p>
    <w:p>
      <w:r>
        <w:rPr>
          <w:b/>
          <w:u w:val="single"/>
        </w:rPr>
        <w:t>275978</w:t>
      </w:r>
    </w:p>
    <w:p>
      <w:r>
        <w:t>Brexit: What is the great repeal bill? - Credits  Justin Tallis/AFP/Getty Images Alt Text  Theresa May How more... https://t.co/L2T9VumA55</w:t>
      </w:r>
    </w:p>
    <w:p>
      <w:r>
        <w:rPr>
          <w:b/>
          <w:u w:val="single"/>
        </w:rPr>
        <w:t>275979</w:t>
      </w:r>
    </w:p>
    <w:p>
      <w:r>
        <w:t>OTTOMATIC NORTH SHORE CHALLENGE PADDLE RACE SERIES, SAT., APR. 1ST SHORT &amp;amp; LONG COURSE https://t.co/RSKOQqIeM9 ~SUP,PRONE,OC1,OC2,SURFSKI https://t.co/9YxUoBF7Mb</w:t>
      </w:r>
    </w:p>
    <w:p>
      <w:r>
        <w:rPr>
          <w:b/>
          <w:u w:val="single"/>
        </w:rPr>
        <w:t>275980</w:t>
      </w:r>
    </w:p>
    <w:p>
      <w:r>
        <w:t>4 super easy places to pick up a cruelty free bargain near you! https://t.co/8FvCC21l3P</w:t>
        <w:br/>
        <w:t>#beauty #crueltyfree #crueltyfreeskincare https://t.co/lJgj6gFIB8</w:t>
      </w:r>
    </w:p>
    <w:p>
      <w:r>
        <w:rPr>
          <w:b/>
          <w:u w:val="single"/>
        </w:rPr>
        <w:t>275981</w:t>
      </w:r>
    </w:p>
    <w:p>
      <w:r>
        <w:t>Not my best, but a relatively stable heart rate and again under my 15:30 target! #getfit #gamedev https://t.co/jY9UxQm6wi</w:t>
      </w:r>
    </w:p>
    <w:p>
      <w:r>
        <w:rPr>
          <w:b/>
          <w:u w:val="single"/>
        </w:rPr>
        <w:t>275982</w:t>
      </w:r>
    </w:p>
    <w:p>
      <w:r>
        <w:t>Uber is about to fire back in the legal drama that’s gripped Silicon Valley (GOOG, GOOGL) https://t.co/6nwfWxKVJF</w:t>
      </w:r>
    </w:p>
    <w:p>
      <w:r>
        <w:rPr>
          <w:b/>
          <w:u w:val="single"/>
        </w:rPr>
        <w:t>275983</w:t>
      </w:r>
    </w:p>
    <w:p>
      <w:r>
        <w:t>@theglamorousowl Do you sell coin jewellery? If not, would you like to? https://t.co/tFBXSbZ64b Get in touch for trade discounts.</w:t>
      </w:r>
    </w:p>
    <w:p>
      <w:r>
        <w:rPr>
          <w:b/>
          <w:u w:val="single"/>
        </w:rPr>
        <w:t>275984</w:t>
      </w:r>
    </w:p>
    <w:p>
      <w:r>
        <w:t>Great trip with great people ! #canada #congo #malaikadrc @ Nelson Mandela Square https://t.co/7aj3c8spr4</w:t>
      </w:r>
    </w:p>
    <w:p>
      <w:r>
        <w:rPr>
          <w:b/>
          <w:u w:val="single"/>
        </w:rPr>
        <w:t>275985</w:t>
      </w:r>
    </w:p>
    <w:p>
      <w:r>
        <w:t>#SkipHireComparison just helped another happy customer searching for a skip in #LS134RN https://t.co/3O3T8pqmm2 #skiphire</w:t>
      </w:r>
    </w:p>
    <w:p>
      <w:r>
        <w:rPr>
          <w:b/>
          <w:u w:val="single"/>
        </w:rPr>
        <w:t>275986</w:t>
      </w:r>
    </w:p>
    <w:p>
      <w:r>
        <w:t>Israel 2012 Silver New Sheqel Tel Megiddo NGC MS69 Israeli Coin pcgs anacs icg | eBay https://t.co/0QjLRZv1YL</w:t>
      </w:r>
    </w:p>
    <w:p>
      <w:r>
        <w:rPr>
          <w:b/>
          <w:u w:val="single"/>
        </w:rPr>
        <w:t>275987</w:t>
      </w:r>
    </w:p>
    <w:p>
      <w:r>
        <w:t>Hey @AlanJouban good for you standing up for what's right against that ignorant talk. New favorite fighter. @MMARoasted</w:t>
      </w:r>
    </w:p>
    <w:p>
      <w:r>
        <w:rPr>
          <w:b/>
          <w:u w:val="single"/>
        </w:rPr>
        <w:t>275988</w:t>
      </w:r>
    </w:p>
    <w:p>
      <w:r>
        <w:t>Congrats to this years Minnesota Mr. Basketball finalists and the winner of this years award @Ballislife_025 https://t.co/gLidgn9Oao</w:t>
      </w:r>
    </w:p>
    <w:p>
      <w:r>
        <w:rPr>
          <w:b/>
          <w:u w:val="single"/>
        </w:rPr>
        <w:t>275989</w:t>
      </w:r>
    </w:p>
    <w:p>
      <w:r>
        <w:t>After a great #Wrestlemania last night, can't wait to see what #RAWaftermania has in store for us. @WWE #RAW #ThankYouTaker</w:t>
      </w:r>
    </w:p>
    <w:p>
      <w:r>
        <w:rPr>
          <w:b/>
          <w:u w:val="single"/>
        </w:rPr>
        <w:t>275990</w:t>
      </w:r>
    </w:p>
    <w:p>
      <w:r>
        <w:t>Not too bad for marquee matches up. Let's go. @Castro1021  @NepentheZ  @aa9skillz @ZwebackHD https://t.co/wZB1FYHsUV</w:t>
      </w:r>
    </w:p>
    <w:p>
      <w:r>
        <w:rPr>
          <w:b/>
          <w:u w:val="single"/>
        </w:rPr>
        <w:t>275991</w:t>
      </w:r>
    </w:p>
    <w:p>
      <w:r>
        <w:t>@pklees We alchemise time, suddenly these are exceptions, being sealed in the seconds they occupy. 5/13</w:t>
      </w:r>
    </w:p>
    <w:p>
      <w:r>
        <w:rPr>
          <w:b/>
          <w:u w:val="single"/>
        </w:rPr>
        <w:t>275992</w:t>
      </w:r>
    </w:p>
    <w:p>
      <w:r>
        <w:t>451:28 By him imprinted, and within his power</w:t>
        <w:br/>
        <w:t>To leave the figure, or disfigure it.</w:t>
        <w:br/>
        <w:t>@DemetriusBot is a worthy gentleman.</w:t>
        <w:br/>
        <w:t>#AMNDBots</w:t>
      </w:r>
    </w:p>
    <w:p>
      <w:r>
        <w:rPr>
          <w:b/>
          <w:u w:val="single"/>
        </w:rPr>
        <w:t>275993</w:t>
      </w:r>
    </w:p>
    <w:p>
      <w:r>
        <w:t>My house has a virus again. But there’s no patch yet. https://t.co/s4MzKaucyt #calmtech #iot https://t.co/7PcSMIVNHU</w:t>
      </w:r>
    </w:p>
    <w:p>
      <w:r>
        <w:rPr>
          <w:b/>
          <w:u w:val="single"/>
        </w:rPr>
        <w:t>275994</w:t>
      </w:r>
    </w:p>
    <w:p>
      <w:r>
        <w:t>@HunterRowland happy bday to you,the boy who always makes me smile...no words can describe what you mean to me. Happy bday babe❤🍀🍀</w:t>
      </w:r>
    </w:p>
    <w:p>
      <w:r>
        <w:rPr>
          <w:b/>
          <w:u w:val="single"/>
        </w:rPr>
        <w:t>275995</w:t>
      </w:r>
    </w:p>
    <w:p>
      <w:r>
        <w:t>Fill Cancellations via Clever Salon Marketing &amp;amp; Appointment App https://t.co/vh5Nl1qcTw https://t.co/z8eAcXq4Rm</w:t>
      </w:r>
    </w:p>
    <w:p>
      <w:r>
        <w:rPr>
          <w:b/>
          <w:u w:val="single"/>
        </w:rPr>
        <w:t>275996</w:t>
      </w:r>
    </w:p>
    <w:p>
      <w:r>
        <w:t>@historyinflicks @amborin gee, kinda like brock hired tons of propagandists to smear Bernie &amp;amp; get Hillary illegally nominated??? like that??</w:t>
      </w:r>
    </w:p>
    <w:p>
      <w:r>
        <w:rPr>
          <w:b/>
          <w:u w:val="single"/>
        </w:rPr>
        <w:t>275997</w:t>
      </w:r>
    </w:p>
    <w:p>
      <w:r>
        <w:t>@lull_moon The Unacknowledged trailer has been released! Check it out here and share with your followers. https://t.co/U44uOfdncw</w:t>
      </w:r>
    </w:p>
    <w:p>
      <w:r>
        <w:rPr>
          <w:b/>
          <w:u w:val="single"/>
        </w:rPr>
        <w:t>275998</w:t>
      </w:r>
    </w:p>
    <w:p>
      <w:r>
        <w:t>@jessefreidin Make Greate Video &amp;amp; Promote your products</w:t>
        <w:br/>
        <w:t>You Get 50+ Scenes Every Month!</w:t>
        <w:br/>
        <w:t>Character Animation Themes</w:t>
        <w:br/>
        <w:t>CONVERT &amp;amp; SELL</w:t>
        <w:br/>
        <w:t>https://t.co/iBuABaDbrq</w:t>
      </w:r>
    </w:p>
    <w:p>
      <w:r>
        <w:rPr>
          <w:b/>
          <w:u w:val="single"/>
        </w:rPr>
        <w:t>275999</w:t>
      </w:r>
    </w:p>
    <w:p>
      <w:r>
        <w:t>@EarlyExcellence oh we busted some myths about inspection and how schools use data. An empowering day with Island Schools.</w:t>
      </w:r>
    </w:p>
    <w:p>
      <w:r>
        <w:rPr>
          <w:b/>
          <w:u w:val="single"/>
        </w:rPr>
        <w:t>276000</w:t>
      </w:r>
    </w:p>
    <w:p>
      <w:r>
        <w:t>#laciblecountry</w:t>
        <w:br/>
        <w:t>#NowPlaying Big &amp;amp; Rich -  Lovin' Lately sur https://t.co/PHjfUFaVOS</w:t>
        <w:br/>
        <w:t>https://t.co/A7PCHRqLY8</w:t>
      </w:r>
    </w:p>
    <w:p>
      <w:r>
        <w:rPr>
          <w:b/>
          <w:u w:val="single"/>
        </w:rPr>
        <w:t>276001</w:t>
      </w:r>
    </w:p>
    <w:p>
      <w:r>
        <w:t>The Joffrey Ballet: Romeo &amp;amp; Juliet @pooppala might want to see it this wk end, looks so good.  https://t.co/PPYmBro9vo</w:t>
      </w:r>
    </w:p>
    <w:p>
      <w:r>
        <w:rPr>
          <w:b/>
          <w:u w:val="single"/>
        </w:rPr>
        <w:t>276002</w:t>
      </w:r>
    </w:p>
    <w:p>
      <w:r>
        <w:t>@shewn007 @babaidris090 @YakubDogara @bukolasaraki Ohh, is it Dogara's, Saraki's, or Malayes avi u want to see on my dp, it doesn't matter what's on my avi, the truth is all I'm saying.</w:t>
      </w:r>
    </w:p>
    <w:p>
      <w:r>
        <w:rPr>
          <w:b/>
          <w:u w:val="single"/>
        </w:rPr>
        <w:t>276003</w:t>
      </w:r>
    </w:p>
    <w:p>
      <w:r>
        <w:t>@dnymack @kickstarter Awesome, thank you! What race and class combo sounds most interesting to you in #AtRRPG?</w:t>
      </w:r>
    </w:p>
    <w:p>
      <w:r>
        <w:rPr>
          <w:b/>
          <w:u w:val="single"/>
        </w:rPr>
        <w:t>276004</w:t>
      </w:r>
    </w:p>
    <w:p>
      <w:r>
        <w:t>Check out my most recent video uploaded on @rude_com https://t.co/S6whf1Udi7 https://t.co/GT7LTOxnAV</w:t>
      </w:r>
    </w:p>
    <w:p>
      <w:r>
        <w:rPr>
          <w:b/>
          <w:u w:val="single"/>
        </w:rPr>
        <w:t>276005</w:t>
      </w:r>
    </w:p>
    <w:p>
      <w:r>
        <w:t>I'll turn ur crib to a hoe house</w:t>
        <w:br/>
        <w:t>I'm a rockstar, drank 'til I pass out</w:t>
        <w:br/>
        <w:t>Drank 'til I motherfuckin' pass out</w:t>
        <w:br/>
        <w:t>Drank, drank 'til I motherfuckin'</w:t>
      </w:r>
    </w:p>
    <w:p>
      <w:r>
        <w:rPr>
          <w:b/>
          <w:u w:val="single"/>
        </w:rPr>
        <w:t>276006</w:t>
      </w:r>
    </w:p>
    <w:p>
      <w:r>
        <w:t>"Lexi Thompson" That is as shitty a call as can be. If the officials don't call it immediately, and there was no intent, then no penalty.</w:t>
      </w:r>
    </w:p>
    <w:p>
      <w:r>
        <w:rPr>
          <w:b/>
          <w:u w:val="single"/>
        </w:rPr>
        <w:t>276007</w:t>
      </w:r>
    </w:p>
    <w:p>
      <w:r>
        <w:t>#TBT: From Parenting Roundabout Episode 118 (5/6/16): Appreciating Teachers, Moms, and Summer Vacation. Listen at https://t.co/xRlyVtM22T https://t.co/T3ttY5AgV7</w:t>
      </w:r>
    </w:p>
    <w:p>
      <w:r>
        <w:rPr>
          <w:b/>
          <w:u w:val="single"/>
        </w:rPr>
        <w:t>276008</w:t>
      </w:r>
    </w:p>
    <w:p>
      <w:r>
        <w:t>Tim Ned Tells His Own Story &amp;amp; Lives Out His Dreams https://t.co/xQNkAq65qG via @parlemag https://t.co/SWwGDLepF4</w:t>
      </w:r>
    </w:p>
    <w:p>
      <w:r>
        <w:rPr>
          <w:b/>
          <w:u w:val="single"/>
        </w:rPr>
        <w:t>276009</w:t>
      </w:r>
    </w:p>
    <w:p>
      <w:r>
        <w:t>Check out Lane Bryant 18 20 Gray Blouse Long Sleeve White and Blue Shirt Tails https://t.co/Qsf9pWYu5V @eBay</w:t>
      </w:r>
    </w:p>
    <w:p>
      <w:r>
        <w:rPr>
          <w:b/>
          <w:u w:val="single"/>
        </w:rPr>
        <w:t>276010</w:t>
      </w:r>
    </w:p>
    <w:p>
      <w:r>
        <w:t>Your obligations weigh you down now when you would rather be f... More for Sagittarius https://t.co/1rKnF07fmY</w:t>
      </w:r>
    </w:p>
    <w:p>
      <w:r>
        <w:rPr>
          <w:b/>
          <w:u w:val="single"/>
        </w:rPr>
        <w:t>276011</w:t>
      </w:r>
    </w:p>
    <w:p>
      <w:r>
        <w:t>Navy instructor pilots refusing to fly over safety concerns; Pence's son affected - Fox News https://t.co/7dvfPeN52a</w:t>
      </w:r>
    </w:p>
    <w:p>
      <w:r>
        <w:rPr>
          <w:b/>
          <w:u w:val="single"/>
        </w:rPr>
        <w:t>276012</w:t>
      </w:r>
    </w:p>
    <w:p>
      <w:r>
        <w:t>Adopting a no-frills and no-strings-attached approach is the m... More for Libra https://t.co/seEJi5nsiJ</w:t>
      </w:r>
    </w:p>
    <w:p>
      <w:r>
        <w:rPr>
          <w:b/>
          <w:u w:val="single"/>
        </w:rPr>
        <w:t>276013</w:t>
      </w:r>
    </w:p>
    <w:p>
      <w:r>
        <w:t>Your obligations weigh you down now when you would rather be f... More for Sagittarius https://t.co/1pgIsnc5Ki</w:t>
      </w:r>
    </w:p>
    <w:p>
      <w:r>
        <w:rPr>
          <w:b/>
          <w:u w:val="single"/>
        </w:rPr>
        <w:t>276014</w:t>
      </w:r>
    </w:p>
    <w:p>
      <w:r>
        <w:t>well, you know what they say...where there's smoke there's fire!  sorry, too easy but the pic demanded that response.  #notmypresident https://t.co/YhWILa1Ta9</w:t>
      </w:r>
    </w:p>
    <w:p>
      <w:r>
        <w:rPr>
          <w:b/>
          <w:u w:val="single"/>
        </w:rPr>
        <w:t>276015</w:t>
      </w:r>
    </w:p>
    <w:p>
      <w:r>
        <w:t>Ask for pieces of my body until all of it is yours, but I'm not gonna ask you for nothing, just luv me</w:t>
      </w:r>
    </w:p>
    <w:p>
      <w:r>
        <w:rPr>
          <w:b/>
          <w:u w:val="single"/>
        </w:rPr>
        <w:t>276016</w:t>
      </w:r>
    </w:p>
    <w:p>
      <w:r>
        <w:t>"Leaders think and talk about the solutions. Followers think and talk about the problems." --Brian Tracy</w:t>
      </w:r>
    </w:p>
    <w:p>
      <w:r>
        <w:rPr>
          <w:b/>
          <w:u w:val="single"/>
        </w:rPr>
        <w:t>276017</w:t>
      </w:r>
    </w:p>
    <w:p>
      <w:r>
        <w:t>@ThandoKM He's showing us the middle finger. He knows we all talk n no act...unlike Him, he acts hard. #cabinetreshuffle</w:t>
      </w:r>
    </w:p>
    <w:p>
      <w:r>
        <w:rPr>
          <w:b/>
          <w:u w:val="single"/>
        </w:rPr>
        <w:t>276018</w:t>
      </w:r>
    </w:p>
    <w:p>
      <w:r>
        <w:t xml:space="preserve">Hey @dinahjane97 </w:t>
        <w:br/>
        <w:t>Can you see this?🙏</w:t>
        <w:br/>
        <w:t>I did it with a lot of love😩</w:t>
        <w:br/>
        <w:t xml:space="preserve">I love you ❤ </w:t>
        <w:br/>
        <w:t>-31</w:t>
        <w:br/>
        <w:t>https://t.co/soSAi9AqSL</w:t>
      </w:r>
    </w:p>
    <w:p>
      <w:r>
        <w:rPr>
          <w:b/>
          <w:u w:val="single"/>
        </w:rPr>
        <w:t>276019</w:t>
      </w:r>
    </w:p>
    <w:p>
      <w:r>
        <w:t>@halfpint84gfc @GillsDebate As our beloved club is rapidly becoming a laughingstock the only person for the job right now is...Ronald McDonald.</w:t>
      </w:r>
    </w:p>
    <w:p>
      <w:r>
        <w:rPr>
          <w:b/>
          <w:u w:val="single"/>
        </w:rPr>
        <w:t>276020</w:t>
      </w:r>
    </w:p>
    <w:p>
      <w:r>
        <w:t>@NinaSaphir @beatlebabe49 I'm sure he is very thankful for all you have done for him.  Sure he has been a blessing in your life.</w:t>
      </w:r>
    </w:p>
    <w:p>
      <w:r>
        <w:rPr>
          <w:b/>
          <w:u w:val="single"/>
        </w:rPr>
        <w:t>276021</w:t>
      </w:r>
    </w:p>
    <w:p>
      <w:r>
        <w:t>4/ opposing compatriots out of it. If this seems familiar, I am simply writing a fanfiction under my Author name: Phalanx30</w:t>
      </w:r>
    </w:p>
    <w:p>
      <w:r>
        <w:rPr>
          <w:b/>
          <w:u w:val="single"/>
        </w:rPr>
        <w:t>276022</w:t>
      </w:r>
    </w:p>
    <w:p>
      <w:r>
        <w:t>PREACH! My eyes always got huge when my defender stayed in the paint to help 😂😂 https://t.co/aQxuVibPNA</w:t>
      </w:r>
    </w:p>
    <w:p>
      <w:r>
        <w:rPr>
          <w:b/>
          <w:u w:val="single"/>
        </w:rPr>
        <w:t>276023</w:t>
      </w:r>
    </w:p>
    <w:p>
      <w:r>
        <w:t>What a crowd in Tampa to see the #RaysOpeningDay against @Yankees. Endless sea of light blue seats.  You should be embarrassed @RaysBaseball</w:t>
      </w:r>
    </w:p>
    <w:p>
      <w:r>
        <w:rPr>
          <w:b/>
          <w:u w:val="single"/>
        </w:rPr>
        <w:t>276024</w:t>
      </w:r>
    </w:p>
    <w:p>
      <w:r>
        <w:t>#TOTUS has created 4th Branch of Govt: @rdt. Can we shut it down? @maddow @ChrisCuomo @jaketapper @funder @RehmanSid @SinghLions @Brimshack https://t.co/XBdG7u5V2A</w:t>
      </w:r>
    </w:p>
    <w:p>
      <w:r>
        <w:rPr>
          <w:b/>
          <w:u w:val="single"/>
        </w:rPr>
        <w:t>276025</w:t>
      </w:r>
    </w:p>
    <w:p>
      <w:r>
        <w:t>Please ReTweet - EDM From Space With Love #358, is NOW in my Podcast!  :-)</w:t>
        <w:br/>
        <w:t>FREE DOWNLOAD =&amp;gt;  https://t.co/eWaa3qyZoE</w:t>
        <w:br/>
        <w:t>#EDM #Love #Plur #Rave https://t.co/R8hnOp1joE</w:t>
      </w:r>
    </w:p>
    <w:p>
      <w:r>
        <w:rPr>
          <w:b/>
          <w:u w:val="single"/>
        </w:rPr>
        <w:t>276026</w:t>
      </w:r>
    </w:p>
    <w:p>
      <w:r>
        <w:t>FREE A social story mini-book on how to handle frustration in color and black &amp;amp;amp; white. https://t.co/frudwUA09S</w:t>
      </w:r>
    </w:p>
    <w:p>
      <w:r>
        <w:rPr>
          <w:b/>
          <w:u w:val="single"/>
        </w:rPr>
        <w:t>276027</w:t>
      </w:r>
    </w:p>
    <w:p>
      <w:r>
        <w:t>#D9800con2017</w:t>
        <w:br/>
        <w:t>Socially cohesive societies don't react they respond. Fairness in treatment of criminal offenders is society's responsibility https://t.co/3kYf2YvyDj</w:t>
      </w:r>
    </w:p>
    <w:p>
      <w:r>
        <w:rPr>
          <w:b/>
          <w:u w:val="single"/>
        </w:rPr>
        <w:t>276028</w:t>
      </w:r>
    </w:p>
    <w:p>
      <w:r>
        <w:t>Aged 1-4 months most babies become more aware of routine and some babies need to get used to differences gradually #earlyyears #tip</w:t>
      </w:r>
    </w:p>
    <w:p>
      <w:r>
        <w:rPr>
          <w:b/>
          <w:u w:val="single"/>
        </w:rPr>
        <w:t>276029</w:t>
      </w:r>
    </w:p>
    <w:p>
      <w:r>
        <w:t>.@YouTube #FreeHeyQween @heyqweentv @GayPimp. Hey Qween is my favourite magazine style shows on YouTube!!! 🖕🏻🖕🏻🖕🏻</w:t>
      </w:r>
    </w:p>
    <w:p>
      <w:r>
        <w:rPr>
          <w:b/>
          <w:u w:val="single"/>
        </w:rPr>
        <w:t>276030</w:t>
      </w:r>
    </w:p>
    <w:p>
      <w:r>
        <w:t>My followers are in USA(31%), UK.(31%) Get your free map https://t.co/W9JELfsg5V https://t.co/wCcRrOlTnX</w:t>
      </w:r>
    </w:p>
    <w:p>
      <w:r>
        <w:rPr>
          <w:b/>
          <w:u w:val="single"/>
        </w:rPr>
        <w:t>276031</w:t>
      </w:r>
    </w:p>
    <w:p>
      <w:r>
        <w:t>And as soon as it came to be, it one day just wasn't anymore 🌸 @ Altozano Morelia https://t.co/5ppnEpsTWK</w:t>
      </w:r>
    </w:p>
    <w:p>
      <w:r>
        <w:rPr>
          <w:b/>
          <w:u w:val="single"/>
        </w:rPr>
        <w:t>276032</w:t>
      </w:r>
    </w:p>
    <w:p>
      <w:r>
        <w:t>#OpExposeCPS TEACHERS too! Another "trusted" member of society, doing the nasty with teen. Yes teen… https://t.co/Gu8WnXm3L2 #OpExposeCPSAZ https://t.co/q0Vl1T9T3Y</w:t>
      </w:r>
    </w:p>
    <w:p>
      <w:r>
        <w:rPr>
          <w:b/>
          <w:u w:val="single"/>
        </w:rPr>
        <w:t>276033</w:t>
      </w:r>
    </w:p>
    <w:p>
      <w:r>
        <w:t>@ninthcompanion yuan: did you want to talk to me about that time you hit on me</w:t>
        <w:br/>
        <w:t>flauros: no, but now that youve brought it up itll be awkward if i dont</w:t>
      </w:r>
    </w:p>
    <w:p>
      <w:r>
        <w:rPr>
          <w:b/>
          <w:u w:val="single"/>
        </w:rPr>
        <w:t>276034</w:t>
      </w:r>
    </w:p>
    <w:p>
      <w:r>
        <w:t xml:space="preserve">Tired being underground </w:t>
        <w:br/>
        <w:t xml:space="preserve">Any1 wanna pick me up? </w:t>
        <w:br/>
        <w:t>Oops! Waiting...</w:t>
        <w:br/>
        <w:br/>
        <w:t>A young rapper/producer</w:t>
        <w:br/>
        <w:t>Since 2012</w:t>
        <w:br/>
        <w:br/>
        <w:t>Seeking for#success</w:t>
      </w:r>
    </w:p>
    <w:p>
      <w:r>
        <w:rPr>
          <w:b/>
          <w:u w:val="single"/>
        </w:rPr>
        <w:t>276035</w:t>
      </w:r>
    </w:p>
    <w:p>
      <w:r>
        <w:t>I am in love with MONEY 🤤 I sweaaaar to god Idc if I'm up for 24 hours straight as long as I'm getting money 🤞🏾</w:t>
      </w:r>
    </w:p>
    <w:p>
      <w:r>
        <w:rPr>
          <w:b/>
          <w:u w:val="single"/>
        </w:rPr>
        <w:t>276036</w:t>
      </w:r>
    </w:p>
    <w:p>
      <w:r>
        <w:t>DWP work with a turn around £214 million for want to make the national economy and along with more while we are on welfare. #Winston</w:t>
      </w:r>
    </w:p>
    <w:p>
      <w:r>
        <w:rPr>
          <w:b/>
          <w:u w:val="single"/>
        </w:rPr>
        <w:t>276037</w:t>
      </w:r>
    </w:p>
    <w:p>
      <w:r>
        <w:t>Mindful Meal leave a review &amp;amp; share your thoughts! #Food #Meals https://t.co/fxFmBntiUt https://t.co/PvMEoDsAGS</w:t>
      </w:r>
    </w:p>
    <w:p>
      <w:r>
        <w:rPr>
          <w:b/>
          <w:u w:val="single"/>
        </w:rPr>
        <w:t>276038</w:t>
      </w:r>
    </w:p>
    <w:p>
      <w:r>
        <w:t>Fun fact: it's a documentary made up of actual video clips from the atomic era which after its release were reclassified by the government</w:t>
      </w:r>
    </w:p>
    <w:p>
      <w:r>
        <w:rPr>
          <w:b/>
          <w:u w:val="single"/>
        </w:rPr>
        <w:t>276039</w:t>
      </w:r>
    </w:p>
    <w:p>
      <w:r>
        <w:t>@colinodonobean @colinodonogozei @dailyodonoghue @jumozao1 @certainbleth @katysjmo @xswanjonesx @JMOrriosnx @shadowhuntingDE @jmoftlouis FYI: Feel like a bad CS fan. But my pics are my favorite places on earth. Home &amp;amp; summer home. https://t.co/oZf2MOHXtx</w:t>
      </w:r>
    </w:p>
    <w:p>
      <w:r>
        <w:rPr>
          <w:b/>
          <w:u w:val="single"/>
        </w:rPr>
        <w:t>276040</w:t>
      </w:r>
    </w:p>
    <w:p>
      <w:r>
        <w:t>Financial Suffer No More!!! 😊🙂 Visit this site ====&amp;gt; https://t.co/hf4kmhTPDI #mydream100 #FinancialFreedom #savemoney #finance https://t.co/XRH5hS7jCJ</w:t>
      </w:r>
    </w:p>
    <w:p>
      <w:r>
        <w:rPr>
          <w:b/>
          <w:u w:val="single"/>
        </w:rPr>
        <w:t>276041</w:t>
      </w:r>
    </w:p>
    <w:p>
      <w:r>
        <w:t>I just read SCYTHE by @NealShusterman and it was amazing! Not a typical read for me, but I couldn't put it down.</w:t>
      </w:r>
    </w:p>
    <w:p>
      <w:r>
        <w:rPr>
          <w:b/>
          <w:u w:val="single"/>
        </w:rPr>
        <w:t>276042</w:t>
      </w:r>
    </w:p>
    <w:p>
      <w:r>
        <w:t>#Repost @movingpartsllc with @repostapp</w:t>
        <w:br/>
        <w:t>・・・</w:t>
        <w:br/>
        <w:t>A fully scrambled cube tower. How many cubes out… https://t.co/5ixQLjcbPa</w:t>
      </w:r>
    </w:p>
    <w:p>
      <w:r>
        <w:rPr>
          <w:b/>
          <w:u w:val="single"/>
        </w:rPr>
        <w:t>276043</w:t>
      </w:r>
    </w:p>
    <w:p>
      <w:r>
        <w:t>AGS Tuesdays $2 Drinks, Ladies Ride the Bull 4 FREE @ The Ranch Bar &amp;amp; Grill // 5456 W. Fayetteville Rd. // @RanchSportsBar x4</w:t>
      </w:r>
    </w:p>
    <w:p>
      <w:r>
        <w:rPr>
          <w:b/>
          <w:u w:val="single"/>
        </w:rPr>
        <w:t>276044</w:t>
      </w:r>
    </w:p>
    <w:p>
      <w:r>
        <w:t>New post (European ass banged jizz) has been published on https://t.co/74cHekdFUt - https://t.co/N0g2gvlM7P</w:t>
      </w:r>
    </w:p>
    <w:p>
      <w:r>
        <w:rPr>
          <w:b/>
          <w:u w:val="single"/>
        </w:rPr>
        <w:t>276045</w:t>
      </w:r>
    </w:p>
    <w:p>
      <w:r>
        <w:t>#TomeTopple Day 1: As voted by you lovely people, my first book will be The Secret History! https://t.co/wvMQmbycu1</w:t>
      </w:r>
    </w:p>
    <w:p>
      <w:r>
        <w:rPr>
          <w:b/>
          <w:u w:val="single"/>
        </w:rPr>
        <w:t>276046</w:t>
      </w:r>
    </w:p>
    <w:p>
      <w:r>
        <w:t>Working extra hard isn't a problem for you passionate Scorpios... More for Scorpio https://t.co/BpmF9IKpPP</w:t>
      </w:r>
    </w:p>
    <w:p>
      <w:r>
        <w:rPr>
          <w:b/>
          <w:u w:val="single"/>
        </w:rPr>
        <w:t>276047</w:t>
      </w:r>
    </w:p>
    <w:p>
      <w:r>
        <w:t>New Google Translate update brings word definitions and easy account switching https://t.co/76X6n6bKwB you're a f... https://t.co/nLhqa1dlFY</w:t>
      </w:r>
    </w:p>
    <w:p>
      <w:r>
        <w:rPr>
          <w:b/>
          <w:u w:val="single"/>
        </w:rPr>
        <w:t>276048</w:t>
      </w:r>
    </w:p>
    <w:p>
      <w:r>
        <w:t xml:space="preserve">This is from our Overwatch Schoolgirl shoot with angel_ktf and natsukis.cosplay. </w:t>
        <w:br/>
        <w:t>#blizzard… https://t.co/3vNVLCuQGi</w:t>
      </w:r>
    </w:p>
    <w:p>
      <w:r>
        <w:rPr>
          <w:b/>
          <w:u w:val="single"/>
        </w:rPr>
        <w:t>276049</w:t>
      </w:r>
    </w:p>
    <w:p>
      <w:r>
        <w:t>Now playing on #UrbanGold : Shanice - I'm Cryin'</w:t>
        <w:br/>
        <w:br/>
        <w:t>https://t.co/q9six47R1S</w:t>
        <w:br/>
        <w:t>80's : Nothing but the best!</w:t>
      </w:r>
    </w:p>
    <w:p>
      <w:r>
        <w:rPr>
          <w:b/>
          <w:u w:val="single"/>
        </w:rPr>
        <w:t>276050</w:t>
      </w:r>
    </w:p>
    <w:p>
      <w:r>
        <w:t>@FNLeffler @michael_silbs @BarstoolBigCat Romo was never the reason his team lost... never. You know that right?</w:t>
      </w:r>
    </w:p>
    <w:p>
      <w:r>
        <w:rPr>
          <w:b/>
          <w:u w:val="single"/>
        </w:rPr>
        <w:t>276051</w:t>
      </w:r>
    </w:p>
    <w:p>
      <w:r>
        <w:t>I am looking for a buyer on 1922 E COOPER DRIVE #Deltona #FL  #realestate https://t.co/gIaV2nT3ll https://t.co/6Zvjxl9y3X</w:t>
      </w:r>
    </w:p>
    <w:p>
      <w:r>
        <w:rPr>
          <w:b/>
          <w:u w:val="single"/>
        </w:rPr>
        <w:t>276052</w:t>
      </w:r>
    </w:p>
    <w:p>
      <w:r>
        <w:t>Lok Sabha passes all four GST Bills; PM Narendra Modi congratulates people</w:t>
        <w:br/>
        <w:t>https://t.co/d887CpPowU</w:t>
        <w:br/>
        <w:br/>
        <w:t>via NMApp https://t.co/E9nzVc0bxk</w:t>
      </w:r>
    </w:p>
    <w:p>
      <w:r>
        <w:rPr>
          <w:b/>
          <w:u w:val="single"/>
        </w:rPr>
        <w:t>276053</w:t>
      </w:r>
    </w:p>
    <w:p>
      <w:r>
        <w:t>Your creativity bubbles up from a very deep well today, bringi... More for Virgo https://t.co/9WV0IG1FFM</w:t>
      </w:r>
    </w:p>
    <w:p>
      <w:r>
        <w:rPr>
          <w:b/>
          <w:u w:val="single"/>
        </w:rPr>
        <w:t>276054</w:t>
      </w:r>
    </w:p>
    <w:p>
      <w:r>
        <w:t>Ugandan police arrest a minister for receiving a bribe, to the surprise of some, but how will it conclude? https://t.co/RBEAURqQ42</w:t>
      </w:r>
    </w:p>
    <w:p>
      <w:r>
        <w:rPr>
          <w:b/>
          <w:u w:val="single"/>
        </w:rPr>
        <w:t>276055</w:t>
      </w:r>
    </w:p>
    <w:p>
      <w:r>
        <w:t>@NBCGrimm Alright. The only cool thing about this finale was seeing mama Kelly &amp;amp; aunt Marie again and seeing a grownup Diana &amp;amp; Kelly. #grimm</w:t>
      </w:r>
    </w:p>
    <w:p>
      <w:r>
        <w:rPr>
          <w:b/>
          <w:u w:val="single"/>
        </w:rPr>
        <w:t>276056</w:t>
      </w:r>
    </w:p>
    <w:p>
      <w:r>
        <w:t>@WWE Thanks for the force-fed horseshit! Real fans will never take Reigns seriously. #WrestleMania #WWE #Undertaker @TripleH</w:t>
      </w:r>
    </w:p>
    <w:p>
      <w:r>
        <w:rPr>
          <w:b/>
          <w:u w:val="single"/>
        </w:rPr>
        <w:t>276057</w:t>
      </w:r>
    </w:p>
    <w:p>
      <w:r>
        <w:t>Dear Crayola, I refuse to retire! Signed, the Dandelion crayon - CNET https://t.co/SNCTG7HkDG https://t.co/61YoMRZOJC</w:t>
      </w:r>
    </w:p>
    <w:p>
      <w:r>
        <w:rPr>
          <w:b/>
          <w:u w:val="single"/>
        </w:rPr>
        <w:t>276058</w:t>
      </w:r>
    </w:p>
    <w:p>
      <w:r>
        <w:t>Good morning everyone!  Its friday!! Lets Party!! #DJLOVERBOI #DJLOVERBOIMUSIC https://t.co/YoaWYZroga</w:t>
      </w:r>
    </w:p>
    <w:p>
      <w:r>
        <w:rPr>
          <w:b/>
          <w:u w:val="single"/>
        </w:rPr>
        <w:t>276059</w:t>
      </w:r>
    </w:p>
    <w:p>
      <w:r>
        <w:t>Hi @Harry_Styles</w:t>
        <w:br/>
        <w:t>i'm so in love with #SignOfTheTimes</w:t>
        <w:br/>
        <w:t>its such a great song,</w:t>
        <w:br/>
        <w:t>I'm SO proud of you.</w:t>
        <w:br/>
        <w:t>if you see this,</w:t>
        <w:br/>
        <w:t>please follow me?</w:t>
        <w:br/>
        <w:t>x240.553</w:t>
      </w:r>
    </w:p>
    <w:p>
      <w:r>
        <w:rPr>
          <w:b/>
          <w:u w:val="single"/>
        </w:rPr>
        <w:t>276060</w:t>
      </w:r>
    </w:p>
    <w:p>
      <w:r>
        <w:t xml:space="preserve">Link to XCEL JET's latest high speed acquisition; a 2004 Lear40XR. </w:t>
        <w:br/>
        <w:br/>
        <w:t>https://t.co/IWv9qhamB4 https://t.co/MzrPIxN5Ra</w:t>
      </w:r>
    </w:p>
    <w:p>
      <w:r>
        <w:rPr>
          <w:b/>
          <w:u w:val="single"/>
        </w:rPr>
        <w:t>276061</w:t>
      </w:r>
    </w:p>
    <w:p>
      <w:r>
        <w:t>Little Castle Ottoman Gliding Plush, Chocolate (FOR PARTS &amp;amp; MISSING HARDWARE) https://t.co/Sm1KJU3uRd https://t.co/IIp23gN2yg</w:t>
      </w:r>
    </w:p>
    <w:p>
      <w:r>
        <w:rPr>
          <w:b/>
          <w:u w:val="single"/>
        </w:rPr>
        <w:t>276062</w:t>
      </w:r>
    </w:p>
    <w:p>
      <w:r>
        <w:t>Woman Self-Aborted Her Unborn Baby in the Third Trimester and Buried the Body in the Backyard https://t.co/V6vSfcjCfs via @LifeNewsHQ https://t.co/mea9X3G9MJ</w:t>
      </w:r>
    </w:p>
    <w:p>
      <w:r>
        <w:rPr>
          <w:b/>
          <w:u w:val="single"/>
        </w:rPr>
        <w:t>276063</w:t>
      </w:r>
    </w:p>
    <w:p>
      <w:r>
        <w:t>@luvliltraffic @ReptilianHybrid @mavo Thats def what im searching. On porn hub to  jack off to cus their pussy</w:t>
      </w:r>
    </w:p>
    <w:p>
      <w:r>
        <w:rPr>
          <w:b/>
          <w:u w:val="single"/>
        </w:rPr>
        <w:t>276064</w:t>
      </w:r>
    </w:p>
    <w:p>
      <w:r>
        <w:t>The latest The Smart Filmmaker Daily! https://t.co/8DCJIF6dPo Thanks to @Smokedoper @jamieGroovement @NicoleESmith18 #tdoug #filmmaking</w:t>
      </w:r>
    </w:p>
    <w:p>
      <w:r>
        <w:rPr>
          <w:b/>
          <w:u w:val="single"/>
        </w:rPr>
        <w:t>276065</w:t>
      </w:r>
    </w:p>
    <w:p>
      <w:r>
        <w:t>That's because you were baby girl!!!!! &amp;lt;3 Amazing job hosting the red carpet!!! https://t.co/LSupNg5fZf</w:t>
      </w:r>
    </w:p>
    <w:p>
      <w:r>
        <w:rPr>
          <w:b/>
          <w:u w:val="single"/>
        </w:rPr>
        <w:t>276066</w:t>
      </w:r>
    </w:p>
    <w:p>
      <w:r>
        <w:t>US attack/siege caused "1/3 #Yemeni #children acutely malnourished"– Says @SaveChildrenUK #EndYemenSiege https://t.co/Xs12sYFenM</w:t>
      </w:r>
    </w:p>
    <w:p>
      <w:r>
        <w:rPr>
          <w:b/>
          <w:u w:val="single"/>
        </w:rPr>
        <w:t>276067</w:t>
      </w:r>
    </w:p>
    <w:p>
      <w:r>
        <w:t>I got the🗝to the air waves on the streets and the🗝 to the streets on the airwaves.. often… https://t.co/DzAuxGQW5r</w:t>
      </w:r>
    </w:p>
    <w:p>
      <w:r>
        <w:rPr>
          <w:b/>
          <w:u w:val="single"/>
        </w:rPr>
        <w:t>276068</w:t>
      </w:r>
    </w:p>
    <w:p>
      <w:r>
        <w:t>SoulCompassRadio He Lives In Me by Michael Boykin And The Mighty Voices #Directionforyoursoul https://t.co/4gfvyV5ppX</w:t>
      </w:r>
    </w:p>
    <w:p>
      <w:r>
        <w:rPr>
          <w:b/>
          <w:u w:val="single"/>
        </w:rPr>
        <w:t>276069</w:t>
      </w:r>
    </w:p>
    <w:p>
      <w:r>
        <w:t>Senator Warren was literally on the floor ten seconds ago, speaking out against H.J.Res. 43. Your calls DO matter, so let's do this thing! https://t.co/BavzgS3F0m</w:t>
      </w:r>
    </w:p>
    <w:p>
      <w:r>
        <w:rPr>
          <w:b/>
          <w:u w:val="single"/>
        </w:rPr>
        <w:t>276070</w:t>
      </w:r>
    </w:p>
    <w:p>
      <w:r>
        <w:t>Hot Baby Boys Girls Bibs Saliva Towel Newborn Bandana Triangle Head Scarf Cute 3 https://t.co/vyOcSiLw7Z https://t.co/Plp93ON1e1</w:t>
      </w:r>
    </w:p>
    <w:p>
      <w:r>
        <w:rPr>
          <w:b/>
          <w:u w:val="single"/>
        </w:rPr>
        <w:t>276071</w:t>
      </w:r>
    </w:p>
    <w:p>
      <w:r>
        <w:t>SATURDAY April 8th CLEMSON "The Pier" @feeva1 Live at the "National Champs POOL PARTY" &amp;amp; I'll be… https://t.co/nsFvXB4ZQi</w:t>
      </w:r>
    </w:p>
    <w:p>
      <w:r>
        <w:rPr>
          <w:b/>
          <w:u w:val="single"/>
        </w:rPr>
        <w:t>276072</w:t>
      </w:r>
    </w:p>
    <w:p>
      <w:r>
        <w:t>For #BBNajia not too have problems they finally decided too give tokunbo a challenge too instead of the grand prize</w:t>
      </w:r>
    </w:p>
    <w:p>
      <w:r>
        <w:rPr>
          <w:b/>
          <w:u w:val="single"/>
        </w:rPr>
        <w:t>276073</w:t>
      </w:r>
    </w:p>
    <w:p>
      <w:r>
        <w:t>@MTVBaseWest @IamMayorKun Kindly drop me brand new hit titled jubilation by @eddykenzoficial https://t.co/iRmHiYEvKp</w:t>
      </w:r>
    </w:p>
    <w:p>
      <w:r>
        <w:rPr>
          <w:b/>
          <w:u w:val="single"/>
        </w:rPr>
        <w:t>276074</w:t>
      </w:r>
    </w:p>
    <w:p>
      <w:r>
        <w:t>VIDEO: Top Instagram Marketer exposes her simple '10 Secrets to 30K Instagram Followers' right before your eyes.https://t.co/38TlZFXJE3</w:t>
      </w:r>
    </w:p>
    <w:p>
      <w:r>
        <w:rPr>
          <w:b/>
          <w:u w:val="single"/>
        </w:rPr>
        <w:t>276075</w:t>
      </w:r>
    </w:p>
    <w:p>
      <w:r>
        <w:t>#Colombia landslide kills 154 on city outskirts, scores injured https://t.co/SWGT7tqmKb https://t.co/YIw9kqvEoe</w:t>
      </w:r>
    </w:p>
    <w:p>
      <w:r>
        <w:rPr>
          <w:b/>
          <w:u w:val="single"/>
        </w:rPr>
        <w:t>276076</w:t>
      </w:r>
    </w:p>
    <w:p>
      <w:r>
        <w:t>I'm not even tryna discredit her story at all. Just ain't about to jump to conclusions like.... I'm confundido???</w:t>
      </w:r>
    </w:p>
    <w:p>
      <w:r>
        <w:rPr>
          <w:b/>
          <w:u w:val="single"/>
        </w:rPr>
        <w:t>276077</w:t>
      </w:r>
    </w:p>
    <w:p>
      <w:r>
        <w:t xml:space="preserve">You people who destroyed Memphis last season and Martial this season but are quiet about Rashford. </w:t>
        <w:br/>
        <w:br/>
        <w:t>I see you.</w:t>
      </w:r>
    </w:p>
    <w:p>
      <w:r>
        <w:rPr>
          <w:b/>
          <w:u w:val="single"/>
        </w:rPr>
        <w:t>276078</w:t>
      </w:r>
    </w:p>
    <w:p>
      <w:r>
        <w:t>Huge fan of the pod! Weekly Training Grounds makes a huge difference in my life as I strive to grow as a person and player #wouldthatbegood</w:t>
      </w:r>
    </w:p>
    <w:p>
      <w:r>
        <w:rPr>
          <w:b/>
          <w:u w:val="single"/>
        </w:rPr>
        <w:t>276079</w:t>
      </w:r>
    </w:p>
    <w:p>
      <w:r>
        <w:t>Tablet Pillow for IPad and Kindle, Mini Tablet Computer Holder, https://t.co/mvfvXU62IK @amazon #homedecor #Customdoll #shop #lovehandmade</w:t>
      </w:r>
    </w:p>
    <w:p>
      <w:r>
        <w:rPr>
          <w:b/>
          <w:u w:val="single"/>
        </w:rPr>
        <w:t>276080</w:t>
      </w:r>
    </w:p>
    <w:p>
      <w:r>
        <w:t>@funder @nytimes Seems we have become a Nation without Laws or a Constitution.  Largely because no one enforces them.  No one guilty until caught.</w:t>
      </w:r>
    </w:p>
    <w:p>
      <w:r>
        <w:rPr>
          <w:b/>
          <w:u w:val="single"/>
        </w:rPr>
        <w:t>276081</w:t>
      </w:r>
    </w:p>
    <w:p>
      <w:r>
        <w:t>That's crazy how everyone that was popular and cool in school just ain't that cool anymore https://t.co/AEnuqpeYa4</w:t>
      </w:r>
    </w:p>
    <w:p>
      <w:r>
        <w:rPr>
          <w:b/>
          <w:u w:val="single"/>
        </w:rPr>
        <w:t>276082</w:t>
      </w:r>
    </w:p>
    <w:p>
      <w:r>
        <w:t>@nytimesbusiness - Because all those Internet-based companies (and their stock) were starting to take off.</w:t>
      </w:r>
    </w:p>
    <w:p>
      <w:r>
        <w:rPr>
          <w:b/>
          <w:u w:val="single"/>
        </w:rPr>
        <w:t>276083</w:t>
      </w:r>
    </w:p>
    <w:p>
      <w:r>
        <w:t>@kjistan we each have one but hers spoil so we left 1 😂😂😂 sighs i told her to find it and check earlier.. she did it only yesterday</w:t>
      </w:r>
    </w:p>
    <w:p>
      <w:r>
        <w:rPr>
          <w:b/>
          <w:u w:val="single"/>
        </w:rPr>
        <w:t>276084</w:t>
      </w:r>
    </w:p>
    <w:p>
      <w:r>
        <w:t>@sardesairajdeep @PMOIndia What action you want to Kashmiri youth after watching this video https://t.co/WWSTpxptpq</w:t>
      </w:r>
    </w:p>
    <w:p>
      <w:r>
        <w:rPr>
          <w:b/>
          <w:u w:val="single"/>
        </w:rPr>
        <w:t>276085</w:t>
      </w:r>
    </w:p>
    <w:p>
      <w:r>
        <w:t>'harassed', 'isle', 'anuel' &amp;amp; 'maluma' are now trending in #Miami</w:t>
        <w:br/>
        <w:br/>
        <w:t>https://t.co/9o3eawfi3R https://t.co/kmPd6wRACp</w:t>
      </w:r>
    </w:p>
    <w:p>
      <w:r>
        <w:rPr>
          <w:b/>
          <w:u w:val="single"/>
        </w:rPr>
        <w:t>276086</w:t>
      </w:r>
    </w:p>
    <w:p>
      <w:r>
        <w:t>"there is a loneliness in this world so great that you can see it in the slow movement of the hands of a clock" #Bukowski</w:t>
      </w:r>
    </w:p>
    <w:p>
      <w:r>
        <w:rPr>
          <w:b/>
          <w:u w:val="single"/>
        </w:rPr>
        <w:t>276087</w:t>
      </w:r>
    </w:p>
    <w:p>
      <w:r>
        <w:t>Briefing | 'Ganja is the only way forward' – Focus of UWI Cannabis Cup https://t.co/Bpf93SuUJD https://t.co/4QyhCnywlb</w:t>
      </w:r>
    </w:p>
    <w:p>
      <w:r>
        <w:rPr>
          <w:b/>
          <w:u w:val="single"/>
        </w:rPr>
        <w:t>276088</w:t>
      </w:r>
    </w:p>
    <w:p>
      <w:r>
        <w:t>I'm voting for @ShawnMendes for JUNO Fan Choice, and so should you! #JFCShawnMendes #JUNOS</w:t>
        <w:br/>
        <w:t>https://t.co/YFLgV9nMTg</w:t>
      </w:r>
    </w:p>
    <w:p>
      <w:r>
        <w:rPr>
          <w:b/>
          <w:u w:val="single"/>
        </w:rPr>
        <w:t>276089</w:t>
      </w:r>
    </w:p>
    <w:p>
      <w:r>
        <w:t>@engadget I have always like the xperia phone line better, but this might be the time to try out the galaxy line, that iris recog. sold it out</w:t>
      </w:r>
    </w:p>
    <w:p>
      <w:r>
        <w:rPr>
          <w:b/>
          <w:u w:val="single"/>
        </w:rPr>
        <w:t>276090</w:t>
      </w:r>
    </w:p>
    <w:p>
      <w:r>
        <w:t>Part of the Fountain of Youth plan , is to sharpen and keep sharp your brain . Make sure to stock up on these... https://t.co/AyGNraKcFc</w:t>
      </w:r>
    </w:p>
    <w:p>
      <w:r>
        <w:rPr>
          <w:b/>
          <w:u w:val="single"/>
        </w:rPr>
        <w:t>276091</w:t>
      </w:r>
    </w:p>
    <w:p>
      <w:r>
        <w:t>Saturday #soundtrack ....and the ANONYMOUS NOBODY by @WeAreDeLaSoul  @DeLaSoulsDugout  @plugwondelasoul #hiphop #nyc https://t.co/UGd1BVCEoi</w:t>
      </w:r>
    </w:p>
    <w:p>
      <w:r>
        <w:rPr>
          <w:b/>
          <w:u w:val="single"/>
        </w:rPr>
        <w:t>276092</w:t>
      </w:r>
    </w:p>
    <w:p>
      <w:r>
        <w:t>I don’t wanna visit Yano’s villa. Who knows what he’s doing there, I mean– He’s got a HUUUUUUGE villa for himself only!</w:t>
      </w:r>
    </w:p>
    <w:p>
      <w:r>
        <w:rPr>
          <w:b/>
          <w:u w:val="single"/>
        </w:rPr>
        <w:t>276093</w:t>
      </w:r>
    </w:p>
    <w:p>
      <w:r>
        <w:t>Had a fun day out with the kids recently? Share your pics using #FamilyFunUK &amp;amp; #WIN Joie Every Stage Car seat! T&amp;amp;Cs: https://t.co/yr3fu81vLe</w:t>
      </w:r>
    </w:p>
    <w:p>
      <w:r>
        <w:rPr>
          <w:b/>
          <w:u w:val="single"/>
        </w:rPr>
        <w:t>276094</w:t>
      </w:r>
    </w:p>
    <w:p>
      <w:r>
        <w:t>The Ghost Inside's Zach Johnson to Undergo Twelfth Surgery Related to 2015 Crash https://t.co/Z2In511jQG #music https://t.co/iIjiYELf0E</w:t>
      </w:r>
    </w:p>
    <w:p>
      <w:r>
        <w:rPr>
          <w:b/>
          <w:u w:val="single"/>
        </w:rPr>
        <w:t>276095</w:t>
      </w:r>
    </w:p>
    <w:p>
      <w:r>
        <w:t>“However you spin it, gas and renewables are going to continue to replace coal" Nicolas Maennling  @CCSI_Columbia https://t.co/DlAgage3lo https://t.co/BEYlamMOLM</w:t>
      </w:r>
    </w:p>
    <w:p>
      <w:r>
        <w:rPr>
          <w:b/>
          <w:u w:val="single"/>
        </w:rPr>
        <w:t>276096</w:t>
      </w:r>
    </w:p>
    <w:p>
      <w:r>
        <w:t>@PatriciaIvans @CBSNews @SpeakerRyan that's what I meant to say maybe not dumb just extremely gullible is a better term you are right.</w:t>
      </w:r>
    </w:p>
    <w:p>
      <w:r>
        <w:rPr>
          <w:b/>
          <w:u w:val="single"/>
        </w:rPr>
        <w:t>276097</w:t>
      </w:r>
    </w:p>
    <w:p>
      <w:r>
        <w:t>Depression is an illness and not a character weakness.</w:t>
        <w:br/>
        <w:br/>
        <w:t>Depression can be treated. What treatment is best and</w:t>
        <w:br/>
        <w:t>how... https://t.co/6jCr6lqsDE</w:t>
      </w:r>
    </w:p>
    <w:p>
      <w:r>
        <w:rPr>
          <w:b/>
          <w:u w:val="single"/>
        </w:rPr>
        <w:t>276098</w:t>
      </w:r>
    </w:p>
    <w:p>
      <w:r>
        <w:t>I can understanding unmasking identities to establish context. What I can't understand is lying about it. https://t.co/oUIbgO8cJj</w:t>
      </w:r>
    </w:p>
    <w:p>
      <w:r>
        <w:rPr>
          <w:b/>
          <w:u w:val="single"/>
        </w:rPr>
        <w:t>276099</w:t>
      </w:r>
    </w:p>
    <w:p>
      <w:r>
        <w:t>[EVERYTHING] Does anyone else still get goosebumps when they listen to "Light of the Seven" or "The Tower"? via /r/gameofthrones … https://t.co/1FDCmYml16</w:t>
      </w:r>
    </w:p>
    <w:p>
      <w:r>
        <w:rPr>
          <w:b/>
          <w:u w:val="single"/>
        </w:rPr>
        <w:t>276100</w:t>
      </w:r>
    </w:p>
    <w:p>
      <w:r>
        <w:t>Find out more about your potential/current partner instantly  #LGBTQ Friendly https://t.co/5597dUjtKm   https://t.co/NKZo6zlFLM https://t.co/Mtvs2axClT</w:t>
      </w:r>
    </w:p>
    <w:p>
      <w:r>
        <w:rPr>
          <w:b/>
          <w:u w:val="single"/>
        </w:rPr>
        <w:t>276101</w:t>
      </w:r>
    </w:p>
    <w:p>
      <w:r>
        <w:t xml:space="preserve">Dépose toi aussi ton annonce sur le site web VCV ANNONCES </w:t>
        <w:br/>
        <w:t>You also add your ads on the website VCV ANNONCES... https://t.co/4n7BzqRRrN</w:t>
      </w:r>
    </w:p>
    <w:p>
      <w:r>
        <w:rPr>
          <w:b/>
          <w:u w:val="single"/>
        </w:rPr>
        <w:t>276102</w:t>
      </w:r>
    </w:p>
    <w:p>
      <w:r>
        <w:t>The first thing you should know is that you can not sell fanfiction or actually publish it as a book. The... https://t.co/2m0H6sTfKK</w:t>
      </w:r>
    </w:p>
    <w:p>
      <w:r>
        <w:rPr>
          <w:b/>
          <w:u w:val="single"/>
        </w:rPr>
        <w:t>276103</w:t>
      </w:r>
    </w:p>
    <w:p>
      <w:r>
        <w:t>#Spotify #electroNOW Added to electroNOW on Spotify: "Modern Flame (feat. Yuna)" by Emmit Fenn, Yuna https://t.co/2N3v8SC1fu</w:t>
      </w:r>
    </w:p>
    <w:p>
      <w:r>
        <w:rPr>
          <w:b/>
          <w:u w:val="single"/>
        </w:rPr>
        <w:t>276104</w:t>
      </w:r>
    </w:p>
    <w:p>
      <w:r>
        <w:t>#hinfluencercollective meet on Thursday. Good turn out, but it's always good to get away from the crowd sometimes … https://t.co/S9HEzfS8Gq https://t.co/Lvirawa6xA</w:t>
      </w:r>
    </w:p>
    <w:p>
      <w:r>
        <w:rPr>
          <w:b/>
          <w:u w:val="single"/>
        </w:rPr>
        <w:t>276105</w:t>
      </w:r>
    </w:p>
    <w:p>
      <w:r>
        <w:t>Found a Transponder Snail!</w:t>
        <w:br/>
        <w:t>Candid shots of the Straw Hats on their new ship!</w:t>
        <w:br/>
        <w:t>https://t.co/TWXQIuIvGA #TreCru https://t.co/nHzEovre1O</w:t>
      </w:r>
    </w:p>
    <w:p>
      <w:r>
        <w:rPr>
          <w:b/>
          <w:u w:val="single"/>
        </w:rPr>
        <w:t>276106</w:t>
      </w:r>
    </w:p>
    <w:p>
      <w:r>
        <w:t>🔊LISTEN | @davutovic on a national home for the @Socceroos, James Troisi's future &amp;amp; plenty more from @FFVCIB https://t.co/J8PMKaGXGQ</w:t>
      </w:r>
    </w:p>
    <w:p>
      <w:r>
        <w:rPr>
          <w:b/>
          <w:u w:val="single"/>
        </w:rPr>
        <w:t>276107</w:t>
      </w:r>
    </w:p>
    <w:p>
      <w:r>
        <w:t>@sterlingtoth Smh i get real touchy about people looking at their phone while driving (aside from gps glances) lol https://t.co/k9wmsT5Wva</w:t>
      </w:r>
    </w:p>
    <w:p>
      <w:r>
        <w:rPr>
          <w:b/>
          <w:u w:val="single"/>
        </w:rPr>
        <w:t>276108</w:t>
      </w:r>
    </w:p>
    <w:p>
      <w:r>
        <w:t>You can see beyond someone's negativity today and right into t... More for Sagittarius https://t.co/2Qw4bEdFNT</w:t>
      </w:r>
    </w:p>
    <w:p>
      <w:r>
        <w:rPr>
          <w:b/>
          <w:u w:val="single"/>
        </w:rPr>
        <w:t>276109</w:t>
      </w:r>
    </w:p>
    <w:p>
      <w:r>
        <w:t>I liked a @YouTube video https://t.co/9h1ggeEIJB Marvels THE DEFENDERS Teaser Trailer SEASON 1 (2017) Netflix Series</w:t>
      </w:r>
    </w:p>
    <w:p>
      <w:r>
        <w:rPr>
          <w:b/>
          <w:u w:val="single"/>
        </w:rPr>
        <w:t>276110</w:t>
      </w:r>
    </w:p>
    <w:p>
      <w:r>
        <w:t>This 2017 Cubs season is underway. The first pitch to Schwarber is a ball. The road to repeat starts NOW! Time to defend the title.</w:t>
      </w:r>
    </w:p>
    <w:p>
      <w:r>
        <w:rPr>
          <w:b/>
          <w:u w:val="single"/>
        </w:rPr>
        <w:t>276111</w:t>
      </w:r>
    </w:p>
    <w:p>
      <w:r>
        <w:t>Never mind the Brexit: The screaming, rock n roll trade that is going long London property https://t.co/ZGkGHlpc8k https://t.co/78iEfyZxn0</w:t>
      </w:r>
    </w:p>
    <w:p>
      <w:r>
        <w:rPr>
          <w:b/>
          <w:u w:val="single"/>
        </w:rPr>
        <w:t>276112</w:t>
      </w:r>
    </w:p>
    <w:p>
      <w:r>
        <w:t>I liked a @YouTube video https://t.co/p0PvrVxEJB Reacting to Project Scorpio's Tech Reveal - Unlocked 290</w:t>
      </w:r>
    </w:p>
    <w:p>
      <w:r>
        <w:rPr>
          <w:b/>
          <w:u w:val="single"/>
        </w:rPr>
        <w:t>276113</w:t>
      </w:r>
    </w:p>
    <w:p>
      <w:r>
        <w:t>You might end up in a heated exchange with someone close to yo... More for Scorpio https://t.co/6ldee5B5J9</w:t>
      </w:r>
    </w:p>
    <w:p>
      <w:r>
        <w:rPr>
          <w:b/>
          <w:u w:val="single"/>
        </w:rPr>
        <w:t>276114</w:t>
      </w:r>
    </w:p>
    <w:p>
      <w:r>
        <w:t>Life is either a daring adventure or nothing. Security is mostly a superstition. It does not exist in nature.</w:t>
        <w:br/>
        <w:t>Nice weekend</w:t>
      </w:r>
    </w:p>
    <w:p>
      <w:r>
        <w:rPr>
          <w:b/>
          <w:u w:val="single"/>
        </w:rPr>
        <w:t>276115</w:t>
      </w:r>
    </w:p>
    <w:p>
      <w:r>
        <w:t>This + success of  process changes = best policy result IMO. Whether 18C off RWNJ political agenda is anor qn @marcialangton @SenatorLudlam</w:t>
      </w:r>
    </w:p>
    <w:p>
      <w:r>
        <w:rPr>
          <w:b/>
          <w:u w:val="single"/>
        </w:rPr>
        <w:t>276116</w:t>
      </w:r>
    </w:p>
    <w:p>
      <w:r>
        <w:t>Day 8, YES 8, of chaos in Cork.</w:t>
        <w:br/>
        <w:t>And not a politician to be found.</w:t>
        <w:br/>
        <w:t>#busstrike https://t.co/Mub4HeRUue</w:t>
      </w:r>
    </w:p>
    <w:p>
      <w:r>
        <w:rPr>
          <w:b/>
          <w:u w:val="single"/>
        </w:rPr>
        <w:t>276117</w:t>
      </w:r>
    </w:p>
    <w:p>
      <w:r>
        <w:t>thanks for always being here for me when no one else was here .. thanks for understanding me without saying any word ♥</w:t>
      </w:r>
    </w:p>
    <w:p>
      <w:r>
        <w:rPr>
          <w:b/>
          <w:u w:val="single"/>
        </w:rPr>
        <w:t>276118</w:t>
      </w:r>
    </w:p>
    <w:p>
      <w:r>
        <w:t>If you are a fan of brittle and brownies, come win a @BrownieBrittle Assortment on @DealsAmongUs #giveaway https://t.co/ug1N1agcHG</w:t>
      </w:r>
    </w:p>
    <w:p>
      <w:r>
        <w:rPr>
          <w:b/>
          <w:u w:val="single"/>
        </w:rPr>
        <w:t>276119</w:t>
      </w:r>
    </w:p>
    <w:p>
      <w:r>
        <w:t>@ToveLoUpdates @ToveLo @ToveLoUpdates @ToveLo #Mexico Thank you for posting theses new beautiful photos 😁❤❤❤</w:t>
      </w:r>
    </w:p>
    <w:p>
      <w:r>
        <w:rPr>
          <w:b/>
          <w:u w:val="single"/>
        </w:rPr>
        <w:t>276120</w:t>
      </w:r>
    </w:p>
    <w:p>
      <w:r>
        <w:t>@makemefaster @brett_mtb @amymacmtb @naeem_valencia @OneEyeBiker @Dr_Phil84 @bikeonscott @adidaseyewear Enjoy both of you 😎</w:t>
      </w:r>
    </w:p>
    <w:p>
      <w:r>
        <w:rPr>
          <w:b/>
          <w:u w:val="single"/>
        </w:rPr>
        <w:t>276121</w:t>
      </w:r>
    </w:p>
    <w:p>
      <w:r>
        <w:t>I think I'm developing another ear infection. I haven't gotten my insurance fixed yet. May have to drive to GF to see a doc. Miserable.</w:t>
      </w:r>
    </w:p>
    <w:p>
      <w:r>
        <w:rPr>
          <w:b/>
          <w:u w:val="single"/>
        </w:rPr>
        <w:t>276122</w:t>
      </w:r>
    </w:p>
    <w:p>
      <w:r>
        <w:t>@AceFreewood @TheZoneCast @griffinmcelroy @JustinMcElroy @travismcelroy i wish i could take credit for that as well but it was @JustinMcElroy</w:t>
      </w:r>
    </w:p>
    <w:p>
      <w:r>
        <w:rPr>
          <w:b/>
          <w:u w:val="single"/>
        </w:rPr>
        <w:t>276123</w:t>
      </w:r>
    </w:p>
    <w:p>
      <w:r>
        <w:t>WHAT'S YOUYR RANK? - GORGOSAURUS TOURNAMENT THE END || Jurassic World The Game: https://t.co/theVApwysh via @YouTube</w:t>
      </w:r>
    </w:p>
    <w:p>
      <w:r>
        <w:rPr>
          <w:b/>
          <w:u w:val="single"/>
        </w:rPr>
        <w:t>276124</w:t>
      </w:r>
    </w:p>
    <w:p>
      <w:r>
        <w:t>@HalliKjartans @LaloDagach @IBoyd1966 @Red_Tints Still urge u 2 consider criticism doesn't need 2 b handed out evenly. Whataboutism not rational as I see it. Calling it a night. Keep safe.</w:t>
      </w:r>
    </w:p>
    <w:p>
      <w:r>
        <w:rPr>
          <w:b/>
          <w:u w:val="single"/>
        </w:rPr>
        <w:t>276125</w:t>
      </w:r>
    </w:p>
    <w:p>
      <w:r>
        <w:t>"No longer a dark, gray bird, ugly and disagreeable...but a graceful and beautiful swan" Hans Christian Andersen, b. in Denmark #OTD in 1805 https://t.co/l72SX6acqS</w:t>
      </w:r>
    </w:p>
    <w:p>
      <w:r>
        <w:rPr>
          <w:b/>
          <w:u w:val="single"/>
        </w:rPr>
        <w:t>276126</w:t>
      </w:r>
    </w:p>
    <w:p>
      <w:r>
        <w:t>Well that was the worst dream of my entire life &amp;amp; I'm still sick so this day better get better real quick 🙄</w:t>
      </w:r>
    </w:p>
    <w:p>
      <w:r>
        <w:rPr>
          <w:b/>
          <w:u w:val="single"/>
        </w:rPr>
        <w:t>276127</w:t>
      </w:r>
    </w:p>
    <w:p>
      <w:r>
        <w:t>@bluejays_12 @SoooCharlie will you please do me a favour and ask your followers to RT my pinned tweet?</w:t>
      </w:r>
    </w:p>
    <w:p>
      <w:r>
        <w:rPr>
          <w:b/>
          <w:u w:val="single"/>
        </w:rPr>
        <w:t>276128</w:t>
      </w:r>
    </w:p>
    <w:p>
      <w:r>
        <w:t>@McFaul @JoeTrippi Everybody but stupid libs know Obama weaponized the government against republicans. Rice pulled this crap for political reasons only. 👊</w:t>
      </w:r>
    </w:p>
    <w:p>
      <w:r>
        <w:rPr>
          <w:b/>
          <w:u w:val="single"/>
        </w:rPr>
        <w:t>276129</w:t>
      </w:r>
    </w:p>
    <w:p>
      <w:r>
        <w:t>A wonderful good morning to all my Twitter friends. Have a great Saturday and take care. Martina from Germany #blossoms https://t.co/2BFQPaFssx</w:t>
      </w:r>
    </w:p>
    <w:p>
      <w:r>
        <w:rPr>
          <w:b/>
          <w:u w:val="single"/>
        </w:rPr>
        <w:t>276130</w:t>
      </w:r>
    </w:p>
    <w:p>
      <w:r>
        <w:t>🙌 YASSS It's time for a great show SG🌞 Drago Behavior:im back #turnu</w:t>
        <w:br/>
        <w:t>https://t.co/XeSAiXxQrd https://t.co/omYVAvnudt</w:t>
      </w:r>
    </w:p>
    <w:p>
      <w:r>
        <w:rPr>
          <w:b/>
          <w:u w:val="single"/>
        </w:rPr>
        <w:t>276131</w:t>
      </w:r>
    </w:p>
    <w:p>
      <w:r>
        <w:t>my life is problematic for no reason at all I swear all I do is lie in bed all day in a depressive coma drowning in existential dread</w:t>
      </w:r>
    </w:p>
    <w:p>
      <w:r>
        <w:rPr>
          <w:b/>
          <w:u w:val="single"/>
        </w:rPr>
        <w:t>276132</w:t>
      </w:r>
    </w:p>
    <w:p>
      <w:r>
        <w:t>cause you really thought you were gonna get him. ofc i was gonna get my bestfriend to help me get you back. 😂😂 love you 💘 https://t.co/2vke4ENtKT</w:t>
      </w:r>
    </w:p>
    <w:p>
      <w:r>
        <w:rPr>
          <w:b/>
          <w:u w:val="single"/>
        </w:rPr>
        <w:t>276133</w:t>
      </w:r>
    </w:p>
    <w:p>
      <w:r>
        <w:t>@flippingbats @BleacherNation Starting to think Cards don't know meaning of on purpose. They think #Cubs hit them on purpose and now this.</w:t>
      </w:r>
    </w:p>
    <w:p>
      <w:r>
        <w:rPr>
          <w:b/>
          <w:u w:val="single"/>
        </w:rPr>
        <w:t>276134</w:t>
      </w:r>
    </w:p>
    <w:p>
      <w:r>
        <w:t>@RepAdamSchiff please know @SpeakerRyan will NOT recuse or remove #Nunes because he's INVOLVED. DM for further. 🚨🚨🚨</w:t>
      </w:r>
    </w:p>
    <w:p>
      <w:r>
        <w:rPr>
          <w:b/>
          <w:u w:val="single"/>
        </w:rPr>
        <w:t>276135</w:t>
      </w:r>
    </w:p>
    <w:p>
      <w:r>
        <w:t>Now Streaming "Anzen Chitai - 03 Friend" 358 listeners. https://t.co/LUGOgMK872 #NowPlaying #music #radio #jpop</w:t>
      </w:r>
    </w:p>
    <w:p>
      <w:r>
        <w:rPr>
          <w:b/>
          <w:u w:val="single"/>
        </w:rPr>
        <w:t>276136</w:t>
      </w:r>
    </w:p>
    <w:p>
      <w:r>
        <w:t>Found a Transponder Snail!</w:t>
        <w:br/>
        <w:t>A tearful farewell: The Going Merry's last voyage.</w:t>
        <w:br/>
        <w:t>https://t.co/ylmBCNxCO0 #TreCru https://t.co/ZCHYfX5lCM</w:t>
      </w:r>
    </w:p>
    <w:p>
      <w:r>
        <w:rPr>
          <w:b/>
          <w:u w:val="single"/>
        </w:rPr>
        <w:t>276137</w:t>
      </w:r>
    </w:p>
    <w:p>
      <w:r>
        <w:t>Lita @AmyDumas is so beautiful and awesome in person #wrestlemania33 #WrestleCon https://t.co/r1uWZ9gnYw</w:t>
      </w:r>
    </w:p>
    <w:p>
      <w:r>
        <w:rPr>
          <w:b/>
          <w:u w:val="single"/>
        </w:rPr>
        <w:t>276138</w:t>
      </w:r>
    </w:p>
    <w:p>
      <w:r>
        <w:t>London attack victim stands on her own after broken leg</w:t>
        <w:br/>
        <w:t>https://t.co/la6aCY9POk https://t.co/Mog6IPkzxd</w:t>
      </w:r>
    </w:p>
    <w:p>
      <w:r>
        <w:rPr>
          <w:b/>
          <w:u w:val="single"/>
        </w:rPr>
        <w:t>276139</w:t>
      </w:r>
    </w:p>
    <w:p>
      <w:r>
        <w:t>@Robert__Amacker i wish i would've gotten a pic with you sat night! Ive got tons with @samuraifishLA and @ChaseRColeman</w:t>
      </w:r>
    </w:p>
    <w:p>
      <w:r>
        <w:rPr>
          <w:b/>
          <w:u w:val="single"/>
        </w:rPr>
        <w:t>276140</w:t>
      </w:r>
    </w:p>
    <w:p>
      <w:r>
        <w:t>Stimtastic Chewable Silicone Star Pendant Necklace Nontoxic BPA and Phthalate https://t.co/yIjHPaeFl0 https://t.co/5Ye8wLk5FS</w:t>
      </w:r>
    </w:p>
    <w:p>
      <w:r>
        <w:rPr>
          <w:b/>
          <w:u w:val="single"/>
        </w:rPr>
        <w:t>276141</w:t>
      </w:r>
    </w:p>
    <w:p>
      <w:r>
        <w:t>@carolebfrank @bruch_amy It was always so sick. But Brexit/Trump represents the first political rebellion to the NWO elite.</w:t>
        <w:br/>
        <w:t>In their panic, we see behind the curtain</w:t>
      </w:r>
    </w:p>
    <w:p>
      <w:r>
        <w:rPr>
          <w:b/>
          <w:u w:val="single"/>
        </w:rPr>
        <w:t>276142</w:t>
      </w:r>
    </w:p>
    <w:p>
      <w:r>
        <w:t>Fathers and sons serving together at a men's conference. That's what it's all about. https://t.co/SRo5ZEHeU2</w:t>
      </w:r>
    </w:p>
    <w:p>
      <w:r>
        <w:rPr>
          <w:b/>
          <w:u w:val="single"/>
        </w:rPr>
        <w:t>276143</w:t>
      </w:r>
    </w:p>
    <w:p>
      <w:r>
        <w:t>@JCJackDaddy @ChickfilA Even inside. I find most people too lazy to get out of their car and the line inside usually pretty short.</w:t>
      </w:r>
    </w:p>
    <w:p>
      <w:r>
        <w:rPr>
          <w:b/>
          <w:u w:val="single"/>
        </w:rPr>
        <w:t>276144</w:t>
      </w:r>
    </w:p>
    <w:p>
      <w:r>
        <w:t>$100 JC Penny Gift Card For $92 OR $100 Banana Republic Gift Card For $90 via Couponing to Disney ... https://t.co/3SMARa3jCj</w:t>
      </w:r>
    </w:p>
    <w:p>
      <w:r>
        <w:rPr>
          <w:b/>
          <w:u w:val="single"/>
        </w:rPr>
        <w:t>276145</w:t>
      </w:r>
    </w:p>
    <w:p>
      <w:r>
        <w:t>Teaching With Twitter: Not for the Faint of Heart - The Chronicle of Higher Education https://t.co/r4yi314sGQ via @chronicle #TT1721</w:t>
      </w:r>
    </w:p>
    <w:p>
      <w:r>
        <w:rPr>
          <w:b/>
          <w:u w:val="single"/>
        </w:rPr>
        <w:t>276146</w:t>
      </w:r>
    </w:p>
    <w:p>
      <w:r>
        <w:t>Foot freaks rejoice! It's nearly warm enough for me to wear flip flops &amp;amp; sandals again 👌 👡  #FootFetish #FlipFlops #Sandals #SummerFootwear</w:t>
      </w:r>
    </w:p>
    <w:p>
      <w:r>
        <w:rPr>
          <w:b/>
          <w:u w:val="single"/>
        </w:rPr>
        <w:t>276147</w:t>
      </w:r>
    </w:p>
    <w:p>
      <w:r>
        <w:t>At 3pm, a #tstorm passed over Lookout &amp;amp; the NWS ASOS above the pass reported some ever elusive #thundersnow! #mtwx https://t.co/2a3V2F6Ely</w:t>
      </w:r>
    </w:p>
    <w:p>
      <w:r>
        <w:rPr>
          <w:b/>
          <w:u w:val="single"/>
        </w:rPr>
        <w:t>276148</w:t>
      </w:r>
    </w:p>
    <w:p>
      <w:r>
        <w:t>TIL that Michelin stars rating originates from the Michelin tire company itself #holyshit #mindblown</w:t>
      </w:r>
    </w:p>
    <w:p>
      <w:r>
        <w:rPr>
          <w:b/>
          <w:u w:val="single"/>
        </w:rPr>
        <w:t>276149</w:t>
      </w:r>
    </w:p>
    <w:p>
      <w:r>
        <w:t>I just want my fucking hair done 🤦🏾‍♀️ guess I gotta try to do it myself cause I know another mf aint gone do it 🙄</w:t>
      </w:r>
    </w:p>
    <w:p>
      <w:r>
        <w:rPr>
          <w:b/>
          <w:u w:val="single"/>
        </w:rPr>
        <w:t>276150</w:t>
      </w:r>
    </w:p>
    <w:p>
      <w:r>
        <w:t>@FoxNews @DavidTafuri What democrats think of blacks!</w:t>
        <w:br/>
        <w:t>https://t.co/F8EKajFzqL</w:t>
        <w:br/>
        <w:t>https://t.co/f6zJvBgaDS</w:t>
        <w:br/>
        <w:t>https://t.co/YGA7bIQfpi</w:t>
      </w:r>
    </w:p>
    <w:p>
      <w:r>
        <w:rPr>
          <w:b/>
          <w:u w:val="single"/>
        </w:rPr>
        <w:t>276151</w:t>
      </w:r>
    </w:p>
    <w:p>
      <w:r>
        <w:t>It's nearly impossible to see the downside of a plan today. In... More for Sagittarius https://t.co/MlhxXlglj0</w:t>
      </w:r>
    </w:p>
    <w:p>
      <w:r>
        <w:rPr>
          <w:b/>
          <w:u w:val="single"/>
        </w:rPr>
        <w:t>276152</w:t>
      </w:r>
    </w:p>
    <w:p>
      <w:r>
        <w:t>Identifying Genetic Mutations That Can Predict Transplant Outcome in Patients With Myelodysplastic Syndromes https://t.co/Pd9fuFD4E0</w:t>
      </w:r>
    </w:p>
    <w:p>
      <w:r>
        <w:rPr>
          <w:b/>
          <w:u w:val="single"/>
        </w:rPr>
        <w:t>276153</w:t>
      </w:r>
    </w:p>
    <w:p>
      <w:r>
        <w:t>Chased a bike race 2day with @alex_swpix who needs a #Moto !  well u do really, but we had a good crack at it https://t.co/FN16SxhuTl https://t.co/oQsNKBuY7R</w:t>
      </w:r>
    </w:p>
    <w:p>
      <w:r>
        <w:rPr>
          <w:b/>
          <w:u w:val="single"/>
        </w:rPr>
        <w:t>276154</w:t>
      </w:r>
    </w:p>
    <w:p>
      <w:r>
        <w:t>Thank you people for these amazing threads. Now I know who has a crush on me, who is my soulmate, who is gonna be the mother of my baby.</w:t>
      </w:r>
    </w:p>
    <w:p>
      <w:r>
        <w:rPr>
          <w:b/>
          <w:u w:val="single"/>
        </w:rPr>
        <w:t>276155</w:t>
      </w:r>
    </w:p>
    <w:p>
      <w:r>
        <w:t>Why are more people not talking about this in this #Drupal controversy? https://t.co/CkHJPCiql9? Also how does one clone that github? https://t.co/5B7oStgFWi</w:t>
      </w:r>
    </w:p>
    <w:p>
      <w:r>
        <w:rPr>
          <w:b/>
          <w:u w:val="single"/>
        </w:rPr>
        <w:t>276156</w:t>
      </w:r>
    </w:p>
    <w:p>
      <w:r>
        <w:t>Theresa May was right to cosy up to Donald Trump, says Tony Blair https://t.co/kkaFU3oZyb https://t.co/s8vlD8q8IS</w:t>
      </w:r>
    </w:p>
    <w:p>
      <w:r>
        <w:rPr>
          <w:b/>
          <w:u w:val="single"/>
        </w:rPr>
        <w:t>276157</w:t>
      </w:r>
    </w:p>
    <w:p>
      <w:r>
        <w:t>JANUARY 25,2017 #NamiKim at the CONFERENCE URGING #AnimalProtectionLaws #HelpNamiKim➡https://t.co/PdQra7IOhn https://t.co/fPuVpCTSjl</w:t>
      </w:r>
    </w:p>
    <w:p>
      <w:r>
        <w:rPr>
          <w:b/>
          <w:u w:val="single"/>
        </w:rPr>
        <w:t>276158</w:t>
      </w:r>
    </w:p>
    <w:p>
      <w:r>
        <w:t>Thanks @Influenster and @Origins for the inivite to the fab #MyPerfectWorld event  loved trying all the goodies! #contest https://t.co/J6U6vCuZs3</w:t>
      </w:r>
    </w:p>
    <w:p>
      <w:r>
        <w:rPr>
          <w:b/>
          <w:u w:val="single"/>
        </w:rPr>
        <w:t>276159</w:t>
      </w:r>
    </w:p>
    <w:p>
      <w:r>
        <w:t>Mastodon Or Mastodon For Social Media And Sludge Metal Dominance https://t.co/LvpdHlQ0Oo #forbes https://t.co/eiBY33tfvB</w:t>
      </w:r>
    </w:p>
    <w:p>
      <w:r>
        <w:rPr>
          <w:b/>
          <w:u w:val="single"/>
        </w:rPr>
        <w:t>276160</w:t>
      </w:r>
    </w:p>
    <w:p>
      <w:r>
        <w:t>I liked a @YouTube video from @ladypelvic https://t.co/z63loZ3KMO REVIEW | Legend of Zelda Breath of the Wild</w:t>
      </w:r>
    </w:p>
    <w:p>
      <w:r>
        <w:rPr>
          <w:b/>
          <w:u w:val="single"/>
        </w:rPr>
        <w:t>276161</w:t>
      </w:r>
    </w:p>
    <w:p>
      <w:r>
        <w:t>@DanceToForgetB *he grinded against her, one hand went up to her chest and fondled her breast, he sucked on her neck*</w:t>
      </w:r>
    </w:p>
    <w:p>
      <w:r>
        <w:rPr>
          <w:b/>
          <w:u w:val="single"/>
        </w:rPr>
        <w:t>276162</w:t>
      </w:r>
    </w:p>
    <w:p>
      <w:r>
        <w:t>@ryder_colin @Brimastroianni @sschaffer @Diane1226La @MisterDennehy @Setterswede @ifwerespared @nyc_evertonians @DrJ_EFC_FAN Too right! #COYB</w:t>
      </w:r>
    </w:p>
    <w:p>
      <w:r>
        <w:rPr>
          <w:b/>
          <w:u w:val="single"/>
        </w:rPr>
        <w:t>276163</w:t>
      </w:r>
    </w:p>
    <w:p>
      <w:r>
        <w:t>Everyone thinks you're being overly efficient today, but you k... More for Cancer https://t.co/1CHwScllp4</w:t>
      </w:r>
    </w:p>
    <w:p>
      <w:r>
        <w:rPr>
          <w:b/>
          <w:u w:val="single"/>
        </w:rPr>
        <w:t>276164</w:t>
      </w:r>
    </w:p>
    <w:p>
      <w:r>
        <w:t>@mynaillounge #NailloungeIndia #Contestalert My Approach To Life My Artistic nature And interests in learning something new https://t.co/zE77QB41lU</w:t>
      </w:r>
    </w:p>
    <w:p>
      <w:r>
        <w:rPr>
          <w:b/>
          <w:u w:val="single"/>
        </w:rPr>
        <w:t>276165</w:t>
      </w:r>
    </w:p>
    <w:p>
      <w:r>
        <w:t>@NinaSerena @beardburrito french press does more at once, and also doesn't need filters/rubber seal replacing - but agree faster and cleaner</w:t>
      </w:r>
    </w:p>
    <w:p>
      <w:r>
        <w:rPr>
          <w:b/>
          <w:u w:val="single"/>
        </w:rPr>
        <w:t>276166</w:t>
      </w:r>
    </w:p>
    <w:p>
      <w:r>
        <w:t>The numbers of abortion pills in some girls stomach, can open a new pharmacy shop....😂😂@PulseNigeria247 @KraksTV @FunnyAfrica @krakshq</w:t>
      </w:r>
    </w:p>
    <w:p>
      <w:r>
        <w:rPr>
          <w:b/>
          <w:u w:val="single"/>
        </w:rPr>
        <w:t>276167</w:t>
      </w:r>
    </w:p>
    <w:p>
      <w:r>
        <w:t>Prof Mavis Kirkham @ussumidwifery, Sheffield @radmidassoc  a force to be reckoned with #findyourtribe #usmsconf17 @SagefemmeSB ❤️❤️</w:t>
      </w:r>
    </w:p>
    <w:p>
      <w:r>
        <w:rPr>
          <w:b/>
          <w:u w:val="single"/>
        </w:rPr>
        <w:t>276168</w:t>
      </w:r>
    </w:p>
    <w:p>
      <w:r>
        <w:t>Celebrate this magical #kaatruveliyidai and away from all these senseless reviewers doing advertisement for 1 mnt like @itisprashanth</w:t>
      </w:r>
    </w:p>
    <w:p>
      <w:r>
        <w:rPr>
          <w:b/>
          <w:u w:val="single"/>
        </w:rPr>
        <w:t>276169</w:t>
      </w:r>
    </w:p>
    <w:p>
      <w:r>
        <w:t>@ValorousFighter Hearing his question why she was asking, Amy shortly paused and said nothing, considering if she should tell him or --</w:t>
      </w:r>
    </w:p>
    <w:p>
      <w:r>
        <w:rPr>
          <w:b/>
          <w:u w:val="single"/>
        </w:rPr>
        <w:t>276170</w:t>
      </w:r>
    </w:p>
    <w:p>
      <w:r>
        <w:t>@Capricci_London Thank you for following us! Join us on Facebook t … https://t.co/bIj8OfvE2u https://t.co/h2llG00b9z https://t.co/bIj8OfvE2u</w:t>
      </w:r>
    </w:p>
    <w:p>
      <w:r>
        <w:rPr>
          <w:b/>
          <w:u w:val="single"/>
        </w:rPr>
        <w:t>276171</w:t>
      </w:r>
    </w:p>
    <w:p>
      <w:r>
        <w:t>tomahawk missiles on an airstrip as a response to chemical warfare is funny because it's like sending assad a pretty fireworks display</w:t>
      </w:r>
    </w:p>
    <w:p>
      <w:r>
        <w:rPr>
          <w:b/>
          <w:u w:val="single"/>
        </w:rPr>
        <w:t>276172</w:t>
      </w:r>
    </w:p>
    <w:p>
      <w:r>
        <w:t>#SABA_Educational_Services.Changing the World by Free Education. With Free Education a few years we can change our future. https://t.co/FdIEWX91mx</w:t>
      </w:r>
    </w:p>
    <w:p>
      <w:r>
        <w:rPr>
          <w:b/>
          <w:u w:val="single"/>
        </w:rPr>
        <w:t>276173</w:t>
      </w:r>
    </w:p>
    <w:p>
      <w:r>
        <w:t>@GambleMike @tibermoon @masseffect @bioware And that early off screen sex is a interrupt and potentially a one night stand. It just feels off. Theres also no on screen sexy scenes</w:t>
      </w:r>
    </w:p>
    <w:p>
      <w:r>
        <w:rPr>
          <w:b/>
          <w:u w:val="single"/>
        </w:rPr>
        <w:t>276174</w:t>
      </w:r>
    </w:p>
    <w:p>
      <w:r>
        <w:t>@Erowid I've donated to the Center in the past but I do not appreciate content being held hostage for donations</w:t>
      </w:r>
    </w:p>
    <w:p>
      <w:r>
        <w:rPr>
          <w:b/>
          <w:u w:val="single"/>
        </w:rPr>
        <w:t>276175</w:t>
      </w:r>
    </w:p>
    <w:p>
      <w:r>
        <w:t>We welcome @ACLUofIL Executive Director, Colleen Connell, on Monday, April 10. Sign up for tickets: https://t.co/UXT0hjSWfu #talkcityclub https://t.co/APxQT4XEuM</w:t>
      </w:r>
    </w:p>
    <w:p>
      <w:r>
        <w:rPr>
          <w:b/>
          <w:u w:val="single"/>
        </w:rPr>
        <w:t>276176</w:t>
      </w:r>
    </w:p>
    <w:p>
      <w:r>
        <w:t>Checking out "T SOLID - Ride ft AK and Johnny P - T SOLID" on #ThisIs50 https://t.co/u0MmGUDpft @StrongTSolid</w:t>
      </w:r>
    </w:p>
    <w:p>
      <w:r>
        <w:rPr>
          <w:b/>
          <w:u w:val="single"/>
        </w:rPr>
        <w:t>276177</w:t>
      </w:r>
    </w:p>
    <w:p>
      <w:r>
        <w:t>it's been over a day since i finished 13rw and i haven't been able to stop thinking about the suicide scene it just really resonated with me</w:t>
      </w:r>
    </w:p>
    <w:p>
      <w:r>
        <w:rPr>
          <w:b/>
          <w:u w:val="single"/>
        </w:rPr>
        <w:t>276178</w:t>
      </w:r>
    </w:p>
    <w:p>
      <w:r>
        <w:t>This subject came up at our Forum today we are leaving a lot of real Iowans behind because we're not regulating... https://t.co/L0Q04qO8DH</w:t>
      </w:r>
    </w:p>
    <w:p>
      <w:r>
        <w:rPr>
          <w:b/>
          <w:u w:val="single"/>
        </w:rPr>
        <w:t>276179</w:t>
      </w:r>
    </w:p>
    <w:p>
      <w:r>
        <w:t>#Facilitators, this is a wonderful free resource for your #PublicParticipation work. https://t.co/DIaWTi3LvO</w:t>
      </w:r>
    </w:p>
    <w:p>
      <w:r>
        <w:rPr>
          <w:b/>
          <w:u w:val="single"/>
        </w:rPr>
        <w:t>276180</w:t>
      </w:r>
    </w:p>
    <w:p>
      <w:r>
        <w:t>i'm posting it again because i'm literally crying because i'm so in love with it😭😭 https://t.co/CJsTaCun5o</w:t>
      </w:r>
    </w:p>
    <w:p>
      <w:r>
        <w:rPr>
          <w:b/>
          <w:u w:val="single"/>
        </w:rPr>
        <w:t>276181</w:t>
      </w:r>
    </w:p>
    <w:p>
      <w:r>
        <w:t>@GFritchey @jdanton @AndreKamman @sql_r @Pittfurg @sqL_handLe @nocentino @Mike_Fal @pmpjr @ParishBrewing I'm super into saisons right now. A big ol bottle of Saison Dupont is what I often gift to my guests :D</w:t>
      </w:r>
    </w:p>
    <w:p>
      <w:r>
        <w:rPr>
          <w:b/>
          <w:u w:val="single"/>
        </w:rPr>
        <w:t>276182</w:t>
      </w:r>
    </w:p>
    <w:p>
      <w:r>
        <w:t>@hannahc28 @annie_whitey @H3NSH4W_ Hi I don't know you but 5 tours is most definitely acceptable 🙄👀😂 can #wegoagain !?</w:t>
      </w:r>
    </w:p>
    <w:p>
      <w:r>
        <w:rPr>
          <w:b/>
          <w:u w:val="single"/>
        </w:rPr>
        <w:t>276183</w:t>
      </w:r>
    </w:p>
    <w:p>
      <w:r>
        <w:t>In PE we ran 50m to help us measure and compare time in seconds. #EPAmaths #EPAsports @EstcourtPrimary @Mel_Hewitt_ https://t.co/D62zZoeCeR</w:t>
      </w:r>
    </w:p>
    <w:p>
      <w:r>
        <w:rPr>
          <w:b/>
          <w:u w:val="single"/>
        </w:rPr>
        <w:t>276184</w:t>
      </w:r>
    </w:p>
    <w:p>
      <w:r>
        <w:t>@LeonKrauze @MikeGrunwald @POLITICOMag Buena recomendación! "And while candidates get judged by words, presidents get judged by results."</w:t>
      </w:r>
    </w:p>
    <w:p>
      <w:r>
        <w:rPr>
          <w:b/>
          <w:u w:val="single"/>
        </w:rPr>
        <w:t>276185</w:t>
      </w:r>
    </w:p>
    <w:p>
      <w:r>
        <w:t>MEDIACOM PhonePad Duo G511 Grey Dual Sim Display 5” IPS Quad Core Storage 8GB +Slot WiFi Bluetooth 4G / LTE Doppia… https://t.co/TfXxUmOaIy https://t.co/jbCsHT5wZo</w:t>
      </w:r>
    </w:p>
    <w:p>
      <w:r>
        <w:rPr>
          <w:b/>
          <w:u w:val="single"/>
        </w:rPr>
        <w:t>276186</w:t>
      </w:r>
    </w:p>
    <w:p>
      <w:r>
        <w:t>this is my second time watching Michael die and i laughed for the second time. i'm a terrible person. who the fuck laugh when someone dies?</w:t>
      </w:r>
    </w:p>
    <w:p>
      <w:r>
        <w:rPr>
          <w:b/>
          <w:u w:val="single"/>
        </w:rPr>
        <w:t>276187</w:t>
      </w:r>
    </w:p>
    <w:p>
      <w:r>
        <w:t>Less Karbo full Protein. Wagyu Burger served with hot plate @monologcoffee. The beef is good,… https://t.co/sRgemNRTiX</w:t>
      </w:r>
    </w:p>
    <w:p>
      <w:r>
        <w:rPr>
          <w:b/>
          <w:u w:val="single"/>
        </w:rPr>
        <w:t>276188</w:t>
      </w:r>
    </w:p>
    <w:p>
      <w:r>
        <w:t>@c2bkgalveston It was a tough week at work for everyone at the office. So I went to @birdbakery… https://t.co/t4yKnN7XCR</w:t>
      </w:r>
    </w:p>
    <w:p>
      <w:r>
        <w:rPr>
          <w:b/>
          <w:u w:val="single"/>
        </w:rPr>
        <w:t>276189</w:t>
      </w:r>
    </w:p>
    <w:p>
      <w:r>
        <w:t>@Cumberbuddy She's the first fan of B's I ever saw on Graham Norton's show. A bit of a celeb herself.</w:t>
      </w:r>
    </w:p>
    <w:p>
      <w:r>
        <w:rPr>
          <w:b/>
          <w:u w:val="single"/>
        </w:rPr>
        <w:t>276190</w:t>
      </w:r>
    </w:p>
    <w:p>
      <w:r>
        <w:t>The students, who were born in South Sudan, were ordered to take out their braids by the weekend. The school... https://t.co/uU8va654AF</w:t>
      </w:r>
    </w:p>
    <w:p>
      <w:r>
        <w:rPr>
          <w:b/>
          <w:u w:val="single"/>
        </w:rPr>
        <w:t>276191</w:t>
      </w:r>
    </w:p>
    <w:p>
      <w:r>
        <w:t>Reasons To Vote For Democrats: A Comprehensiv... by Michael J. Knowles https://t.co/5TSeVBwPIL =&amp;gt;</w:t>
      </w:r>
    </w:p>
    <w:p>
      <w:r>
        <w:rPr>
          <w:b/>
          <w:u w:val="single"/>
        </w:rPr>
        <w:t>276192</w:t>
      </w:r>
    </w:p>
    <w:p>
      <w:r>
        <w:t>Being a cog in a larger set of gear works might upset someone ... More for Virgo https://t.co/DvdkWhuWy4</w:t>
      </w:r>
    </w:p>
    <w:p>
      <w:r>
        <w:rPr>
          <w:b/>
          <w:u w:val="single"/>
        </w:rPr>
        <w:t>276193</w:t>
      </w:r>
    </w:p>
    <w:p>
      <w:r>
        <w:t>@MediocreGatsby_  @BaldoVelazquez1 look how buff big show is getting they should change his name lol https://t.co/ikOcpYCg9w</w:t>
      </w:r>
    </w:p>
    <w:p>
      <w:r>
        <w:rPr>
          <w:b/>
          <w:u w:val="single"/>
        </w:rPr>
        <w:t>276194</w:t>
      </w:r>
    </w:p>
    <w:p>
      <w:r>
        <w:t>Thinking or concluding that a particular length and breadth is what determines her pleasure is VERY WRONG. #IntimateThursday</w:t>
      </w:r>
    </w:p>
    <w:p>
      <w:r>
        <w:rPr>
          <w:b/>
          <w:u w:val="single"/>
        </w:rPr>
        <w:t>276195</w:t>
      </w:r>
    </w:p>
    <w:p>
      <w:r>
        <w:t>Rutgers to partner with New Brunswick on downtown arts theater #JerseyCity https://t.co/t412MRdDxg https://t.co/1iaKRNOjQ2</w:t>
      </w:r>
    </w:p>
    <w:p>
      <w:r>
        <w:rPr>
          <w:b/>
          <w:u w:val="single"/>
        </w:rPr>
        <w:t>276196</w:t>
      </w:r>
    </w:p>
    <w:p>
      <w:r>
        <w:t xml:space="preserve">THURSDAY NIGHT </w:t>
        <w:br/>
        <w:t>JONNY C  6-8pm</w:t>
        <w:br/>
        <w:t>JON McINERNEY  8.30pm</w:t>
        <w:br/>
        <w:t>https://t.co/MRSnRX34rG</w:t>
        <w:br/>
        <w:t>https://t.co/AVd8LoSAXz https://t.co/Gx86HEhsSr</w:t>
      </w:r>
    </w:p>
    <w:p>
      <w:r>
        <w:rPr>
          <w:b/>
          <w:u w:val="single"/>
        </w:rPr>
        <w:t>276197</w:t>
      </w:r>
    </w:p>
    <w:p>
      <w:r>
        <w:t>I added a video to a @YouTube playlist https://t.co/xZUt3jdmGP Gorillaz - Let Me Out (Official Audio)</w:t>
      </w:r>
    </w:p>
    <w:p>
      <w:r>
        <w:rPr>
          <w:b/>
          <w:u w:val="single"/>
        </w:rPr>
        <w:t>276198</w:t>
      </w:r>
    </w:p>
    <w:p>
      <w:r>
        <w:t>The Internet Is Running Out Of Space -- Here's Why That Matters If businesses keep ignoring the switch to IPv6, co https://t.co/cyWnTLfa3T</w:t>
      </w:r>
    </w:p>
    <w:p>
      <w:r>
        <w:rPr>
          <w:b/>
          <w:u w:val="single"/>
        </w:rPr>
        <w:t>276199</w:t>
      </w:r>
    </w:p>
    <w:p>
      <w:r>
        <w:t>dozens of people followed me and 8 people unfollowed me // automatically checked by https://t.co/IMX7XqC6va</w:t>
      </w:r>
    </w:p>
    <w:p>
      <w:r>
        <w:rPr>
          <w:b/>
          <w:u w:val="single"/>
        </w:rPr>
        <w:t>276200</w:t>
      </w:r>
    </w:p>
    <w:p>
      <w:r>
        <w:t>Speith goes to 1 under.. I love watching him play golf! Determination personified! He reads Augusta greens so well! 👍 #themasters</w:t>
      </w:r>
    </w:p>
    <w:p>
      <w:r>
        <w:rPr>
          <w:b/>
          <w:u w:val="single"/>
        </w:rPr>
        <w:t>276201</w:t>
      </w:r>
    </w:p>
    <w:p>
      <w:r>
        <w:t>'Star Wars Battlefront 2' Trailer Confirmed for 'Star Wars Celebration' Event, Single-Player Content Will Reported… https://t.co/QA5X5EwLlE</w:t>
      </w:r>
    </w:p>
    <w:p>
      <w:r>
        <w:rPr>
          <w:b/>
          <w:u w:val="single"/>
        </w:rPr>
        <w:t>276202</w:t>
      </w:r>
    </w:p>
    <w:p>
      <w:r>
        <w:t>waist packs luggage 25% off or more Sale &amp;amp; Clearance Now: Coupons, Discount Codes, Promo Codes on Apr 04, 2017 https://t.co/IPhrnPBNv6 https://t.co/1LemU5pD3D</w:t>
      </w:r>
    </w:p>
    <w:p>
      <w:r>
        <w:rPr>
          <w:b/>
          <w:u w:val="single"/>
        </w:rPr>
        <w:t>276203</w:t>
      </w:r>
    </w:p>
    <w:p>
      <w:r>
        <w:t>Attention everyone please....</w:t>
        <w:br/>
        <w:t>Tell all the contacts on your list not to accept a video called the  " Sonia... https://t.co/ZEtUKMvA9Z</w:t>
      </w:r>
    </w:p>
    <w:p>
      <w:r>
        <w:rPr>
          <w:b/>
          <w:u w:val="single"/>
        </w:rPr>
        <w:t>276204</w:t>
      </w:r>
    </w:p>
    <w:p>
      <w:r>
        <w:t>@SolmundM Fasten your seatbelts, you seem to be in a rush with a new Personal Record of 26.54 sec (-4.20s)! Way to go 🚗</w:t>
      </w:r>
    </w:p>
    <w:p>
      <w:r>
        <w:rPr>
          <w:b/>
          <w:u w:val="single"/>
        </w:rPr>
        <w:t>276205</w:t>
      </w:r>
    </w:p>
    <w:p>
      <w:r>
        <w:t>Always bear in mind that your own resolution to succeed is more important than any other-Abraham Lincoln https://t.co/Vdu57VAzTx #Quotes</w:t>
      </w:r>
    </w:p>
    <w:p>
      <w:r>
        <w:rPr>
          <w:b/>
          <w:u w:val="single"/>
        </w:rPr>
        <w:t>276206</w:t>
      </w:r>
    </w:p>
    <w:p>
      <w:r>
        <w:t>@helengoth What?? Which muppet has suggested that?? The early 1900s have just called &amp;amp; asked for their diplomatic policy back!!</w:t>
      </w:r>
    </w:p>
    <w:p>
      <w:r>
        <w:rPr>
          <w:b/>
          <w:u w:val="single"/>
        </w:rPr>
        <w:t>276207</w:t>
      </w:r>
    </w:p>
    <w:p>
      <w:r>
        <w:t>@realDonaldTrump @KingAbdullahII I am more concerned that you support the manufacturing of gas in Syria by the by you supporting terrorists,then blame Syria if it blows up</w:t>
      </w:r>
    </w:p>
    <w:p>
      <w:r>
        <w:rPr>
          <w:b/>
          <w:u w:val="single"/>
        </w:rPr>
        <w:t>276208</w:t>
      </w:r>
    </w:p>
    <w:p>
      <w:r>
        <w:t>[Altamonte] Hoothoot (100.0%) [Peck , Night Shade](28m 12s) Until 10:34:39pm. https://t.co/mvrUAISVeD</w:t>
      </w:r>
    </w:p>
    <w:p>
      <w:r>
        <w:rPr>
          <w:b/>
          <w:u w:val="single"/>
        </w:rPr>
        <w:t>276209</w:t>
      </w:r>
    </w:p>
    <w:p>
      <w:r>
        <w:t>Seeing all the news about Tarjei makes me so happy but also sad bc I'm not there (?) I've met 0 cast members and so many people have-</w:t>
      </w:r>
    </w:p>
    <w:p>
      <w:r>
        <w:rPr>
          <w:b/>
          <w:u w:val="single"/>
        </w:rPr>
        <w:t>276210</w:t>
      </w:r>
    </w:p>
    <w:p>
      <w:r>
        <w:t>Breitbart publishes multiple anti-Kushner stories in the wake of Steve Bannon’s NSC ouster https://t.co/NcVFB9gSh6</w:t>
      </w:r>
    </w:p>
    <w:p>
      <w:r>
        <w:rPr>
          <w:b/>
          <w:u w:val="single"/>
        </w:rPr>
        <w:t>276211</w:t>
      </w:r>
    </w:p>
    <w:p>
      <w:r>
        <w:t>This is your reminder that 2Chainz once scored 14 points in a real Division I college basketball game</w:t>
      </w:r>
    </w:p>
    <w:p>
      <w:r>
        <w:rPr>
          <w:b/>
          <w:u w:val="single"/>
        </w:rPr>
        <w:t>276212</w:t>
      </w:r>
    </w:p>
    <w:p>
      <w:r>
        <w:t>I just added this to my closet on Poshmark: Dolce Vita Haven Lace Black Pumps. https://t.co/vGP9NwLJwh via @poshmarkapp #shopmycloset</w:t>
      </w:r>
    </w:p>
    <w:p>
      <w:r>
        <w:rPr>
          <w:b/>
          <w:u w:val="single"/>
        </w:rPr>
        <w:t>276213</w:t>
      </w:r>
    </w:p>
    <w:p>
      <w:r>
        <w:t>Danny Welbeck: "We know it's not good enough. We want to be at the top of the league - it wasn't good to lose out on 3 points again today." https://t.co/pP5MwdMYYf</w:t>
      </w:r>
    </w:p>
    <w:p>
      <w:r>
        <w:rPr>
          <w:b/>
          <w:u w:val="single"/>
        </w:rPr>
        <w:t>276214</w:t>
      </w:r>
    </w:p>
    <w:p>
      <w:r>
        <w:t>2012-2017 i c the difference:') EXO, thankyou for being our spirit! Stay healthy and keep loving us,EXO-Ls!💙 Spread Love!💞 #5YearswithEXO https://t.co/izgGeS7qHW</w:t>
      </w:r>
    </w:p>
    <w:p>
      <w:r>
        <w:rPr>
          <w:b/>
          <w:u w:val="single"/>
        </w:rPr>
        <w:t>276215</w:t>
      </w:r>
    </w:p>
    <w:p>
      <w:r>
        <w:t>Convergence Daily Market Changes: #CapitalFlows into New #AlternativeFunds added $.46bn, increasing YTD to $125.12bn https://t.co/XFLxD9DEWO</w:t>
      </w:r>
    </w:p>
    <w:p>
      <w:r>
        <w:rPr>
          <w:b/>
          <w:u w:val="single"/>
        </w:rPr>
        <w:t>276216</w:t>
      </w:r>
    </w:p>
    <w:p>
      <w:r>
        <w:t>So they tell you NASS is the enemy &amp;amp; Senate should be scrapped and you believed? Were you conscious during the Military Rule? #DontKillNASS</w:t>
      </w:r>
    </w:p>
    <w:p>
      <w:r>
        <w:rPr>
          <w:b/>
          <w:u w:val="single"/>
        </w:rPr>
        <w:t>276217</w:t>
      </w:r>
    </w:p>
    <w:p>
      <w:r>
        <w:t>Create your name, logo, or your text into 3D wooden design for $2: Hello, i will create 3D wooden logo design for… https://t.co/DAUCP2klJD</w:t>
      </w:r>
    </w:p>
    <w:p>
      <w:r>
        <w:rPr>
          <w:b/>
          <w:u w:val="single"/>
        </w:rPr>
        <w:t>276218</w:t>
      </w:r>
    </w:p>
    <w:p>
      <w:r>
        <w:t>I think T.A.A. could do a good job on rw with Mane out injured. Impressive when he came on and has natural attacking instinct #LFC  #YNWA https://t.co/4PY9QUqt0p</w:t>
      </w:r>
    </w:p>
    <w:p>
      <w:r>
        <w:rPr>
          <w:b/>
          <w:u w:val="single"/>
        </w:rPr>
        <w:t>276219</w:t>
      </w:r>
    </w:p>
    <w:p>
      <w:r>
        <w:t>2 people followed me and one person unfollowed me // automatically checked by https://t.co/7zlk68GoIl</w:t>
      </w:r>
    </w:p>
    <w:p>
      <w:r>
        <w:rPr>
          <w:b/>
          <w:u w:val="single"/>
        </w:rPr>
        <w:t>276220</w:t>
      </w:r>
    </w:p>
    <w:p>
      <w:r>
        <w:t>"Over the last three years, on average, Hilton or its hotels have hired nine veterans or veteran family members every day..." https://t.co/s3FD7RlYof</w:t>
      </w:r>
    </w:p>
    <w:p>
      <w:r>
        <w:rPr>
          <w:b/>
          <w:u w:val="single"/>
        </w:rPr>
        <w:t>276221</w:t>
      </w:r>
    </w:p>
    <w:p>
      <w:r>
        <w:t>Basically me every day of my life: 21 People Who Forgot A Word And Just Made Some Shit Up https://t.co/ZafefHdfTl</w:t>
      </w:r>
    </w:p>
    <w:p>
      <w:r>
        <w:rPr>
          <w:b/>
          <w:u w:val="single"/>
        </w:rPr>
        <w:t>276222</w:t>
      </w:r>
    </w:p>
    <w:p>
      <w:r>
        <w:t>@JostradaTO Yeah, ironically Russia-America relations do not seemed to have dramatically changed since Obama.</w:t>
      </w:r>
    </w:p>
    <w:p>
      <w:r>
        <w:rPr>
          <w:b/>
          <w:u w:val="single"/>
        </w:rPr>
        <w:t>276223</w:t>
      </w:r>
    </w:p>
    <w:p>
      <w:r>
        <w:t>#SanFranciscoCableCars this Sunday! Take a ride through SF history with #BayArea filmmaker Strephon Taylor tix: https://t.co/vhFDPMfd7J https://t.co/i5baaoZyD8</w:t>
      </w:r>
    </w:p>
    <w:p>
      <w:r>
        <w:rPr>
          <w:b/>
          <w:u w:val="single"/>
        </w:rPr>
        <w:t>276224</w:t>
      </w:r>
    </w:p>
    <w:p>
      <w:r>
        <w:t>I go to eat with an amount Ima spend already in my head, tipin you did not come across my mind lmao 😭😭😭😭</w:t>
      </w:r>
    </w:p>
    <w:p>
      <w:r>
        <w:rPr>
          <w:b/>
          <w:u w:val="single"/>
        </w:rPr>
        <w:t>276225</w:t>
      </w:r>
    </w:p>
    <w:p>
      <w:r>
        <w:t>I'm now LIVE on YouKandy Webcams &amp;gt; View Free &amp;gt; https://t.co/0eLlxDmAbM #webcam #camgirls #camshow https://t.co/ucHkh6K4qI</w:t>
      </w:r>
    </w:p>
    <w:p>
      <w:r>
        <w:rPr>
          <w:b/>
          <w:u w:val="single"/>
        </w:rPr>
        <w:t>276226</w:t>
      </w:r>
    </w:p>
    <w:p>
      <w:r>
        <w:t>@_PaulHayward Utter Bollox. His first season and is has played with at least 4 dif partners. His reds have been joke cards from shit refs.</w:t>
      </w:r>
    </w:p>
    <w:p>
      <w:r>
        <w:rPr>
          <w:b/>
          <w:u w:val="single"/>
        </w:rPr>
        <w:t>276227</w:t>
      </w:r>
    </w:p>
    <w:p>
      <w:r>
        <w:t>Thrilled to see @stephjillcartin &amp;amp; @CourtSpritzer @Socialfly included in this list via @NewTheoryMag! https://t.co/n5xqCLFhxB #Millennials https://t.co/7TJQA1jGIY</w:t>
      </w:r>
    </w:p>
    <w:p>
      <w:r>
        <w:rPr>
          <w:b/>
          <w:u w:val="single"/>
        </w:rPr>
        <w:t>276228</w:t>
      </w:r>
    </w:p>
    <w:p>
      <w:r>
        <w:t>Heavy rains accompanied by thunderstorms are likely to continue till April 06.. https://t.co/zSP4RYVzK1</w:t>
      </w:r>
    </w:p>
    <w:p>
      <w:r>
        <w:rPr>
          <w:b/>
          <w:u w:val="single"/>
        </w:rPr>
        <w:t>276229</w:t>
      </w:r>
    </w:p>
    <w:p>
      <w:r>
        <w:t>Our first "chill night" on this vacation! Plus my favorite dinner is cooking!  Thanks Mom! Great movie... https://t.co/R1DsE3RcM7</w:t>
      </w:r>
    </w:p>
    <w:p>
      <w:r>
        <w:rPr>
          <w:b/>
          <w:u w:val="single"/>
        </w:rPr>
        <w:t>276230</w:t>
      </w:r>
    </w:p>
    <w:p>
      <w:r>
        <w:t>@tastemyPlumlee @chelseahandler We're not Russian yet! We can smack down a jackass if we want! Did you raise these objections while Obama was in office? Bet not!</w:t>
      </w:r>
    </w:p>
    <w:p>
      <w:r>
        <w:rPr>
          <w:b/>
          <w:u w:val="single"/>
        </w:rPr>
        <w:t>276231</w:t>
      </w:r>
    </w:p>
    <w:p>
      <w:r>
        <w:t>Hanoi to increase administrative discipline: The Hanoitimes – The Hanoi Party Committee has… https://t.co/6BeJYjvCA3</w:t>
      </w:r>
    </w:p>
    <w:p>
      <w:r>
        <w:rPr>
          <w:b/>
          <w:u w:val="single"/>
        </w:rPr>
        <w:t>276232</w:t>
      </w:r>
    </w:p>
    <w:p>
      <w:r>
        <w:t>Best of luck to the @LJMUEnglish students submitting their dissertations today! I found the binding machine a particularly tricky element...</w:t>
      </w:r>
    </w:p>
    <w:p>
      <w:r>
        <w:rPr>
          <w:b/>
          <w:u w:val="single"/>
        </w:rPr>
        <w:t>276233</w:t>
      </w:r>
    </w:p>
    <w:p>
      <w:r>
        <w:t>@apovoroznyuk Line distribution is always a sore point tbh. He's got more lines in the lives version which is weird? Couldn't it just be like this</w:t>
      </w:r>
    </w:p>
    <w:p>
      <w:r>
        <w:rPr>
          <w:b/>
          <w:u w:val="single"/>
        </w:rPr>
        <w:t>276234</w:t>
      </w:r>
    </w:p>
    <w:p>
      <w:r>
        <w:t>Car Bluetooth FM Transmitter Interior Kit Radio 2 USB Charger Hands-Free Calling https://t.co/Xuz7LsDlyF https://t.co/mHYQWL8jm9</w:t>
      </w:r>
    </w:p>
    <w:p>
      <w:r>
        <w:rPr>
          <w:b/>
          <w:u w:val="single"/>
        </w:rPr>
        <w:t>276235</w:t>
      </w:r>
    </w:p>
    <w:p>
      <w:r>
        <w:t>This is the last day to send your up-to-100-word stories into the free @nationalflashfd Micro-fiction Competition! https://t.co/tBS2rweBAH</w:t>
      </w:r>
    </w:p>
    <w:p>
      <w:r>
        <w:rPr>
          <w:b/>
          <w:u w:val="single"/>
        </w:rPr>
        <w:t>276236</w:t>
      </w:r>
    </w:p>
    <w:p>
      <w:r>
        <w:t>I honestly wish there were people who did the clothes shopping for me Like, I hate it, I never seem to... https://t.co/82SRgndwgE</w:t>
      </w:r>
    </w:p>
    <w:p>
      <w:r>
        <w:rPr>
          <w:b/>
          <w:u w:val="single"/>
        </w:rPr>
        <w:t>276237</w:t>
      </w:r>
    </w:p>
    <w:p>
      <w:r>
        <w:t>.@Forbes says NC is #2 in nation for business! #Privacy is always good for the economy. Keep #HB2, #ncga.</w:t>
      </w:r>
    </w:p>
    <w:p>
      <w:r>
        <w:rPr>
          <w:b/>
          <w:u w:val="single"/>
        </w:rPr>
        <w:t>276238</w:t>
      </w:r>
    </w:p>
    <w:p>
      <w:r>
        <w:t>Huge thanks to @Specsavers staff High Wycombe who helped me pick nice new glasses and sorted out my injured eye! Highly recommend</w:t>
      </w:r>
    </w:p>
    <w:p>
      <w:r>
        <w:rPr>
          <w:b/>
          <w:u w:val="single"/>
        </w:rPr>
        <w:t>276239</w:t>
      </w:r>
    </w:p>
    <w:p>
      <w:r>
        <w:t>What will you share today?Get your links shared on https://t.co/Q4r56kYDfA https://t.co/hXaF3fIuqQ</w:t>
        <w:br/>
        <w:br/>
        <w:t>— Viral Linkz (virallinkz) April 2, 2…</w:t>
      </w:r>
    </w:p>
    <w:p>
      <w:r>
        <w:rPr>
          <w:b/>
          <w:u w:val="single"/>
        </w:rPr>
        <w:t>276240</w:t>
      </w:r>
    </w:p>
    <w:p>
      <w:r>
        <w:t>Proposal To Charge For Honolulu Trash Pickup Discarded For Now - Honolulu Civil Beat #cchnl  https://t.co/j6JSzbjvzx</w:t>
      </w:r>
    </w:p>
    <w:p>
      <w:r>
        <w:rPr>
          <w:b/>
          <w:u w:val="single"/>
        </w:rPr>
        <w:t>276241</w:t>
      </w:r>
    </w:p>
    <w:p>
      <w:r>
        <w:t>That reasoning is pathetic imo. Why go into a relationship that easily so that you could move on? Sarili mo lang niloloko mo, Sinag https://t.co/ri9CS8snAy</w:t>
      </w:r>
    </w:p>
    <w:p>
      <w:r>
        <w:rPr>
          <w:b/>
          <w:u w:val="single"/>
        </w:rPr>
        <w:t>276242</w:t>
      </w:r>
    </w:p>
    <w:p>
      <w:r>
        <w:t>In Call of Duty 4: Modern Warfare, there is a cut weapon found in the game files called the Brick Blaster https://t.co/2ri8Q5NN9h</w:t>
      </w:r>
    </w:p>
    <w:p>
      <w:r>
        <w:rPr>
          <w:b/>
          <w:u w:val="single"/>
        </w:rPr>
        <w:t>276243</w:t>
      </w:r>
    </w:p>
    <w:p>
      <w:r>
        <w:t>I'm not afraid to motivate you but I'm not tryna be the only one doing the heavy lifting around here.</w:t>
      </w:r>
    </w:p>
    <w:p>
      <w:r>
        <w:rPr>
          <w:b/>
          <w:u w:val="single"/>
        </w:rPr>
        <w:t>276244</w:t>
      </w:r>
    </w:p>
    <w:p>
      <w:r>
        <w:t>12-16 SCION FR-S FT86 LED STRIP DRL SIGNAL PROJECTOR HEADLIGHTS LAMP JDM BLACK https://t.co/vdKXe2gqFS https://t.co/tLiXTS5znd</w:t>
      </w:r>
    </w:p>
    <w:p>
      <w:r>
        <w:rPr>
          <w:b/>
          <w:u w:val="single"/>
        </w:rPr>
        <w:t>276245</w:t>
      </w:r>
    </w:p>
    <w:p>
      <w:r>
        <w:t>"Zero is where everything starts! Nothing would ever be born if we didn't depart from there!" -Shinichi Kudo to Ran Mouri</w:t>
      </w:r>
    </w:p>
    <w:p>
      <w:r>
        <w:rPr>
          <w:b/>
          <w:u w:val="single"/>
        </w:rPr>
        <w:t>276246</w:t>
      </w:r>
    </w:p>
    <w:p>
      <w:r>
        <w:t>Tune in to hear  @CeramicTrees #indie #Madison - Two Immortals on https://t.co/VyhaxWr0Yn https://t.co/WPevcuChib</w:t>
      </w:r>
    </w:p>
    <w:p>
      <w:r>
        <w:rPr>
          <w:b/>
          <w:u w:val="single"/>
        </w:rPr>
        <w:t>276247</w:t>
      </w:r>
    </w:p>
    <w:p>
      <w:r>
        <w:t>Thank you @PNCBank for your partnership &amp;amp; for providing 25,000 meals in support of Blue Jeans Ball! #bjb2017 https://t.co/U97IKC0pJy</w:t>
      </w:r>
    </w:p>
    <w:p>
      <w:r>
        <w:rPr>
          <w:b/>
          <w:u w:val="single"/>
        </w:rPr>
        <w:t>276248</w:t>
      </w:r>
    </w:p>
    <w:p>
      <w:r>
        <w:t>💘 Ready Stock 💘</w:t>
        <w:br/>
        <w:t>👙 S / M / L 👙</w:t>
        <w:br/>
        <w:t>▶️ Whatsapp : 08119770508 ◀️</w:t>
        <w:br/>
        <w:t>▶️ Line@ : @twentyforteen… https://t.co/J1oYKVjVqN</w:t>
      </w:r>
    </w:p>
    <w:p>
      <w:r>
        <w:rPr>
          <w:b/>
          <w:u w:val="single"/>
        </w:rPr>
        <w:t>276249</w:t>
      </w:r>
    </w:p>
    <w:p>
      <w:r>
        <w:t>Which one of you took my name on club penguin island?? Now what am I supposed to name my little boy?</w:t>
      </w:r>
    </w:p>
    <w:p>
      <w:r>
        <w:rPr>
          <w:b/>
          <w:u w:val="single"/>
        </w:rPr>
        <w:t>276250</w:t>
      </w:r>
    </w:p>
    <w:p>
      <w:r>
        <w:t>@OfficialClashHQ @bruhitsmejudy @RiceGum but he could just let it die down bc then ppl would forget about this</w:t>
      </w:r>
    </w:p>
    <w:p>
      <w:r>
        <w:rPr>
          <w:b/>
          <w:u w:val="single"/>
        </w:rPr>
        <w:t>276251</w:t>
      </w:r>
    </w:p>
    <w:p>
      <w:r>
        <w:t>@Karo_Soe @xkyrgios reading the tweets today, he didn't win the match but won over some supporters, gained respect. Proud of his efforts</w:t>
      </w:r>
    </w:p>
    <w:p>
      <w:r>
        <w:rPr>
          <w:b/>
          <w:u w:val="single"/>
        </w:rPr>
        <w:t>276252</w:t>
      </w:r>
    </w:p>
    <w:p>
      <w:r>
        <w:t xml:space="preserve">★★★END-TIMES PROPHECY★★★ VALLEY OF DRY BONES ★★★ </w:t>
        <w:br/>
        <w:t>Question: "What is the meaning of the Valley of Dry Bones in... https://t.co/grSb5EjtZR</w:t>
      </w:r>
    </w:p>
    <w:p>
      <w:r>
        <w:rPr>
          <w:b/>
          <w:u w:val="single"/>
        </w:rPr>
        <w:t>276253</w:t>
      </w:r>
    </w:p>
    <w:p>
      <w:r>
        <w:t>Michael Howard is a fucking half-baked war-mongering idiot. A refugee from good sense. All these Tory twats want is WAR?!</w:t>
      </w:r>
    </w:p>
    <w:p>
      <w:r>
        <w:rPr>
          <w:b/>
          <w:u w:val="single"/>
        </w:rPr>
        <w:t>276254</w:t>
      </w:r>
    </w:p>
    <w:p>
      <w:r>
        <w:t>Buhari’s change of approach in Niger Delta boosts nation’s oil output. Meet Stakeholders @OilandGasExpo @BP_plc @ForteOilNg @LeadwayInsure</w:t>
      </w:r>
    </w:p>
    <w:p>
      <w:r>
        <w:rPr>
          <w:b/>
          <w:u w:val="single"/>
        </w:rPr>
        <w:t>276255</w:t>
      </w:r>
    </w:p>
    <w:p>
      <w:r>
        <w:t>@hvgoenka @cricketwallah @hvgoenka you have no right to judge MS.DHONI do not compare him with anyone "he is legend he was and he will no one can take his place"</w:t>
      </w:r>
    </w:p>
    <w:p>
      <w:r>
        <w:rPr>
          <w:b/>
          <w:u w:val="single"/>
        </w:rPr>
        <w:t>276256</w:t>
      </w:r>
    </w:p>
    <w:p>
      <w:r>
        <w:t>100+ killer ideas for your next email. Thank you @MailerLite https://t.co/r16HUFjY1y #emailmarketing</w:t>
      </w:r>
    </w:p>
    <w:p>
      <w:r>
        <w:rPr>
          <w:b/>
          <w:u w:val="single"/>
        </w:rPr>
        <w:t>276257</w:t>
      </w:r>
    </w:p>
    <w:p>
      <w:r>
        <w:t>@BrettMichaelOrr Ah - it was a door issue, we're sorry! Good to hear you're on the move again and the revolution waits another day.</w:t>
      </w:r>
    </w:p>
    <w:p>
      <w:r>
        <w:rPr>
          <w:b/>
          <w:u w:val="single"/>
        </w:rPr>
        <w:t>276258</w:t>
      </w:r>
    </w:p>
    <w:p>
      <w:r>
        <w:t>What Do #GenX, #Millennials and #GenZ Think About Future #Leadership? https://t.co/3Mb4aWW2Ee @UniversumGlobal</w:t>
      </w:r>
    </w:p>
    <w:p>
      <w:r>
        <w:rPr>
          <w:b/>
          <w:u w:val="single"/>
        </w:rPr>
        <w:t>276259</w:t>
      </w:r>
    </w:p>
    <w:p>
      <w:r>
        <w:t>@wastethexnight asks "when will @Luke5SOS follow me?" #OuijaMovie Own it Now https://t.co/CVQsDTANJc</w:t>
      </w:r>
    </w:p>
    <w:p>
      <w:r>
        <w:rPr>
          <w:b/>
          <w:u w:val="single"/>
        </w:rPr>
        <w:t>276260</w:t>
      </w:r>
    </w:p>
    <w:p>
      <w:r>
        <w:t>TFL UPDATE: TfLTrafficNews: Streatham High Rd / Streatham Common Nth -The road is partially blocked N/B by a HGV we are trying to find out …</w:t>
      </w:r>
    </w:p>
    <w:p>
      <w:r>
        <w:rPr>
          <w:b/>
          <w:u w:val="single"/>
        </w:rPr>
        <w:t>276261</w:t>
      </w:r>
    </w:p>
    <w:p>
      <w:r>
        <w:t>Should be a great one! Have fun! #JustHave. Hey #eventprofs, you guys need to check out @JNSantaniello and her chats. You'll LOVE! #SmallBiz https://t.co/lCkQiOBez9</w:t>
      </w:r>
    </w:p>
    <w:p>
      <w:r>
        <w:rPr>
          <w:b/>
          <w:u w:val="single"/>
        </w:rPr>
        <w:t>276262</w:t>
      </w:r>
    </w:p>
    <w:p>
      <w:r>
        <w:t>AdWords upgrades offline attribution to track more store visits https://t.co/9JH47Uxqrg via @marketingdive</w:t>
      </w:r>
    </w:p>
    <w:p>
      <w:r>
        <w:rPr>
          <w:b/>
          <w:u w:val="single"/>
        </w:rPr>
        <w:t>276263</w:t>
      </w:r>
    </w:p>
    <w:p>
      <w:r>
        <w:t>@terrycrosby @WeedMubarak @CBSEveningNews @joemescher @jeffpeguescbs @JulianAssange  Drops. If he ever had integrity, it is long gone 5/</w:t>
      </w:r>
    </w:p>
    <w:p>
      <w:r>
        <w:rPr>
          <w:b/>
          <w:u w:val="single"/>
        </w:rPr>
        <w:t>276264</w:t>
      </w:r>
    </w:p>
    <w:p>
      <w:r>
        <w:t>MA TWO FAVS AHHHHHHH I WANT YOU GUYS TOGSTHER SO BAD HLCIANAPCISKABPCUABF</w:t>
        <w:br/>
        <w:t>@NathanTriska @alyyssabelle https://t.co/gAx291YSA5</w:t>
      </w:r>
    </w:p>
    <w:p>
      <w:r>
        <w:rPr>
          <w:b/>
          <w:u w:val="single"/>
        </w:rPr>
        <w:t>276265</w:t>
      </w:r>
    </w:p>
    <w:p>
      <w:r>
        <w:t>Getting pink put through my hair again after being a Blondie for a while. Getting my hair done always cheers me up 😊</w:t>
      </w:r>
    </w:p>
    <w:p>
      <w:r>
        <w:rPr>
          <w:b/>
          <w:u w:val="single"/>
        </w:rPr>
        <w:t>276266</w:t>
      </w:r>
    </w:p>
    <w:p>
      <w:r>
        <w:t>I can't imagine a better ending than #Grimm writers gave us. I'd love to see Diana and Kelly learning about hunting from Nick, Trouble &amp;amp;co.</w:t>
      </w:r>
    </w:p>
    <w:p>
      <w:r>
        <w:rPr>
          <w:b/>
          <w:u w:val="single"/>
        </w:rPr>
        <w:t>276267</w:t>
      </w:r>
    </w:p>
    <w:p>
      <w:r>
        <w:t>@bethhpriv Feel around until you get the hole, keep your finger on the outside to guide it through...If you can't do that then it's too early to change</w:t>
      </w:r>
    </w:p>
    <w:p>
      <w:r>
        <w:rPr>
          <w:b/>
          <w:u w:val="single"/>
        </w:rPr>
        <w:t>276268</w:t>
      </w:r>
    </w:p>
    <w:p>
      <w:r>
        <w:t>Sometimes you just need to slow down, remain calm, breathe, and simply let life happen. #ThursdayThoughts</w:t>
      </w:r>
    </w:p>
    <w:p>
      <w:r>
        <w:rPr>
          <w:b/>
          <w:u w:val="single"/>
        </w:rPr>
        <w:t>276269</w:t>
      </w:r>
    </w:p>
    <w:p>
      <w:r>
        <w:t>@Fisher85M @techpearce2 @techpearce3 @MariaSherow @jlints58 @JeriLowrance @Marianne_WRS There are always are ... wonderfully so !</w:t>
      </w:r>
    </w:p>
    <w:p>
      <w:r>
        <w:rPr>
          <w:b/>
          <w:u w:val="single"/>
        </w:rPr>
        <w:t>276270</w:t>
      </w:r>
    </w:p>
    <w:p>
      <w:r>
        <w:t>ICX Association Golf Scramble – Interactive Customer Experience Summit https://t.co/KntAjCC4Vi @ICXSummit</w:t>
      </w:r>
    </w:p>
    <w:p>
      <w:r>
        <w:rPr>
          <w:b/>
          <w:u w:val="single"/>
        </w:rPr>
        <w:t>276271</w:t>
      </w:r>
    </w:p>
    <w:p>
      <w:r>
        <w:t>AREA CHECK at NE 72ND AVE / NE KILLINGSWORTH ST, PORTLAND, OR [Portland Police #PP17000094872] 07:26 #pdx911</w:t>
      </w:r>
    </w:p>
    <w:p>
      <w:r>
        <w:rPr>
          <w:b/>
          <w:u w:val="single"/>
        </w:rPr>
        <w:t>276272</w:t>
      </w:r>
    </w:p>
    <w:p>
      <w:r>
        <w:t>Aaannndddd today is a grapefruit and shoes off kinda day 😊🍊..... it's amazing what a bit o'… https://t.co/ebSZvXTFQ1</w:t>
      </w:r>
    </w:p>
    <w:p>
      <w:r>
        <w:rPr>
          <w:b/>
          <w:u w:val="single"/>
        </w:rPr>
        <w:t>276273</w:t>
      </w:r>
    </w:p>
    <w:p>
      <w:r>
        <w:t>#expo #Vernissage [Article Link https://t.co/0A3nZV5Pys] #VERNITHON (Marathon des Vernissages)… https://t.co/3nP9WMg3GK</w:t>
      </w:r>
    </w:p>
    <w:p>
      <w:r>
        <w:rPr>
          <w:b/>
          <w:u w:val="single"/>
        </w:rPr>
        <w:t>276274</w:t>
      </w:r>
    </w:p>
    <w:p>
      <w:r>
        <w:t>I'm buying Persona 5 in 2 days because I'm a huge weeb and want to time sink a month of my life away.</w:t>
      </w:r>
    </w:p>
    <w:p>
      <w:r>
        <w:rPr>
          <w:b/>
          <w:u w:val="single"/>
        </w:rPr>
        <w:t>276275</w:t>
      </w:r>
    </w:p>
    <w:p>
      <w:r>
        <w:t>Short hair girl @ABHcosmetics @norvina1 shadow couture , dipbrow , contour kit @GerardCosmetics mecury rising 👍🏾😍😘 https://t.co/vJZDtX6X43</w:t>
      </w:r>
    </w:p>
    <w:p>
      <w:r>
        <w:rPr>
          <w:b/>
          <w:u w:val="single"/>
        </w:rPr>
        <w:t>276276</w:t>
      </w:r>
    </w:p>
    <w:p>
      <w:r>
        <w:t>I liked a @YouTube video https://t.co/feQm6nsAAy A Silent Recap: Lincoln’s Journey To Find Michael | Season 5 | PRISON BREAK</w:t>
      </w:r>
    </w:p>
    <w:p>
      <w:r>
        <w:rPr>
          <w:b/>
          <w:u w:val="single"/>
        </w:rPr>
        <w:t>276277</w:t>
      </w:r>
    </w:p>
    <w:p>
      <w:r>
        <w:t>@jordyyypants19 @S28Howell HELLLO! What about me? Could care less about Prison Break but this sounds like something I want to be involved in</w:t>
      </w:r>
    </w:p>
    <w:p>
      <w:r>
        <w:rPr>
          <w:b/>
          <w:u w:val="single"/>
        </w:rPr>
        <w:t>276278</w:t>
      </w:r>
    </w:p>
    <w:p>
      <w:r>
        <w:t>Look at those eyes man will make you go crazy. #hairstyle 😘. As @RanveerOfficiaI  always present smthg new 😘😈😎https://t.co/fzD4nEmyza</w:t>
      </w:r>
    </w:p>
    <w:p>
      <w:r>
        <w:rPr>
          <w:b/>
          <w:u w:val="single"/>
        </w:rPr>
        <w:t>276279</w:t>
      </w:r>
    </w:p>
    <w:p>
      <w:r>
        <w:t>I liked a @YouTube video from @otgamingmachine https://t.co/3IMQggkkxj Onyx The Movie Guru Presents: Power Rangers (2017) - Movie</w:t>
      </w:r>
    </w:p>
    <w:p>
      <w:r>
        <w:rPr>
          <w:b/>
          <w:u w:val="single"/>
        </w:rPr>
        <w:t>276280</w:t>
      </w:r>
    </w:p>
    <w:p>
      <w:r>
        <w:t>@TipsOnActing just finishing up a free webinar online training and it has been really interesting and it really open up of how i think.</w:t>
      </w:r>
    </w:p>
    <w:p>
      <w:r>
        <w:rPr>
          <w:b/>
          <w:u w:val="single"/>
        </w:rPr>
        <w:t>276281</w:t>
      </w:r>
    </w:p>
    <w:p>
      <w:r>
        <w:t>A dream hotel in Porto de Galinhas, Brazil... (@ Nannai Beach Resort - @nannai_resort) https://t.co/8hQrS7AoRO https://t.co/PPCmd8lDlG</w:t>
      </w:r>
    </w:p>
    <w:p>
      <w:r>
        <w:rPr>
          <w:b/>
          <w:u w:val="single"/>
        </w:rPr>
        <w:t>276282</w:t>
      </w:r>
    </w:p>
    <w:p>
      <w:r>
        <w:t>@innomadaPK Some orgs call the manager "PO" or "SM", and that person controls *how* the work is done and *how* *much* work.  No self-org/autonomy</w:t>
      </w:r>
    </w:p>
    <w:p>
      <w:r>
        <w:rPr>
          <w:b/>
          <w:u w:val="single"/>
        </w:rPr>
        <w:t>276283</w:t>
      </w:r>
    </w:p>
    <w:p>
      <w:r>
        <w:t>I'm thinking about starting a YouTube channel. But I'm not funny so idk what I'll do https://t.co/myE3RUKN7V</w:t>
      </w:r>
    </w:p>
    <w:p>
      <w:r>
        <w:rPr>
          <w:b/>
          <w:u w:val="single"/>
        </w:rPr>
        <w:t>276284</w:t>
      </w:r>
    </w:p>
    <w:p>
      <w:r>
        <w:t>what in the heck is going on with @halsey's tracklist on preorder? Lol get it together @iTunes https://t.co/67BXZv1kLA</w:t>
      </w:r>
    </w:p>
    <w:p>
      <w:r>
        <w:rPr>
          <w:b/>
          <w:u w:val="single"/>
        </w:rPr>
        <w:t>276285</w:t>
      </w:r>
    </w:p>
    <w:p>
      <w:r>
        <w:t>The World’s Strongest #Coffee Will Take You On A Journey Into The Unknown https://t.co/uHKqROukFY https://t.co/EWDcQGWRtU</w:t>
      </w:r>
    </w:p>
    <w:p>
      <w:r>
        <w:rPr>
          <w:b/>
          <w:u w:val="single"/>
        </w:rPr>
        <w:t>276286</w:t>
      </w:r>
    </w:p>
    <w:p>
      <w:r>
        <w:t>@SugarspotAnnie @smacle6 @MonaghanIan66 @dambob @AllcockNick @NicolaSturgeon I know the poll you're talking about and the sample size of 16-17 year olds was 14 so not really a good example to use</w:t>
      </w:r>
    </w:p>
    <w:p>
      <w:r>
        <w:rPr>
          <w:b/>
          <w:u w:val="single"/>
        </w:rPr>
        <w:t>276287</w:t>
      </w:r>
    </w:p>
    <w:p>
      <w:r>
        <w:t>FAB NEW 925 Silver Adjustable Brown Cord Bracelet with 14 Karat Gold Plated CZ Circle $18 @eBay https://t.co/7pUCXjEWc3</w:t>
      </w:r>
    </w:p>
    <w:p>
      <w:r>
        <w:rPr>
          <w:b/>
          <w:u w:val="single"/>
        </w:rPr>
        <w:t>276288</w:t>
      </w:r>
    </w:p>
    <w:p>
      <w:r>
        <w:t>I added a video to a @YouTube playlist https://t.co/HesPV8wDD1 Mammooty and Mohan Lal Movie Coming Soon | ഇക്കയും</w:t>
      </w:r>
    </w:p>
    <w:p>
      <w:r>
        <w:rPr>
          <w:b/>
          <w:u w:val="single"/>
        </w:rPr>
        <w:t>276289</w:t>
      </w:r>
    </w:p>
    <w:p>
      <w:r>
        <w:t>#PalmOil &amp;amp; Chocolate in #EasterEggs has been harvested by children&amp;amp;slaves #HumanRights https://t.co/IHyUrELQim</w:t>
        <w:br/>
        <w:t>https://t.co/WdDWnN0GZb</w:t>
      </w:r>
    </w:p>
    <w:p>
      <w:r>
        <w:rPr>
          <w:b/>
          <w:u w:val="single"/>
        </w:rPr>
        <w:t>276290</w:t>
      </w:r>
    </w:p>
    <w:p>
      <w:r>
        <w:t>Demam...kecapean, just relax, hot tea and watching my favorite series until fall… 📺 Watching House of Anubis — https://t.co/slDA3iUSaG</w:t>
      </w:r>
    </w:p>
    <w:p>
      <w:r>
        <w:rPr>
          <w:b/>
          <w:u w:val="single"/>
        </w:rPr>
        <w:t>276291</w:t>
      </w:r>
    </w:p>
    <w:p>
      <w:r>
        <w:t>#Expedia US hotels and airlines slash prices as Trump policies hit tourism. Read more: https://t.co/DA9aKDfhpI $EXPE</w:t>
      </w:r>
    </w:p>
    <w:p>
      <w:r>
        <w:rPr>
          <w:b/>
          <w:u w:val="single"/>
        </w:rPr>
        <w:t>276292</w:t>
      </w:r>
    </w:p>
    <w:p>
      <w:r>
        <w:t>Women Winter Thick Warm Fleece Lined Thermal Stretchy Leggings Pants GN US STOCK ~ #fashion #style #leggings #cute #tumblr #aesthetic https://t.co/QqvmJhhR7U</w:t>
      </w:r>
    </w:p>
    <w:p>
      <w:r>
        <w:rPr>
          <w:b/>
          <w:u w:val="single"/>
        </w:rPr>
        <w:t>276293</w:t>
      </w:r>
    </w:p>
    <w:p>
      <w:r>
        <w:t>Lovin Inspire foundation school friends help more people in East Staffordshire https://t.co/RPLAOuSFpe</w:t>
      </w:r>
    </w:p>
    <w:p>
      <w:r>
        <w:rPr>
          <w:b/>
          <w:u w:val="single"/>
        </w:rPr>
        <w:t>276294</w:t>
      </w:r>
    </w:p>
    <w:p>
      <w:r>
        <w:t>How the U.S. Planned and Executed the Tomahawk Strike | via @USNINews @maeday22 #USNavy https://t.co/tPrkjJguYU https://t.co/0mbGJ0QCqx</w:t>
      </w:r>
    </w:p>
    <w:p>
      <w:r>
        <w:rPr>
          <w:b/>
          <w:u w:val="single"/>
        </w:rPr>
        <w:t>276295</w:t>
      </w:r>
    </w:p>
    <w:p>
      <w:r>
        <w:t>In S. Korea, Ex-vagrants Want Land Promised for Forced Labor https://t.co/j1lc3M2Wlv https://t.co/hLwm9Hjt7Y</w:t>
      </w:r>
    </w:p>
    <w:p>
      <w:r>
        <w:rPr>
          <w:b/>
          <w:u w:val="single"/>
        </w:rPr>
        <w:t>276296</w:t>
      </w:r>
    </w:p>
    <w:p>
      <w:r>
        <w:t>@lamha720 conspiracy theory: how the potus is actually a fifteen year old boy who loves cotton candy milkshakes</w:t>
      </w:r>
    </w:p>
    <w:p>
      <w:r>
        <w:rPr>
          <w:b/>
          <w:u w:val="single"/>
        </w:rPr>
        <w:t>276297</w:t>
      </w:r>
    </w:p>
    <w:p>
      <w:r>
        <w:t>The irony here is that $twtr may be the most disfunctional public co in the US, which is also a major accomplishment. https://t.co/FaDmSq1zEm</w:t>
      </w:r>
    </w:p>
    <w:p>
      <w:r>
        <w:rPr>
          <w:b/>
          <w:u w:val="single"/>
        </w:rPr>
        <w:t>276298</w:t>
      </w:r>
    </w:p>
    <w:p>
      <w:r>
        <w:t>🏃🏻💪🏻🏀</w:t>
        <w:br/>
        <w:t>"I can accept failure because everyone fails at something, but I can't accept for not… https://t.co/YWkWPQf77e</w:t>
      </w:r>
    </w:p>
    <w:p>
      <w:r>
        <w:rPr>
          <w:b/>
          <w:u w:val="single"/>
        </w:rPr>
        <w:t>276299</w:t>
      </w:r>
    </w:p>
    <w:p>
      <w:r>
        <w:t>LeBron had head down during shootaround interview because TV lights bothering him. Still issue from scratched cornea last week</w:t>
      </w:r>
    </w:p>
    <w:p>
      <w:r>
        <w:rPr>
          <w:b/>
          <w:u w:val="single"/>
        </w:rPr>
        <w:t>276300</w:t>
      </w:r>
    </w:p>
    <w:p>
      <w:r>
        <w:t>V WANT @VikasSwarup 2 recommnd a Capable IFS as @MEAIndia in place of current Temp 1.@IndianDiplomacy @SushmaSwaraj @PMOIndia @AamAadmiParty https://t.co/WQff4DgZy5</w:t>
      </w:r>
    </w:p>
    <w:p>
      <w:r>
        <w:rPr>
          <w:b/>
          <w:u w:val="single"/>
        </w:rPr>
        <w:t>276301</w:t>
      </w:r>
    </w:p>
    <w:p>
      <w:r>
        <w:t>A simple skeleton for quick starting MEAN apps. Follows MVC structure and best practices. Contains session based a… https://t.co/UfRboXHiZG</w:t>
      </w:r>
    </w:p>
    <w:p>
      <w:r>
        <w:rPr>
          <w:b/>
          <w:u w:val="single"/>
        </w:rPr>
        <w:t>276302</w:t>
      </w:r>
    </w:p>
    <w:p>
      <w:r>
        <w:t xml:space="preserve">If you say no to something you’re closing a door that could bring you joy. </w:t>
        <w:br/>
        <w:t>#MAYWARDAtABSCBNTradeLaunch</w:t>
      </w:r>
    </w:p>
    <w:p>
      <w:r>
        <w:rPr>
          <w:b/>
          <w:u w:val="single"/>
        </w:rPr>
        <w:t>276303</w:t>
      </w:r>
    </w:p>
    <w:p>
      <w:r>
        <w:t>It's as if you are flying past a deadline today and you belate... More for Pisces https://t.co/LZ4k0lwCL2</w:t>
      </w:r>
    </w:p>
    <w:p>
      <w:r>
        <w:rPr>
          <w:b/>
          <w:u w:val="single"/>
        </w:rPr>
        <w:t>276304</w:t>
      </w:r>
    </w:p>
    <w:p>
      <w:r>
        <w:t>...I'm so exhausted and I need to sleep</w:t>
        <w:br/>
        <w:t>Or climb the great Divide</w:t>
        <w:br/>
        <w:t>Or wake up beside myself just to know I'm alive...</w:t>
      </w:r>
    </w:p>
    <w:p>
      <w:r>
        <w:rPr>
          <w:b/>
          <w:u w:val="single"/>
        </w:rPr>
        <w:t>276305</w:t>
      </w:r>
    </w:p>
    <w:p>
      <w:r>
        <w:t>PIB_India : RT dpradhanbjp: Met Dr IEABirol, the Head of International Energy Agency IEA along with MinOfPower Shr… https://t.co/ngQuPxYITu https://t.co/JZhon5wlPu</w:t>
      </w:r>
    </w:p>
    <w:p>
      <w:r>
        <w:rPr>
          <w:b/>
          <w:u w:val="single"/>
        </w:rPr>
        <w:t>276306</w:t>
      </w:r>
    </w:p>
    <w:p>
      <w:r>
        <w:t>I liked a @YouTube video from @ohnickel https://t.co/Ut0inty7b7 Overwatch - Genji Blackwatch Skin + Uprising Comic</w:t>
      </w:r>
    </w:p>
    <w:p>
      <w:r>
        <w:rPr>
          <w:b/>
          <w:u w:val="single"/>
        </w:rPr>
        <w:t>276307</w:t>
      </w:r>
    </w:p>
    <w:p>
      <w:r>
        <w:t>Cohosting again tonight on the @GTWMPodcast with the beautiful and funny @KorekKaJohn! Tune in! Call in! Get free @iflixph! @djmotwister</w:t>
      </w:r>
    </w:p>
    <w:p>
      <w:r>
        <w:rPr>
          <w:b/>
          <w:u w:val="single"/>
        </w:rPr>
        <w:t>276308</w:t>
      </w:r>
    </w:p>
    <w:p>
      <w:r>
        <w:t>😴 5 Mindsets That Can Kill Your Best Ideas &amp;gt; https://t.co/irWLpHj8oZ &amp;lt; #entrepreneur #business #careeradvice #careertips RT ❤️</w:t>
      </w:r>
    </w:p>
    <w:p>
      <w:r>
        <w:rPr>
          <w:b/>
          <w:u w:val="single"/>
        </w:rPr>
        <w:t>276309</w:t>
      </w:r>
    </w:p>
    <w:p>
      <w:r>
        <w:t>All the best movies and shows coming to Netflix in April: https://t.co/06u7iya2bz https://t.co/6xm1M86wz0 lifehacker</w:t>
      </w:r>
    </w:p>
    <w:p>
      <w:r>
        <w:rPr>
          <w:b/>
          <w:u w:val="single"/>
        </w:rPr>
        <w:t>276310</w:t>
      </w:r>
    </w:p>
    <w:p>
      <w:r>
        <w:t>MMF Compact VAL-U Line Cash Drawer for Tablets and iPad by https://t.co/6lxAkBUFmf -  https://t.co/dN2VnpSMqg</w:t>
      </w:r>
    </w:p>
    <w:p>
      <w:r>
        <w:rPr>
          <w:b/>
          <w:u w:val="single"/>
        </w:rPr>
        <w:t>276311</w:t>
      </w:r>
    </w:p>
    <w:p>
      <w:r>
        <w:t>Hi Wes,could you tell us your babe Lucca is boy or girl？We always talk about this and we all think Lucca is lovely as you 😘@WesCampbellXXX https://t.co/y2yc71oOCR</w:t>
      </w:r>
    </w:p>
    <w:p>
      <w:r>
        <w:rPr>
          <w:b/>
          <w:u w:val="single"/>
        </w:rPr>
        <w:t>276312</w:t>
      </w:r>
    </w:p>
    <w:p>
      <w:r>
        <w:t>Another great weekend for the team @RideauTennis Open event.  Thank you Zhenya for a great event. #neveroutworked</w:t>
      </w:r>
    </w:p>
    <w:p>
      <w:r>
        <w:rPr>
          <w:b/>
          <w:u w:val="single"/>
        </w:rPr>
        <w:t>276313</w:t>
      </w:r>
    </w:p>
    <w:p>
      <w:r>
        <w:t>ESPNFC Andy Carroll a rare bright spot as West Ham squander first half lead at Hull City - ESPN FC https://t.co/nERPpdo96X</w:t>
      </w:r>
    </w:p>
    <w:p>
      <w:r>
        <w:rPr>
          <w:b/>
          <w:u w:val="single"/>
        </w:rPr>
        <w:t>276314</w:t>
      </w:r>
    </w:p>
    <w:p>
      <w:r>
        <w:t>@InfluensterVox @LancomeUSA Here was my final look! Loved everything. All lancome products used! @InfluensterVox  @LancomeUSA #DontGlowItAlone #TIUCamo #contest https://t.co/Yf9aZRlgBz</w:t>
      </w:r>
    </w:p>
    <w:p>
      <w:r>
        <w:rPr>
          <w:b/>
          <w:u w:val="single"/>
        </w:rPr>
        <w:t>276315</w:t>
      </w:r>
    </w:p>
    <w:p>
      <w:r>
        <w:t>Found a Transponder Snail!</w:t>
        <w:br/>
        <w:t>Take a look at the Fishmen behind Arlong Park!</w:t>
        <w:br/>
        <w:t>https://t.co/EVimFOGwxg #TreCru https://t.co/JuzMaRAlvb</w:t>
      </w:r>
    </w:p>
    <w:p>
      <w:r>
        <w:rPr>
          <w:b/>
          <w:u w:val="single"/>
        </w:rPr>
        <w:t>276316</w:t>
      </w:r>
    </w:p>
    <w:p>
      <w:r>
        <w:t>"Abandoning existing agreements in the Americas would have particularly large negative welfare effects in countries like Mexico .." @wef</w:t>
      </w:r>
    </w:p>
    <w:p>
      <w:r>
        <w:rPr>
          <w:b/>
          <w:u w:val="single"/>
        </w:rPr>
        <w:t>276317</w:t>
      </w:r>
    </w:p>
    <w:p>
      <w:r>
        <w:t>Andrew McCormack (@McCormackMusic): 'Graviton' Album Project has just reached its goal! https://t.co/FSnUpdhJ52 @PledgeMusic #jazz</w:t>
      </w:r>
    </w:p>
    <w:p>
      <w:r>
        <w:rPr>
          <w:b/>
          <w:u w:val="single"/>
        </w:rPr>
        <w:t>276318</w:t>
      </w:r>
    </w:p>
    <w:p>
      <w:r>
        <w:t xml:space="preserve">By singing </w:t>
        <w:br/>
        <w:t>Jana gana mana</w:t>
        <w:br/>
        <w:t>U may or may not get patriotism</w:t>
        <w:br/>
        <w:t>But whenever is sing or hear</w:t>
        <w:br/>
        <w:t xml:space="preserve">I will get goosebumps </w:t>
        <w:br/>
        <w:t>Which an every Indian feels</w:t>
      </w:r>
    </w:p>
    <w:p>
      <w:r>
        <w:rPr>
          <w:b/>
          <w:u w:val="single"/>
        </w:rPr>
        <w:t>276319</w:t>
      </w:r>
    </w:p>
    <w:p>
      <w:r>
        <w:t>Day 5 The Power of a Walk ~ LIGHT ~ noticing light shining all around #powerofawalk #blossomingpresence https://t.co/aKJiju4E8M</w:t>
      </w:r>
    </w:p>
    <w:p>
      <w:r>
        <w:rPr>
          <w:b/>
          <w:u w:val="single"/>
        </w:rPr>
        <w:t>276320</w:t>
      </w:r>
    </w:p>
    <w:p>
      <w:r>
        <w:t>if anyone is willing to trade a GA ticket for a seat one (section 108 k) thats would be awesome and i would pay u more plz dm</w:t>
      </w:r>
    </w:p>
    <w:p>
      <w:r>
        <w:rPr>
          <w:b/>
          <w:u w:val="single"/>
        </w:rPr>
        <w:t>276321</w:t>
      </w:r>
    </w:p>
    <w:p>
      <w:r>
        <w:t>I wanna leap when you want me to fly</w:t>
        <w:br/>
        <w:t>But darlin' I don't mean to beg #NowPlaying Floral &amp;amp; Fading by Pierce The Veil… https://t.co/MrXlT1BWts</w:t>
      </w:r>
    </w:p>
    <w:p>
      <w:r>
        <w:rPr>
          <w:b/>
          <w:u w:val="single"/>
        </w:rPr>
        <w:t>276322</w:t>
      </w:r>
    </w:p>
    <w:p>
      <w:r>
        <w:t>I always find @scala_js the best way to paint things using few Scala lines. This time Mandelbrot's Set:</w:t>
        <w:br/>
        <w:t>https://t.co/65HIY0UPMW https://t.co/r06hbt96dY</w:t>
      </w:r>
    </w:p>
    <w:p>
      <w:r>
        <w:rPr>
          <w:b/>
          <w:u w:val="single"/>
        </w:rPr>
        <w:t>276323</w:t>
      </w:r>
    </w:p>
    <w:p>
      <w:r>
        <w:t>The latest Climate Daily! https://t.co/duUBnv7LJN Thanks to @adamspence @Bri_Wren @DrukWaterWheel #climatechange</w:t>
      </w:r>
    </w:p>
    <w:p>
      <w:r>
        <w:rPr>
          <w:b/>
          <w:u w:val="single"/>
        </w:rPr>
        <w:t>276324</w:t>
      </w:r>
    </w:p>
    <w:p>
      <w:r>
        <w:t>Trump Earns Majority Of Americans' Disapproval In Record Time https://t.co/IIqxAmusLH https://t.co/QeJzXd1pWX</w:t>
      </w:r>
    </w:p>
    <w:p>
      <w:r>
        <w:rPr>
          <w:b/>
          <w:u w:val="single"/>
        </w:rPr>
        <w:t>276325</w:t>
      </w:r>
    </w:p>
    <w:p>
      <w:r>
        <w:t>Some really nice 😍 #vintagecamper interiors at #pismosouth 💕#vintagetrailerrally 🌞</w:t>
        <w:br/>
        <w:t>#sandiego… https://t.co/Mn8zaJ5SXt</w:t>
      </w:r>
    </w:p>
    <w:p>
      <w:r>
        <w:rPr>
          <w:b/>
          <w:u w:val="single"/>
        </w:rPr>
        <w:t>276326</w:t>
      </w:r>
    </w:p>
    <w:p>
      <w:r>
        <w:t>Although your feelings are complicated, you don't have to spea... More for Scorpio https://t.co/G8EBKyxnbs</w:t>
      </w:r>
    </w:p>
    <w:p>
      <w:r>
        <w:rPr>
          <w:b/>
          <w:u w:val="single"/>
        </w:rPr>
        <w:t>276327</w:t>
      </w:r>
    </w:p>
    <w:p>
      <w:r>
        <w:t>#LosAngeles #TheBPMStation https://t.co/FQC3mIrfNx #NowPlaying Vice Ft Jon Bellion - Obsession (Original Mix) (Cl</w:t>
      </w:r>
    </w:p>
    <w:p>
      <w:r>
        <w:rPr>
          <w:b/>
          <w:u w:val="single"/>
        </w:rPr>
        <w:t>276328</w:t>
      </w:r>
    </w:p>
    <w:p>
      <w:r>
        <w:t>Watch "Aaj Ka Tarka " live streaming here :)</w:t>
        <w:br/>
        <w:t>#Daily6pm</w:t>
        <w:br/>
        <w:t>https://t.co/KtWi8AypSt</w:t>
        <w:br/>
        <w:t>#aajentertainment https://t.co/NOEI5jFL6o</w:t>
      </w:r>
    </w:p>
    <w:p>
      <w:r>
        <w:rPr>
          <w:b/>
          <w:u w:val="single"/>
        </w:rPr>
        <w:t>276329</w:t>
      </w:r>
    </w:p>
    <w:p>
      <w:r>
        <w:t>Great night Pirates we had some big performances and PRs all around! Sleep well and let's get after it tomorrow #PiratePride</w:t>
      </w:r>
    </w:p>
    <w:p>
      <w:r>
        <w:rPr>
          <w:b/>
          <w:u w:val="single"/>
        </w:rPr>
        <w:t>276330</w:t>
      </w:r>
    </w:p>
    <w:p>
      <w:r>
        <w:t>#99cents Deal - The Stone Maiden (The Celtic Nights Series) by Susan King for $0.99 https://t.co/1aPT46y663 #historical #romance #ebook https://t.co/iudpdSniay</w:t>
      </w:r>
    </w:p>
    <w:p>
      <w:r>
        <w:rPr>
          <w:b/>
          <w:u w:val="single"/>
        </w:rPr>
        <w:t>276331</w:t>
      </w:r>
    </w:p>
    <w:p>
      <w:r>
        <w:t>COPIC Sketch R05 YR04 FY1  Marker Pen Multiliner Craft Art Manga Anime Drawing https://t.co/MEZ8Bshj6j https://t.co/NMJgsgGpbN</w:t>
      </w:r>
    </w:p>
    <w:p>
      <w:r>
        <w:rPr>
          <w:b/>
          <w:u w:val="single"/>
        </w:rPr>
        <w:t>276332</w:t>
      </w:r>
    </w:p>
    <w:p>
      <w:r>
        <w:t>I just checked in at Walmart Neighborhood Market with #mPLUSPlaces Download today!  https://t.co/yEKHF4kzmK</w:t>
      </w:r>
    </w:p>
    <w:p>
      <w:r>
        <w:rPr>
          <w:b/>
          <w:u w:val="single"/>
        </w:rPr>
        <w:t>276333</w:t>
      </w:r>
    </w:p>
    <w:p>
      <w:r>
        <w:t>Just Add .....:  Transformers Tita... Take a look!! https://t.co/yRudAoBTlP #actionfigures #toys #bigboycollectib</w:t>
      </w:r>
    </w:p>
    <w:p>
      <w:r>
        <w:rPr>
          <w:b/>
          <w:u w:val="single"/>
        </w:rPr>
        <w:t>276334</w:t>
      </w:r>
    </w:p>
    <w:p>
      <w:r>
        <w:t>Found a Transponder Snail!</w:t>
        <w:br/>
        <w:t>Scoop! Exclusive photos of the mysterious Mr. 0!!</w:t>
        <w:br/>
        <w:t>https://t.co/JZqnm7Hqvl #TreCru https://t.co/GX3uuxDGCg</w:t>
      </w:r>
    </w:p>
    <w:p>
      <w:r>
        <w:rPr>
          <w:b/>
          <w:u w:val="single"/>
        </w:rPr>
        <w:t>276335</w:t>
      </w:r>
    </w:p>
    <w:p>
      <w:r>
        <w:t>@nextbitsys @flipkartsupport I bought Robin from Flipkart India on 25/10/16. I'm facing charging cable issue. How to claim warranty ?</w:t>
      </w:r>
    </w:p>
    <w:p>
      <w:r>
        <w:rPr>
          <w:b/>
          <w:u w:val="single"/>
        </w:rPr>
        <w:t>276336</w:t>
      </w:r>
    </w:p>
    <w:p>
      <w:r>
        <w:t>Use the $60 billion a useless high speed railway will cost and do the state responsibility of taking of your own infrastructure dumbass. https://t.co/LN8a84NS4M</w:t>
      </w:r>
    </w:p>
    <w:p>
      <w:r>
        <w:rPr>
          <w:b/>
          <w:u w:val="single"/>
        </w:rPr>
        <w:t>276337</w:t>
      </w:r>
    </w:p>
    <w:p>
      <w:r>
        <w:t>Cambo SC to Linhof Wista Lens Board Adapter                                 #834 https://t.co/ZFp49tJBSA https://t.co/6hGPgLyaLh</w:t>
      </w:r>
    </w:p>
    <w:p>
      <w:r>
        <w:rPr>
          <w:b/>
          <w:u w:val="single"/>
        </w:rPr>
        <w:t>276338</w:t>
      </w:r>
    </w:p>
    <w:p>
      <w:r>
        <w:t>NSW - SEVERE WEATHER WARNING</w:t>
        <w:br/>
        <w:t>for DAMAGING WINDS</w:t>
        <w:br/>
        <w:t xml:space="preserve">For people in parts of the </w:t>
        <w:br/>
        <w:t>Snowy Mountains Forecast District.... https://t.co/WYriJFSJQZ</w:t>
      </w:r>
    </w:p>
    <w:p>
      <w:r>
        <w:rPr>
          <w:b/>
          <w:u w:val="single"/>
        </w:rPr>
        <w:t>276339</w:t>
      </w:r>
    </w:p>
    <w:p>
      <w:r>
        <w:t>What would the Bennett Sisters Do? Exactly what #JaneAusten says of course https://t.co/8KbcUXewQI #asmsg #iartg https://t.co/KfYG5XC3wt</w:t>
      </w:r>
    </w:p>
    <w:p>
      <w:r>
        <w:rPr>
          <w:b/>
          <w:u w:val="single"/>
        </w:rPr>
        <w:t>276340</w:t>
      </w:r>
    </w:p>
    <w:p>
      <w:r>
        <w:t>@191Chavez we @Angelawatts94 Must Learn @Wolvie58 Resistance @ermahgarton Rally's @MMFlint @jacqueline_chou Organize Unite @Melandgabb2 https://t.co/7yveTPUYP3</w:t>
      </w:r>
    </w:p>
    <w:p>
      <w:r>
        <w:rPr>
          <w:b/>
          <w:u w:val="single"/>
        </w:rPr>
        <w:t>276341</w:t>
      </w:r>
    </w:p>
    <w:p>
      <w:r>
        <w:t>Wind 3.1 mph SSW. Barometer 1007.9 hPa, Falling slowly. Temperature 6.2 °C. Rain today 0.0 mm. Humidity 71%</w:t>
      </w:r>
    </w:p>
    <w:p>
      <w:r>
        <w:rPr>
          <w:b/>
          <w:u w:val="single"/>
        </w:rPr>
        <w:t>276342</w:t>
      </w:r>
    </w:p>
    <w:p>
      <w:r>
        <w:t>@donttrythis @chinbeard @ExpanseSyfy @nchan some update on the Rocinante/Tachi project. I hope you like it. https://t.co/oJUQJbY7ln</w:t>
      </w:r>
    </w:p>
    <w:p>
      <w:r>
        <w:rPr>
          <w:b/>
          <w:u w:val="single"/>
        </w:rPr>
        <w:t>276343</w:t>
      </w:r>
    </w:p>
    <w:p>
      <w:r>
        <w:t>@matt_hamilton10 True story - was reading book about the zombie apocalypse and the first line was "of course it started in Florida" nothing surpises me re fl</w:t>
      </w:r>
    </w:p>
    <w:p>
      <w:r>
        <w:rPr>
          <w:b/>
          <w:u w:val="single"/>
        </w:rPr>
        <w:t>276344</w:t>
      </w:r>
    </w:p>
    <w:p>
      <w:r>
        <w:t>@dannyboi965 IIRC Cairo is pretty much bordered by the Mississippi and Ohio. I ink it has a long sordid Wikipedia entry too</w:t>
      </w:r>
    </w:p>
    <w:p>
      <w:r>
        <w:rPr>
          <w:b/>
          <w:u w:val="single"/>
        </w:rPr>
        <w:t>276345</w:t>
      </w:r>
    </w:p>
    <w:p>
      <w:r>
        <w:t>Watch Strange's 2014 acceptance speech - The Washington Post https://t.co/pR9Zwu3Exf ➜ https://t.co/AQshJt2R08 https://t.co/NOxXpt2OrL</w:t>
      </w:r>
    </w:p>
    <w:p>
      <w:r>
        <w:rPr>
          <w:b/>
          <w:u w:val="single"/>
        </w:rPr>
        <w:t>276346</w:t>
      </w:r>
    </w:p>
    <w:p>
      <w:r>
        <w:t>The Colosseum is so rich in history. You can only understand the magnitude of the build by… https://t.co/U5hC0glWbD</w:t>
      </w:r>
    </w:p>
    <w:p>
      <w:r>
        <w:rPr>
          <w:b/>
          <w:u w:val="single"/>
        </w:rPr>
        <w:t>276347</w:t>
      </w:r>
    </w:p>
    <w:p>
      <w:r>
        <w:t>Remembering MLK Jr. and all he did to awaken America. Are we woke? Or have we slipped back into complacency? https://t.co/ANkO13go0z</w:t>
      </w:r>
    </w:p>
    <w:p>
      <w:r>
        <w:rPr>
          <w:b/>
          <w:u w:val="single"/>
        </w:rPr>
        <w:t>276348</w:t>
      </w:r>
    </w:p>
    <w:p>
      <w:r>
        <w:t>@angrynate @DJOBowen @DoonansNDragons @Jmclean42 @ok_marks You forgot his nickname is "Mad Bum"... NOW you can't get more badass</w:t>
      </w:r>
    </w:p>
    <w:p>
      <w:r>
        <w:rPr>
          <w:b/>
          <w:u w:val="single"/>
        </w:rPr>
        <w:t>276349</w:t>
      </w:r>
    </w:p>
    <w:p>
      <w:r>
        <w:t>I’ve always found that the speed of the boss is the speed of the team. Happy Boss Day</w:t>
        <w:br/>
        <w:br/>
        <w:t>YASNER ForASAPProd</w:t>
      </w:r>
    </w:p>
    <w:p>
      <w:r>
        <w:rPr>
          <w:b/>
          <w:u w:val="single"/>
        </w:rPr>
        <w:t>276350</w:t>
      </w:r>
    </w:p>
    <w:p>
      <w:r>
        <w:t>@TxhAtMe *wrap you in blankets* I will give you soup. I made some earlier cause my daughter sick too.</w:t>
      </w:r>
    </w:p>
    <w:p>
      <w:r>
        <w:rPr>
          <w:b/>
          <w:u w:val="single"/>
        </w:rPr>
        <w:t>276351</w:t>
      </w:r>
    </w:p>
    <w:p>
      <w:r>
        <w:t>For real though, we need to be praying for our men and women fighting out there right now because this is a dangerous moment in history.</w:t>
      </w:r>
    </w:p>
    <w:p>
      <w:r>
        <w:rPr>
          <w:b/>
          <w:u w:val="single"/>
        </w:rPr>
        <w:t>276352</w:t>
      </w:r>
    </w:p>
    <w:p>
      <w:r>
        <w:t>#feltmanskitchen #besthotdogever #eastvillage @ Feltman's Kitchen at 80 St. Mark's Pl. https://t.co/OvGP8ce4lT</w:t>
      </w:r>
    </w:p>
    <w:p>
      <w:r>
        <w:rPr>
          <w:b/>
          <w:u w:val="single"/>
        </w:rPr>
        <w:t>276353</w:t>
      </w:r>
    </w:p>
    <w:p>
      <w:r>
        <w:t>New campaign @CapitalCellNet : @TbioMed's Airmony for sleep apnea off to great start - 47% in 2 days! https://t.co/dMWNj5UzHj @Dr_Estivill</w:t>
      </w:r>
    </w:p>
    <w:p>
      <w:r>
        <w:rPr>
          <w:b/>
          <w:u w:val="single"/>
        </w:rPr>
        <w:t>276354</w:t>
      </w:r>
    </w:p>
    <w:p>
      <w:r>
        <w:t>Police say private investigator #PaulOSullivan has flouted his bail conditions by leaving SA without notifying his investigating officer. MO</w:t>
      </w:r>
    </w:p>
    <w:p>
      <w:r>
        <w:rPr>
          <w:b/>
          <w:u w:val="single"/>
        </w:rPr>
        <w:t>276355</w:t>
      </w:r>
    </w:p>
    <w:p>
      <w:r>
        <w:t>Report: Falcons will move Kemal Ishmael to linebacker, shop for safety in draft https://t.co/ybnKULMC6S via @TheFalcoholic</w:t>
      </w:r>
    </w:p>
    <w:p>
      <w:r>
        <w:rPr>
          <w:b/>
          <w:u w:val="single"/>
        </w:rPr>
        <w:t>276356</w:t>
      </w:r>
    </w:p>
    <w:p>
      <w:r>
        <w:t>The fact that women have to play softball instead of baseball (which girls do in little league) is more outright sexist than #EqualPayDay</w:t>
      </w:r>
    </w:p>
    <w:p>
      <w:r>
        <w:rPr>
          <w:b/>
          <w:u w:val="single"/>
        </w:rPr>
        <w:t>276357</w:t>
      </w:r>
    </w:p>
    <w:p>
      <w:r>
        <w:t>Happy National Empanada Day! Enjoy 1/2 Off our Authentic Cuban Empanadas all day! #cuban #cantina #diningoutchatt... https://t.co/LpsZ9DxY5S</w:t>
      </w:r>
    </w:p>
    <w:p>
      <w:r>
        <w:rPr>
          <w:b/>
          <w:u w:val="single"/>
        </w:rPr>
        <w:t>276358</w:t>
      </w:r>
    </w:p>
    <w:p>
      <w:r>
        <w:t>Enter to win a trip to San Diego to explore the world’s biggest celebration of comics and pop culture. https://t.co/n0luZri9fg</w:t>
      </w:r>
    </w:p>
    <w:p>
      <w:r>
        <w:rPr>
          <w:b/>
          <w:u w:val="single"/>
        </w:rPr>
        <w:t>276359</w:t>
      </w:r>
    </w:p>
    <w:p>
      <w:r>
        <w:t>Happy Thursday!!! We have some great new items on our NEW + IMPROVED online boutique @… https://t.co/sWpLWv69pd</w:t>
      </w:r>
    </w:p>
    <w:p>
      <w:r>
        <w:rPr>
          <w:b/>
          <w:u w:val="single"/>
        </w:rPr>
        <w:t>276360</w:t>
      </w:r>
    </w:p>
    <w:p>
      <w:r>
        <w:t>The @CityOfFate staff showed this classic @SmartGrowthUSA slide to officials &amp;amp; public #STSummit https://t.co/V59yWoidbB</w:t>
      </w:r>
    </w:p>
    <w:p>
      <w:r>
        <w:rPr>
          <w:b/>
          <w:u w:val="single"/>
        </w:rPr>
        <w:t>276361</w:t>
      </w:r>
    </w:p>
    <w:p>
      <w:r>
        <w:t>@om_bharadwaj @HDFC_Bank @payzapp and  issue details on the below Link: https://t.co/Eg9kToVjiB . Our team will get back to you - Anay 2/2</w:t>
      </w:r>
    </w:p>
    <w:p>
      <w:r>
        <w:rPr>
          <w:b/>
          <w:u w:val="single"/>
        </w:rPr>
        <w:t>276362</w:t>
      </w:r>
    </w:p>
    <w:p>
      <w:r>
        <w:t>@MissNyawira Tena there's repercussions to saying no... Unajua tu ukikataa Kuna vile things won't be the same between you guys.</w:t>
      </w:r>
    </w:p>
    <w:p>
      <w:r>
        <w:rPr>
          <w:b/>
          <w:u w:val="single"/>
        </w:rPr>
        <w:t>276363</w:t>
      </w:r>
    </w:p>
    <w:p>
      <w:r>
        <w:t>Jane Ashley Jeans Denim Romper Dress M Floral Embroidered Buttoned Sides #JaneAshley #JeansDenimRomp https://t.co/yoQFhMV1em</w:t>
      </w:r>
    </w:p>
    <w:p>
      <w:r>
        <w:rPr>
          <w:b/>
          <w:u w:val="single"/>
        </w:rPr>
        <w:t>276364</w:t>
      </w:r>
    </w:p>
    <w:p>
      <w:r>
        <w:t>2 people followed me and one person unfollowed me // automatically checked by https://t.co/zmGeQK6bnq</w:t>
      </w:r>
    </w:p>
    <w:p>
      <w:r>
        <w:rPr>
          <w:b/>
          <w:u w:val="single"/>
        </w:rPr>
        <w:t>276365</w:t>
      </w:r>
    </w:p>
    <w:p>
      <w:r>
        <w:t>@MIAHTolosa Are you on crack rn? What adjustment? Russ has been playing pg since his rookie year. Harden literally started playing pg in oct</w:t>
      </w:r>
    </w:p>
    <w:p>
      <w:r>
        <w:rPr>
          <w:b/>
          <w:u w:val="single"/>
        </w:rPr>
        <w:t>276366</w:t>
      </w:r>
    </w:p>
    <w:p>
      <w:r>
        <w:t>Saina Nehwal out of Malaysia Open Super Series after losing to fourth seed Akane Yamaguchi 21-19, 13-21, 15-21 in the first round</w:t>
      </w:r>
    </w:p>
    <w:p>
      <w:r>
        <w:rPr>
          <w:b/>
          <w:u w:val="single"/>
        </w:rPr>
        <w:t>276367</w:t>
      </w:r>
    </w:p>
    <w:p>
      <w:r>
        <w:t>@greta @ChuckGrassley @MSNBC - Rice &amp;amp; Farkas Obama HRC lying is the news - check HRC tweet of 103116 how did she know about surveillance ?</w:t>
      </w:r>
    </w:p>
    <w:p>
      <w:r>
        <w:rPr>
          <w:b/>
          <w:u w:val="single"/>
        </w:rPr>
        <w:t>276368</w:t>
      </w:r>
    </w:p>
    <w:p>
      <w:r>
        <w:t>@ezlusztig This "unmasking" deflection makes me believe Trump is cool with possible Traitors on his team</w:t>
      </w:r>
    </w:p>
    <w:p>
      <w:r>
        <w:rPr>
          <w:b/>
          <w:u w:val="single"/>
        </w:rPr>
        <w:t>276369</w:t>
      </w:r>
    </w:p>
    <w:p>
      <w:r>
        <w:t>@Adv_Ashishkumar @samjawed65 @soumikdas @OfficeOfRG There is no objection who inaugurates, but not mentioning who envisaged, planned n started execution. Do grow and shed blinders on eyes.</w:t>
      </w:r>
    </w:p>
    <w:p>
      <w:r>
        <w:rPr>
          <w:b/>
          <w:u w:val="single"/>
        </w:rPr>
        <w:t>276370</w:t>
      </w:r>
    </w:p>
    <w:p>
      <w:r>
        <w:t>Wow this is the first time we've really seen Liv all episode...but hey girl, I'm feeling that burnt orange cape situation #Scandal https://t.co/d2pKEixjxH</w:t>
      </w:r>
    </w:p>
    <w:p>
      <w:r>
        <w:rPr>
          <w:b/>
          <w:u w:val="single"/>
        </w:rPr>
        <w:t>276371</w:t>
      </w:r>
    </w:p>
    <w:p>
      <w:r>
        <w:t>Almost time to get in 'Laz' (motorhome) and head for Lincolnshire to bring you what ever I can on the big races there on the weekend! https://t.co/x9Nzd98QuZ</w:t>
      </w:r>
    </w:p>
    <w:p>
      <w:r>
        <w:rPr>
          <w:b/>
          <w:u w:val="single"/>
        </w:rPr>
        <w:t>276372</w:t>
      </w:r>
    </w:p>
    <w:p>
      <w:r>
        <w:t>@AMBRSurreth Is this for beta players or everyone? PC or Xbox? Glad I didn't take any big passenger missions! #elitedangerous</w:t>
      </w:r>
    </w:p>
    <w:p>
      <w:r>
        <w:rPr>
          <w:b/>
          <w:u w:val="single"/>
        </w:rPr>
        <w:t>276373</w:t>
      </w:r>
    </w:p>
    <w:p>
      <w:r>
        <w:t>Congratulations to Mr. Stuff from Danielson CT on his purchase of this beautiful 1992 Ford Mustang LX 5.0l... https://t.co/BNwVHISCX9</w:t>
      </w:r>
    </w:p>
    <w:p>
      <w:r>
        <w:rPr>
          <w:b/>
          <w:u w:val="single"/>
        </w:rPr>
        <w:t>276374</w:t>
      </w:r>
    </w:p>
    <w:p>
      <w:r>
        <w:t>@brianefallon enough with the lies Americans knew @HillaryClinton cartel was wrong https://t.co/HABiMLauqc</w:t>
      </w:r>
    </w:p>
    <w:p>
      <w:r>
        <w:rPr>
          <w:b/>
          <w:u w:val="single"/>
        </w:rPr>
        <w:t>276375</w:t>
      </w:r>
    </w:p>
    <w:p>
      <w:r>
        <w:t>Hey @cstclair1 &amp;amp; @StormhunterTWN  Did you get a heads-up on our rim-busting, tire eating potholes.  We have some dandies around. #nlwx</w:t>
      </w:r>
    </w:p>
    <w:p>
      <w:r>
        <w:rPr>
          <w:b/>
          <w:u w:val="single"/>
        </w:rPr>
        <w:t>276376</w:t>
      </w:r>
    </w:p>
    <w:p>
      <w:r>
        <w:t>@Jamie__1739 Some times we just look uninterested as we know that we've basically got a spot in the playoffs and not able to catch automatic</w:t>
      </w:r>
    </w:p>
    <w:p>
      <w:r>
        <w:rPr>
          <w:b/>
          <w:u w:val="single"/>
        </w:rPr>
        <w:t>276377</w:t>
      </w:r>
    </w:p>
    <w:p>
      <w:r>
        <w:t>@h_blakeburn stop being a kid...y'all stay tryna hop in something that has nothing to do with you like worry ab yourself.... https://t.co/CxMBwTAhku</w:t>
      </w:r>
    </w:p>
    <w:p>
      <w:r>
        <w:rPr>
          <w:b/>
          <w:u w:val="single"/>
        </w:rPr>
        <w:t>276378</w:t>
      </w:r>
    </w:p>
    <w:p>
      <w:r>
        <w:t xml:space="preserve">@zoehowe Put your cup of Rosie Lee down☕, </w:t>
        <w:br/>
        <w:t xml:space="preserve">7 days #TheHattonGardenJob In Cinemas &amp;amp; Digital HD </w:t>
        <w:br/>
        <w:t>@ourscreenuk https://t.co/6GyFugUXkK</w:t>
      </w:r>
    </w:p>
    <w:p>
      <w:r>
        <w:rPr>
          <w:b/>
          <w:u w:val="single"/>
        </w:rPr>
        <w:t>276379</w:t>
      </w:r>
    </w:p>
    <w:p>
      <w:r>
        <w:t>Honestly you can't tell me the cash me outside girl wasn't completely staged and now it's turning her into a celebrity</w:t>
      </w:r>
    </w:p>
    <w:p>
      <w:r>
        <w:rPr>
          <w:b/>
          <w:u w:val="single"/>
        </w:rPr>
        <w:t>276380</w:t>
      </w:r>
    </w:p>
    <w:p>
      <w:r>
        <w:t>@jaketapper when is you Susan Rice piece coming up you know the unmasking!  Trump was right again u little bitch!</w:t>
      </w:r>
    </w:p>
    <w:p>
      <w:r>
        <w:rPr>
          <w:b/>
          <w:u w:val="single"/>
        </w:rPr>
        <w:t>276381</w:t>
      </w:r>
    </w:p>
    <w:p>
      <w:r>
        <w:t>@bigvegannerd i enjoyed those very much! but i especially loved that collection's title story 10th of December</w:t>
      </w:r>
    </w:p>
    <w:p>
      <w:r>
        <w:rPr>
          <w:b/>
          <w:u w:val="single"/>
        </w:rPr>
        <w:t>276382</w:t>
      </w:r>
    </w:p>
    <w:p>
      <w:r>
        <w:t>Shout out to Harlem, B! Another classic is @iamrapaport Ep277 @MichaelRapaport @GeraldMoody1560 #NJRep 👍🏼🙌🏼👊🏼 https://t.co/fsn9Ze3Ivf</w:t>
      </w:r>
    </w:p>
    <w:p>
      <w:r>
        <w:rPr>
          <w:b/>
          <w:u w:val="single"/>
        </w:rPr>
        <w:t>276383</w:t>
      </w:r>
    </w:p>
    <w:p>
      <w:r>
        <w:t>@obidon1 @TheOrlandoJones I was the actor and interpreter on that scene. Proud to be part of this series</w:t>
      </w:r>
    </w:p>
    <w:p>
      <w:r>
        <w:rPr>
          <w:b/>
          <w:u w:val="single"/>
        </w:rPr>
        <w:t>276384</w:t>
      </w:r>
    </w:p>
    <w:p>
      <w:r>
        <w:t>@OTR_RadioHour @mr_atavist We didn't say it was a BAD thing... (some of us live in a surrealist movie...) :D</w:t>
      </w:r>
    </w:p>
    <w:p>
      <w:r>
        <w:rPr>
          <w:b/>
          <w:u w:val="single"/>
        </w:rPr>
        <w:t>276385</w:t>
      </w:r>
    </w:p>
    <w:p>
      <w:r>
        <w:t>#GzEnter10ment: Music : Na God by G-Claned (@gclanqed) cc : @tpraiz_official @_PaulAlen https://t.co/DaGNX2UOpb</w:t>
      </w:r>
    </w:p>
    <w:p>
      <w:r>
        <w:rPr>
          <w:b/>
          <w:u w:val="single"/>
        </w:rPr>
        <w:t>276386</w:t>
      </w:r>
    </w:p>
    <w:p>
      <w:r>
        <w:t>For Trump to force China's hand on North Korea, he may need to convince them he's a madman https://t.co/amj1BNwigu https://t.co/1JdNP5G3mn</w:t>
      </w:r>
    </w:p>
    <w:p>
      <w:r>
        <w:rPr>
          <w:b/>
          <w:u w:val="single"/>
        </w:rPr>
        <w:t>276387</w:t>
      </w:r>
    </w:p>
    <w:p>
      <w:r>
        <w:t>To HUGO&amp;amp;ZOE, @hugo4de @ElDiabloZoe Sorry I miss yor 'gagement pawty! TOAST! #nipclub @TinyPearlCat @Slinky_The_Cat https://t.co/uzQsfxgzfc</w:t>
      </w:r>
    </w:p>
    <w:p>
      <w:r>
        <w:rPr>
          <w:b/>
          <w:u w:val="single"/>
        </w:rPr>
        <w:t>276388</w:t>
      </w:r>
    </w:p>
    <w:p>
      <w:r>
        <w:t>Low-lifes need others for companionship in the gutter.They are at the same level of classless men with low intelligence levels who use force https://t.co/aAsKwJGUm0</w:t>
      </w:r>
    </w:p>
    <w:p>
      <w:r>
        <w:rPr>
          <w:b/>
          <w:u w:val="single"/>
        </w:rPr>
        <w:t>276389</w:t>
      </w:r>
    </w:p>
    <w:p>
      <w:r>
        <w:t>HR58 [Passed] Requesting The Department Of Budget And Finance To Provide A Status Report On The Hawaii Able Savin... https://t.co/Nxd0aq30Nn</w:t>
      </w:r>
    </w:p>
    <w:p>
      <w:r>
        <w:rPr>
          <w:b/>
          <w:u w:val="single"/>
        </w:rPr>
        <w:t>276390</w:t>
      </w:r>
    </w:p>
    <w:p>
      <w:r>
        <w:t>Check out Johnny Lang 2 CD Lot Used Blues Rock Lie To Me Wander This World  #BluesRock https://t.co/tETSBbZsN6 via @eBay</w:t>
      </w:r>
    </w:p>
    <w:p>
      <w:r>
        <w:rPr>
          <w:b/>
          <w:u w:val="single"/>
        </w:rPr>
        <w:t>276391</w:t>
      </w:r>
    </w:p>
    <w:p>
      <w:r>
        <w:t>I kinda doubt this will happen since they're not allowed in social media, im pretty sure they wont talk about it if ever they see them😔😔😢</w:t>
      </w:r>
    </w:p>
    <w:p>
      <w:r>
        <w:rPr>
          <w:b/>
          <w:u w:val="single"/>
        </w:rPr>
        <w:t>276392</w:t>
      </w:r>
    </w:p>
    <w:p>
      <w:r>
        <w:t>@Church_Leeds evening. Don't suppose you know stage times for @BSPOfficial on Friday, trying to sort trains etc, thanks Tim</w:t>
      </w:r>
    </w:p>
    <w:p>
      <w:r>
        <w:rPr>
          <w:b/>
          <w:u w:val="single"/>
        </w:rPr>
        <w:t>276393</w:t>
      </w:r>
    </w:p>
    <w:p>
      <w:r>
        <w:t>#Geomatrix is the ultimate #Geomarketing tool for #Retail Expansion Intelligence, already trusted by Ikea and Auchan https://t.co/gveaXCUbtu https://t.co/IF3hbkZM7S</w:t>
      </w:r>
    </w:p>
    <w:p>
      <w:r>
        <w:rPr>
          <w:b/>
          <w:u w:val="single"/>
        </w:rPr>
        <w:t>276394</w:t>
      </w:r>
    </w:p>
    <w:p>
      <w:r>
        <w:t>@BartcoUK Thank you for helping me find my way around the show! Great to meet you! #Traffex2017 #trafic2017</w:t>
      </w:r>
    </w:p>
    <w:p>
      <w:r>
        <w:rPr>
          <w:b/>
          <w:u w:val="single"/>
        </w:rPr>
        <w:t>276395</w:t>
      </w:r>
    </w:p>
    <w:p>
      <w:r>
        <w:t>Cont. #Wrestlemania33 favs: @FightOwensFight - @itsBayleyWWE - @AJStylesOrg - @WWERomanReigns - @WWERollins - @BrockLesnar &amp;amp; @WWEBrayWyatt!</w:t>
      </w:r>
    </w:p>
    <w:p>
      <w:r>
        <w:rPr>
          <w:b/>
          <w:u w:val="single"/>
        </w:rPr>
        <w:t>276396</w:t>
      </w:r>
    </w:p>
    <w:p>
      <w:r>
        <w:t>dream disappointment of the day: only remember one line of the Finn &amp;amp; Jake style song Sans &amp;amp; Papyrus were singing about their misadventures</w:t>
      </w:r>
    </w:p>
    <w:p>
      <w:r>
        <w:rPr>
          <w:b/>
          <w:u w:val="single"/>
        </w:rPr>
        <w:t>276397</w:t>
      </w:r>
    </w:p>
    <w:p>
      <w:r>
        <w:t>The Garnet &amp;amp; Black Spring Game is tomorrow at noon! Enter through the student entrance to get your @USCCarolinaCard scanned for a point. https://t.co/o10g2J1TeP</w:t>
      </w:r>
    </w:p>
    <w:p>
      <w:r>
        <w:rPr>
          <w:b/>
          <w:u w:val="single"/>
        </w:rPr>
        <w:t>276398</w:t>
      </w:r>
    </w:p>
    <w:p>
      <w:r>
        <w:t>.@SISTASinZION yep, and the joke's on them: it's a long 2 hours with your neighbors staring and judging!  #ldsconf</w:t>
      </w:r>
    </w:p>
    <w:p>
      <w:r>
        <w:rPr>
          <w:b/>
          <w:u w:val="single"/>
        </w:rPr>
        <w:t>276399</w:t>
      </w:r>
    </w:p>
    <w:p>
      <w:r>
        <w:t>@EASPORTSNHL are u shitting me w/ ur servers rn? I get booted in the middle of a game up 3-1 &amp;amp; get a loss because u cant handle the traffic?</w:t>
      </w:r>
    </w:p>
    <w:p>
      <w:r>
        <w:rPr>
          <w:b/>
          <w:u w:val="single"/>
        </w:rPr>
        <w:t>276400</w:t>
      </w:r>
    </w:p>
    <w:p>
      <w:r>
        <w:t>South Africa's tough road out of junk status - https://t.co/qxKDt3Ykum @MHoussayH @DogfightEtienne @TGHORFI @MorningAfrika @egea_blog</w:t>
      </w:r>
    </w:p>
    <w:p>
      <w:r>
        <w:rPr>
          <w:b/>
          <w:u w:val="single"/>
        </w:rPr>
        <w:t>276401</w:t>
      </w:r>
    </w:p>
    <w:p>
      <w:r>
        <w:t>@ChrisPerkinsDnD I've also just realised that Nintendo now effectively has a dick wizard as part of their canon.</w:t>
      </w:r>
    </w:p>
    <w:p>
      <w:r>
        <w:rPr>
          <w:b/>
          <w:u w:val="single"/>
        </w:rPr>
        <w:t>276402</w:t>
      </w:r>
    </w:p>
    <w:p>
      <w:r>
        <w:t>one person followed me and one person unfollowed me // automatically checked by https://t.co/sYWrq2TsIR</w:t>
      </w:r>
    </w:p>
    <w:p>
      <w:r>
        <w:rPr>
          <w:b/>
          <w:u w:val="single"/>
        </w:rPr>
        <w:t>276403</w:t>
      </w:r>
    </w:p>
    <w:p>
      <w:r>
        <w:t>You might be gleefully anticipating a day off, only to be conf... More for Aquarius https://t.co/MBkv5zIUur</w:t>
      </w:r>
    </w:p>
    <w:p>
      <w:r>
        <w:rPr>
          <w:b/>
          <w:u w:val="single"/>
        </w:rPr>
        <w:t>276404</w:t>
      </w:r>
    </w:p>
    <w:p>
      <w:r>
        <w:t>Misconceptions that Kill- Part 2</w:t>
        <w:br/>
        <w:t>"Feral cats are unhealthy and spread diseases to owned cats." https://t.co/R9aGFHurCB</w:t>
      </w:r>
    </w:p>
    <w:p>
      <w:r>
        <w:rPr>
          <w:b/>
          <w:u w:val="single"/>
        </w:rPr>
        <w:t>276405</w:t>
      </w:r>
    </w:p>
    <w:p>
      <w:r>
        <w:t>@RussHansen51 @pray_4_real @realDonaldTrump But Trump must identify his enemies &amp;amp; get them the hell out... this last event may of done just that..</w:t>
      </w:r>
    </w:p>
    <w:p>
      <w:r>
        <w:rPr>
          <w:b/>
          <w:u w:val="single"/>
        </w:rPr>
        <w:t>276406</w:t>
      </w:r>
    </w:p>
    <w:p>
      <w:r>
        <w:t>'Ghost in the Shell': 4 Japanese Actresses Dissect the Movie and Its Whitewashing Twist https://t.co/sRo70NdcNP via @thr</w:t>
      </w:r>
    </w:p>
    <w:p>
      <w:r>
        <w:rPr>
          <w:b/>
          <w:u w:val="single"/>
        </w:rPr>
        <w:t>276407</w:t>
      </w:r>
    </w:p>
    <w:p>
      <w:r>
        <w:t>Saw it in the theater, bought it and have watched it twice already. Great movie https://t.co/76w9KQczMv</w:t>
      </w:r>
    </w:p>
    <w:p>
      <w:r>
        <w:rPr>
          <w:b/>
          <w:u w:val="single"/>
        </w:rPr>
        <w:t>276408</w:t>
      </w:r>
    </w:p>
    <w:p>
      <w:r>
        <w:t>"These books are PACKED with action." GETTING EVEN by Claude Bouchard @ceebee308 https://t.co/Qx3VG2cdrD #thriller https://t.co/aLnsDqqsSL</w:t>
      </w:r>
    </w:p>
    <w:p>
      <w:r>
        <w:rPr>
          <w:b/>
          <w:u w:val="single"/>
        </w:rPr>
        <w:t>276409</w:t>
      </w:r>
    </w:p>
    <w:p>
      <w:r>
        <w:t>Hootie's legacy of "Tiger-proofing" the National! Anyway, the weekend will be nice, so banish such thoughts #themasters https://t.co/vCxiGpkMvZ</w:t>
      </w:r>
    </w:p>
    <w:p>
      <w:r>
        <w:rPr>
          <w:b/>
          <w:u w:val="single"/>
        </w:rPr>
        <w:t>276410</w:t>
      </w:r>
    </w:p>
    <w:p>
      <w:r>
        <w:t>A Southern Heath Monitor using his camouflage to stay out of the spotlight from our guests on… https://t.co/w8CqDRCQG2</w:t>
      </w:r>
    </w:p>
    <w:p>
      <w:r>
        <w:rPr>
          <w:b/>
          <w:u w:val="single"/>
        </w:rPr>
        <w:t>276411</w:t>
      </w:r>
    </w:p>
    <w:p>
      <w:r>
        <w:t>Chrysalis Breeder! I just bred a chrysalis dragon in DragonVale! Visit my park to check it out! https://t.co/he2HjaDYcW</w:t>
      </w:r>
    </w:p>
    <w:p>
      <w:r>
        <w:rPr>
          <w:b/>
          <w:u w:val="single"/>
        </w:rPr>
        <w:t>276412</w:t>
      </w:r>
    </w:p>
    <w:p>
      <w:r>
        <w:t>@princessamariss but I am neither a child nor parent, so how can this fucking review POSSIBLY gauge what I think???</w:t>
      </w:r>
    </w:p>
    <w:p>
      <w:r>
        <w:rPr>
          <w:b/>
          <w:u w:val="single"/>
        </w:rPr>
        <w:t>276413</w:t>
      </w:r>
    </w:p>
    <w:p>
      <w:r>
        <w:t>White House sometimes seems unconcerned/in denial about political dynamics and then stung and seemingly surprised by them.</w:t>
      </w:r>
    </w:p>
    <w:p>
      <w:r>
        <w:rPr>
          <w:b/>
          <w:u w:val="single"/>
        </w:rPr>
        <w:t>276414</w:t>
      </w:r>
    </w:p>
    <w:p>
      <w:r>
        <w:t>Homeless man called a bum, this will change your perspective https://t.co/c6EoyGJ2Sg https://t.co/ON5TXozDOx</w:t>
      </w:r>
    </w:p>
    <w:p>
      <w:r>
        <w:rPr>
          <w:b/>
          <w:u w:val="single"/>
        </w:rPr>
        <w:t>276415</w:t>
      </w:r>
    </w:p>
    <w:p>
      <w:r>
        <w:t>They have the same birthday and they are both my sunshine, I love them till death my little fluffy cupcakes. https://t.co/Vao7rEWTKk</w:t>
      </w:r>
    </w:p>
    <w:p>
      <w:r>
        <w:rPr>
          <w:b/>
          <w:u w:val="single"/>
        </w:rPr>
        <w:t>276416</w:t>
      </w:r>
    </w:p>
    <w:p>
      <w:r>
        <w:t>New Look 6316 Baby Girls'  Dress  and Panties Size NB-L  UNCUT COMPLETE by GoofingOffSewing on Etsy https://t.co/p4EiEojjF9</w:t>
      </w:r>
    </w:p>
    <w:p>
      <w:r>
        <w:rPr>
          <w:b/>
          <w:u w:val="single"/>
        </w:rPr>
        <w:t>276417</w:t>
      </w:r>
    </w:p>
    <w:p>
      <w:r>
        <w:t>Whaaaaaat is going on with the latest update from Samsung...or maybe it was Verizon? Either way, my S7 Edge turned into a monster overnight.</w:t>
      </w:r>
    </w:p>
    <w:p>
      <w:r>
        <w:rPr>
          <w:b/>
          <w:u w:val="single"/>
        </w:rPr>
        <w:t>276418</w:t>
      </w:r>
    </w:p>
    <w:p>
      <w:r>
        <w:t>Prolight + Sound 2017 is a wrap! Thanks to everyone who visited our stand and followed @Avid's online coverage—see you next year! #pls2017 https://t.co/JBSA0JR5xv</w:t>
      </w:r>
    </w:p>
    <w:p>
      <w:r>
        <w:rPr>
          <w:b/>
          <w:u w:val="single"/>
        </w:rPr>
        <w:t>276419</w:t>
      </w:r>
    </w:p>
    <w:p>
      <w:r>
        <w:t>A new favorite: touch (GOLDWATER EP available everywhere April 14) by @goldwaterbeats https://t.co/3MUVjOlelR on #SoundCloud</w:t>
      </w:r>
    </w:p>
    <w:p>
      <w:r>
        <w:rPr>
          <w:b/>
          <w:u w:val="single"/>
        </w:rPr>
        <w:t>276420</w:t>
      </w:r>
    </w:p>
    <w:p>
      <w:r>
        <w:t>When caterpillars become butterflies, they must wake up, look in the mirror and think "Jesus, how much did I drink last night?!"</w:t>
      </w:r>
    </w:p>
    <w:p>
      <w:r>
        <w:rPr>
          <w:b/>
          <w:u w:val="single"/>
        </w:rPr>
        <w:t>276421</w:t>
      </w:r>
    </w:p>
    <w:p>
      <w:r>
        <w:t>@PalmerAlan @ASOS @ASOS_HeretoHelp Hi Alan, if you'd like to DM me your tracking code I'd be happy to look into this for you - Liam</w:t>
      </w:r>
    </w:p>
    <w:p>
      <w:r>
        <w:rPr>
          <w:b/>
          <w:u w:val="single"/>
        </w:rPr>
        <w:t>276422</w:t>
      </w:r>
    </w:p>
    <w:p>
      <w:r>
        <w:t>Ozil having lots touches and with his quality, it's showing how he's a class above but physically he hasn't been the same for a year now.</w:t>
      </w:r>
    </w:p>
    <w:p>
      <w:r>
        <w:rPr>
          <w:b/>
          <w:u w:val="single"/>
        </w:rPr>
        <w:t>276423</w:t>
      </w:r>
    </w:p>
    <w:p>
      <w:r>
        <w:t>Hon PM in a Metro Rail in New Delhi !! He has the energy which inspires us !! https://t.co/buaK8qdo8Z</w:t>
      </w:r>
    </w:p>
    <w:p>
      <w:r>
        <w:rPr>
          <w:b/>
          <w:u w:val="single"/>
        </w:rPr>
        <w:t>276424</w:t>
      </w:r>
    </w:p>
    <w:p>
      <w:r>
        <w:t>Found a Transponder Snail!</w:t>
        <w:br/>
        <w:t>Battle rages in Upper Yard! Shandians vs. "Kami"!</w:t>
        <w:br/>
        <w:t>https://t.co/EJ5kgSZ95p #TreCru https://t.co/EHjkR8OwN4</w:t>
      </w:r>
    </w:p>
    <w:p>
      <w:r>
        <w:rPr>
          <w:b/>
          <w:u w:val="single"/>
        </w:rPr>
        <w:t>276425</w:t>
      </w:r>
    </w:p>
    <w:p>
      <w:r>
        <w:t>@ItalyAlexandra That's the last one that I read too.It took me a while.I kept putting it down for a while &amp;amp; picking it back up.....</w:t>
      </w:r>
    </w:p>
    <w:p>
      <w:r>
        <w:rPr>
          <w:b/>
          <w:u w:val="single"/>
        </w:rPr>
        <w:t>276426</w:t>
      </w:r>
    </w:p>
    <w:p>
      <w:r>
        <w:t>Guys... this was the chance I was awarding you! to be nice and take me to see Mick Jenkins... y'all suck👎🏾 https://t.co/qacIrDIRf5</w:t>
      </w:r>
    </w:p>
    <w:p>
      <w:r>
        <w:rPr>
          <w:b/>
          <w:u w:val="single"/>
        </w:rPr>
        <w:t>276427</w:t>
      </w:r>
    </w:p>
    <w:p>
      <w:r>
        <w:t>real shit these nigga was real!! These niggas was G'd up especially Devante, this movie gonna lit lol iaeno Swing was slapping niggas up</w:t>
      </w:r>
    </w:p>
    <w:p>
      <w:r>
        <w:rPr>
          <w:b/>
          <w:u w:val="single"/>
        </w:rPr>
        <w:t>276428</w:t>
      </w:r>
    </w:p>
    <w:p>
      <w:r>
        <w:t>Rand Paul Optimistic on Healthcare Deal After Playing Golf With Trump</w:t>
        <w:br/>
        <w:br/>
        <w:t>A deal on the Republican healthcare plan... https://t.co/zMkWEh5XQX</w:t>
      </w:r>
    </w:p>
    <w:p>
      <w:r>
        <w:rPr>
          <w:b/>
          <w:u w:val="single"/>
        </w:rPr>
        <w:t>276429</w:t>
      </w:r>
    </w:p>
    <w:p>
      <w:r>
        <w:t>@simple_girl009 @IamEJF @Shaheer_S Don't say tht!! Next gimmick mein distraction hoga inhe if they read this tweet 😂😂</w:t>
      </w:r>
    </w:p>
    <w:p>
      <w:r>
        <w:rPr>
          <w:b/>
          <w:u w:val="single"/>
        </w:rPr>
        <w:t>276430</w:t>
      </w:r>
    </w:p>
    <w:p>
      <w:r>
        <w:t>Jenny is now available for adoption! This female Hound is 6yrs 1mth old. Learn more at  https://t.co/xCl0uF8ZmU</w:t>
      </w:r>
    </w:p>
    <w:p>
      <w:r>
        <w:rPr>
          <w:b/>
          <w:u w:val="single"/>
        </w:rPr>
        <w:t>276431</w:t>
      </w:r>
    </w:p>
    <w:p>
      <w:r>
        <w:t>@multiplexer And oddly, conservatives in my feeds seemed interested *only* in concern trolling about lawsuits based on falsehood.</w:t>
      </w:r>
    </w:p>
    <w:p>
      <w:r>
        <w:rPr>
          <w:b/>
          <w:u w:val="single"/>
        </w:rPr>
        <w:t>276432</w:t>
      </w:r>
    </w:p>
    <w:p>
      <w:r>
        <w:t>PRAGUE IS SO BEAUTIFUL AND THE AIR IS SO FRESH COMPARED TO MOSCOW!!! 😻😻😻 (the Otobek thumbs up approves) https://t.co/1TjzKLAFDv</w:t>
      </w:r>
    </w:p>
    <w:p>
      <w:r>
        <w:rPr>
          <w:b/>
          <w:u w:val="single"/>
        </w:rPr>
        <w:t>276433</w:t>
      </w:r>
    </w:p>
    <w:p>
      <w:r>
        <w:t>Are... are there really people who "don't believe in" sociology?? Well that's really something new to me wow</w:t>
      </w:r>
    </w:p>
    <w:p>
      <w:r>
        <w:rPr>
          <w:b/>
          <w:u w:val="single"/>
        </w:rPr>
        <w:t>276434</w:t>
      </w:r>
    </w:p>
    <w:p>
      <w:r>
        <w:t>I've just watched episode S01E01 of 13 Reasons Why!   https://t.co/AKNondPWbP https://t.co/CPqQKRXBlY</w:t>
      </w:r>
    </w:p>
    <w:p>
      <w:r>
        <w:rPr>
          <w:b/>
          <w:u w:val="single"/>
        </w:rPr>
        <w:t>276435</w:t>
      </w:r>
    </w:p>
    <w:p>
      <w:r>
        <w:t>Found a Transponder Snail!</w:t>
        <w:br/>
        <w:t>Execution! Is this the Straw Hats' final moment?!</w:t>
        <w:br/>
        <w:t>https://t.co/LtTFqQauDw #TreCru https://t.co/5L3VNjpMzU</w:t>
      </w:r>
    </w:p>
    <w:p>
      <w:r>
        <w:rPr>
          <w:b/>
          <w:u w:val="single"/>
        </w:rPr>
        <w:t>276436</w:t>
      </w:r>
    </w:p>
    <w:p>
      <w:r>
        <w:t>'Zoey 101' Star Matthew Underwood's Blow-by-Blow of Baby Rescue (VIDEO) via @TMZ https://t.co/bgWCmRdMUO</w:t>
      </w:r>
    </w:p>
    <w:p>
      <w:r>
        <w:rPr>
          <w:b/>
          <w:u w:val="single"/>
        </w:rPr>
        <w:t>276437</w:t>
      </w:r>
    </w:p>
    <w:p>
      <w:r>
        <w:t>@_Mansoor_Ali Great program. At the end of the day people votes matter. I think Shiekh rasheed decided to contest NA-55 &amp;amp; NA-56 both.</w:t>
      </w:r>
    </w:p>
    <w:p>
      <w:r>
        <w:rPr>
          <w:b/>
          <w:u w:val="single"/>
        </w:rPr>
        <w:t>276438</w:t>
      </w:r>
    </w:p>
    <w:p>
      <w:r>
        <w:t>@planetasia &amp;amp; I just dropped a bandcamp only album. https://t.co/jN2731mSMG to listen/purchase https://t.co/ehRLFlQMaB</w:t>
      </w:r>
    </w:p>
    <w:p>
      <w:r>
        <w:rPr>
          <w:b/>
          <w:u w:val="single"/>
        </w:rPr>
        <w:t>276439</w:t>
      </w:r>
    </w:p>
    <w:p>
      <w:r>
        <w:t>#OCN #BadGuys Season 2 (Bad Guys: The Wicked Era) is expected to air this September https://t.co/uBgKSulSiA #KoreanUpdates VF https://t.co/Chss7fXY6S</w:t>
      </w:r>
    </w:p>
    <w:p>
      <w:r>
        <w:rPr>
          <w:b/>
          <w:u w:val="single"/>
        </w:rPr>
        <w:t>276440</w:t>
      </w:r>
    </w:p>
    <w:p>
      <w:r>
        <w:t>On the first Saturday of the month BCC volunteers go to Petco in Guilford from 10-1 to provide information about... https://t.co/KwEXvhvcjB</w:t>
      </w:r>
    </w:p>
    <w:p>
      <w:r>
        <w:rPr>
          <w:b/>
          <w:u w:val="single"/>
        </w:rPr>
        <w:t>276441</w:t>
      </w:r>
    </w:p>
    <w:p>
      <w:r>
        <w:t xml:space="preserve">Matt Carpenter is 1 of my favorite MLB players. </w:t>
        <w:br/>
        <w:br/>
        <w:t>Most people find him relatively boring. But watch his head and hands  when at bat.</w:t>
      </w:r>
    </w:p>
    <w:p>
      <w:r>
        <w:rPr>
          <w:b/>
          <w:u w:val="single"/>
        </w:rPr>
        <w:t>276442</w:t>
      </w:r>
    </w:p>
    <w:p>
      <w:r>
        <w:t xml:space="preserve">The Space Tsunami need some advises from you , please help us to make one great game. </w:t>
        <w:br/>
        <w:t>https://t.co/4GkxMvO83D via @reddit</w:t>
      </w:r>
    </w:p>
    <w:p>
      <w:r>
        <w:rPr>
          <w:b/>
          <w:u w:val="single"/>
        </w:rPr>
        <w:t>276443</w:t>
      </w:r>
    </w:p>
    <w:p>
      <w:r>
        <w:t>Boulder Growth and Income Fund Announces Notification of Sources of Distribution https://t.co/mXyiC5GQPm</w:t>
      </w:r>
    </w:p>
    <w:p>
      <w:r>
        <w:rPr>
          <w:b/>
          <w:u w:val="single"/>
        </w:rPr>
        <w:t>276444</w:t>
      </w:r>
    </w:p>
    <w:p>
      <w:r>
        <w:t>@harrioakland_ please vote for my brother tonight on the voice 2017 and tweet him out @jamiemillmusic ☺</w:t>
      </w:r>
    </w:p>
    <w:p>
      <w:r>
        <w:rPr>
          <w:b/>
          <w:u w:val="single"/>
        </w:rPr>
        <w:t>276445</w:t>
      </w:r>
    </w:p>
    <w:p>
      <w:r>
        <w:t>All I really wanted on Twitter was to be able to edit Tweets within 5 minutes of posting them for spelling. That is all!</w:t>
      </w:r>
    </w:p>
    <w:p>
      <w:r>
        <w:rPr>
          <w:b/>
          <w:u w:val="single"/>
        </w:rPr>
        <w:t>276446</w:t>
      </w:r>
    </w:p>
    <w:p>
      <w:r>
        <w:t>@RealfactsXC @RussiaConnects @Boots748 @TexBrussow @sach1991 @PrisonPlanet Go f urself troll with ZERO</w:t>
      </w:r>
    </w:p>
    <w:p>
      <w:r>
        <w:rPr>
          <w:b/>
          <w:u w:val="single"/>
        </w:rPr>
        <w:t>276447</w:t>
      </w:r>
    </w:p>
    <w:p>
      <w:r>
        <w:t>Flashback=&amp;gt; Rep. Nunes: Obama Officials Who Leaked General Flynn Transcripts Face Five Years in Prison (VIDEO) https://t.co/UPbW47mmTW</w:t>
      </w:r>
    </w:p>
    <w:p>
      <w:r>
        <w:rPr>
          <w:b/>
          <w:u w:val="single"/>
        </w:rPr>
        <w:t>276448</w:t>
      </w:r>
    </w:p>
    <w:p>
      <w:r>
        <w:t xml:space="preserve">FT: #CeltaVigo 3-1 #LasPalmas </w:t>
        <w:br/>
        <w:t>Former Villarreal star Giuseppe Rossi scores a hatrick for Celta!</w:t>
        <w:br/>
        <w:t>Hope hes back for good! #GiuseppeRossi https://t.co/hS6qVioQXm</w:t>
      </w:r>
    </w:p>
    <w:p>
      <w:r>
        <w:rPr>
          <w:b/>
          <w:u w:val="single"/>
        </w:rPr>
        <w:t>276449</w:t>
      </w:r>
    </w:p>
    <w:p>
      <w:r>
        <w:t>#5522 #Online #F4F #Read Make Money With Google - I've Made People $3,500 To $25,000 Monthly With Google and CB… https://t.co/D4ZJk3sEZM https://t.co/xZoeXStM4r</w:t>
      </w:r>
    </w:p>
    <w:p>
      <w:r>
        <w:rPr>
          <w:b/>
          <w:u w:val="single"/>
        </w:rPr>
        <w:t>276450</w:t>
      </w:r>
    </w:p>
    <w:p>
      <w:r>
        <w:t>Nothing like our version of a Calzone !!! #OrlandPark #pizza #italianvillapizza #Calzones https://t.co/afvwXboMe1</w:t>
      </w:r>
    </w:p>
    <w:p>
      <w:r>
        <w:rPr>
          <w:b/>
          <w:u w:val="single"/>
        </w:rPr>
        <w:t>276451</w:t>
      </w:r>
    </w:p>
    <w:p>
      <w:r>
        <w:t>I Used To Get 25 Migraines A Month. Here's What I Did To Dissolve Them https://t.co/ITzr7QUBtF #Fitness https://t.co/87eiylXPPU</w:t>
      </w:r>
    </w:p>
    <w:p>
      <w:r>
        <w:rPr>
          <w:b/>
          <w:u w:val="single"/>
        </w:rPr>
        <w:t>276452</w:t>
      </w:r>
    </w:p>
    <w:p>
      <w:r>
        <w:t>@somilagrawal @LiveLawIndia Restaurants and pubs along national and state highways cannot sell liquor, SC</w:t>
      </w:r>
    </w:p>
    <w:p>
      <w:r>
        <w:rPr>
          <w:b/>
          <w:u w:val="single"/>
        </w:rPr>
        <w:t>276453</w:t>
      </w:r>
    </w:p>
    <w:p>
      <w:r>
        <w:t>Thank you , Alex! Thank you for your very kind donation today.  xoxox @MrsMarcil  https://t.co/b5qOQcebSm</w:t>
      </w:r>
    </w:p>
    <w:p>
      <w:r>
        <w:rPr>
          <w:b/>
          <w:u w:val="single"/>
        </w:rPr>
        <w:t>276454</w:t>
      </w:r>
    </w:p>
    <w:p>
      <w:r>
        <w:t>@aigkenham @AiG @ArkEncounter @CreationMuseum I don't understand the insecurity of attendance. EVERYONE is rooting for this thing to succeed financially even if they think you are a loon</w:t>
      </w:r>
    </w:p>
    <w:p>
      <w:r>
        <w:rPr>
          <w:b/>
          <w:u w:val="single"/>
        </w:rPr>
        <w:t>276455</w:t>
      </w:r>
    </w:p>
    <w:p>
      <w:r>
        <w:t>Struggling with employee engagement? Read this: https://t.co/OhRJ8QGX8O by @ideascale https://t.co/ENyuUtt7eL</w:t>
      </w:r>
    </w:p>
    <w:p>
      <w:r>
        <w:rPr>
          <w:b/>
          <w:u w:val="single"/>
        </w:rPr>
        <w:t>276456</w:t>
      </w:r>
    </w:p>
    <w:p>
      <w:r>
        <w:t>If you find this interesting, see @ShakespeareBT 'Method in the Madness' for Elizabethan medicine, leeches &amp;amp; all https://t.co/W4LeFCsc2S https://t.co/cYxCv0mBOx</w:t>
      </w:r>
    </w:p>
    <w:p>
      <w:r>
        <w:rPr>
          <w:b/>
          <w:u w:val="single"/>
        </w:rPr>
        <w:t>276457</w:t>
      </w:r>
    </w:p>
    <w:p>
      <w:r>
        <w:t>@jesssicarico if for no other reason than no commercials but the content is much better imo Hulu just has Seinfeld</w:t>
      </w:r>
    </w:p>
    <w:p>
      <w:r>
        <w:rPr>
          <w:b/>
          <w:u w:val="single"/>
        </w:rPr>
        <w:t>276458</w:t>
      </w:r>
    </w:p>
    <w:p>
      <w:r>
        <w:t>"I don't want to just glamour you. I want to make an image of the time we live in and reflect it back." —MM https://t.co/QLm30W7DlU https://t.co/yKWzkD0XBV</w:t>
      </w:r>
    </w:p>
    <w:p>
      <w:r>
        <w:rPr>
          <w:b/>
          <w:u w:val="single"/>
        </w:rPr>
        <w:t>276459</w:t>
      </w:r>
    </w:p>
    <w:p>
      <w:r>
        <w:t>@MassAffection @notaxation Until you can acknowledge that BOTH parties are the problem, not just one, then YOU are part of problem. Ignorance is an ugly outfit mate</w:t>
      </w:r>
    </w:p>
    <w:p>
      <w:r>
        <w:rPr>
          <w:b/>
          <w:u w:val="single"/>
        </w:rPr>
        <w:t>276460</w:t>
      </w:r>
    </w:p>
    <w:p>
      <w:r>
        <w:t>my uncle wrote a book! check it out here: The Reunion by Thomas Conrad https://t.co/2IDUpFZ18R via @amazon</w:t>
      </w:r>
    </w:p>
    <w:p>
      <w:r>
        <w:rPr>
          <w:b/>
          <w:u w:val="single"/>
        </w:rPr>
        <w:t>276461</w:t>
      </w:r>
    </w:p>
    <w:p>
      <w:r>
        <w:t>Indoor Exercise Bicycle Bike Cycling Health Fitness Stationary Static Cardio ... : https://t.co/zaoTmccrxW https://t.co/iXO2E4sh2w</w:t>
      </w:r>
    </w:p>
    <w:p>
      <w:r>
        <w:rPr>
          <w:b/>
          <w:u w:val="single"/>
        </w:rPr>
        <w:t>276462</w:t>
      </w:r>
    </w:p>
    <w:p>
      <w:r>
        <w:t>@tokiohotel : Happy Birthday Georg Listing!!:)🎉🎈🎁🎂</w:t>
        <w:br/>
        <w:t>Love ya and I hope it's an amazing one!💕</w:t>
        <w:br/>
        <w:t>#TokioHotel #GeorgListing #HappyBirthday https://t.co/II3PnGbz4o</w:t>
      </w:r>
    </w:p>
    <w:p>
      <w:r>
        <w:rPr>
          <w:b/>
          <w:u w:val="single"/>
        </w:rPr>
        <w:t>276463</w:t>
      </w:r>
    </w:p>
    <w:p>
      <w:r>
        <w:t>@bruinz0477 No matter what you think you saw that was definitely a vagina and a phenomenal one at that.</w:t>
        <w:br/>
        <w:t>Spicer Spins the Crying Game.</w:t>
      </w:r>
    </w:p>
    <w:p>
      <w:r>
        <w:rPr>
          <w:b/>
          <w:u w:val="single"/>
        </w:rPr>
        <w:t>276464</w:t>
      </w:r>
    </w:p>
    <w:p>
      <w:r>
        <w:t>@WaddleandSilvy I know this was before waddle and silvy but I wish a question was centered around ketchup girl.</w:t>
      </w:r>
    </w:p>
    <w:p>
      <w:r>
        <w:rPr>
          <w:b/>
          <w:u w:val="single"/>
        </w:rPr>
        <w:t>276465</w:t>
      </w:r>
    </w:p>
    <w:p>
      <w:r>
        <w:t>Mom just have me a heart attack after she said she passed my car driving up the street and it wasn't me in it😭😂</w:t>
      </w:r>
    </w:p>
    <w:p>
      <w:r>
        <w:rPr>
          <w:b/>
          <w:u w:val="single"/>
        </w:rPr>
        <w:t>276466</w:t>
      </w:r>
    </w:p>
    <w:p>
      <w:r>
        <w:t>stop killing animals please just stop please forget your tastebuds they are not that fucking important, you're destroying our environment</w:t>
      </w:r>
    </w:p>
    <w:p>
      <w:r>
        <w:rPr>
          <w:b/>
          <w:u w:val="single"/>
        </w:rPr>
        <w:t>276467</w:t>
      </w:r>
    </w:p>
    <w:p>
      <w:r>
        <w:t>Practising stress management techniques is a natural way to stay healthy during cold &amp;amp; flu season and avoid more serious health problems.</w:t>
      </w:r>
    </w:p>
    <w:p>
      <w:r>
        <w:rPr>
          <w:b/>
          <w:u w:val="single"/>
        </w:rPr>
        <w:t>276468</w:t>
      </w:r>
    </w:p>
    <w:p>
      <w:r>
        <w:t>260 mill. people! 300 languages! 34 province! 6000 populated islands! thats my #indONEsia! #Papuanpride #coolfacts https://t.co/HjXgdD9bN9</w:t>
      </w:r>
    </w:p>
    <w:p>
      <w:r>
        <w:rPr>
          <w:b/>
          <w:u w:val="single"/>
        </w:rPr>
        <w:t>276469</w:t>
      </w:r>
    </w:p>
    <w:p>
      <w:r>
        <w:t>NEWS: New Chinese-French generation speaks up after killing https://t.co/xT8CQr0LA4 https://t.co/p8h2wf8U04</w:t>
      </w:r>
    </w:p>
    <w:p>
      <w:r>
        <w:rPr>
          <w:b/>
          <w:u w:val="single"/>
        </w:rPr>
        <w:t>276470</w:t>
      </w:r>
    </w:p>
    <w:p>
      <w:r>
        <w:t>@Simszter TRUTH. Should be something more common. People really are dense enough to not realize that there are always consequences.</w:t>
      </w:r>
    </w:p>
    <w:p>
      <w:r>
        <w:rPr>
          <w:b/>
          <w:u w:val="single"/>
        </w:rPr>
        <w:t>276471</w:t>
      </w:r>
    </w:p>
    <w:p>
      <w:r>
        <w:t>Chocolat's on and warmed up. #NiteFlirt 1-800-To-Flirt, ext: 10463193. Give me a call before I become busy!</w:t>
      </w:r>
    </w:p>
    <w:p>
      <w:r>
        <w:rPr>
          <w:b/>
          <w:u w:val="single"/>
        </w:rPr>
        <w:t>276472</w:t>
      </w:r>
    </w:p>
    <w:p>
      <w:r>
        <w:t>@SpeakerRyan more abuse so what is trump next step and he plans to deal with Putin you are giving him praises that is all he wants he doesn'</w:t>
      </w:r>
    </w:p>
    <w:p>
      <w:r>
        <w:rPr>
          <w:b/>
          <w:u w:val="single"/>
        </w:rPr>
        <w:t>276473</w:t>
      </w:r>
    </w:p>
    <w:p>
      <w:r>
        <w:t>How Vitamin C Helps Protect Against Cancer https://t.co/JB8DE33dsE #VitaminCDay https://t.co/hkccInTBfw</w:t>
      </w:r>
    </w:p>
    <w:p>
      <w:r>
        <w:rPr>
          <w:b/>
          <w:u w:val="single"/>
        </w:rPr>
        <w:t>276474</w:t>
      </w:r>
    </w:p>
    <w:p>
      <w:r>
        <w:t>Backlit Dual Speedmeter Turn Signal For Honda Shadow Spirit VLX 600 750 1100 https://t.co/BswxhH37eV https://t.co/i0Wbha5CxM</w:t>
      </w:r>
    </w:p>
    <w:p>
      <w:r>
        <w:rPr>
          <w:b/>
          <w:u w:val="single"/>
        </w:rPr>
        <w:t>276475</w:t>
      </w:r>
    </w:p>
    <w:p>
      <w:r>
        <w:t>#Photo #Black &amp;amp; #White Me, the strange doll photographer..... ( again ) by luckyleaf - https://t.co/g01ArCzPb7 https://t.co/9NuNrQ41nb</w:t>
      </w:r>
    </w:p>
    <w:p>
      <w:r>
        <w:rPr>
          <w:b/>
          <w:u w:val="single"/>
        </w:rPr>
        <w:t>276476</w:t>
      </w:r>
    </w:p>
    <w:p>
      <w:r>
        <w:t>Pay Attention While Stuck in Traffic: The Town of Palm Beach provides many distractions to drivers while passing… https://t.co/xTVbgkhNog</w:t>
      </w:r>
    </w:p>
    <w:p>
      <w:r>
        <w:rPr>
          <w:b/>
          <w:u w:val="single"/>
        </w:rPr>
        <w:t>276477</w:t>
      </w:r>
    </w:p>
    <w:p>
      <w:r>
        <w:t>Coding, earning badges and learning. @tlmstornados @GoogleCSFirst @FCSchoolsNC #6thgradeAIG #7thgradeAIG https://t.co/4jHXuF1Y9e</w:t>
      </w:r>
    </w:p>
    <w:p>
      <w:r>
        <w:rPr>
          <w:b/>
          <w:u w:val="single"/>
        </w:rPr>
        <w:t>276478</w:t>
      </w:r>
    </w:p>
    <w:p>
      <w:r>
        <w:t xml:space="preserve">@fernride4life @Vivi_AnnJa </w:t>
        <w:br/>
        <w:t>J just bought a banjo to add to the collection, told him he'll need to do this!!!😁</w:t>
        <w:br/>
        <w:t>https://t.co/TJI2LHJyDs</w:t>
      </w:r>
    </w:p>
    <w:p>
      <w:r>
        <w:rPr>
          <w:b/>
          <w:u w:val="single"/>
        </w:rPr>
        <w:t>276479</w:t>
      </w:r>
    </w:p>
    <w:p>
      <w:r>
        <w:t>Shooter wounds two at Florida gym before he is killed: media  #World News #us-news https://t.co/uAb75KgkVe</w:t>
      </w:r>
    </w:p>
    <w:p>
      <w:r>
        <w:rPr>
          <w:b/>
          <w:u w:val="single"/>
        </w:rPr>
        <w:t>276480</w:t>
      </w:r>
    </w:p>
    <w:p>
      <w:r>
        <w:t>Literally just woke up, jumped out the bed &amp;amp; started hopping around my room screaming "TODAY IS THE DAY!" @iamjojo see ya later alligator 🙈</w:t>
      </w:r>
    </w:p>
    <w:p>
      <w:r>
        <w:rPr>
          <w:b/>
          <w:u w:val="single"/>
        </w:rPr>
        <w:t>276481</w:t>
      </w:r>
    </w:p>
    <w:p>
      <w:r>
        <w:t>Watching Carry On Cleo. Pretty much grew up on these movies too. I didn't get all the jokes back then. 😂😂</w:t>
      </w:r>
    </w:p>
    <w:p>
      <w:r>
        <w:rPr>
          <w:b/>
          <w:u w:val="single"/>
        </w:rPr>
        <w:t>276482</w:t>
      </w:r>
    </w:p>
    <w:p>
      <w:r>
        <w:t>You feel invincible because everything you do now furthers you... More for Cancer https://t.co/9zY3K1zyet</w:t>
      </w:r>
    </w:p>
    <w:p>
      <w:r>
        <w:rPr>
          <w:b/>
          <w:u w:val="single"/>
        </w:rPr>
        <w:t>276483</w:t>
      </w:r>
    </w:p>
    <w:p>
      <w:r>
        <w:t>I still can't get over how bomb that fuckin wig was. And she just discarded it. That commercial was offensive on so many levels. https://t.co/fsHibPOj42</w:t>
      </w:r>
    </w:p>
    <w:p>
      <w:r>
        <w:rPr>
          <w:b/>
          <w:u w:val="single"/>
        </w:rPr>
        <w:t>276484</w:t>
      </w:r>
    </w:p>
    <w:p>
      <w:r>
        <w:t>You can bury your feelings as effectively as the next person, ... More for Scorpio https://t.co/jq26RBcbdz</w:t>
      </w:r>
    </w:p>
    <w:p>
      <w:r>
        <w:rPr>
          <w:b/>
          <w:u w:val="single"/>
        </w:rPr>
        <w:t>276485</w:t>
      </w:r>
    </w:p>
    <w:p>
      <w:r>
        <w:t>I follow so many kpop accnts on IG only to find out that they are also Filipinos but living in the different parts of the world 😬😬😬</w:t>
      </w:r>
    </w:p>
    <w:p>
      <w:r>
        <w:rPr>
          <w:b/>
          <w:u w:val="single"/>
        </w:rPr>
        <w:t>276486</w:t>
      </w:r>
    </w:p>
    <w:p>
      <w:r>
        <w:t>The latest The Kid Outside of the Principal's Office! https://t.co/4psXaQGFWn Thanks to @EmCalGal @rahiemshabazz @SeattleResists #education</w:t>
      </w:r>
    </w:p>
    <w:p>
      <w:r>
        <w:rPr>
          <w:b/>
          <w:u w:val="single"/>
        </w:rPr>
        <w:t>276487</w:t>
      </w:r>
    </w:p>
    <w:p>
      <w:r>
        <w:t>@_peech We have a trip planned later this year &amp;amp; we're driving because kid #2 is on the spectrum &amp;amp; we don't want to put him through this</w:t>
      </w:r>
    </w:p>
    <w:p>
      <w:r>
        <w:rPr>
          <w:b/>
          <w:u w:val="single"/>
        </w:rPr>
        <w:t>276488</w:t>
      </w:r>
    </w:p>
    <w:p>
      <w:r>
        <w:t>Looking for the right approach to get an influential person to review your book?  https://t.co/YkweigZVEY #mondayblogs #authors #writers https://t.co/uB5wrd3FUA</w:t>
      </w:r>
    </w:p>
    <w:p>
      <w:r>
        <w:rPr>
          <w:b/>
          <w:u w:val="single"/>
        </w:rPr>
        <w:t>276489</w:t>
      </w:r>
    </w:p>
    <w:p>
      <w:r>
        <w:t>I liked a @YouTube video https://t.co/1Jh2RGTPFm This Video Made $1,437 at Auction. How Ads Work on YouTube.</w:t>
      </w:r>
    </w:p>
    <w:p>
      <w:r>
        <w:rPr>
          <w:b/>
          <w:u w:val="single"/>
        </w:rPr>
        <w:t>276490</w:t>
      </w:r>
    </w:p>
    <w:p>
      <w:r>
        <w:t>omg i propose LinkedIn Stories - show off company culture &amp;amp; gr8 for employee advocacy programmes - what you think @LinkedIn @LinkedInHelp https://t.co/vOfKUoFwjk</w:t>
      </w:r>
    </w:p>
    <w:p>
      <w:r>
        <w:rPr>
          <w:b/>
          <w:u w:val="single"/>
        </w:rPr>
        <w:t>276491</w:t>
      </w:r>
    </w:p>
    <w:p>
      <w:r>
        <w:t>I should probably just use a pencil and paper anyway when I'm trying to actively learn/study/practice</w:t>
      </w:r>
    </w:p>
    <w:p>
      <w:r>
        <w:rPr>
          <w:b/>
          <w:u w:val="single"/>
        </w:rPr>
        <w:t>276492</w:t>
      </w:r>
    </w:p>
    <w:p>
      <w:r>
        <w:t>Me and my baby will be seeing fate of the furious they day it comes out.. as long as it's not on a busy day for him 😅</w:t>
      </w:r>
    </w:p>
    <w:p>
      <w:r>
        <w:rPr>
          <w:b/>
          <w:u w:val="single"/>
        </w:rPr>
        <w:t>276493</w:t>
      </w:r>
    </w:p>
    <w:p>
      <w:r>
        <w:t>@SuperGreenEuro @HeadChannel @Labcold @MiHiDigital @DriveLink_Net @poppyscupcakes @IntroRecruit No time for sleep, let's make some noise. Have a great week everyone! 🤘 https://t.co/BOBuoc3AQD</w:t>
      </w:r>
    </w:p>
    <w:p>
      <w:r>
        <w:rPr>
          <w:b/>
          <w:u w:val="single"/>
        </w:rPr>
        <w:t>276494</w:t>
      </w:r>
    </w:p>
    <w:p>
      <w:r>
        <w:t>Unflinching memoir that is a fascinating read Undercover Operation Julie Get inside the head of an undercover cop https://t.co/0HdtR6BX92 https://t.co/qW1yazDpJf</w:t>
      </w:r>
    </w:p>
    <w:p>
      <w:r>
        <w:rPr>
          <w:b/>
          <w:u w:val="single"/>
        </w:rPr>
        <w:t>276495</w:t>
      </w:r>
    </w:p>
    <w:p>
      <w:r>
        <w:t>Hi ho hi ho it's an editing I go. Let's see how much destruction I can do today! #amediting #wordbutcher #amwriting https://t.co/eXadVfi472</w:t>
      </w:r>
    </w:p>
    <w:p>
      <w:r>
        <w:rPr>
          <w:b/>
          <w:u w:val="single"/>
        </w:rPr>
        <w:t>276496</w:t>
      </w:r>
    </w:p>
    <w:p>
      <w:r>
        <w:t>This kinda doesn't look like selena to me idk she looks kinda different here https://t.co/SjPgdtZgLu</w:t>
      </w:r>
    </w:p>
    <w:p>
      <w:r>
        <w:rPr>
          <w:b/>
          <w:u w:val="single"/>
        </w:rPr>
        <w:t>276497</w:t>
      </w:r>
    </w:p>
    <w:p>
      <w:r>
        <w:t>Rowville - 296 Dandelion Drive - Shines Like New! Rowville 03 9753 2828 $710,000 Plus   Sale by SET DATE 26/4/2... https://t.co/5FgXBrCpDe</w:t>
      </w:r>
    </w:p>
    <w:p>
      <w:r>
        <w:rPr>
          <w:b/>
          <w:u w:val="single"/>
        </w:rPr>
        <w:t>276498</w:t>
      </w:r>
    </w:p>
    <w:p>
      <w:r>
        <w:t xml:space="preserve">WOW. </w:t>
        <w:br/>
        <w:br/>
        <w:t>My Online Success Group Blasted Through 600 member and is growing fast..</w:t>
        <w:br/>
        <w:br/>
        <w:t xml:space="preserve">Come on over </w:t>
        <w:br/>
        <w:t>https://t.co/pCacxCL3Tp https://t.co/QbMh0B4hLi</w:t>
      </w:r>
    </w:p>
    <w:p>
      <w:r>
        <w:rPr>
          <w:b/>
          <w:u w:val="single"/>
        </w:rPr>
        <w:t>276499</w:t>
      </w:r>
    </w:p>
    <w:p>
      <w:r>
        <w:t>The double standards of Roby, Aderholt and Shelby on Syria - https://t.co/1ssRwKvB6c https://t.co/p4UgtHnSXc</w:t>
      </w:r>
    </w:p>
    <w:p>
      <w:r>
        <w:rPr>
          <w:b/>
          <w:u w:val="single"/>
        </w:rPr>
        <w:t>276500</w:t>
      </w:r>
    </w:p>
    <w:p>
      <w:r>
        <w:t xml:space="preserve">me: why am i so fat </w:t>
        <w:br/>
        <w:t xml:space="preserve">me: eats 17 pizzas </w:t>
        <w:br/>
        <w:t xml:space="preserve">me: eats 49 tubs of ice cream </w:t>
        <w:br/>
        <w:t xml:space="preserve">me: eats entire family </w:t>
        <w:br/>
        <w:t>me: why</w:t>
      </w:r>
    </w:p>
    <w:p>
      <w:r>
        <w:rPr>
          <w:b/>
          <w:u w:val="single"/>
        </w:rPr>
        <w:t>276501</w:t>
      </w:r>
    </w:p>
    <w:p>
      <w:r>
        <w:t>You're looking forward to taking a break from the serious side... More for Aquarius https://t.co/0ilbHSqz6u</w:t>
      </w:r>
    </w:p>
    <w:p>
      <w:r>
        <w:rPr>
          <w:b/>
          <w:u w:val="single"/>
        </w:rPr>
        <w:t>276502</w:t>
      </w:r>
    </w:p>
    <w:p>
      <w:r>
        <w:t>EXPOSED: Democrats CAUGHT Colluding With Muslims To Take Down President Trump https://t.co/TSBof24kYU</w:t>
      </w:r>
    </w:p>
    <w:p>
      <w:r>
        <w:rPr>
          <w:b/>
          <w:u w:val="single"/>
        </w:rPr>
        <w:t>276503</w:t>
      </w:r>
    </w:p>
    <w:p>
      <w:r>
        <w:t>The one time the New York Slimes try to be objective, and Nate Silver hates it. Nobody could have predicted it. https://t.co/Bq3vq5WMpK</w:t>
      </w:r>
    </w:p>
    <w:p>
      <w:r>
        <w:rPr>
          <w:b/>
          <w:u w:val="single"/>
        </w:rPr>
        <w:t>276504</w:t>
      </w:r>
    </w:p>
    <w:p>
      <w:r>
        <w:t>I stay away from shady people or try to that's why I stay in my own castle alone and keep to my self🏡🐺</w:t>
      </w:r>
    </w:p>
    <w:p>
      <w:r>
        <w:rPr>
          <w:b/>
          <w:u w:val="single"/>
        </w:rPr>
        <w:t>276505</w:t>
      </w:r>
    </w:p>
    <w:p>
      <w:r>
        <w:t>Country-Style Dance Can Increase Brain Function, Says Study https://t.co/YLplalJY6T via @YahooBeauty</w:t>
      </w:r>
    </w:p>
    <w:p>
      <w:r>
        <w:rPr>
          <w:b/>
          <w:u w:val="single"/>
        </w:rPr>
        <w:t>276506</w:t>
      </w:r>
    </w:p>
    <w:p>
      <w:r>
        <w:t xml:space="preserve">One test can save many lives. Get tested! Know your status and explore your options.  </w:t>
        <w:br/>
        <w:t>#StatusKnown #transbodies https://t.co/wWGS5EN07H</w:t>
      </w:r>
    </w:p>
    <w:p>
      <w:r>
        <w:rPr>
          <w:b/>
          <w:u w:val="single"/>
        </w:rPr>
        <w:t>276507</w:t>
      </w:r>
    </w:p>
    <w:p>
      <w:r>
        <w:t>Celebrating the virtue of Love in April by showing in word and deed. #unconditional #rootofallvirtues https://t.co/TkQN8M2xwU</w:t>
      </w:r>
    </w:p>
    <w:p>
      <w:r>
        <w:rPr>
          <w:b/>
          <w:u w:val="single"/>
        </w:rPr>
        <w:t>276508</w:t>
      </w:r>
    </w:p>
    <w:p>
      <w:r>
        <w:t>@EarlyStart @christineromans @davebriggstv  Israel 1st @CNN &amp;amp; @camanpour pushing Israel Lobby agenda vs #Syria: https://t.co/X4HmsxW2ac</w:t>
      </w:r>
    </w:p>
    <w:p>
      <w:r>
        <w:rPr>
          <w:b/>
          <w:u w:val="single"/>
        </w:rPr>
        <w:t>276509</w:t>
      </w:r>
    </w:p>
    <w:p>
      <w:r>
        <w:t>there's a bed. there's humping. but there's no unnecessary backdancing jr (who happens to be ktym) hairpulling. where's the appeal</w:t>
      </w:r>
    </w:p>
    <w:p>
      <w:r>
        <w:rPr>
          <w:b/>
          <w:u w:val="single"/>
        </w:rPr>
        <w:t>276510</w:t>
      </w:r>
    </w:p>
    <w:p>
      <w:r>
        <w:t>@trivago My family, friends and I are appalled that you support the sexual predator on Fox. We will never use your website again.</w:t>
      </w:r>
    </w:p>
    <w:p>
      <w:r>
        <w:rPr>
          <w:b/>
          <w:u w:val="single"/>
        </w:rPr>
        <w:t>276511</w:t>
      </w:r>
    </w:p>
    <w:p>
      <w:r>
        <w:t>@BillSimmons my MVP criteria: who would I regret not giving it to 10 years from now? Makes Westbrook a no brainer to me. Fwiw (not much)</w:t>
      </w:r>
    </w:p>
    <w:p>
      <w:r>
        <w:rPr>
          <w:b/>
          <w:u w:val="single"/>
        </w:rPr>
        <w:t>276512</w:t>
      </w:r>
    </w:p>
    <w:p>
      <w:r>
        <w:t>Watch it: https://t.co/aRAbZbw1Fu</w:t>
        <w:br/>
        <w:t>Tasha Reign gets fucked and licked in a ...</w:t>
        <w:br/>
        <w:t>👻Add me on snapchat: SexyAddison95 👻 https://t.co/EdftFM2r8K</w:t>
      </w:r>
    </w:p>
    <w:p>
      <w:r>
        <w:rPr>
          <w:b/>
          <w:u w:val="single"/>
        </w:rPr>
        <w:t>276513</w:t>
      </w:r>
    </w:p>
    <w:p>
      <w:r>
        <w:t>@MKumeilHussain We believe that this is a new era for content. Join our marketplace for creative photographers https://t.co/hZ3IKUx2RZ</w:t>
      </w:r>
    </w:p>
    <w:p>
      <w:r>
        <w:rPr>
          <w:b/>
          <w:u w:val="single"/>
        </w:rPr>
        <w:t>276514</w:t>
      </w:r>
    </w:p>
    <w:p>
      <w:r>
        <w:t>Agh this is so annoying cuz im at work and i cant stop from crying so lame 😂😅😂😅😂😅😂 https://t.co/sllMhGRtHc</w:t>
      </w:r>
    </w:p>
    <w:p>
      <w:r>
        <w:rPr>
          <w:b/>
          <w:u w:val="single"/>
        </w:rPr>
        <w:t>276515</w:t>
      </w:r>
    </w:p>
    <w:p>
      <w:r>
        <w:t>I added a video to a @YouTube playlist https://t.co/Br9Fr1shm9 Win A Trip to Star Wars Celebration With Us! Experience Episode 8 and</w:t>
      </w:r>
    </w:p>
    <w:p>
      <w:r>
        <w:rPr>
          <w:b/>
          <w:u w:val="single"/>
        </w:rPr>
        <w:t>276516</w:t>
      </w:r>
    </w:p>
    <w:p>
      <w:r>
        <w:t>Narcotics detectives in Bartholomew Co. have linked this 19 y/o to a rash of overdoses last fall: https://t.co/5HdnoAoBPh</w:t>
      </w:r>
    </w:p>
    <w:p>
      <w:r>
        <w:rPr>
          <w:b/>
          <w:u w:val="single"/>
        </w:rPr>
        <w:t>276517</w:t>
      </w:r>
    </w:p>
    <w:p>
      <w:r>
        <w:t xml:space="preserve">Ladies, ready to start your online biz? Apply today for a FREE Strategy Session! </w:t>
        <w:br/>
        <w:t xml:space="preserve">https://t.co/qfOiNgEimP </w:t>
        <w:br/>
        <w:t>#entrepreneur #business https://t.co/yz1fm6kiqn</w:t>
      </w:r>
    </w:p>
    <w:p>
      <w:r>
        <w:rPr>
          <w:b/>
          <w:u w:val="single"/>
        </w:rPr>
        <w:t>276518</w:t>
      </w:r>
    </w:p>
    <w:p>
      <w:r>
        <w:t>https://t.co/tv1TBWyLJ2  Are u a YouTuber looking to partner with a YouTube network? We accept everyone! Apply now… https://t.co/XZSl281jUZ</w:t>
      </w:r>
    </w:p>
    <w:p>
      <w:r>
        <w:rPr>
          <w:b/>
          <w:u w:val="single"/>
        </w:rPr>
        <w:t>276519</w:t>
      </w:r>
    </w:p>
    <w:p>
      <w:r>
        <w:t>To all my running friends... join me next Saturday and run to support our brothers and sisters in the Middle East. https://t.co/MoXdRlO51L</w:t>
      </w:r>
    </w:p>
    <w:p>
      <w:r>
        <w:rPr>
          <w:b/>
          <w:u w:val="single"/>
        </w:rPr>
        <w:t>276520</w:t>
      </w:r>
    </w:p>
    <w:p>
      <w:r>
        <w:t>Guided Meditations: For Calmness, Awareness, And Love... https://t.co/4CyK2ZQ2Ln #SelfDevelopment https://t.co/xKi3vPmr52</w:t>
      </w:r>
    </w:p>
    <w:p>
      <w:r>
        <w:rPr>
          <w:b/>
          <w:u w:val="single"/>
        </w:rPr>
        <w:t>276521</w:t>
      </w:r>
    </w:p>
    <w:p>
      <w:r>
        <w:t>Jasper graduated Cranky Canine! Great job, little buddy!! We hope to see you soon, you little… https://t.co/wrVz3nkODi</w:t>
      </w:r>
    </w:p>
    <w:p>
      <w:r>
        <w:rPr>
          <w:b/>
          <w:u w:val="single"/>
        </w:rPr>
        <w:t>276522</w:t>
      </w:r>
    </w:p>
    <w:p>
      <w:r>
        <w:t>O'Cheeze is latest food truck to land brick-and-mortar skyway spot in downtown #stlouiscatering #bestcateringstlouis https://t.co/IFhksXn8M9</w:t>
      </w:r>
    </w:p>
    <w:p>
      <w:r>
        <w:rPr>
          <w:b/>
          <w:u w:val="single"/>
        </w:rPr>
        <w:t>276523</w:t>
      </w:r>
    </w:p>
    <w:p>
      <w:r>
        <w:t>@RiceGum i wasn't there so i can't defend either of you. if you said 'gabbie could you please delete it i bet she would. but saying delete i</w:t>
      </w:r>
    </w:p>
    <w:p>
      <w:r>
        <w:rPr>
          <w:b/>
          <w:u w:val="single"/>
        </w:rPr>
        <w:t>276524</w:t>
      </w:r>
    </w:p>
    <w:p>
      <w:r>
        <w:t>How the hell were their war planes able to take off after being "Supposedly" bombed and attack innocents again? #HorribleJob https://t.co/cJ7K3fb8TD</w:t>
      </w:r>
    </w:p>
    <w:p>
      <w:r>
        <w:rPr>
          <w:b/>
          <w:u w:val="single"/>
        </w:rPr>
        <w:t>276525</w:t>
      </w:r>
    </w:p>
    <w:p>
      <w:r>
        <w:t>@Maribel95776480 See how others are planning a #trip to #York. Plan you travel - https://t.co/Gv00OPlYLw</w:t>
      </w:r>
    </w:p>
    <w:p>
      <w:r>
        <w:rPr>
          <w:b/>
          <w:u w:val="single"/>
        </w:rPr>
        <w:t>276526</w:t>
      </w:r>
    </w:p>
    <w:p>
      <w:r>
        <w:t>Our printer @Fairwayprintnc is more than a great printer...they are a supporter of building #GreatChildhoods! Thank you for all they do!</w:t>
      </w:r>
    </w:p>
    <w:p>
      <w:r>
        <w:rPr>
          <w:b/>
          <w:u w:val="single"/>
        </w:rPr>
        <w:t>276527</w:t>
      </w:r>
    </w:p>
    <w:p>
      <w:r>
        <w:t>@TomMc_Sports If you go on defensive against Bournemouth at 65th minute to compensate for the mistake in the last match, then this is exactly what you get</w:t>
      </w:r>
    </w:p>
    <w:p>
      <w:r>
        <w:rPr>
          <w:b/>
          <w:u w:val="single"/>
        </w:rPr>
        <w:t>276528</w:t>
      </w:r>
    </w:p>
    <w:p>
      <w:r>
        <w:t>@scooter136 The Blame Game AGAIN! I'm sure you have you White Hood on as your tweeting! Now it's my fault the country's divided! Your a loyal follower!</w:t>
      </w:r>
    </w:p>
    <w:p>
      <w:r>
        <w:rPr>
          <w:b/>
          <w:u w:val="single"/>
        </w:rPr>
        <w:t>276529</w:t>
      </w:r>
    </w:p>
    <w:p>
      <w:r>
        <w:t>@vivekagnihotri @AnupamPkher @AnupamPkher @vivekagnihotri But sir plz tell me why has begging become a business???</w:t>
      </w:r>
    </w:p>
    <w:p>
      <w:r>
        <w:rPr>
          <w:b/>
          <w:u w:val="single"/>
        </w:rPr>
        <w:t>276530</w:t>
      </w:r>
    </w:p>
    <w:p>
      <w:r>
        <w:t>Create a Whiteboard animation video $5</w:t>
        <w:br/>
        <w:t xml:space="preserve">https://t.co/vv1qaJvdT5        </w:t>
        <w:br/>
        <w:t>https://t.co/VjRTvnPjkN</w:t>
        <w:br/>
        <w:br/>
        <w:t xml:space="preserve">Maeda </w:t>
        <w:br/>
        <w:t>586217</w:t>
      </w:r>
    </w:p>
    <w:p>
      <w:r>
        <w:rPr>
          <w:b/>
          <w:u w:val="single"/>
        </w:rPr>
        <w:t>276531</w:t>
      </w:r>
    </w:p>
    <w:p>
      <w:r>
        <w:t>Some days I do alright and than others I think to myself "hey Shane it's 1045 maybe at least throw some deodorant on today"</w:t>
      </w:r>
    </w:p>
    <w:p>
      <w:r>
        <w:rPr>
          <w:b/>
          <w:u w:val="single"/>
        </w:rPr>
        <w:t>276532</w:t>
      </w:r>
    </w:p>
    <w:p>
      <w:r>
        <w:t>1920 S Lincoln Cent Wheat Penny  --  MAKE US AN OFFER!  #Y6614 https://t.co/vBXttQPQRI #ebay #coins #money</w:t>
      </w:r>
    </w:p>
    <w:p>
      <w:r>
        <w:rPr>
          <w:b/>
          <w:u w:val="single"/>
        </w:rPr>
        <w:t>276533</w:t>
      </w:r>
    </w:p>
    <w:p>
      <w:r>
        <w:t>High Court Of Gujarat Recruitment for 17 Legal Assistants Posts 2017 https://t.co/5YvWDS5lq3 https://t.co/paPv0c85vC</w:t>
      </w:r>
    </w:p>
    <w:p>
      <w:r>
        <w:rPr>
          <w:b/>
          <w:u w:val="single"/>
        </w:rPr>
        <w:t>276534</w:t>
      </w:r>
    </w:p>
    <w:p>
      <w:r>
        <w:t>@tehseenp @pbhushan1 TEHSEEN SIR, YOUR FEW LINES HAVE JUST TAUGHT SO MANY GOOD THINGS, GREAT TO SEE THIS!</w:t>
      </w:r>
    </w:p>
    <w:p>
      <w:r>
        <w:rPr>
          <w:b/>
          <w:u w:val="single"/>
        </w:rPr>
        <w:t>276535</w:t>
      </w:r>
    </w:p>
    <w:p>
      <w:r>
        <w:t>March Week 3 - Weekly digest of latest news, reviews and articles on IProgrammer https://t.co/A8oHg00Utu</w:t>
      </w:r>
    </w:p>
    <w:p>
      <w:r>
        <w:rPr>
          <w:b/>
          <w:u w:val="single"/>
        </w:rPr>
        <w:t>276536</w:t>
      </w:r>
    </w:p>
    <w:p>
      <w:r>
        <w:t>@Sargon_of_Akkad @foxfromthewest it was a silly thing to expect people to live up to what they claim. If being consistent is so strenuous</w:t>
      </w:r>
    </w:p>
    <w:p>
      <w:r>
        <w:rPr>
          <w:b/>
          <w:u w:val="single"/>
        </w:rPr>
        <w:t>276537</w:t>
      </w:r>
    </w:p>
    <w:p>
      <w:r>
        <w:t>I’m currently playing the 7th Player on https://t.co/AOCJ9FAVxB. Come and join me! https://t.co/t0R6O11KW3</w:t>
      </w:r>
    </w:p>
    <w:p>
      <w:r>
        <w:rPr>
          <w:b/>
          <w:u w:val="single"/>
        </w:rPr>
        <w:t>276538</w:t>
      </w:r>
    </w:p>
    <w:p>
      <w:r>
        <w:t>Wedding Trends</w:t>
        <w:br/>
        <w:br/>
        <w:t>Something borrowed, something blue. Something old, and something new.... Not all brides choose to... https://t.co/UfmsHMaFoj</w:t>
      </w:r>
    </w:p>
    <w:p>
      <w:r>
        <w:rPr>
          <w:b/>
          <w:u w:val="single"/>
        </w:rPr>
        <w:t>276539</w:t>
      </w:r>
    </w:p>
    <w:p>
      <w:r>
        <w:t>Happy Birthday, @Kikaysikat! Wishing you a wonderful time as you spend your special day with your dearest ones! 💕 https://t.co/vutz5QiKBd</w:t>
      </w:r>
    </w:p>
    <w:p>
      <w:r>
        <w:rPr>
          <w:b/>
          <w:u w:val="single"/>
        </w:rPr>
        <w:t>276540</w:t>
      </w:r>
    </w:p>
    <w:p>
      <w:r>
        <w:t>@Ashton5SOS ive been living in argentina all my life and the year i decide to live somewhere else is the year you guys go to argentina smh</w:t>
      </w:r>
    </w:p>
    <w:p>
      <w:r>
        <w:rPr>
          <w:b/>
          <w:u w:val="single"/>
        </w:rPr>
        <w:t>276541</w:t>
      </w:r>
    </w:p>
    <w:p>
      <w:r>
        <w:t>Found a Transponder Snail!</w:t>
        <w:br/>
        <w:t>"I'll never forget you!!" Local cook sets sail!</w:t>
        <w:br/>
        <w:t>https://t.co/aHJV9MUbUl #TreCru https://t.co/PpDYYZ5OW5</w:t>
      </w:r>
    </w:p>
    <w:p>
      <w:r>
        <w:rPr>
          <w:b/>
          <w:u w:val="single"/>
        </w:rPr>
        <w:t>276542</w:t>
      </w:r>
    </w:p>
    <w:p>
      <w:r>
        <w:t>Scientifically formulated for maximum absorption and proven to reduce fine lines by 26%, our award winning capsules are a must have! https://t.co/sjjk9oxTqS</w:t>
      </w:r>
    </w:p>
    <w:p>
      <w:r>
        <w:rPr>
          <w:b/>
          <w:u w:val="single"/>
        </w:rPr>
        <w:t>276543</w:t>
      </w:r>
    </w:p>
    <w:p>
      <w:r>
        <w:t>Nelda Parpia retweeted: Geek in the #boardroom? Why #enterprises need #boardofdirectors w/… https://t.co/gaPjDTb1yC https://t.co/XquFtupn5R</w:t>
      </w:r>
    </w:p>
    <w:p>
      <w:r>
        <w:rPr>
          <w:b/>
          <w:u w:val="single"/>
        </w:rPr>
        <w:t>276544</w:t>
      </w:r>
    </w:p>
    <w:p>
      <w:r>
        <w:t>3000 Lumen Zoomable CREE XM-L Q5 LED Flashlight Torch Zoom Super Bright Light  https://t.co/gq47nNMUy2 https://t.co/6Eud1JI526</w:t>
      </w:r>
    </w:p>
    <w:p>
      <w:r>
        <w:rPr>
          <w:b/>
          <w:u w:val="single"/>
        </w:rPr>
        <w:t>276545</w:t>
      </w:r>
    </w:p>
    <w:p>
      <w:r>
        <w:t>@Xenobel @meikahidenori @piratesapphics Invincible IM was/is IM proper, which she has been the main character in since Dec.</w:t>
      </w:r>
    </w:p>
    <w:p>
      <w:r>
        <w:rPr>
          <w:b/>
          <w:u w:val="single"/>
        </w:rPr>
        <w:t>276546</w:t>
      </w:r>
    </w:p>
    <w:p>
      <w:r>
        <w:t>Somebody's looking like they're going to be a bigger problem for offenses this year. https://t.co/UnfdpM3Ctf</w:t>
      </w:r>
    </w:p>
    <w:p>
      <w:r>
        <w:rPr>
          <w:b/>
          <w:u w:val="single"/>
        </w:rPr>
        <w:t>276547</w:t>
      </w:r>
    </w:p>
    <w:p>
      <w:r>
        <w:t>Tap the link to earn rewards for both you and me in @Farmville2! #farmrewards https://t.co/XgjqYUOZuC https://t.co/CB61GgalXp</w:t>
      </w:r>
    </w:p>
    <w:p>
      <w:r>
        <w:rPr>
          <w:b/>
          <w:u w:val="single"/>
        </w:rPr>
        <w:t>276548</w:t>
      </w:r>
    </w:p>
    <w:p>
      <w:r>
        <w:t>@MMFlint Honestly.. why the Fuck are you still talking about this.? Move on. It's been over for 4 months.</w:t>
      </w:r>
    </w:p>
    <w:p>
      <w:r>
        <w:rPr>
          <w:b/>
          <w:u w:val="single"/>
        </w:rPr>
        <w:t>276549</w:t>
      </w:r>
    </w:p>
    <w:p>
      <w:r>
        <w:t>Negus act like real life is all rainbows and roses, we live in a harsh reality. It don't give a fuck about nobody.</w:t>
      </w:r>
    </w:p>
    <w:p>
      <w:r>
        <w:rPr>
          <w:b/>
          <w:u w:val="single"/>
        </w:rPr>
        <w:t>276550</w:t>
      </w:r>
    </w:p>
    <w:p>
      <w:r>
        <w:t>Hello! I’m Rania. Loads of our cheese mix for that warm and fuzzy feeling with  a dash of our fragrant #zaatar #tasteLebanon in #toronto https://t.co/iY2DI43jkB</w:t>
      </w:r>
    </w:p>
    <w:p>
      <w:r>
        <w:rPr>
          <w:b/>
          <w:u w:val="single"/>
        </w:rPr>
        <w:t>276551</w:t>
      </w:r>
    </w:p>
    <w:p>
      <w:r>
        <w:t>MT @VaughnHillyard: Manchin Dems should vote yes for Gorsuch. I don't support nuclear option. https://t.co/lUSjdo5JKb #ConfirmGorsuch #PJNET</w:t>
      </w:r>
    </w:p>
    <w:p>
      <w:r>
        <w:rPr>
          <w:b/>
          <w:u w:val="single"/>
        </w:rPr>
        <w:t>276552</w:t>
      </w:r>
    </w:p>
    <w:p>
      <w:r>
        <w:t>NWT NEW MSR Hubba Hubba NX 2 Person 3 Season Backpacking Tent https://t.co/btlGrhQBgh https://t.co/AHJ79nPJT6</w:t>
      </w:r>
    </w:p>
    <w:p>
      <w:r>
        <w:rPr>
          <w:b/>
          <w:u w:val="single"/>
        </w:rPr>
        <w:t>276553</w:t>
      </w:r>
    </w:p>
    <w:p>
      <w:r>
        <w:t>@WeThePopulists @FOX10NewsNow @FOX10Phoenix Tent City holds 2100+; is occupied by 800. Prisoners will apparently fit in other existing facilities.</w:t>
      </w:r>
    </w:p>
    <w:p>
      <w:r>
        <w:rPr>
          <w:b/>
          <w:u w:val="single"/>
        </w:rPr>
        <w:t>276554</w:t>
      </w:r>
    </w:p>
    <w:p>
      <w:r>
        <w:t>@sammytisser1 We'll help out here. What device model are you trying to update? Are you getting a specific error message?</w:t>
      </w:r>
    </w:p>
    <w:p>
      <w:r>
        <w:rPr>
          <w:b/>
          <w:u w:val="single"/>
        </w:rPr>
        <w:t>276555</w:t>
      </w:r>
    </w:p>
    <w:p>
      <w:r>
        <w:t>Update: Incident on #I295 SB from South of Exit 40 - NJ 38 to Exit 26S - NJ 42/I-76/I-676 https://t.co/c71aK2RaTv</w:t>
      </w:r>
    </w:p>
    <w:p>
      <w:r>
        <w:rPr>
          <w:b/>
          <w:u w:val="single"/>
        </w:rPr>
        <w:t>276556</w:t>
      </w:r>
    </w:p>
    <w:p>
      <w:r>
        <w:t>@BBCr4today can you add a pollution count element to your weather report... is it fog? Or pollution 🤔...</w:t>
      </w:r>
    </w:p>
    <w:p>
      <w:r>
        <w:rPr>
          <w:b/>
          <w:u w:val="single"/>
        </w:rPr>
        <w:t>276557</w:t>
      </w:r>
    </w:p>
    <w:p>
      <w:r>
        <w:t>3 Ways Content Cultivates Customer Relationships for #IndependentInsuranceAgents https://t.co/lao9EgPUSB #insurancemarketing #SMM</w:t>
      </w:r>
    </w:p>
    <w:p>
      <w:r>
        <w:rPr>
          <w:b/>
          <w:u w:val="single"/>
        </w:rPr>
        <w:t>276558</w:t>
      </w:r>
    </w:p>
    <w:p>
      <w:r>
        <w:t xml:space="preserve">@Queen_Sinnamon @kyaappucino @hansanq @hakyeonni @writtenonwings @maybeimzelos It doesn't matter </w:t>
        <w:br/>
        <w:t>I know you've been busy with other things and what you have written are some of my favs 😄</w:t>
      </w:r>
    </w:p>
    <w:p>
      <w:r>
        <w:rPr>
          <w:b/>
          <w:u w:val="single"/>
        </w:rPr>
        <w:t>276559</w:t>
      </w:r>
    </w:p>
    <w:p>
      <w:r>
        <w:t>Shot glass with lid,Vodka jellies100 x 30ml Opaque polystyrene glasses with lids https://t.co/bmhzU7jy44 https://t.co/0MPYwUlFtF</w:t>
      </w:r>
    </w:p>
    <w:p>
      <w:r>
        <w:rPr>
          <w:b/>
          <w:u w:val="single"/>
        </w:rPr>
        <w:t>276560</w:t>
      </w:r>
    </w:p>
    <w:p>
      <w:r>
        <w:t>Temp: 59.4F  W C: 57.7F  Wind:N at 8.2kts Baro: 1015.1mb and Rising quickly Rain today: 0.13in R H: 54%  #wvwx</w:t>
      </w:r>
    </w:p>
    <w:p>
      <w:r>
        <w:rPr>
          <w:b/>
          <w:u w:val="single"/>
        </w:rPr>
        <w:t>276561</w:t>
      </w:r>
    </w:p>
    <w:p>
      <w:r>
        <w:t>Good Evening from Downtown Miami at @brickellcitycentre Contact me for all your South Florida Real Estate needs.</w:t>
        <w:br/>
        <w:t>✅… https://t.co/3K2Jq8vVdP https://t.co/7nNlqJ6gv8</w:t>
      </w:r>
    </w:p>
    <w:p>
      <w:r>
        <w:rPr>
          <w:b/>
          <w:u w:val="single"/>
        </w:rPr>
        <w:t>276562</w:t>
      </w:r>
    </w:p>
    <w:p>
      <w:r>
        <w:t>Pretty lil body dancing like gogo aye you are unforgettable I gotta get you alone~unforgettable 😻@goSwaeLee @FrencHMonTanA the vibes r real</w:t>
      </w:r>
    </w:p>
    <w:p>
      <w:r>
        <w:rPr>
          <w:b/>
          <w:u w:val="single"/>
        </w:rPr>
        <w:t>276563</w:t>
      </w:r>
    </w:p>
    <w:p>
      <w:r>
        <w:t>@lifebythecreek What woman wants to do that? I tend towards being practical, and like to feel clean. Blood running down my leg, not so comfy.</w:t>
      </w:r>
    </w:p>
    <w:p>
      <w:r>
        <w:rPr>
          <w:b/>
          <w:u w:val="single"/>
        </w:rPr>
        <w:t>276564</w:t>
      </w:r>
    </w:p>
    <w:p>
      <w:r>
        <w:t>3rd T20I: Evin Lewis is man of the match for his brilliant inning of 91 of 54balls with 9 sixers and 4 fours. Pak leading series 2-1 #WIvPAK</w:t>
      </w:r>
    </w:p>
    <w:p>
      <w:r>
        <w:rPr>
          <w:b/>
          <w:u w:val="single"/>
        </w:rPr>
        <w:t>276565</w:t>
      </w:r>
    </w:p>
    <w:p>
      <w:r>
        <w:t>@ophy_world Club football is back with a huge lineup of games on SuperSport. Get the fixtures here.</w:t>
        <w:br/>
        <w:t>https://t.co/a4BAAKkWel</w:t>
      </w:r>
    </w:p>
    <w:p>
      <w:r>
        <w:rPr>
          <w:b/>
          <w:u w:val="single"/>
        </w:rPr>
        <w:t>276566</w:t>
      </w:r>
    </w:p>
    <w:p>
      <w:r>
        <w:t>When you're watching your favs old stuff on YouTube and comment then think how weird that might be... #toolate @GodHatesMiles</w:t>
      </w:r>
    </w:p>
    <w:p>
      <w:r>
        <w:rPr>
          <w:b/>
          <w:u w:val="single"/>
        </w:rPr>
        <w:t>276567</w:t>
      </w:r>
    </w:p>
    <w:p>
      <w:r>
        <w:t>just realized there's no HTTT on tonight's setlist. when has that ever happened... 2 amnesiacs but no The Gloaming. strange. #radioheadmiami</w:t>
      </w:r>
    </w:p>
    <w:p>
      <w:r>
        <w:rPr>
          <w:b/>
          <w:u w:val="single"/>
        </w:rPr>
        <w:t>276568</w:t>
      </w:r>
    </w:p>
    <w:p>
      <w:r>
        <w:t>Time to Buy a Bed? Why You Need a Non-Toxic Mattress + 10% OFF Discount for Don't Mess with Mama Rea https://t.co/j6c642kAET</w:t>
      </w:r>
    </w:p>
    <w:p>
      <w:r>
        <w:rPr>
          <w:b/>
          <w:u w:val="single"/>
        </w:rPr>
        <w:t>276569</w:t>
      </w:r>
    </w:p>
    <w:p>
      <w:r>
        <w:t>I do have problems in my life thou, its frustrating when I am hiding secrets because I am not a cheater! I am not worith it.</w:t>
      </w:r>
    </w:p>
    <w:p>
      <w:r>
        <w:rPr>
          <w:b/>
          <w:u w:val="single"/>
        </w:rPr>
        <w:t>276570</w:t>
      </w:r>
    </w:p>
    <w:p>
      <w:r>
        <w:t>We can reduce but we can never end abortion. We can not make people want to to be pregnant. Reduce abortion without risking women's lives</w:t>
      </w:r>
    </w:p>
    <w:p>
      <w:r>
        <w:rPr>
          <w:b/>
          <w:u w:val="single"/>
        </w:rPr>
        <w:t>276571</w:t>
      </w:r>
    </w:p>
    <w:p>
      <w:r>
        <w:t>@SilverDongerr google tells me a lot of things concerning finkies, but none of them have anything to do with this poorly graphically designed face</w:t>
      </w:r>
    </w:p>
    <w:p>
      <w:r>
        <w:rPr>
          <w:b/>
          <w:u w:val="single"/>
        </w:rPr>
        <w:t>276572</w:t>
      </w:r>
    </w:p>
    <w:p>
      <w:r>
        <w:t>@Elsanperi @ospkay This is my greatest challenge; training myself to open a new tab to quote people has saved many posts that don't belong to me from deletion</w:t>
      </w:r>
    </w:p>
    <w:p>
      <w:r>
        <w:rPr>
          <w:b/>
          <w:u w:val="single"/>
        </w:rPr>
        <w:t>276573</w:t>
      </w:r>
    </w:p>
    <w:p>
      <w:r>
        <w:t>Major Lazer – Light it Up (feat. Nyla &amp;amp; Fuse ODG) [Music Video Remix] by... https://t.co/wMyjI23Rjw</w:t>
      </w:r>
    </w:p>
    <w:p>
      <w:r>
        <w:rPr>
          <w:b/>
          <w:u w:val="single"/>
        </w:rPr>
        <w:t>276574</w:t>
      </w:r>
    </w:p>
    <w:p>
      <w:r>
        <w:t xml:space="preserve">Hindus only see one Problem Islamic Jihad ! </w:t>
        <w:br/>
        <w:t>Hindus fail to understand agenda of Christian Missionaries they are destroying families</w:t>
      </w:r>
    </w:p>
    <w:p>
      <w:r>
        <w:rPr>
          <w:b/>
          <w:u w:val="single"/>
        </w:rPr>
        <w:t>276575</w:t>
      </w:r>
    </w:p>
    <w:p>
      <w:r>
        <w:t>#Repost @priricart</w:t>
        <w:br/>
        <w:t>・・・</w:t>
        <w:br/>
        <w:t>"Beauty begins the moment you decide to be yourself"- Coco Chanel❤ @celsodinizphoto 💄@makeupbyfabii #photography#job… https://t.co/FshCyyfMqP</w:t>
      </w:r>
    </w:p>
    <w:p>
      <w:r>
        <w:rPr>
          <w:b/>
          <w:u w:val="single"/>
        </w:rPr>
        <w:t>276576</w:t>
      </w:r>
    </w:p>
    <w:p>
      <w:r>
        <w:t>When I fucking thought I just need to worry about Bambam enlisting in Thailand too and now this 😭 https://t.co/NKmrzpC86O</w:t>
      </w:r>
    </w:p>
    <w:p>
      <w:r>
        <w:rPr>
          <w:b/>
          <w:u w:val="single"/>
        </w:rPr>
        <w:t>276577</w:t>
      </w:r>
    </w:p>
    <w:p>
      <w:r>
        <w:t>FREE SHIPPING 500Pcs GOLDEN FLOWER METAL BEAD CAP FILIGREE BEADS 7mm DF858 https://t.co/Je9uYj3VPn https://t.co/9oh2hpgyrU</w:t>
      </w:r>
    </w:p>
    <w:p>
      <w:r>
        <w:rPr>
          <w:b/>
          <w:u w:val="single"/>
        </w:rPr>
        <w:t>276578</w:t>
      </w:r>
    </w:p>
    <w:p>
      <w:r>
        <w:t>All that we see or seem is but a dream within a dream. - Edgar Allan Poe #quote https://t.co/sQSCCh3yxC</w:t>
      </w:r>
    </w:p>
    <w:p>
      <w:r>
        <w:rPr>
          <w:b/>
          <w:u w:val="single"/>
        </w:rPr>
        <w:t>276579</w:t>
      </w:r>
    </w:p>
    <w:p>
      <w:r>
        <w:t>Diamondback Bicycles Recoil 29er Full Suspension Mountain Bike, Light Silver, ... https://t.co/mBtvAWKMDu https://t.co/8Fl75IuRFL</w:t>
      </w:r>
    </w:p>
    <w:p>
      <w:r>
        <w:rPr>
          <w:b/>
          <w:u w:val="single"/>
        </w:rPr>
        <w:t>276580</w:t>
      </w:r>
    </w:p>
    <w:p>
      <w:r>
        <w:t>.@SyriaCivilDef It is all well &amp;amp; good to condemn atrocity—by whomever it is perpetrated—but those of us with resources can impact individual humans affected</w:t>
      </w:r>
    </w:p>
    <w:p>
      <w:r>
        <w:rPr>
          <w:b/>
          <w:u w:val="single"/>
        </w:rPr>
        <w:t>276581</w:t>
      </w:r>
    </w:p>
    <w:p>
      <w:r>
        <w:t>#LittyPalooza is back 🗣🗣</w:t>
        <w:br/>
        <w:br/>
        <w:t>Saturday April 29th 📍</w:t>
        <w:br/>
        <w:br/>
        <w:t>Foam Glow Sticks•Alcohol Gummy bears•3levels, 4 djs 🔥🔥</w:t>
        <w:br/>
        <w:br/>
        <w:t>https://t.co/GEhgM9M8hP x15</w:t>
      </w:r>
    </w:p>
    <w:p>
      <w:r>
        <w:rPr>
          <w:b/>
          <w:u w:val="single"/>
        </w:rPr>
        <w:t>276582</w:t>
      </w:r>
    </w:p>
    <w:p>
      <w:r>
        <w:t>I don't think I've ever laughed at a "try guys" video so hard in my fucking life man  https://t.co/FXZmLPYM8V</w:t>
      </w:r>
    </w:p>
    <w:p>
      <w:r>
        <w:rPr>
          <w:b/>
          <w:u w:val="single"/>
        </w:rPr>
        <w:t>276583</w:t>
      </w:r>
    </w:p>
    <w:p>
      <w:r>
        <w:t xml:space="preserve">say you won't let go- james arthur </w:t>
        <w:br/>
        <w:t>segunda-feira- esteban tavares</w:t>
        <w:br/>
        <w:t>shape of you- ed sheeran #MúsicaDaTirulândia</w:t>
      </w:r>
    </w:p>
    <w:p>
      <w:r>
        <w:rPr>
          <w:b/>
          <w:u w:val="single"/>
        </w:rPr>
        <w:t>276584</w:t>
      </w:r>
    </w:p>
    <w:p>
      <w:r>
        <w:t>New deal found Euroscreen Diplomat Elec 260 x 162.5cm only £765.99 https://t.co/QziIcgsffN #savings #Deals</w:t>
      </w:r>
    </w:p>
    <w:p>
      <w:r>
        <w:rPr>
          <w:b/>
          <w:u w:val="single"/>
        </w:rPr>
        <w:t>276585</w:t>
      </w:r>
    </w:p>
    <w:p>
      <w:r>
        <w:t>@DerronEShort @DelStateUniv Congrats to ur son and the family. Please tell him to enjoy his new phase on his journey. 👀out DelStateUniv.😁</w:t>
      </w:r>
    </w:p>
    <w:p>
      <w:r>
        <w:rPr>
          <w:b/>
          <w:u w:val="single"/>
        </w:rPr>
        <w:t>276586</w:t>
      </w:r>
    </w:p>
    <w:p>
      <w:r>
        <w:t>@greta @MSNBC Nothing. It is always too easy for the commentariat to compel the government to send other people's loved ones into battle.</w:t>
      </w:r>
    </w:p>
    <w:p>
      <w:r>
        <w:rPr>
          <w:b/>
          <w:u w:val="single"/>
        </w:rPr>
        <w:t>276587</w:t>
      </w:r>
    </w:p>
    <w:p>
      <w:r>
        <w:t>The great Enson Inoue with his copy of HP. Honoured to have him write the foreword. https://t.co/aIDUUZJXfa</w:t>
      </w:r>
    </w:p>
    <w:p>
      <w:r>
        <w:rPr>
          <w:b/>
          <w:u w:val="single"/>
        </w:rPr>
        <w:t>276588</w:t>
      </w:r>
    </w:p>
    <w:p>
      <w:r>
        <w:t>Ruben Amaro Sr., Infielder for Star-Crossed ’64 Phillies, Dies at 81 https://t.co/80hd89oYhj https://t.co/b3M3yP1J21</w:t>
      </w:r>
    </w:p>
    <w:p>
      <w:r>
        <w:rPr>
          <w:b/>
          <w:u w:val="single"/>
        </w:rPr>
        <w:t>276589</w:t>
      </w:r>
    </w:p>
    <w:p>
      <w:r>
        <w:t>FOX Sports project: Marching Bands on TV during College Football halftime broadcasts https://t.co/L5ugBT11mI</w:t>
      </w:r>
    </w:p>
    <w:p>
      <w:r>
        <w:rPr>
          <w:b/>
          <w:u w:val="single"/>
        </w:rPr>
        <w:t>276590</w:t>
      </w:r>
    </w:p>
    <w:p>
      <w:r>
        <w:t>@beamiller Give it your best shot,Sweetheart!Success comes to those who dares to dream big&amp;amp;think big practically!</w:t>
      </w:r>
    </w:p>
    <w:p>
      <w:r>
        <w:rPr>
          <w:b/>
          <w:u w:val="single"/>
        </w:rPr>
        <w:t>276591</w:t>
      </w:r>
    </w:p>
    <w:p>
      <w:r>
        <w:t>Services resuming on all routes though some delays/cancellations remain. Exact service info at link https://t.co/rukH7fiLOU</w:t>
      </w:r>
    </w:p>
    <w:p>
      <w:r>
        <w:rPr>
          <w:b/>
          <w:u w:val="single"/>
        </w:rPr>
        <w:t>276592</w:t>
      </w:r>
    </w:p>
    <w:p>
      <w:r>
        <w:t>Invite to @SDLPlive 2 protest tomorrow 6/04/17 3:30pm @Ed_Authority @columeastwood @MarkHDurkan https://t.co/hGQKW3beur</w:t>
      </w:r>
    </w:p>
    <w:p>
      <w:r>
        <w:rPr>
          <w:b/>
          <w:u w:val="single"/>
        </w:rPr>
        <w:t>276593</w:t>
      </w:r>
    </w:p>
    <w:p>
      <w:r>
        <w:t>MOSTLY BE CAUSE THEY ARE JUST DUMB CHILDREN..WHOM HAPPEN TO BE FULLY PHYSICALLY GROW -BUT&amp;gt; THEIR BRAINS NEVER CAUGHT UP&amp;gt; &amp;amp; NOW...NEVER WILL https://t.co/ryubKkf9CF</w:t>
      </w:r>
    </w:p>
    <w:p>
      <w:r>
        <w:rPr>
          <w:b/>
          <w:u w:val="single"/>
        </w:rPr>
        <w:t>276594</w:t>
      </w:r>
    </w:p>
    <w:p>
      <w:r>
        <w:t>Now it's our time to go out (My best friend), And set the world's people free. And we can do it together, you and me... But mostly me!</w:t>
      </w:r>
    </w:p>
    <w:p>
      <w:r>
        <w:rPr>
          <w:b/>
          <w:u w:val="single"/>
        </w:rPr>
        <w:t>276595</w:t>
      </w:r>
    </w:p>
    <w:p>
      <w:r>
        <w:t>@laurensantana23 Light up shoes and holographic leggings 😉😂 I'll have my AZ EMO license plate on my car too so we can take pictures next to it</w:t>
      </w:r>
    </w:p>
    <w:p>
      <w:r>
        <w:rPr>
          <w:b/>
          <w:u w:val="single"/>
        </w:rPr>
        <w:t>276596</w:t>
      </w:r>
    </w:p>
    <w:p>
      <w:r>
        <w:t>Have not see one episode of Game of Thrones.. yet it's a show that clearly has everything I'm into.. hmm.. mebbie I should start 🤔</w:t>
      </w:r>
    </w:p>
    <w:p>
      <w:r>
        <w:rPr>
          <w:b/>
          <w:u w:val="single"/>
        </w:rPr>
        <w:t>276597</w:t>
      </w:r>
    </w:p>
    <w:p>
      <w:r>
        <w:t>I feel like watching beauty and the beast is like watching Fox and friends, inciting riots and spreading ignorance and hate. #TeamBeast</w:t>
      </w:r>
    </w:p>
    <w:p>
      <w:r>
        <w:rPr>
          <w:b/>
          <w:u w:val="single"/>
        </w:rPr>
        <w:t>276598</w:t>
      </w:r>
    </w:p>
    <w:p>
      <w:r>
        <w:t>26 people followed me and 17 people unfollowed me // automatically checked by https://t.co/ap7oUV6c9Z</w:t>
      </w:r>
    </w:p>
    <w:p>
      <w:r>
        <w:rPr>
          <w:b/>
          <w:u w:val="single"/>
        </w:rPr>
        <w:t>276599</w:t>
      </w:r>
    </w:p>
    <w:p>
      <w:r>
        <w:t>@Fri, 07 Apr 2017 03:00:34 GMT #Hacker:#ssh:#BruteForce:</w:t>
        <w:br/>
        <w:br/>
        <w:t xml:space="preserve">root 212.92.127.112(1) Russian Federation(1) </w:t>
        <w:br/>
        <w:t>count since: Fri, 07 Apr 2017 01:28</w:t>
      </w:r>
    </w:p>
    <w:p>
      <w:r>
        <w:rPr>
          <w:b/>
          <w:u w:val="single"/>
        </w:rPr>
        <w:t>276600</w:t>
      </w:r>
    </w:p>
    <w:p>
      <w:r>
        <w:t>Congrats to the CPHS One Act Play for advancing to Regional!</w:t>
        <w:br/>
        <w:t>Great performance by the entire cast and crew!</w:t>
        <w:br/>
        <w:t>#AugustOsageCounty</w:t>
        <w:br/>
        <w:t>#UIL</w:t>
        <w:br/>
        <w:t>#catfish https://t.co/ObDQiMryRS</w:t>
      </w:r>
    </w:p>
    <w:p>
      <w:r>
        <w:rPr>
          <w:b/>
          <w:u w:val="single"/>
        </w:rPr>
        <w:t>276601</w:t>
      </w:r>
    </w:p>
    <w:p>
      <w:r>
        <w:t xml:space="preserve">OMG! You have to see this. #BIGOLIVE &amp;gt; plz share fb n twitter.  </w:t>
        <w:br/>
        <w:t>https://t.co/1ZecTouts8 https://t.co/LJtA50YMBb</w:t>
      </w:r>
    </w:p>
    <w:p>
      <w:r>
        <w:rPr>
          <w:b/>
          <w:u w:val="single"/>
        </w:rPr>
        <w:t>276602</w:t>
      </w:r>
    </w:p>
    <w:p>
      <w:r>
        <w:t>Arthogen For Cat Arthritis Arthogen are supplements that will help in easing the pain and wear and tear that is as https://t.co/8OXafU3pKB</w:t>
      </w:r>
    </w:p>
    <w:p>
      <w:r>
        <w:rPr>
          <w:b/>
          <w:u w:val="single"/>
        </w:rPr>
        <w:t>276603</w:t>
      </w:r>
    </w:p>
    <w:p>
      <w:r>
        <w:t>Despite the news leaking late last year, CBS has finally officially confirmed Sonequa Martin-Green as the lead in... https://t.co/5unOD16PAq</w:t>
      </w:r>
    </w:p>
    <w:p>
      <w:r>
        <w:rPr>
          <w:b/>
          <w:u w:val="single"/>
        </w:rPr>
        <w:t>276604</w:t>
      </w:r>
    </w:p>
    <w:p>
      <w:r>
        <w:t>Thought I would make some homemade pasta and ricotta filled ravioli, Sicilian style 🍷 https://t.co/5yx8FHCfY4</w:t>
      </w:r>
    </w:p>
    <w:p>
      <w:r>
        <w:rPr>
          <w:b/>
          <w:u w:val="single"/>
        </w:rPr>
        <w:t>276605</w:t>
      </w:r>
    </w:p>
    <w:p>
      <w:r>
        <w:t>Wow, I love @Listia! I just won this for free, Plastic Green See Through Coin Piggy Bank EUC https://t.co/4A5HIcOPjn</w:t>
      </w:r>
    </w:p>
    <w:p>
      <w:r>
        <w:rPr>
          <w:b/>
          <w:u w:val="single"/>
        </w:rPr>
        <w:t>276606</w:t>
      </w:r>
    </w:p>
    <w:p>
      <w:r>
        <w:t>@phatomth @jenncarroll76 @DTrumpExposed @realDonaldTrump And Drumpfs taxes!! We do want to see those #realfact</w:t>
      </w:r>
    </w:p>
    <w:p>
      <w:r>
        <w:rPr>
          <w:b/>
          <w:u w:val="single"/>
        </w:rPr>
        <w:t>276607</w:t>
      </w:r>
    </w:p>
    <w:p>
      <w:r>
        <w:t>Adjusting to dark souls after playing Nier is frustrating but brings back memories from when I first started</w:t>
      </w:r>
    </w:p>
    <w:p>
      <w:r>
        <w:rPr>
          <w:b/>
          <w:u w:val="single"/>
        </w:rPr>
        <w:t>276608</w:t>
      </w:r>
    </w:p>
    <w:p>
      <w:r>
        <w:t>#NowPlaying Derrick Mcduffey &amp;amp; Kingdom Sound @derrickmcduffey - Jesus I Love You on https://t.co/RM02pK0OiR</w:t>
      </w:r>
    </w:p>
    <w:p>
      <w:r>
        <w:rPr>
          <w:b/>
          <w:u w:val="single"/>
        </w:rPr>
        <w:t>276609</w:t>
      </w:r>
    </w:p>
    <w:p>
      <w:r>
        <w:t>LGA responds to BMJ report about public health budgets https://t.co/s4YuZ91ONx https://t.co/s7JIACbbd9</w:t>
      </w:r>
    </w:p>
    <w:p>
      <w:r>
        <w:rPr>
          <w:b/>
          <w:u w:val="single"/>
        </w:rPr>
        <w:t>276610</w:t>
      </w:r>
    </w:p>
    <w:p>
      <w:r>
        <w:t>The Huawei P10 is a beautiful device, but don't remove the screen protector https://t.co/7528tuovbQ https://t.co/08bfj8rUQd #Tech</w:t>
      </w:r>
    </w:p>
    <w:p>
      <w:r>
        <w:rPr>
          <w:b/>
          <w:u w:val="single"/>
        </w:rPr>
        <w:t>276611</w:t>
      </w:r>
    </w:p>
    <w:p>
      <w:r>
        <w:t>@PWScorecards gonna try these out for the weekend can't wait they look like fun. do you put "friendly wagers" on top scores or anything?</w:t>
      </w:r>
    </w:p>
    <w:p>
      <w:r>
        <w:rPr>
          <w:b/>
          <w:u w:val="single"/>
        </w:rPr>
        <w:t>276612</w:t>
      </w:r>
    </w:p>
    <w:p>
      <w:r>
        <w:t>@helendaykin Hope it gets you some extra votes. Sorry to hear of your loss but keep being an incredible Mum for your gorgeous girls. I hope you win! x</w:t>
      </w:r>
    </w:p>
    <w:p>
      <w:r>
        <w:rPr>
          <w:b/>
          <w:u w:val="single"/>
        </w:rPr>
        <w:t>276613</w:t>
      </w:r>
    </w:p>
    <w:p>
      <w:r>
        <w:t>After scoring such a hit last April, the Salone del Mobile.Milano is back with more branded products https://t.co/pFrKmcWCp3</w:t>
      </w:r>
    </w:p>
    <w:p>
      <w:r>
        <w:rPr>
          <w:b/>
          <w:u w:val="single"/>
        </w:rPr>
        <w:t>276614</w:t>
      </w:r>
    </w:p>
    <w:p>
      <w:r>
        <w:t>83' CHANCE! Toby Jones runs through on goal but the ball bobbles in front of him and he ball is looped over</w:t>
      </w:r>
    </w:p>
    <w:p>
      <w:r>
        <w:rPr>
          <w:b/>
          <w:u w:val="single"/>
        </w:rPr>
        <w:t>276615</w:t>
      </w:r>
    </w:p>
    <w:p>
      <w:r>
        <w:t>I had so much fun at the @origins #myperfectworld party on Friday! Looking forward to giving… https://t.co/FBIgfF9Gq8</w:t>
      </w:r>
    </w:p>
    <w:p>
      <w:r>
        <w:rPr>
          <w:b/>
          <w:u w:val="single"/>
        </w:rPr>
        <w:t>276616</w:t>
      </w:r>
    </w:p>
    <w:p>
      <w:r>
        <w:t>56 years ago, these cities didn’t exist. Now, some of them are among the most recognizable cities in the world... https://t.co/Shxmf50fBa</w:t>
      </w:r>
    </w:p>
    <w:p>
      <w:r>
        <w:rPr>
          <w:b/>
          <w:u w:val="single"/>
        </w:rPr>
        <w:t>276617</w:t>
      </w:r>
    </w:p>
    <w:p>
      <w:r>
        <w:t>@WrestleMania, we are all set &amp;amp; ready for the #UltimateThrillRide. #Wrestlemania @WWE @WWENetwork #WWE https://t.co/SRGt9QiO24</w:t>
      </w:r>
    </w:p>
    <w:p>
      <w:r>
        <w:rPr>
          <w:b/>
          <w:u w:val="single"/>
        </w:rPr>
        <w:t>276618</w:t>
      </w:r>
    </w:p>
    <w:p>
      <w:r>
        <w:t>[Tarneit] Arcanine (M) (IV: 64%) until 07:44:39PM at 18 Danfield Dr https://t.co/byN75sfS1P https://t.co/UUfewKNKiD</w:t>
      </w:r>
    </w:p>
    <w:p>
      <w:r>
        <w:rPr>
          <w:b/>
          <w:u w:val="single"/>
        </w:rPr>
        <w:t>276619</w:t>
      </w:r>
    </w:p>
    <w:p>
      <w:r>
        <w:t>Communication with family members and friends may seem constra... More for Libra https://t.co/w7WzoK1LFf</w:t>
      </w:r>
    </w:p>
    <w:p>
      <w:r>
        <w:rPr>
          <w:b/>
          <w:u w:val="single"/>
        </w:rPr>
        <w:t>276620</w:t>
      </w:r>
    </w:p>
    <w:p>
      <w:r>
        <w:t>Increase Revenue from #Meetings and Events with DirectBook |https://t.co/C9pgzeD0Bo https://t.co/3HjbDJahNH</w:t>
      </w:r>
    </w:p>
    <w:p>
      <w:r>
        <w:rPr>
          <w:b/>
          <w:u w:val="single"/>
        </w:rPr>
        <w:t>276621</w:t>
      </w:r>
    </w:p>
    <w:p>
      <w:r>
        <w:t>@Soulmantz @8020FASHIONS @MariaSTsehai @godbless_lema Sadly they claim its fear of what can happen to you if you speak..its horrifying that we have that as a response in Tanzania now</w:t>
      </w:r>
    </w:p>
    <w:p>
      <w:r>
        <w:rPr>
          <w:b/>
          <w:u w:val="single"/>
        </w:rPr>
        <w:t>276622</w:t>
      </w:r>
    </w:p>
    <w:p>
      <w:r>
        <w:t>Evening @EnglandHour my little business made it all the way to Australia this week with these beauties https://t.co/xGeEG5ML3W #englandhour</w:t>
      </w:r>
    </w:p>
    <w:p>
      <w:r>
        <w:rPr>
          <w:b/>
          <w:u w:val="single"/>
        </w:rPr>
        <w:t>276623</w:t>
      </w:r>
    </w:p>
    <w:p>
      <w:r>
        <w:t>A huge #THANKYOU to everyone who nominated someone for #TeachingAwards. Find the shortlists here! https://t.co/2TurXrtKaf https://t.co/5G1EJd0CKd</w:t>
      </w:r>
    </w:p>
    <w:p>
      <w:r>
        <w:rPr>
          <w:b/>
          <w:u w:val="single"/>
        </w:rPr>
        <w:t>276624</w:t>
      </w:r>
    </w:p>
    <w:p>
      <w:r>
        <w:t>Don’t Waste Your Money on Pedicure Anymore: Just Two Ingredients from Your Kitchen Can Make Your Feet Look Amazing!.</w:t>
        <w:br/>
        <w:t>https://t.co/eNjU3WvUZ5</w:t>
      </w:r>
    </w:p>
    <w:p>
      <w:r>
        <w:rPr>
          <w:b/>
          <w:u w:val="single"/>
        </w:rPr>
        <w:t>276625</w:t>
      </w:r>
    </w:p>
    <w:p>
      <w:r>
        <w:t>I liked a @YouTube video from @jon4321gamer https://t.co/mG1mthaCJ4 Where to Buy / Get Shock Arrows Legend of Zelda Breath of The Wild</w:t>
      </w:r>
    </w:p>
    <w:p>
      <w:r>
        <w:rPr>
          <w:b/>
          <w:u w:val="single"/>
        </w:rPr>
        <w:t>276626</w:t>
      </w:r>
    </w:p>
    <w:p>
      <w:r>
        <w:t>@The_KayBee I don't like comparing them, but I can't help but wonder about the fitness of our boys?? How are so many injured so often??</w:t>
      </w:r>
    </w:p>
    <w:p>
      <w:r>
        <w:rPr>
          <w:b/>
          <w:u w:val="single"/>
        </w:rPr>
        <w:t>276627</w:t>
      </w:r>
    </w:p>
    <w:p>
      <w:r>
        <w:t>@HarryReid16 ❤ u  to join us for only children's hospice in Sussex would be a real honour and privilege @ChestnutSussex @crawleytown https://t.co/2hVxSw8RlG</w:t>
      </w:r>
    </w:p>
    <w:p>
      <w:r>
        <w:rPr>
          <w:b/>
          <w:u w:val="single"/>
        </w:rPr>
        <w:t>276628</w:t>
      </w:r>
    </w:p>
    <w:p>
      <w:r>
        <w:t>.@guardian This is how you tell someone, who didn't read the news for the last 48 hrs, what just happened in #Syria (thread) https://t.co/SXMUZccQJ8</w:t>
      </w:r>
    </w:p>
    <w:p>
      <w:r>
        <w:rPr>
          <w:b/>
          <w:u w:val="single"/>
        </w:rPr>
        <w:t>276629</w:t>
      </w:r>
    </w:p>
    <w:p>
      <w:r>
        <w:t>Hello @shanegerzon's 5482 followers - thank you so much for following! Wishing you all a happy Friday! &amp;gt;Want it🆓❓https://t.co/3WGszh2KRp</w:t>
      </w:r>
    </w:p>
    <w:p>
      <w:r>
        <w:rPr>
          <w:b/>
          <w:u w:val="single"/>
        </w:rPr>
        <w:t>276630</w:t>
      </w:r>
    </w:p>
    <w:p>
      <w:r>
        <w:t xml:space="preserve">OMG! You have to see this. #BIGOLIVE &amp;gt; live music.  </w:t>
        <w:br/>
        <w:t>https://t.co/UH3Yhxnkg5 https://t.co/68yg9dZHpa</w:t>
      </w:r>
    </w:p>
    <w:p>
      <w:r>
        <w:rPr>
          <w:b/>
          <w:u w:val="single"/>
        </w:rPr>
        <w:t>276631</w:t>
      </w:r>
    </w:p>
    <w:p>
      <w:r>
        <w:t>@BLU_NG3L This is what you sound like when you say shit like that. Your ignorance effects everyone. https://t.co/pp877QDBIo</w:t>
      </w:r>
    </w:p>
    <w:p>
      <w:r>
        <w:rPr>
          <w:b/>
          <w:u w:val="single"/>
        </w:rPr>
        <w:t>276632</w:t>
      </w:r>
    </w:p>
    <w:p>
      <w:r>
        <w:t>@repoliticize Last year, I had to cancel my trip to Cambridge for seder because my dog was having a nervous breakdown (leading to his being rehomed).</w:t>
      </w:r>
    </w:p>
    <w:p>
      <w:r>
        <w:rPr>
          <w:b/>
          <w:u w:val="single"/>
        </w:rPr>
        <w:t>276633</w:t>
      </w:r>
    </w:p>
    <w:p>
      <w:r>
        <w:t>Tap and open the URL to win great rewards for you and me in @FarmVille2! #farmrewards https://t.co/QnsG8pExzy</w:t>
      </w:r>
    </w:p>
    <w:p>
      <w:r>
        <w:rPr>
          <w:b/>
          <w:u w:val="single"/>
        </w:rPr>
        <w:t>276634</w:t>
      </w:r>
    </w:p>
    <w:p>
      <w:r>
        <w:t>@tommyxtopher @ac_phila @elizabethforma Notice how no one is angry about what she said at the SAME event, because she has common sense and political instincts</w:t>
      </w:r>
    </w:p>
    <w:p>
      <w:r>
        <w:rPr>
          <w:b/>
          <w:u w:val="single"/>
        </w:rPr>
        <w:t>276635</w:t>
      </w:r>
    </w:p>
    <w:p>
      <w:r>
        <w:t>TRIMET INCIDENT - WITH WEAPON *H at 0 SW 1ST AVE, PORTLAND, OR [Portland Police #PP17000101032] 11:33 #pdx911</w:t>
      </w:r>
    </w:p>
    <w:p>
      <w:r>
        <w:rPr>
          <w:b/>
          <w:u w:val="single"/>
        </w:rPr>
        <w:t>276636</w:t>
      </w:r>
    </w:p>
    <w:p>
      <w:r>
        <w:t>Our eQuip solutions enable tracking of assets that move frequently between sites or locations. https://t.co/BxhAcYUJeZ</w:t>
      </w:r>
    </w:p>
    <w:p>
      <w:r>
        <w:rPr>
          <w:b/>
          <w:u w:val="single"/>
        </w:rPr>
        <w:t>276637</w:t>
      </w:r>
    </w:p>
    <w:p>
      <w:r>
        <w:t xml:space="preserve">GUNS don't kill people, but Planned Parenthood sure does! </w:t>
        <w:br/>
        <w:br/>
        <w:t>#2A #DefundPP #ArticleV #COSProject https://t.co/kSmUmu0Ooa</w:t>
      </w:r>
    </w:p>
    <w:p>
      <w:r>
        <w:rPr>
          <w:b/>
          <w:u w:val="single"/>
        </w:rPr>
        <w:t>276638</w:t>
      </w:r>
    </w:p>
    <w:p>
      <w:r>
        <w:t>: RT Ashutiwa: Questions on OracleJDEdwards cloud content? Come join us at lagoon A #C17LV https://t.co/PeEwrlTS9o</w:t>
      </w:r>
    </w:p>
    <w:p>
      <w:r>
        <w:rPr>
          <w:b/>
          <w:u w:val="single"/>
        </w:rPr>
        <w:t>276639</w:t>
      </w:r>
    </w:p>
    <w:p>
      <w:r>
        <w:t>@raimundobl1 @slutsaucekhloe @XxxJadeAmberxxX @RealityKings - Give us more GG scenes from this stunning  Khloe Kapri @slutsaucekhloe</w:t>
      </w:r>
    </w:p>
    <w:p>
      <w:r>
        <w:rPr>
          <w:b/>
          <w:u w:val="single"/>
        </w:rPr>
        <w:t>276640</w:t>
      </w:r>
    </w:p>
    <w:p>
      <w:r>
        <w:t>Found a Transponder Snail!</w:t>
        <w:br/>
        <w:t>A whale of an encounter! "We'll meet here again!"</w:t>
        <w:br/>
        <w:t>https://t.co/a5mKa64qMH #TreCru https://t.co/sfuWz90QLl</w:t>
      </w:r>
    </w:p>
    <w:p>
      <w:r>
        <w:rPr>
          <w:b/>
          <w:u w:val="single"/>
        </w:rPr>
        <w:t>276641</w:t>
      </w:r>
    </w:p>
    <w:p>
      <w:r>
        <w:t>Geotel A1 3G Smartphone 4.5" Quad-core Android 7.0 8GB Waterproof Dual SIM T4E6 https://t.co/ehRfk28hMY https://t.co/JsVFqmXzhv</w:t>
      </w:r>
    </w:p>
    <w:p>
      <w:r>
        <w:rPr>
          <w:b/>
          <w:u w:val="single"/>
        </w:rPr>
        <w:t>276642</w:t>
      </w:r>
    </w:p>
    <w:p>
      <w:r>
        <w:t>sexual harasser defends sexual harasser, woman a criminal for doing her job.  https://t.co/ChmNJlswmV</w:t>
      </w:r>
    </w:p>
    <w:p>
      <w:r>
        <w:rPr>
          <w:b/>
          <w:u w:val="single"/>
        </w:rPr>
        <w:t>276643</w:t>
      </w:r>
    </w:p>
    <w:p>
      <w:r>
        <w:t>Like Obama before him, Trump struggles to deport some foreign-born criminals https://t.co/pTnY81T3h4</w:t>
      </w:r>
    </w:p>
    <w:p>
      <w:r>
        <w:rPr>
          <w:b/>
          <w:u w:val="single"/>
        </w:rPr>
        <w:t>276644</w:t>
      </w:r>
    </w:p>
    <w:p>
      <w:r>
        <w:t>Watch EXO-Ls buy an entire island for EXO &amp;amp; EXO-Ls to live so we'll be far away from those uglies. Y'all can... https://t.co/qQx69GQHzp</w:t>
      </w:r>
    </w:p>
    <w:p>
      <w:r>
        <w:rPr>
          <w:b/>
          <w:u w:val="single"/>
        </w:rPr>
        <w:t>276645</w:t>
      </w:r>
    </w:p>
    <w:p>
      <w:r>
        <w:t>A small part of me will always feel sad it wasnt me who could be there for you, but im happier now that youve found someone who can</w:t>
      </w:r>
    </w:p>
    <w:p>
      <w:r>
        <w:rPr>
          <w:b/>
          <w:u w:val="single"/>
        </w:rPr>
        <w:t>276646</w:t>
      </w:r>
    </w:p>
    <w:p>
      <w:r>
        <w:t>@MrThomasHart It easy yo! Just write #BlackLivesMatter one hundred times and you are good to graduate! Some teen got accepted to Stanford by doing that!</w:t>
      </w:r>
    </w:p>
    <w:p>
      <w:r>
        <w:rPr>
          <w:b/>
          <w:u w:val="single"/>
        </w:rPr>
        <w:t>276647</w:t>
      </w:r>
    </w:p>
    <w:p>
      <w:r>
        <w:t>@scalsports @agrippausc @SteveGordo39 @SuperDave629 @gouxforever @albertmarsh83 @gnossos1211 @RichardGubler @JeniferStevens And Larry Scott is still #WorstCommissionerEver</w:t>
      </w:r>
    </w:p>
    <w:p>
      <w:r>
        <w:rPr>
          <w:b/>
          <w:u w:val="single"/>
        </w:rPr>
        <w:t>276648</w:t>
      </w:r>
    </w:p>
    <w:p>
      <w:r>
        <w:t>The girl's reasoning was that they were the only group that removed the depressed look of the tutor's face. Jahknow?</w:t>
      </w:r>
    </w:p>
    <w:p>
      <w:r>
        <w:rPr>
          <w:b/>
          <w:u w:val="single"/>
        </w:rPr>
        <w:t>276649</w:t>
      </w:r>
    </w:p>
    <w:p>
      <w:r>
        <w:t>@WadjetEyeGames playing some other games atm and realizing how great your commitment to character/story/narrative lends to authenticity</w:t>
      </w:r>
    </w:p>
    <w:p>
      <w:r>
        <w:rPr>
          <w:b/>
          <w:u w:val="single"/>
        </w:rPr>
        <w:t>276650</w:t>
      </w:r>
    </w:p>
    <w:p>
      <w:r>
        <w:t>Gov Info Security | "Brexit Blues: UK Threatens to Cancel Security Cooperation" https://t.co/diz3u45LW2</w:t>
      </w:r>
    </w:p>
    <w:p>
      <w:r>
        <w:rPr>
          <w:b/>
          <w:u w:val="single"/>
        </w:rPr>
        <w:t>276651</w:t>
      </w:r>
    </w:p>
    <w:p>
      <w:r>
        <w:t>#backtoschool First And Second Grade Classroom Supply Pack https://t.co/zowIgnRcFx #schoolsupplies https://t.co/W2W5ogqfS0</w:t>
      </w:r>
    </w:p>
    <w:p>
      <w:r>
        <w:rPr>
          <w:b/>
          <w:u w:val="single"/>
        </w:rPr>
        <w:t>276652</w:t>
      </w:r>
    </w:p>
    <w:p>
      <w:r>
        <w:t>"But what has happened?"</w:t>
        <w:br/>
        <w:t>"The old story, Watson. A treacherous friend and a fickle wife."</w:t>
        <w:br/>
        <w:t>#SherlockHolmes</w:t>
      </w:r>
    </w:p>
    <w:p>
      <w:r>
        <w:rPr>
          <w:b/>
          <w:u w:val="single"/>
        </w:rPr>
        <w:t>276653</w:t>
      </w:r>
    </w:p>
    <w:p>
      <w:r>
        <w:t xml:space="preserve">Tonight Emily Parks performed "Dog Days Are Over" accompanied by her friend Kayla on guitar. </w:t>
        <w:br/>
        <w:t>Way to go Emily! We... https://t.co/rkYfS5YZKV</w:t>
      </w:r>
    </w:p>
    <w:p>
      <w:r>
        <w:rPr>
          <w:b/>
          <w:u w:val="single"/>
        </w:rPr>
        <w:t>276654</w:t>
      </w:r>
    </w:p>
    <w:p>
      <w:r>
        <w:t>. @kleindaniellej on turning that user's frown upside down - harness the negative in user testing https://t.co/6BfwlfmIU2 #martech #usertest https://t.co/21Lt4ZlJc7</w:t>
      </w:r>
    </w:p>
    <w:p>
      <w:r>
        <w:rPr>
          <w:b/>
          <w:u w:val="single"/>
        </w:rPr>
        <w:t>276655</w:t>
      </w:r>
    </w:p>
    <w:p>
      <w:r>
        <w:t>Please include #RaiseTheAge in New York budget!</w:t>
        <w:br/>
        <w:br/>
        <w:t>CC: @NYGovCuomo &amp;amp; @senatorgallivan &amp;amp; @JeffKleinNY &amp;amp; @AndreaSCousins &amp;amp; @SenatorYoung</w:t>
      </w:r>
    </w:p>
    <w:p>
      <w:r>
        <w:rPr>
          <w:b/>
          <w:u w:val="single"/>
        </w:rPr>
        <w:t>276656</w:t>
      </w:r>
    </w:p>
    <w:p>
      <w:r>
        <w:t>@KEZZASSTUF @rjshepherdIHG @1stCentral - great comp and @SebPriaulx had a good first practice with a P5 - go buddy!!! @KEZZASSTUF @rjshepherdIHG #ihgracing https://t.co/b0XANcjian</w:t>
      </w:r>
    </w:p>
    <w:p>
      <w:r>
        <w:rPr>
          <w:b/>
          <w:u w:val="single"/>
        </w:rPr>
        <w:t>276657</w:t>
      </w:r>
    </w:p>
    <w:p>
      <w:r>
        <w:t>@thepileus I don't even go near their website. I don't tweet or retweet any of their links. Not fit to be called a newspaper.</w:t>
      </w:r>
    </w:p>
    <w:p>
      <w:r>
        <w:rPr>
          <w:b/>
          <w:u w:val="single"/>
        </w:rPr>
        <w:t>276658</w:t>
      </w:r>
    </w:p>
    <w:p>
      <w:r>
        <w:t>@DA_Osorio @DAitken90 @Jeff_LJ_Lloyd IMO the problem with this QB class is the  every prospect either lacks upside or polish. But to be fair not many college QBs have both.</w:t>
      </w:r>
    </w:p>
    <w:p>
      <w:r>
        <w:rPr>
          <w:b/>
          <w:u w:val="single"/>
        </w:rPr>
        <w:t>276659</w:t>
      </w:r>
    </w:p>
    <w:p>
      <w:r>
        <w:t>As the dietary guidelines say, vegan diets are healthy and nutritionally adequate during all stages of the... https://t.co/J1TsdlHbYR</w:t>
      </w:r>
    </w:p>
    <w:p>
      <w:r>
        <w:rPr>
          <w:b/>
          <w:u w:val="single"/>
        </w:rPr>
        <w:t>276660</w:t>
      </w:r>
    </w:p>
    <w:p>
      <w:r>
        <w:t>Vote for your favorite jingle and you could have a chance to win $10,000! Official Rules: https://t.co/5eh6ramO0b</w:t>
      </w:r>
    </w:p>
    <w:p>
      <w:r>
        <w:rPr>
          <w:b/>
          <w:u w:val="single"/>
        </w:rPr>
        <w:t>276661</w:t>
      </w:r>
    </w:p>
    <w:p>
      <w:r>
        <w:t>UC Berkeley researchers find sleep disruption may lead to memory loss, dementia in elderly | The Daily Californian https://t.co/YMdvP48NKw</w:t>
      </w:r>
    </w:p>
    <w:p>
      <w:r>
        <w:rPr>
          <w:b/>
          <w:u w:val="single"/>
        </w:rPr>
        <w:t>276662</w:t>
      </w:r>
    </w:p>
    <w:p>
      <w:r>
        <w:t>@1MrBigShot hey Chauncey curious why you used a picture with no big ben in your header, explanation?</w:t>
      </w:r>
    </w:p>
    <w:p>
      <w:r>
        <w:rPr>
          <w:b/>
          <w:u w:val="single"/>
        </w:rPr>
        <w:t>276663</w:t>
      </w:r>
    </w:p>
    <w:p>
      <w:r>
        <w:t>#freshlypressed981 If meningitis comes to your door step, Senator Dino Melaye suggests we look it in the face and say "Ajé kú ìyá lo jẹ́"</w:t>
      </w:r>
    </w:p>
    <w:p>
      <w:r>
        <w:rPr>
          <w:b/>
          <w:u w:val="single"/>
        </w:rPr>
        <w:t>276664</w:t>
      </w:r>
    </w:p>
    <w:p>
      <w:r>
        <w:t>my mom will yell at me for something so stupid and then come in my room 5 minutes later and try to act nice and apologetic https://t.co/1qDqOjSpcN</w:t>
      </w:r>
    </w:p>
    <w:p>
      <w:r>
        <w:rPr>
          <w:b/>
          <w:u w:val="single"/>
        </w:rPr>
        <w:t>276665</w:t>
      </w:r>
    </w:p>
    <w:p>
      <w:r>
        <w:t>Check out our new blog post about the 10th anniversary of @musiciansoncall in Nashville on https://t.co/exHgzGr6NK! #charity #nashville</w:t>
      </w:r>
    </w:p>
    <w:p>
      <w:r>
        <w:rPr>
          <w:b/>
          <w:u w:val="single"/>
        </w:rPr>
        <w:t>276666</w:t>
      </w:r>
    </w:p>
    <w:p>
      <w:r>
        <w:t>I just earned the 'Growler &amp;amp; Gill (Level 22)' badge on @untappd! https://t.co/TZxBaJG07q #GrowlerandGill</w:t>
      </w:r>
    </w:p>
    <w:p>
      <w:r>
        <w:rPr>
          <w:b/>
          <w:u w:val="single"/>
        </w:rPr>
        <w:t>276667</w:t>
      </w:r>
    </w:p>
    <w:p>
      <w:r>
        <w:t>I liked a @YouTube video https://t.co/oJe8OKTkat OUR NEW ROOMMATE! ft. David Dobrik, Hoodie Allen, &amp;amp; BigNik</w:t>
      </w:r>
    </w:p>
    <w:p>
      <w:r>
        <w:rPr>
          <w:b/>
          <w:u w:val="single"/>
        </w:rPr>
        <w:t>276668</w:t>
      </w:r>
    </w:p>
    <w:p>
      <w:r>
        <w:t>@SwordofVega @Eziliveve @Kathy_Porter @CuddyAnnie (Root of my fear is being forced back to were I was held by Julian not once but twice to get me pregnant but Marcus is his but this one no)</w:t>
      </w:r>
    </w:p>
    <w:p>
      <w:r>
        <w:rPr>
          <w:b/>
          <w:u w:val="single"/>
        </w:rPr>
        <w:t>276669</w:t>
      </w:r>
    </w:p>
    <w:p>
      <w:r>
        <w:t>@PhilsTown @KinkyBootsUK 😣😣😣 what??? Oh...noooooooo.....you are the best thing about KB right now!!! So sad and disappointed to hear that my dear man!! 😢😢😢😚😚😚🚂🚂🚂</w:t>
      </w:r>
    </w:p>
    <w:p>
      <w:r>
        <w:rPr>
          <w:b/>
          <w:u w:val="single"/>
        </w:rPr>
        <w:t>276670</w:t>
      </w:r>
    </w:p>
    <w:p>
      <w:r>
        <w:t>@onkeikun @katsurarei OBVIOUSLY NEVER (also the lyrics matching the scene right down the to stains looking like a world map are just....theyre not letting itgo)</w:t>
      </w:r>
    </w:p>
    <w:p>
      <w:r>
        <w:rPr>
          <w:b/>
          <w:u w:val="single"/>
        </w:rPr>
        <w:t>276671</w:t>
      </w:r>
    </w:p>
    <w:p>
      <w:r>
        <w:t>So looks like my part of the planet is probably gonna get gang banged by the weather tomorrow... so im expecting names like...</w:t>
      </w:r>
    </w:p>
    <w:p>
      <w:r>
        <w:rPr>
          <w:b/>
          <w:u w:val="single"/>
        </w:rPr>
        <w:t>276672</w:t>
      </w:r>
    </w:p>
    <w:p>
      <w:r>
        <w:t>Teenagers hope to bring Nigeria boxing glory at 2020 Olympics https://t.co/LDpnkcsTT1 https://t.co/NSgLcLlQR0</w:t>
      </w:r>
    </w:p>
    <w:p>
      <w:r>
        <w:rPr>
          <w:b/>
          <w:u w:val="single"/>
        </w:rPr>
        <w:t>276673</w:t>
      </w:r>
    </w:p>
    <w:p>
      <w:r>
        <w:t>Everyone be sure to go buy&amp;amp;listen to Shane Guerrette's new single Wound Up! Support small, talented artists! https://t.co/QdBNfJPOd6</w:t>
      </w:r>
    </w:p>
    <w:p>
      <w:r>
        <w:rPr>
          <w:b/>
          <w:u w:val="single"/>
        </w:rPr>
        <w:t>276674</w:t>
      </w:r>
    </w:p>
    <w:p>
      <w:r>
        <w:t>Learning about #machinelearning with an earthquake example https://t.co/Da6bF5m4O9 https://t.co/m1jPrrz6cW</w:t>
      </w:r>
    </w:p>
    <w:p>
      <w:r>
        <w:rPr>
          <w:b/>
          <w:u w:val="single"/>
        </w:rPr>
        <w:t>276675</w:t>
      </w:r>
    </w:p>
    <w:p>
      <w:r>
        <w:t>Everyone seems to have things to do and places to go. Meanwhil... More for Libra https://t.co/R2oohk2grH</w:t>
      </w:r>
    </w:p>
    <w:p>
      <w:r>
        <w:rPr>
          <w:b/>
          <w:u w:val="single"/>
        </w:rPr>
        <w:t>276676</w:t>
      </w:r>
    </w:p>
    <w:p>
      <w:r>
        <w:t>@FreelancerRevo1 @GartrellLinda Probably already has an immunity deal.May thats why it took weeks for them to reveal her identity. o &amp;amp; Hillary probably fed her to them.</w:t>
      </w:r>
    </w:p>
    <w:p>
      <w:r>
        <w:rPr>
          <w:b/>
          <w:u w:val="single"/>
        </w:rPr>
        <w:t>276677</w:t>
      </w:r>
    </w:p>
    <w:p>
      <w:r>
        <w:t>Artwork by Gary Dotterer in the "Undercover" Show, opening reception April 1st, 5:30-8:30 pm. https://t.co/7oXJO1XddJ</w:t>
      </w:r>
    </w:p>
    <w:p>
      <w:r>
        <w:rPr>
          <w:b/>
          <w:u w:val="single"/>
        </w:rPr>
        <w:t>276678</w:t>
      </w:r>
    </w:p>
    <w:p>
      <w:r>
        <w:t>[Lysterfield South] Dragonite (F) (IV: 62%) until 09:47:53PM at  N Boundary Track https://t.co/MYOr94EWxk https://t.co/lKSXZ7ZrEN</w:t>
      </w:r>
    </w:p>
    <w:p>
      <w:r>
        <w:rPr>
          <w:b/>
          <w:u w:val="single"/>
        </w:rPr>
        <w:t>276679</w:t>
      </w:r>
    </w:p>
    <w:p>
      <w:r>
        <w:t>@kirsty04green Hello, we're so sorry for any confusion and are happy to help! Can you please send us a DM with your order details?</w:t>
      </w:r>
    </w:p>
    <w:p>
      <w:r>
        <w:rPr>
          <w:b/>
          <w:u w:val="single"/>
        </w:rPr>
        <w:t>276680</w:t>
      </w:r>
    </w:p>
    <w:p>
      <w:r>
        <w:t>Description: I-66 at MM 54.5 - County of Fairfax, potential delays - - disabled vehicle. The EB right shoulder is closed. Last updated: Sat…</w:t>
      </w:r>
    </w:p>
    <w:p>
      <w:r>
        <w:rPr>
          <w:b/>
          <w:u w:val="single"/>
        </w:rPr>
        <w:t>276681</w:t>
      </w:r>
    </w:p>
    <w:p>
      <w:r>
        <w:t>In @TheGarden's @Circus1903,the quick-witted @williamsonmagic is the quintessential ringmaster.His interaction with kids is an absolute gem.</w:t>
      </w:r>
    </w:p>
    <w:p>
      <w:r>
        <w:rPr>
          <w:b/>
          <w:u w:val="single"/>
        </w:rPr>
        <w:t>276682</w:t>
      </w:r>
    </w:p>
    <w:p>
      <w:r>
        <w:t>@peterdaou It DOES make sense. Trumpets don't care about lies, Rus collusion, conflicts of interest, grabbing P or bragging about penis size in debate.</w:t>
      </w:r>
    </w:p>
    <w:p>
      <w:r>
        <w:rPr>
          <w:b/>
          <w:u w:val="single"/>
        </w:rPr>
        <w:t>276683</w:t>
      </w:r>
    </w:p>
    <w:p>
      <w:r>
        <w:t>@lexy_loou Don't beat yourself up about it. 😂😂 I randomly remembered it last night. I hadn't even thought about Mayday in years.</w:t>
      </w:r>
    </w:p>
    <w:p>
      <w:r>
        <w:rPr>
          <w:b/>
          <w:u w:val="single"/>
        </w:rPr>
        <w:t>276684</w:t>
      </w:r>
    </w:p>
    <w:p>
      <w:r>
        <w:t>The latest Les #news au quotidien! https://t.co/Xw026zPVeE Thanks to @Massolia_Maroc @ENGIEgroup @palayer #abonnés #ecologie</w:t>
      </w:r>
    </w:p>
    <w:p>
      <w:r>
        <w:rPr>
          <w:b/>
          <w:u w:val="single"/>
        </w:rPr>
        <w:t>276685</w:t>
      </w:r>
    </w:p>
    <w:p>
      <w:r>
        <w:t>JKLF leader slams Modi's 'tourism over terrorism' call to Kashmiri youth - The Express Tribune https://t.co/6biRlKVqdz</w:t>
      </w:r>
    </w:p>
    <w:p>
      <w:r>
        <w:rPr>
          <w:b/>
          <w:u w:val="single"/>
        </w:rPr>
        <w:t>276686</w:t>
      </w:r>
    </w:p>
    <w:p>
      <w:r>
        <w:t>Only one more week to go for @bbcarts Get Creative weekend. Check out what is going on in your area here &amp;gt;&amp;gt; https://t.co/Ul6N7jE2jK https://t.co/qbASUazObs</w:t>
      </w:r>
    </w:p>
    <w:p>
      <w:r>
        <w:rPr>
          <w:b/>
          <w:u w:val="single"/>
        </w:rPr>
        <w:t>276687</w:t>
      </w:r>
    </w:p>
    <w:p>
      <w:r>
        <w:t>Entrepreneur or small businessperson: What's the difference? - Upstate Business Journal https://t.co/TdjgjfeUe9 https://t.co/ZCyW6iUStx</w:t>
      </w:r>
    </w:p>
    <w:p>
      <w:r>
        <w:rPr>
          <w:b/>
          <w:u w:val="single"/>
        </w:rPr>
        <w:t>276688</w:t>
      </w:r>
    </w:p>
    <w:p>
      <w:r>
        <w:t>@Curvyllama @StevoTwitch @KillyKapowski @ANGRYPUGNATION As a hotel security employee myself, I'm loving both sides of this.</w:t>
      </w:r>
    </w:p>
    <w:p>
      <w:r>
        <w:rPr>
          <w:b/>
          <w:u w:val="single"/>
        </w:rPr>
        <w:t>276689</w:t>
      </w:r>
    </w:p>
    <w:p>
      <w:r>
        <w:t>1980's Iron On Tee T Shirt Transfer Decal 2 Street Rods Forever Vintage Cars $9.00 via eBay https://t.co/CVkElIyEyy https://t.co/szmakGGLoZ</w:t>
      </w:r>
    </w:p>
    <w:p>
      <w:r>
        <w:rPr>
          <w:b/>
          <w:u w:val="single"/>
        </w:rPr>
        <w:t>276690</w:t>
      </w:r>
    </w:p>
    <w:p>
      <w:r>
        <w:t>@jaiyedebanks The #MadridDerby highlights a huge weekend LIVE on SuperSport.</w:t>
        <w:br/>
        <w:t>TV Guide -&amp;gt; https://t.co/gzHm96Xp0f  https://t.co/4cAywVVML2</w:t>
      </w:r>
    </w:p>
    <w:p>
      <w:r>
        <w:rPr>
          <w:b/>
          <w:u w:val="single"/>
        </w:rPr>
        <w:t>276691</w:t>
      </w:r>
    </w:p>
    <w:p>
      <w:r>
        <w:t>@JBennet The NYT is one of the most important reasons why this presidency will not lead us into a police state.</w:t>
      </w:r>
    </w:p>
    <w:p>
      <w:r>
        <w:rPr>
          <w:b/>
          <w:u w:val="single"/>
        </w:rPr>
        <w:t>276692</w:t>
      </w:r>
    </w:p>
    <w:p>
      <w:r>
        <w:t>#Fashion Take your new-season hair inspiration from the #SS17 Plait Directory: https://t.co/OpGAyTy7CX https://t.co/uneMw7nFfq</w:t>
      </w:r>
    </w:p>
    <w:p>
      <w:r>
        <w:rPr>
          <w:b/>
          <w:u w:val="single"/>
        </w:rPr>
        <w:t>276693</w:t>
      </w:r>
    </w:p>
    <w:p>
      <w:r>
        <w:t>UCLA and Steve Alford should take Lavar Balls kids scholarships off the table. Nike better not sign his kid either. #SlowWhiteguy</w:t>
      </w:r>
    </w:p>
    <w:p>
      <w:r>
        <w:rPr>
          <w:b/>
          <w:u w:val="single"/>
        </w:rPr>
        <w:t>276694</w:t>
      </w:r>
    </w:p>
    <w:p>
      <w:r>
        <w:t>Please assure me once again that Lahore doesn't require a Karachi style operation. And if it doesn't why?? @Xadeejournalist @SyedaShehlaRaza https://t.co/GN8EB8fFVw</w:t>
      </w:r>
    </w:p>
    <w:p>
      <w:r>
        <w:rPr>
          <w:b/>
          <w:u w:val="single"/>
        </w:rPr>
        <w:t>276695</w:t>
      </w:r>
    </w:p>
    <w:p>
      <w:r>
        <w:t>Trump, Putin meeting could mend deteriorating relationship, Kremlin spokesman says https://t.co/KXJUdXEi7A</w:t>
      </w:r>
    </w:p>
    <w:p>
      <w:r>
        <w:rPr>
          <w:b/>
          <w:u w:val="single"/>
        </w:rPr>
        <w:t>276696</w:t>
      </w:r>
    </w:p>
    <w:p>
      <w:r>
        <w:t>@TadHasse @NOMOREAFTER44 @threejuniormnts @SenateMajLdr "bent on destroying"   you repubs hyperventilate so much it's meaningless</w:t>
      </w:r>
    </w:p>
    <w:p>
      <w:r>
        <w:rPr>
          <w:b/>
          <w:u w:val="single"/>
        </w:rPr>
        <w:t>276697</w:t>
      </w:r>
    </w:p>
    <w:p>
      <w:r>
        <w:t>Out now in the US! #FENTYXPUMA SS17 collection apparel in stores. Shop online --&amp;gt; https://t.co/9yYizOefdG by #rihanna via @c0nvey https://t.co/7aL8BICkEm</w:t>
      </w:r>
    </w:p>
    <w:p>
      <w:r>
        <w:rPr>
          <w:b/>
          <w:u w:val="single"/>
        </w:rPr>
        <w:t>276698</w:t>
      </w:r>
    </w:p>
    <w:p>
      <w:r>
        <w:t>Another one of my March favorites is this @soapandglory The Righteous Butter body butter. It has their signature fragrance and feels so lux… https://t.co/a1A6CGkRgx</w:t>
      </w:r>
    </w:p>
    <w:p>
      <w:r>
        <w:rPr>
          <w:b/>
          <w:u w:val="single"/>
        </w:rPr>
        <w:t>276699</w:t>
      </w:r>
    </w:p>
    <w:p>
      <w:r>
        <w:t>@junepath I'm not sure. 1 tsp has me high for 12 hours. Can't walk, hardly talk. Hmmm... maybe I'm allergic too! 😂 I love it though.</w:t>
      </w:r>
    </w:p>
    <w:p>
      <w:r>
        <w:rPr>
          <w:b/>
          <w:u w:val="single"/>
        </w:rPr>
        <w:t>276700</w:t>
      </w:r>
    </w:p>
    <w:p>
      <w:r>
        <w:t>A simple mood change could turn your day upside down, pulling ... More for Cancer https://t.co/vr79ek2Zqh</w:t>
      </w:r>
    </w:p>
    <w:p>
      <w:r>
        <w:rPr>
          <w:b/>
          <w:u w:val="single"/>
        </w:rPr>
        <w:t>276701</w:t>
      </w:r>
    </w:p>
    <w:p>
      <w:r>
        <w:t>@Charl3magn3 It's $10 per team to enter and if you win there is a prize, also they have drink specials worked out with the bar</w:t>
      </w:r>
    </w:p>
    <w:p>
      <w:r>
        <w:rPr>
          <w:b/>
          <w:u w:val="single"/>
        </w:rPr>
        <w:t>276702</w:t>
      </w:r>
    </w:p>
    <w:p>
      <w:r>
        <w:t>IndexCensorshipRT MiddleEastEye: How Trump sold out Bahrain’s human rights https://t.co/uTfhesIWIM https://t.co/SFFIjQLSAo</w:t>
      </w:r>
    </w:p>
    <w:p>
      <w:r>
        <w:rPr>
          <w:b/>
          <w:u w:val="single"/>
        </w:rPr>
        <w:t>276703</w:t>
      </w:r>
    </w:p>
    <w:p>
      <w:r>
        <w:t>iMac 'Pro' Model Tipped to Sport New Keyboard, Support for VR https://t.co/WXCCrpnAjJ #SooraSaab #Soora #Facebook #News #Gadgets #Technolo… https://t.co/cOjUqLDf6w</w:t>
      </w:r>
    </w:p>
    <w:p>
      <w:r>
        <w:rPr>
          <w:b/>
          <w:u w:val="single"/>
        </w:rPr>
        <w:t>276704</w:t>
      </w:r>
    </w:p>
    <w:p>
      <w:r>
        <w:t>Forever. He will set the rights of Woman back! Read his decisions! Call your Congresscitters! Do not let the Repugs strong arm this! https://t.co/CBsrgkIiXD</w:t>
      </w:r>
    </w:p>
    <w:p>
      <w:r>
        <w:rPr>
          <w:b/>
          <w:u w:val="single"/>
        </w:rPr>
        <w:t>276705</w:t>
      </w:r>
    </w:p>
    <w:p>
      <w:r>
        <w:t>You're the happiest when you are free to flit from one activit... More for Gemini https://t.co/JXkexuQPUl</w:t>
      </w:r>
    </w:p>
    <w:p>
      <w:r>
        <w:rPr>
          <w:b/>
          <w:u w:val="single"/>
        </w:rPr>
        <w:t>276706</w:t>
      </w:r>
    </w:p>
    <w:p>
      <w:r>
        <w:t>Brewmasters Craft Beer Festival: Labor Day Revelry on Galveston Island @greatbeernow https://t.co/ZAJljRmBtn</w:t>
      </w:r>
    </w:p>
    <w:p>
      <w:r>
        <w:rPr>
          <w:b/>
          <w:u w:val="single"/>
        </w:rPr>
        <w:t>276707</w:t>
      </w:r>
    </w:p>
    <w:p>
      <w:r>
        <w:t>@CM_CLT @creativemorning @AFewMinerTweaks @mattolincreates @stevewhitby @CLTStarRoom @HyggeCLT @trinityprtnrs Yea yea https://t.co/MyYKs4EoCj</w:t>
      </w:r>
    </w:p>
    <w:p>
      <w:r>
        <w:rPr>
          <w:b/>
          <w:u w:val="single"/>
        </w:rPr>
        <w:t>276708</w:t>
      </w:r>
    </w:p>
    <w:p>
      <w:r>
        <w:t>@harry_mburu And just FYI, #NASA as initials has been used by so many organizations.</w:t>
        <w:br/>
        <w:t>We both know of NASA ile ya kuenda to other planets, right?</w:t>
      </w:r>
    </w:p>
    <w:p>
      <w:r>
        <w:rPr>
          <w:b/>
          <w:u w:val="single"/>
        </w:rPr>
        <w:t>276709</w:t>
      </w:r>
    </w:p>
    <w:p>
      <w:r>
        <w:t>@mizmeisha14 @CNN Uhh, they're a sovereign nation. They can test fire as many missiles as they want, just like the US.</w:t>
      </w:r>
    </w:p>
    <w:p>
      <w:r>
        <w:rPr>
          <w:b/>
          <w:u w:val="single"/>
        </w:rPr>
        <w:t>276710</w:t>
      </w:r>
    </w:p>
    <w:p>
      <w:r>
        <w:t>Love Cadbury Eggs? You'll want to try one of these 10 Cadbury #Recipes --&amp;gt; https://t.co/BaNBo4YGza #Easter #Sweet https://t.co/FdgDQqX6jS</w:t>
      </w:r>
    </w:p>
    <w:p>
      <w:r>
        <w:rPr>
          <w:b/>
          <w:u w:val="single"/>
        </w:rPr>
        <w:t>276711</w:t>
      </w:r>
    </w:p>
    <w:p>
      <w:r>
        <w:t>i think it's time for me to accept that short-haired bucky may be a reality (nooooooo)</w:t>
        <w:br/>
        <w:br/>
        <w:t>or at least bucky with extensions</w:t>
      </w:r>
    </w:p>
    <w:p>
      <w:r>
        <w:rPr>
          <w:b/>
          <w:u w:val="single"/>
        </w:rPr>
        <w:t>276712</w:t>
      </w:r>
    </w:p>
    <w:p>
      <w:r>
        <w:t>@btsport channel unavailable for two days and missing key match... no answer on cs tel line either... response please... 😡⚽️☹️</w:t>
      </w:r>
    </w:p>
    <w:p>
      <w:r>
        <w:rPr>
          <w:b/>
          <w:u w:val="single"/>
        </w:rPr>
        <w:t>276713</w:t>
      </w:r>
    </w:p>
    <w:p>
      <w:r>
        <w:t>The latest In business to grow your business ! https://t.co/h29XvHIzHb Thanks to @IR35Testing @HainesWattsKent @EasyRND #hmrc #tax</w:t>
      </w:r>
    </w:p>
    <w:p>
      <w:r>
        <w:rPr>
          <w:b/>
          <w:u w:val="single"/>
        </w:rPr>
        <w:t>276714</w:t>
      </w:r>
    </w:p>
    <w:p>
      <w:r>
        <w:t>Behind the scenes for #CountrysideLincs17, #LincsShowgirls Rosie and Bronwyn are ready to start marking out for this weekend! https://t.co/HATAIgzOum</w:t>
      </w:r>
    </w:p>
    <w:p>
      <w:r>
        <w:rPr>
          <w:b/>
          <w:u w:val="single"/>
        </w:rPr>
        <w:t>276715</w:t>
      </w:r>
    </w:p>
    <w:p>
      <w:r>
        <w:t>Virtual learning: is #virtualreality coming to the classroom? https://t.co/p2EJeYp2Lu education spurred on by VR tools @Campus_Tech</w:t>
      </w:r>
    </w:p>
    <w:p>
      <w:r>
        <w:rPr>
          <w:b/>
          <w:u w:val="single"/>
        </w:rPr>
        <w:t>276716</w:t>
      </w:r>
    </w:p>
    <w:p>
      <w:r>
        <w:t>Interesting read!  What do people think about retiring whales??</w:t>
        <w:br/>
        <w:br/>
        <w:t>#blackfish #whale... https://t.co/RRNbcIGuD9</w:t>
      </w:r>
    </w:p>
    <w:p>
      <w:r>
        <w:rPr>
          <w:b/>
          <w:u w:val="single"/>
        </w:rPr>
        <w:t>276717</w:t>
      </w:r>
    </w:p>
    <w:p>
      <w:r>
        <w:t>Creative possibilities are blossoming all around you today. Bu... More for Virgo https://t.co/lkqDZ8VnUm</w:t>
      </w:r>
    </w:p>
    <w:p>
      <w:r>
        <w:rPr>
          <w:b/>
          <w:u w:val="single"/>
        </w:rPr>
        <w:t>276718</w:t>
      </w:r>
    </w:p>
    <w:p>
      <w:r>
        <w:t>2 McIntosh XR16 Speakers</w:t>
        <w:br/>
        <w:t>2 McIntosh MC 502 Stereo Power Amps</w:t>
        <w:br/>
        <w:t>McIntosh C504 Stereo PreAmp</w:t>
        <w:br/>
        <w:t>Sony… https://t.co/FTarkwM3VM</w:t>
      </w:r>
    </w:p>
    <w:p>
      <w:r>
        <w:rPr>
          <w:b/>
          <w:u w:val="single"/>
        </w:rPr>
        <w:t>276719</w:t>
      </w:r>
    </w:p>
    <w:p>
      <w:r>
        <w:t>The #TravelPics that you share are the best way to understand why we love #CaribeClubPrincess. (by superstarcat70)</w:t>
        <w:br/>
        <w:t>https://t.co/WMaBTxpkWa https://t.co/7VmzOUyt1r</w:t>
      </w:r>
    </w:p>
    <w:p>
      <w:r>
        <w:rPr>
          <w:b/>
          <w:u w:val="single"/>
        </w:rPr>
        <w:t>276720</w:t>
      </w:r>
    </w:p>
    <w:p>
      <w:r>
        <w:t>Carrboro Fri (1/2): Transportation, Sunnyslope(s), Bat Fangs at Cat's Cradle Back Room (@CatsCradleNC)</w:t>
      </w:r>
    </w:p>
    <w:p>
      <w:r>
        <w:rPr>
          <w:b/>
          <w:u w:val="single"/>
        </w:rPr>
        <w:t>276721</w:t>
      </w:r>
    </w:p>
    <w:p>
      <w:r>
        <w:t>@henrynorfolk701 @NorfolkSaffron Hi H hope your well fancy a coffee @TheGlobeWells sometime we can talk expedition yr planning??</w:t>
      </w:r>
    </w:p>
    <w:p>
      <w:r>
        <w:rPr>
          <w:b/>
          <w:u w:val="single"/>
        </w:rPr>
        <w:t>276722</w:t>
      </w:r>
    </w:p>
    <w:p>
      <w:r>
        <w:t>ICMYI: Gallery: Easter egg hunt in Weedsport https://t.co/jYTPM2G9tx via @the_citizen https://t.co/C3k2TahAda</w:t>
      </w:r>
    </w:p>
    <w:p>
      <w:r>
        <w:rPr>
          <w:b/>
          <w:u w:val="single"/>
        </w:rPr>
        <w:t>276723</w:t>
      </w:r>
    </w:p>
    <w:p>
      <w:r>
        <w:t>It could seem like there are invisible boundaries in place tha... More for Aquarius https://t.co/oS3oNOVtaP</w:t>
      </w:r>
    </w:p>
    <w:p>
      <w:r>
        <w:rPr>
          <w:b/>
          <w:u w:val="single"/>
        </w:rPr>
        <w:t>276724</w:t>
      </w:r>
    </w:p>
    <w:p>
      <w:r>
        <w:t>You may try to assert your authority by reclaiming your power,... More for Virgo https://t.co/GG7L2DaXrj</w:t>
      </w:r>
    </w:p>
    <w:p>
      <w:r>
        <w:rPr>
          <w:b/>
          <w:u w:val="single"/>
        </w:rPr>
        <w:t>276725</w:t>
      </w:r>
    </w:p>
    <w:p>
      <w:r>
        <w:t>"Everything I said is 100% the truth" Tonto Dikeh replies an Instagram user who alleged she lied about her husb... https://t.co/HhGXSAUugm</w:t>
      </w:r>
    </w:p>
    <w:p>
      <w:r>
        <w:rPr>
          <w:b/>
          <w:u w:val="single"/>
        </w:rPr>
        <w:t>276726</w:t>
      </w:r>
    </w:p>
    <w:p>
      <w:r>
        <w:t>Now we are 50! 1967 a big year locally!</w:t>
        <w:br/>
        <w:br/>
        <w:t xml:space="preserve">@leicspolice </w:t>
        <w:br/>
        <w:t xml:space="preserve">@RidersBball </w:t>
        <w:br/>
        <w:t xml:space="preserve">@BBCLeicester </w:t>
        <w:br/>
        <w:t>Me!</w:t>
        <w:br/>
        <w:br/>
        <w:t>#Leicester</w:t>
        <w:br/>
        <w:t>#Leicestershire https://t.co/Dl3kw1mH0o</w:t>
      </w:r>
    </w:p>
    <w:p>
      <w:r>
        <w:rPr>
          <w:b/>
          <w:u w:val="single"/>
        </w:rPr>
        <w:t>276727</w:t>
      </w:r>
    </w:p>
    <w:p>
      <w:r>
        <w:t>What is top-of-mind for US CEOs for 2017? #globaleconomy #growth #business #climate https://t.co/uQ0Ttz4WDl</w:t>
      </w:r>
    </w:p>
    <w:p>
      <w:r>
        <w:rPr>
          <w:b/>
          <w:u w:val="single"/>
        </w:rPr>
        <w:t>276728</w:t>
      </w:r>
    </w:p>
    <w:p>
      <w:r>
        <w:t>Shinzou wo Sasage Yo! Lyrics &amp;amp; Translation - darkcyradis: Japanese lyrics transcribed by Aria Celeste.... https://t.co/zFMqdsqo4d</w:t>
      </w:r>
    </w:p>
    <w:p>
      <w:r>
        <w:rPr>
          <w:b/>
          <w:u w:val="single"/>
        </w:rPr>
        <w:t>276729</w:t>
      </w:r>
    </w:p>
    <w:p>
      <w:r>
        <w:t>@leenriots I think so but not sure.  Will she even be back in SK for her comeback?  Hope she has another update for us</w:t>
      </w:r>
    </w:p>
    <w:p>
      <w:r>
        <w:rPr>
          <w:b/>
          <w:u w:val="single"/>
        </w:rPr>
        <w:t>276730</w:t>
      </w:r>
    </w:p>
    <w:p>
      <w:r>
        <w:t>@naytnaytnayt @fleetwoodwack I'm not sure how to answer without giving an unfair edge. Do your best!!</w:t>
      </w:r>
    </w:p>
    <w:p>
      <w:r>
        <w:rPr>
          <w:b/>
          <w:u w:val="single"/>
        </w:rPr>
        <w:t>276731</w:t>
      </w:r>
    </w:p>
    <w:p>
      <w:r>
        <w:t>That fact that she added a smirk at the end, and we totally know what question they answered 😏😭😂 https://t.co/gcTeLCOjQD</w:t>
      </w:r>
    </w:p>
    <w:p>
      <w:r>
        <w:rPr>
          <w:b/>
          <w:u w:val="single"/>
        </w:rPr>
        <w:t>276732</w:t>
      </w:r>
    </w:p>
    <w:p>
      <w:r>
        <w:t>@Artemis47 didn't know there was construction happening. I can't do NYCC. It's a total mess. AA was the only draw for me. It's a lot more organized</w:t>
      </w:r>
    </w:p>
    <w:p>
      <w:r>
        <w:rPr>
          <w:b/>
          <w:u w:val="single"/>
        </w:rPr>
        <w:t>276733</w:t>
      </w:r>
    </w:p>
    <w:p>
      <w:r>
        <w:t>Found a Transponder Snail!</w:t>
        <w:br/>
        <w:t>Exclusive shots of Skypiea's "Kami," Eneru!</w:t>
        <w:br/>
        <w:t>https://t.co/abeIsEQewS #TreCru https://t.co/G1V4ZX40u7</w:t>
      </w:r>
    </w:p>
    <w:p>
      <w:r>
        <w:rPr>
          <w:b/>
          <w:u w:val="single"/>
        </w:rPr>
        <w:t>276734</w:t>
      </w:r>
    </w:p>
    <w:p>
      <w:r>
        <w:t>if I start 13 reasons why then I'm only going to end up wanting to kill myself even more so idk what to do bc i reallyyyy want to watch it</w:t>
      </w:r>
    </w:p>
    <w:p>
      <w:r>
        <w:rPr>
          <w:b/>
          <w:u w:val="single"/>
        </w:rPr>
        <w:t>276735</w:t>
      </w:r>
    </w:p>
    <w:p>
      <w:r>
        <w:t>This morning's treat:</w:t>
        <w:br/>
        <w:t>Cuppa ✔</w:t>
        <w:br/>
        <w:t>Nutella Toasts ✔</w:t>
        <w:br/>
        <w:t>Book ✔</w:t>
        <w:br/>
        <w:t>.</w:t>
        <w:br/>
        <w:t>Just enough time for me to finish reading this before... https://t.co/MB3W9e0HFz</w:t>
      </w:r>
    </w:p>
    <w:p>
      <w:r>
        <w:rPr>
          <w:b/>
          <w:u w:val="single"/>
        </w:rPr>
        <w:t>276736</w:t>
      </w:r>
    </w:p>
    <w:p>
      <w:r>
        <w:t>*ahem*📢 @sacmag is looking for the Best Local Sports Team!</w:t>
        <w:br/>
        <w:br/>
        <w:t>Submit your vote for your fav (us, right?) here: https://t.co/uO1pf8b2jb https://t.co/7tHw9MWryO</w:t>
      </w:r>
    </w:p>
    <w:p>
      <w:r>
        <w:rPr>
          <w:b/>
          <w:u w:val="single"/>
        </w:rPr>
        <w:t>276737</w:t>
      </w:r>
    </w:p>
    <w:p>
      <w:r>
        <w:t>Throwback to when I was cute and stress free, before allergy season and my allergic reaction to… https://t.co/fnoe0Zvqvy</w:t>
      </w:r>
    </w:p>
    <w:p>
      <w:r>
        <w:rPr>
          <w:b/>
          <w:u w:val="single"/>
        </w:rPr>
        <w:t>276738</w:t>
      </w:r>
    </w:p>
    <w:p>
      <w:r>
        <w:t>My mom told me that my steering wheel fell off this morning. My first concern was paying for San Diego. #priorities #aprilfoolsday</w:t>
      </w:r>
    </w:p>
    <w:p>
      <w:r>
        <w:rPr>
          <w:b/>
          <w:u w:val="single"/>
        </w:rPr>
        <w:t>276739</w:t>
      </w:r>
    </w:p>
    <w:p>
      <w:r>
        <w:t xml:space="preserve">@Shieldk2 @B_Mantle @AllonsyRachel "Birtha" should be a thing. Since they now have the two cams side by side. </w:t>
        <w:br/>
        <w:t>https://t.co/Wua8ONrr8G</w:t>
      </w:r>
    </w:p>
    <w:p>
      <w:r>
        <w:rPr>
          <w:b/>
          <w:u w:val="single"/>
        </w:rPr>
        <w:t>276740</w:t>
      </w:r>
    </w:p>
    <w:p>
      <w:r>
        <w:t>Here Are The Most Popular BS-IV Cars You Can Buy Right Now https://t.co/JlmoS1gvJt via @DriveSpark #AutoNews https://t.co/Jf4DwDjJPv</w:t>
      </w:r>
    </w:p>
    <w:p>
      <w:r>
        <w:rPr>
          <w:b/>
          <w:u w:val="single"/>
        </w:rPr>
        <w:t>276741</w:t>
      </w:r>
    </w:p>
    <w:p>
      <w:r>
        <w:t>Tap the link to earn rewards for both you and me in @Farmville2! #farmrewards https://t.co/9SqeA1bSMl https://t.co/EHQCudMGIx</w:t>
      </w:r>
    </w:p>
    <w:p>
      <w:r>
        <w:rPr>
          <w:b/>
          <w:u w:val="single"/>
        </w:rPr>
        <w:t>276742</w:t>
      </w:r>
    </w:p>
    <w:p>
      <w:r>
        <w:t>So whose sake do they do Retrospective TAX!!!? going back 20ys.</w:t>
        <w:br/>
        <w:t>against natural &amp;amp; common law.</w:t>
        <w:br/>
        <w:t>#FinanceBill https://t.co/VwVPzUKoIz</w:t>
      </w:r>
    </w:p>
    <w:p>
      <w:r>
        <w:rPr>
          <w:b/>
          <w:u w:val="single"/>
        </w:rPr>
        <w:t>276743</w:t>
      </w:r>
    </w:p>
    <w:p>
      <w:r>
        <w:t>@AsianAthletics has approved Bhubaneswar as d host city of Asian Athletics Championships, tht starts on July 6, 2017 #GarvSe #FridayFeeling https://t.co/TwifmaVqrr</w:t>
      </w:r>
    </w:p>
    <w:p>
      <w:r>
        <w:rPr>
          <w:b/>
          <w:u w:val="single"/>
        </w:rPr>
        <w:t>276744</w:t>
      </w:r>
    </w:p>
    <w:p>
      <w:r>
        <w:t>@228pisces @oufenix Have you ever seen the typical Trump voter? Mud racing and bar brawling! Low info but only watch Fox or listen to Limbaugh.</w:t>
      </w:r>
    </w:p>
    <w:p>
      <w:r>
        <w:rPr>
          <w:b/>
          <w:u w:val="single"/>
        </w:rPr>
        <w:t>276745</w:t>
      </w:r>
    </w:p>
    <w:p>
      <w:r>
        <w:t>Some stunning #interior designs and #furniture being shown at Milan Design Week #MDW2017 @iSaloniofficial | https://t.co/HWYfr1hLXI https://t.co/fkXjqQIlHx</w:t>
      </w:r>
    </w:p>
    <w:p>
      <w:r>
        <w:rPr>
          <w:b/>
          <w:u w:val="single"/>
        </w:rPr>
        <w:t>276746</w:t>
      </w:r>
    </w:p>
    <w:p>
      <w:r>
        <w:t>Utah Congressman Booed at Salt Lake City Town Hall - Voice of America - https://t.co/SBzFEGIF3P https://t.co/snKTVSZlKp</w:t>
      </w:r>
    </w:p>
    <w:p>
      <w:r>
        <w:rPr>
          <w:b/>
          <w:u w:val="single"/>
        </w:rPr>
        <w:t>276747</w:t>
      </w:r>
    </w:p>
    <w:p>
      <w:r>
        <w:t>#Veterans experiencing a mental health #Crisis : Please call @800273TALK to speak to a trained crisis counselor who can help. https://t.co/2vMRfq6MtZ</w:t>
      </w:r>
    </w:p>
    <w:p>
      <w:r>
        <w:rPr>
          <w:b/>
          <w:u w:val="single"/>
        </w:rPr>
        <w:t>276748</w:t>
      </w:r>
    </w:p>
    <w:p>
      <w:r>
        <w:t>T9 - After Reynoso's 1B, the Tigers have reached on an error, 1B by Montoya and 2B by Valdez to score four runs. Tigers break it open</w:t>
      </w:r>
    </w:p>
    <w:p>
      <w:r>
        <w:rPr>
          <w:b/>
          <w:u w:val="single"/>
        </w:rPr>
        <w:t>276749</w:t>
      </w:r>
    </w:p>
    <w:p>
      <w:r>
        <w:t>I liked a @YouTube video from @badhiyakhana https://t.co/3cX7qI4Sgy How To Make Pudina Sharbat Recipe In Hindi पुदीना</w:t>
      </w:r>
    </w:p>
    <w:p>
      <w:r>
        <w:rPr>
          <w:b/>
          <w:u w:val="single"/>
        </w:rPr>
        <w:t>276750</w:t>
      </w:r>
    </w:p>
    <w:p>
      <w:r>
        <w:t>San Diego: Mankey ♀ 100.0% (15/15/15 - Karate Chop/Cross Chop - s:normal) til 00:28:23(26m 38s). https://t.co/LuYDwGztRw</w:t>
      </w:r>
    </w:p>
    <w:p>
      <w:r>
        <w:rPr>
          <w:b/>
          <w:u w:val="single"/>
        </w:rPr>
        <w:t>276751</w:t>
      </w:r>
    </w:p>
    <w:p>
      <w:r>
        <w:t>Gay rights organizations hail court ruling as 'game changer' #chicago #bhive https://t.co/36u8Hi5Y4V</w:t>
      </w:r>
    </w:p>
    <w:p>
      <w:r>
        <w:rPr>
          <w:b/>
          <w:u w:val="single"/>
        </w:rPr>
        <w:t>276752</w:t>
      </w:r>
    </w:p>
    <w:p>
      <w:r>
        <w:t>Cossy Orjiakor Speaks On Kemi Olunloyo’s Detention, Narrates Her Dog Experience With Pastors https://t.co/P6KwkNCxbx https://t.co/XlMoqLwUdf</w:t>
      </w:r>
    </w:p>
    <w:p>
      <w:r>
        <w:rPr>
          <w:b/>
          <w:u w:val="single"/>
        </w:rPr>
        <w:t>276753</w:t>
      </w:r>
    </w:p>
    <w:p>
      <w:r>
        <w:t>San Pasqual Valley: Chansey ♀ 62.2% (9/14/5 - Pound/Hyper Beam - s:large) til 20:23:35(28m 43s). https://t.co/8pnawEVOm9</w:t>
      </w:r>
    </w:p>
    <w:p>
      <w:r>
        <w:rPr>
          <w:b/>
          <w:u w:val="single"/>
        </w:rPr>
        <w:t>276754</w:t>
      </w:r>
    </w:p>
    <w:p>
      <w:r>
        <w:t>Join @ObserveIT at our booth in Rome 11th April @CyberCrimeConf with valued partner @Bludis_it! Register free here: https://t.co/EnsbUGl10o https://t.co/5O1onKURdt</w:t>
      </w:r>
    </w:p>
    <w:p>
      <w:r>
        <w:rPr>
          <w:b/>
          <w:u w:val="single"/>
        </w:rPr>
        <w:t>276755</w:t>
      </w:r>
    </w:p>
    <w:p>
      <w:r>
        <w:t>@kaitlyncarlsonn Lmao, I have no idea. He's probably like a fucking turtle. Just lives on his bike and sleeps in ditches.</w:t>
      </w:r>
    </w:p>
    <w:p>
      <w:r>
        <w:rPr>
          <w:b/>
          <w:u w:val="single"/>
        </w:rPr>
        <w:t>276756</w:t>
      </w:r>
    </w:p>
    <w:p>
      <w:r>
        <w:t>There's Been A Big Shakeup In Trump's White House Involving Steve Bannon - BuzzFeed News https://t.co/0ZNQmPzumq</w:t>
      </w:r>
    </w:p>
    <w:p>
      <w:r>
        <w:rPr>
          <w:b/>
          <w:u w:val="single"/>
        </w:rPr>
        <w:t>276757</w:t>
      </w:r>
    </w:p>
    <w:p>
      <w:r>
        <w:t>Your optimism sets the tone for a spectacular day, and you may... More for Sagittarius https://t.co/2Y9paN6I7h</w:t>
      </w:r>
    </w:p>
    <w:p>
      <w:r>
        <w:rPr>
          <w:b/>
          <w:u w:val="single"/>
        </w:rPr>
        <w:t>276758</w:t>
      </w:r>
    </w:p>
    <w:p>
      <w:r>
        <w:t>I liked a @YouTube video https://t.co/A2G1EkyadP EMPTIES REVIEW- Skin inc, Dr. Brandt, Laura Mercier, Neutrogena Hydro Boost and more</w:t>
      </w:r>
    </w:p>
    <w:p>
      <w:r>
        <w:rPr>
          <w:b/>
          <w:u w:val="single"/>
        </w:rPr>
        <w:t>276759</w:t>
      </w:r>
    </w:p>
    <w:p>
      <w:r>
        <w:t>One of the best species to catch and a photo one at that! POD(Picture Of the Day) features an upload from our ReelHooked user: sheamis27! https://t.co/FvnuyulF87</w:t>
      </w:r>
    </w:p>
    <w:p>
      <w:r>
        <w:rPr>
          <w:b/>
          <w:u w:val="single"/>
        </w:rPr>
        <w:t>276760</w:t>
      </w:r>
    </w:p>
    <w:p>
      <w:r>
        <w:t>Marketing needs to be altruistic. Not just the product,marketing also needs to be value-driven.Customers will reciprocate #marketing #brand</w:t>
      </w:r>
    </w:p>
    <w:p>
      <w:r>
        <w:rPr>
          <w:b/>
          <w:u w:val="single"/>
        </w:rPr>
        <w:t>276761</w:t>
      </w:r>
    </w:p>
    <w:p>
      <w:r>
        <w:t>@NYCSanitation entire block missed regular and recycling pick up yesterday, all surrounding blocks were picked up</w:t>
      </w:r>
    </w:p>
    <w:p>
      <w:r>
        <w:rPr>
          <w:b/>
          <w:u w:val="single"/>
        </w:rPr>
        <w:t>276762</w:t>
      </w:r>
    </w:p>
    <w:p>
      <w:r>
        <w:t>Chelsea Genuine Signed 16x12  Photo Torres and Mata Chelsea Champions League COA https://t.co/709izUoUBL #CFC #ChelseaFC https://t.co/6ga1BJOEum</w:t>
      </w:r>
    </w:p>
    <w:p>
      <w:r>
        <w:rPr>
          <w:b/>
          <w:u w:val="single"/>
        </w:rPr>
        <w:t>276763</w:t>
      </w:r>
    </w:p>
    <w:p>
      <w:r>
        <w:t>one person followed me and one person unfollowed me // automatically checked by https://t.co/TFRrTKXpht</w:t>
      </w:r>
    </w:p>
    <w:p>
      <w:r>
        <w:rPr>
          <w:b/>
          <w:u w:val="single"/>
        </w:rPr>
        <w:t>276764</w:t>
      </w:r>
    </w:p>
    <w:p>
      <w:r>
        <w:t>How to avoid financial pitfalls when growing your property portfolio @MartinCoUK #Property #Finance #Budget https://t.co/9RWh4T21ca https://t.co/R8eHnWFtFt</w:t>
      </w:r>
    </w:p>
    <w:p>
      <w:r>
        <w:rPr>
          <w:b/>
          <w:u w:val="single"/>
        </w:rPr>
        <w:t>276765</w:t>
      </w:r>
    </w:p>
    <w:p>
      <w:r>
        <w:t>@MalcolmNance I saw you on Real Time and have been following you ever since. You are a wise, intelligent intelligence expert. Thx 4 all u do</w:t>
      </w:r>
    </w:p>
    <w:p>
      <w:r>
        <w:rPr>
          <w:b/>
          <w:u w:val="single"/>
        </w:rPr>
        <w:t>276766</w:t>
      </w:r>
    </w:p>
    <w:p>
      <w:r>
        <w:t>Good thinking I hear you say. Sadly not. The elastic had gone in the waistband &amp;amp; they fell down (mid plank/sit up combination) thus exposing</w:t>
      </w:r>
    </w:p>
    <w:p>
      <w:r>
        <w:rPr>
          <w:b/>
          <w:u w:val="single"/>
        </w:rPr>
        <w:t>276767</w:t>
      </w:r>
    </w:p>
    <w:p>
      <w:r>
        <w:t>considered it's just reasonable to reuse uranium ... We must point out that you need specific types of uranium, to fuel nuclear power plants</w:t>
      </w:r>
    </w:p>
    <w:p>
      <w:r>
        <w:rPr>
          <w:b/>
          <w:u w:val="single"/>
        </w:rPr>
        <w:t>276768</w:t>
      </w:r>
    </w:p>
    <w:p>
      <w:r>
        <w:t>Very excited to offer this unique and fun deep-dive into #inquiry, #PBL &amp;amp; #deeperlearning this summer! Early bird registration now! #pblchat https://t.co/bGhbK2JnvJ</w:t>
      </w:r>
    </w:p>
    <w:p>
      <w:r>
        <w:rPr>
          <w:b/>
          <w:u w:val="single"/>
        </w:rPr>
        <w:t>276769</w:t>
      </w:r>
    </w:p>
    <w:p>
      <w:r>
        <w:t>Install surge protection for your home before the April showers hit Houston! #April #rain #home #electrical https://t.co/LyIOl1q8eB https://t.co/cH4lyGcoOi</w:t>
      </w:r>
    </w:p>
    <w:p>
      <w:r>
        <w:rPr>
          <w:b/>
          <w:u w:val="single"/>
        </w:rPr>
        <w:t>276770</w:t>
      </w:r>
    </w:p>
    <w:p>
      <w:r>
        <w:t>For those who have forgotten the holy Quran. Its time you remember it by knowing #ImamAli a.s https://t.co/vVPyPXb61Q</w:t>
      </w:r>
    </w:p>
    <w:p>
      <w:r>
        <w:rPr>
          <w:b/>
          <w:u w:val="single"/>
        </w:rPr>
        <w:t>276771</w:t>
      </w:r>
    </w:p>
    <w:p>
      <w:r>
        <w:t>Anthropomorphism is fun until you scar your 3 year old for life tearing the head off the cute bunny toy getting it out of the damn package</w:t>
      </w:r>
    </w:p>
    <w:p>
      <w:r>
        <w:rPr>
          <w:b/>
          <w:u w:val="single"/>
        </w:rPr>
        <w:t>276772</w:t>
      </w:r>
    </w:p>
    <w:p>
      <w:r>
        <w:t>The Five Beauty and the Beast Characters at Your Vet Clinic | Dr Andy Roark... https://t.co/VFuMDF2qpI</w:t>
      </w:r>
    </w:p>
    <w:p>
      <w:r>
        <w:rPr>
          <w:b/>
          <w:u w:val="single"/>
        </w:rPr>
        <w:t>276773</w:t>
      </w:r>
    </w:p>
    <w:p>
      <w:r>
        <w:t>Hispanicize Day 3! 🎉Well, I really only wore this dress because it SCREAMS Miami. 💃🏽</w:t>
        <w:br/>
        <w:t>---------</w:t>
        <w:br/>
        <w:t>😍 #Hispz17 #EvaMendesXNYandCompany https://t.co/sRMGaXQnB3</w:t>
      </w:r>
    </w:p>
    <w:p>
      <w:r>
        <w:rPr>
          <w:b/>
          <w:u w:val="single"/>
        </w:rPr>
        <w:t>276774</w:t>
      </w:r>
    </w:p>
    <w:p>
      <w:r>
        <w:t>@Sandydos0106 @SarahKSilverman @GOP With the GOP owning both houses, impeachment would be a difficult task.</w:t>
      </w:r>
    </w:p>
    <w:p>
      <w:r>
        <w:rPr>
          <w:b/>
          <w:u w:val="single"/>
        </w:rPr>
        <w:t>276775</w:t>
      </w:r>
    </w:p>
    <w:p>
      <w:r>
        <w:t>#Delays</w:t>
        <w:br/>
        <w:t>Following an earlier incident at Chambers St, [A] and [C] train service has resumed with delays.</w:t>
      </w:r>
    </w:p>
    <w:p>
      <w:r>
        <w:rPr>
          <w:b/>
          <w:u w:val="single"/>
        </w:rPr>
        <w:t>276776</w:t>
      </w:r>
    </w:p>
    <w:p>
      <w:r>
        <w:t>Pandora Basketball Charm with Clear Enamel in 925 Sterling Silver, 791201EN44 https://t.co/VRewJIHxEv https://t.co/zNI62TkP6p</w:t>
      </w:r>
    </w:p>
    <w:p>
      <w:r>
        <w:rPr>
          <w:b/>
          <w:u w:val="single"/>
        </w:rPr>
        <w:t>276777</w:t>
      </w:r>
    </w:p>
    <w:p>
      <w:r>
        <w:t>Rep. Gibbs disappointed health care reform stalls - Mount Vernon News (press release) (subscription) (blog) https://t.co/DUNNM5ONW5</w:t>
      </w:r>
    </w:p>
    <w:p>
      <w:r>
        <w:rPr>
          <w:b/>
          <w:u w:val="single"/>
        </w:rPr>
        <w:t>276778</w:t>
      </w:r>
    </w:p>
    <w:p>
      <w:r>
        <w:t>I've just watched episode S07E16 of The Walking Dead! #TWD https://t.co/lSfKnWGcwg https://t.co/xED6ku0gHP</w:t>
      </w:r>
    </w:p>
    <w:p>
      <w:r>
        <w:rPr>
          <w:b/>
          <w:u w:val="single"/>
        </w:rPr>
        <w:t>276779</w:t>
      </w:r>
    </w:p>
    <w:p>
      <w:r>
        <w:t>Xbox Scorpio components upgradable??? And is Thursday the big reveal day???: https://t.co/CnQz09MitT via @YouTube</w:t>
      </w:r>
    </w:p>
    <w:p>
      <w:r>
        <w:rPr>
          <w:b/>
          <w:u w:val="single"/>
        </w:rPr>
        <w:t>276780</w:t>
      </w:r>
    </w:p>
    <w:p>
      <w:r>
        <w:t xml:space="preserve">hot beautiful babes at </w:t>
        <w:br/>
        <w:t>https://t.co/QIxaeWHCn1</w:t>
        <w:br/>
        <w:t>https://t.co/L6FNhM0aJo</w:t>
        <w:br/>
        <w:t>https://t.co/iYiZbb9tvl</w:t>
        <w:br/>
        <w:t>#nsfw #sexy #porn https://t.co/QzRO1V7i08</w:t>
      </w:r>
    </w:p>
    <w:p>
      <w:r>
        <w:rPr>
          <w:b/>
          <w:u w:val="single"/>
        </w:rPr>
        <w:t>276781</w:t>
      </w:r>
    </w:p>
    <w:p>
      <w:r>
        <w:t>Hm, sadly a mixed bag of responses.</w:t>
        <w:br/>
        <w:br/>
        <w:t>I had more fun imagining the reactions as I was making the build than reading actual public opinions.</w:t>
      </w:r>
    </w:p>
    <w:p>
      <w:r>
        <w:rPr>
          <w:b/>
          <w:u w:val="single"/>
        </w:rPr>
        <w:t>276782</w:t>
      </w:r>
    </w:p>
    <w:p>
      <w:r>
        <w:t>Benefits of #pregnancy #aqua #yoga can be found here on my website: https://t.co/IlpwONxsGF https://t.co/QRySEPdgzX</w:t>
      </w:r>
    </w:p>
    <w:p>
      <w:r>
        <w:rPr>
          <w:b/>
          <w:u w:val="single"/>
        </w:rPr>
        <w:t>276783</w:t>
      </w:r>
    </w:p>
    <w:p>
      <w:r>
        <w:t>Divided by Fate</w:t>
        <w:br/>
        <w:t>by Claire Ryann</w:t>
        <w:br/>
        <w:br/>
        <w:t>Outnumbered and betrayed by his closest friends, Daelan must accept the mutiny... https://t.co/FzLJjLjlov</w:t>
      </w:r>
    </w:p>
    <w:p>
      <w:r>
        <w:rPr>
          <w:b/>
          <w:u w:val="single"/>
        </w:rPr>
        <w:t>276784</w:t>
      </w:r>
    </w:p>
    <w:p>
      <w:r>
        <w:t>Boston tower😍 @denizzemreee @vixentink_tracy @lofn_6 @TiffanyLothbrok @FfdpGitte @Xavgenper @ https://t.co/c9wE7rUZVh</w:t>
      </w:r>
    </w:p>
    <w:p>
      <w:r>
        <w:rPr>
          <w:b/>
          <w:u w:val="single"/>
        </w:rPr>
        <w:t>276785</w:t>
      </w:r>
    </w:p>
    <w:p>
      <w:r>
        <w:t>@LorenzosFlights looking for booking your flights? you need to check this out:  https://t.co/T558PlIY2v</w:t>
      </w:r>
    </w:p>
    <w:p>
      <w:r>
        <w:rPr>
          <w:b/>
          <w:u w:val="single"/>
        </w:rPr>
        <w:t>276786</w:t>
      </w:r>
    </w:p>
    <w:p>
      <w:r>
        <w:t>And there's an old man sitting on the thrown that's saying that I should probably keep my pretty mouth shut.</w:t>
      </w:r>
    </w:p>
    <w:p>
      <w:r>
        <w:rPr>
          <w:b/>
          <w:u w:val="single"/>
        </w:rPr>
        <w:t>276787</w:t>
      </w:r>
    </w:p>
    <w:p>
      <w:r>
        <w:t>Feelin' right at home, hanging 'round the fire, drinking beers tonight @spiritpgh 😀 Pittsburgh launch party! https://t.co/jnfVybSMwO https://t.co/lDpfA6WClb</w:t>
      </w:r>
    </w:p>
    <w:p>
      <w:r>
        <w:rPr>
          <w:b/>
          <w:u w:val="single"/>
        </w:rPr>
        <w:t>276788</w:t>
      </w:r>
    </w:p>
    <w:p>
      <w:r>
        <w:t>#Spainlandofcheese In #Olmedaorigenes we have more than 35 cheeses with Denomination of Origin from all over Spain. https://t.co/8sS16JkH9W</w:t>
      </w:r>
    </w:p>
    <w:p>
      <w:r>
        <w:rPr>
          <w:b/>
          <w:u w:val="single"/>
        </w:rPr>
        <w:t>276789</w:t>
      </w:r>
    </w:p>
    <w:p>
      <w:r>
        <w:t>Computer Desk w/ Keyboard Tray Laptop Home Office Furniture Study Table White  https://t.co/kHw2XG3bte https://t.co/64f5cv3Lv5</w:t>
      </w:r>
    </w:p>
    <w:p>
      <w:r>
        <w:rPr>
          <w:b/>
          <w:u w:val="single"/>
        </w:rPr>
        <w:t>276790</w:t>
      </w:r>
    </w:p>
    <w:p>
      <w:r>
        <w:t>RESCUE OPERATION FOR GROUNDED FISHING VESSEL – KIRKCUDBRIGHT</w:t>
        <w:br/>
        <w:br/>
        <w:t>The Maritime and Coastguard Agency plus the crew... https://t.co/3ax9OHvceV</w:t>
      </w:r>
    </w:p>
    <w:p>
      <w:r>
        <w:rPr>
          <w:b/>
          <w:u w:val="single"/>
        </w:rPr>
        <w:t>276791</w:t>
      </w:r>
    </w:p>
    <w:p>
      <w:r>
        <w:t>Someone just tweeted their dismay at why a prof of Islamic studies was chosen to head jamb. I can't stop laughing.</w:t>
      </w:r>
    </w:p>
    <w:p>
      <w:r>
        <w:rPr>
          <w:b/>
          <w:u w:val="single"/>
        </w:rPr>
        <w:t>276792</w:t>
      </w:r>
    </w:p>
    <w:p>
      <w:r>
        <w:t>#Autoparts #BMW Fit For Mercedes Benz Auto LED car Door Courtesy Ghost Shadow Logo Light Welcome https://t.co/0gfJaBAnGN #Autoparts #BMW https://t.co/eC6GTjG7Hv</w:t>
      </w:r>
    </w:p>
    <w:p>
      <w:r>
        <w:rPr>
          <w:b/>
          <w:u w:val="single"/>
        </w:rPr>
        <w:t>276793</w:t>
      </w:r>
    </w:p>
    <w:p>
      <w:r>
        <w:t>"What's wrong with you?"</w:t>
        <w:br/>
        <w:t>"Nothing at all." Tail swish...</w:t>
        <w:br/>
        <w:t>"Your tail says otherwise."</w:t>
        <w:br/>
        <w:t>"I don't have a tail."</w:t>
      </w:r>
    </w:p>
    <w:p>
      <w:r>
        <w:rPr>
          <w:b/>
          <w:u w:val="single"/>
        </w:rPr>
        <w:t>276794</w:t>
      </w:r>
    </w:p>
    <w:p>
      <w:r>
        <w:t>What could @Resurrect_Rblx have in store? Follow them for more game development progress #ROBLOX #ROBLOXDev #gamedev https://t.co/6lg3exoBvp</w:t>
      </w:r>
    </w:p>
    <w:p>
      <w:r>
        <w:rPr>
          <w:b/>
          <w:u w:val="single"/>
        </w:rPr>
        <w:t>276795</w:t>
      </w:r>
    </w:p>
    <w:p>
      <w:r>
        <w:t>Boys 4x100m relay consisting of @bobby_lopez33, @uhh_sonny @OscarOrtiz_5 &amp;amp; Tony Sorieno placed 4th &amp;amp; qualify for Area. https://t.co/ktX8R0Ercn</w:t>
      </w:r>
    </w:p>
    <w:p>
      <w:r>
        <w:rPr>
          <w:b/>
          <w:u w:val="single"/>
        </w:rPr>
        <w:t>276796</w:t>
      </w:r>
    </w:p>
    <w:p>
      <w:r>
        <w:t>#landscaping Over 7250 Breathtaking Landscaping Designs https://t.co/Pikcm1yb7H https://t.co/ASTs70SQVE</w:t>
      </w:r>
    </w:p>
    <w:p>
      <w:r>
        <w:rPr>
          <w:b/>
          <w:u w:val="single"/>
        </w:rPr>
        <w:t>276797</w:t>
      </w:r>
    </w:p>
    <w:p>
      <w:r>
        <w:t>@BryanBroaddus C. McCaffrey= M. Faulk ceiling, CJ Spiller floor? Too rich at 28 or just too rich for Dallas?</w:t>
      </w:r>
    </w:p>
    <w:p>
      <w:r>
        <w:rPr>
          <w:b/>
          <w:u w:val="single"/>
        </w:rPr>
        <w:t>276798</w:t>
      </w:r>
    </w:p>
    <w:p>
      <w:r>
        <w:t>As much as I want to shred Negan to pieces if Negan does not attack in the season opener, they are unwise idiots. (1/2) #TheWalkingDead</w:t>
      </w:r>
    </w:p>
    <w:p>
      <w:r>
        <w:rPr>
          <w:b/>
          <w:u w:val="single"/>
        </w:rPr>
        <w:t>276799</w:t>
      </w:r>
    </w:p>
    <w:p>
      <w:r>
        <w:t>Cannabis Lounge Planned for Chatham – https://t.co/tjNpdmx5hA https://t.co/o1fn3VagTt https://t.co/lINqp6VVo0</w:t>
      </w:r>
    </w:p>
    <w:p>
      <w:r>
        <w:rPr>
          <w:b/>
          <w:u w:val="single"/>
        </w:rPr>
        <w:t>276800</w:t>
      </w:r>
    </w:p>
    <w:p>
      <w:r>
        <w:t>Hotel worker awarded €77k after cutting his hand while clearing receipts https://t.co/RAvyYpmdbK 1st woman his leg on table got 25k now this</w:t>
      </w:r>
    </w:p>
    <w:p>
      <w:r>
        <w:rPr>
          <w:b/>
          <w:u w:val="single"/>
        </w:rPr>
        <w:t>276801</w:t>
      </w:r>
    </w:p>
    <w:p>
      <w:r>
        <w:t>From the sumptuous @amatoofficial</w:t>
        <w:br/>
        <w:t>・・・</w:t>
        <w:br/>
        <w:t>Looking beautiful in blue 🦋elenapostolachi walks the Amato… https://t.co/aVTTUlf6UA</w:t>
      </w:r>
    </w:p>
    <w:p>
      <w:r>
        <w:rPr>
          <w:b/>
          <w:u w:val="single"/>
        </w:rPr>
        <w:t>276802</w:t>
      </w:r>
    </w:p>
    <w:p>
      <w:r>
        <w:t>@sarah2981958 Hi ❤ yeah, I'm full of good ideas yk lol and yeah, I hope so too, that'd be good. and I did thanks 😝❤ and I've just been washing the things https://t.co/94meEKWlpf</w:t>
      </w:r>
    </w:p>
    <w:p>
      <w:r>
        <w:rPr>
          <w:b/>
          <w:u w:val="single"/>
        </w:rPr>
        <w:t>276803</w:t>
      </w:r>
    </w:p>
    <w:p>
      <w:r>
        <w:t>Cafe Mediterranean (the Alexander the Geat Special Part 1) https://t.co/vuISZA2ykL https://t.co/vAQHVGgWKa</w:t>
      </w:r>
    </w:p>
    <w:p>
      <w:r>
        <w:rPr>
          <w:b/>
          <w:u w:val="single"/>
        </w:rPr>
        <w:t>276804</w:t>
      </w:r>
    </w:p>
    <w:p>
      <w:r>
        <w:t>send ur tracks to https://t.co/rJ9CA8xiQT - they'll post it on their website if its #dope #HipHop or #RnB</w:t>
      </w:r>
    </w:p>
    <w:p>
      <w:r>
        <w:rPr>
          <w:b/>
          <w:u w:val="single"/>
        </w:rPr>
        <w:t>276805</w:t>
      </w:r>
    </w:p>
    <w:p>
      <w:r>
        <w:t>ASOS NIGHT Bodycon Dress with Deep Plunge and Strapping  https://t.co/AKegdXMs30 #OnSale https://t.co/jzQG5O44ys</w:t>
      </w:r>
    </w:p>
    <w:p>
      <w:r>
        <w:rPr>
          <w:b/>
          <w:u w:val="single"/>
        </w:rPr>
        <w:t>276806</w:t>
      </w:r>
    </w:p>
    <w:p>
      <w:r>
        <w:t>The updates appear to all be cosmetic and primarily confined tothe exterior paof the vehicle. https://t.co/FlYLngoiyf</w:t>
      </w:r>
    </w:p>
    <w:p>
      <w:r>
        <w:rPr>
          <w:b/>
          <w:u w:val="single"/>
        </w:rPr>
        <w:t>276807</w:t>
      </w:r>
    </w:p>
    <w:p>
      <w:r>
        <w:t>#SocialMedia: Facebook Launches M Suggestions in Messenger to Provide Quick ... #marketing https://t.co/JMYHImfqNG</w:t>
      </w:r>
    </w:p>
    <w:p>
      <w:r>
        <w:rPr>
          <w:b/>
          <w:u w:val="single"/>
        </w:rPr>
        <w:t>276808</w:t>
      </w:r>
    </w:p>
    <w:p>
      <w:r>
        <w:t>@Dedalvs Yes, and "show" would also work by the same logic I guess. It seems pretty obvious now, haha. Thanks!</w:t>
      </w:r>
    </w:p>
    <w:p>
      <w:r>
        <w:rPr>
          <w:b/>
          <w:u w:val="single"/>
        </w:rPr>
        <w:t>276809</w:t>
      </w:r>
    </w:p>
    <w:p>
      <w:r>
        <w:t>Loving the new #learning display @StonarSchool - reassuring children that the best learning involves struggle but reward of mastering is 😎 https://t.co/pZumV7909y</w:t>
      </w:r>
    </w:p>
    <w:p>
      <w:r>
        <w:rPr>
          <w:b/>
          <w:u w:val="single"/>
        </w:rPr>
        <w:t>276810</w:t>
      </w:r>
    </w:p>
    <w:p>
      <w:r>
        <w:t>My Russian born wife says "Putin only understands strength." She is totally on-board Trumps not submitting to Putin's test of resolve #Syria</w:t>
      </w:r>
    </w:p>
    <w:p>
      <w:r>
        <w:rPr>
          <w:b/>
          <w:u w:val="single"/>
        </w:rPr>
        <w:t>276811</w:t>
      </w:r>
    </w:p>
    <w:p>
      <w:r>
        <w:t>Only 1 day until #PTXVol4 !!!!! I'm shaking with excitement 💓✨💌 @PTXofficial https://t.co/XAU3hsXOL7</w:t>
      </w:r>
    </w:p>
    <w:p>
      <w:r>
        <w:rPr>
          <w:b/>
          <w:u w:val="single"/>
        </w:rPr>
        <w:t>276812</w:t>
      </w:r>
    </w:p>
    <w:p>
      <w:r>
        <w:t>@philnola Yes! Do not fret. There are plenty of rooms still available. There are just a lot of people trying to enter the portal at the same time.</w:t>
      </w:r>
    </w:p>
    <w:p>
      <w:r>
        <w:rPr>
          <w:b/>
          <w:u w:val="single"/>
        </w:rPr>
        <w:t>276813</w:t>
      </w:r>
    </w:p>
    <w:p>
      <w:r>
        <w:t>Its recorded that Hebrew is written similar to Arabic, and Canaanites written language. Let's identify! Chinese &amp;amp; Japanese writing &amp;amp; Arabic.</w:t>
      </w:r>
    </w:p>
    <w:p>
      <w:r>
        <w:rPr>
          <w:b/>
          <w:u w:val="single"/>
        </w:rPr>
        <w:t>276814</w:t>
      </w:r>
    </w:p>
    <w:p>
      <w:r>
        <w:t xml:space="preserve">Kishio Suga </w:t>
        <w:br/>
        <w:t xml:space="preserve">Order Of Condition </w:t>
        <w:br/>
        <w:t xml:space="preserve">2017 </w:t>
        <w:br/>
        <w:t>#kishiosuga #blumandpoe https://t.co/dRmAGMUwCy https://t.co/CFqe0EFxqN</w:t>
      </w:r>
    </w:p>
    <w:p>
      <w:r>
        <w:rPr>
          <w:b/>
          <w:u w:val="single"/>
        </w:rPr>
        <w:t>276815</w:t>
      </w:r>
    </w:p>
    <w:p>
      <w:r>
        <w:t>Get Ready Premiering this Friday, 7th April The Man The Myth The Legend @kwawkese #KwawKeseForReal https://t.co/G8e6zkbFje</w:t>
      </w:r>
    </w:p>
    <w:p>
      <w:r>
        <w:rPr>
          <w:b/>
          <w:u w:val="single"/>
        </w:rPr>
        <w:t>276816</w:t>
      </w:r>
    </w:p>
    <w:p>
      <w:r>
        <w:t>Watching American Crime Story: The People v. O.J. Simpson is so annoying after having watched O.J.: Made in America</w:t>
      </w:r>
    </w:p>
    <w:p>
      <w:r>
        <w:rPr>
          <w:b/>
          <w:u w:val="single"/>
        </w:rPr>
        <w:t>276817</w:t>
      </w:r>
    </w:p>
    <w:p>
      <w:r>
        <w:t>Come join me in the shower. We could have some fun while my boyfriend’s away https://t.co/TbQUE7DeWQ</w:t>
      </w:r>
    </w:p>
    <w:p>
      <w:r>
        <w:rPr>
          <w:b/>
          <w:u w:val="single"/>
        </w:rPr>
        <w:t>276818</w:t>
      </w:r>
    </w:p>
    <w:p>
      <w:r>
        <w:t xml:space="preserve">@OG_SugaMilk #Proxy4Sure 🇺🇸 🇬🇧 🇫🇷 🇩🇪 🇳🇱 OnDemand Hourly Proxies from 0.05 € / Hour 👉 https://t.co/8MCynXgAYa 👈 Don't sleep 📣🚀 </w:t>
        <w:br/>
        <w:t>#LimitedStock</w:t>
      </w:r>
    </w:p>
    <w:p>
      <w:r>
        <w:rPr>
          <w:b/>
          <w:u w:val="single"/>
        </w:rPr>
        <w:t>276819</w:t>
      </w:r>
    </w:p>
    <w:p>
      <w:r>
        <w:t>Hello people in #Paris, #London, #NYC and elsewhere! Watch Eloise (2017) here: https://t.co/2Vqc0S08uZ https://t.co/kE1B2ZWKB8</w:t>
      </w:r>
    </w:p>
    <w:p>
      <w:r>
        <w:rPr>
          <w:b/>
          <w:u w:val="single"/>
        </w:rPr>
        <w:t>276820</w:t>
      </w:r>
    </w:p>
    <w:p>
      <w:r>
        <w:t>@greateranglia has no service Sunday btn Liverpool Street &amp;amp; Witham/Wickford. Buses will run from Newsbury Park. 1/2</w:t>
      </w:r>
    </w:p>
    <w:p>
      <w:r>
        <w:rPr>
          <w:b/>
          <w:u w:val="single"/>
        </w:rPr>
        <w:t>276821</w:t>
      </w:r>
    </w:p>
    <w:p>
      <w:r>
        <w:t>Tangerine Evolution Update:</w:t>
        <w:br/>
        <w:t>Memo from The.E. Vice President Tulsi Gabbard... https://t.co/KiDHKdnX0S</w:t>
      </w:r>
    </w:p>
    <w:p>
      <w:r>
        <w:rPr>
          <w:b/>
          <w:u w:val="single"/>
        </w:rPr>
        <w:t>276822</w:t>
      </w:r>
    </w:p>
    <w:p>
      <w:r>
        <w:t>Check the weather in Keswick, can you see Skidda?  https://t.co/M6jmbdMSFP #NotJustLakes #NotJustBoots</w:t>
      </w:r>
    </w:p>
    <w:p>
      <w:r>
        <w:rPr>
          <w:b/>
          <w:u w:val="single"/>
        </w:rPr>
        <w:t>276823</w:t>
      </w:r>
    </w:p>
    <w:p>
      <w:r>
        <w:t>"The only thing that interferes with my learning is my education." Albert Einstein  #financialeducation #richdad</w:t>
      </w:r>
    </w:p>
    <w:p>
      <w:r>
        <w:rPr>
          <w:b/>
          <w:u w:val="single"/>
        </w:rPr>
        <w:t>276824</w:t>
      </w:r>
    </w:p>
    <w:p>
      <w:r>
        <w:t>Yea that's what everybody say till y'all together and you always feeling like you the only one who give a fuck about the relationship https://t.co/vLKCHQeQCU</w:t>
      </w:r>
    </w:p>
    <w:p>
      <w:r>
        <w:rPr>
          <w:b/>
          <w:u w:val="single"/>
        </w:rPr>
        <w:t>276825</w:t>
      </w:r>
    </w:p>
    <w:p>
      <w:r>
        <w:t>2 volcanos on Earth (located in Russia) erupted spewing ash thousands of meters in the air #ES2232 https://t.co/MwAFbP6X30 https://t.co/KF1Dy3qNxE</w:t>
      </w:r>
    </w:p>
    <w:p>
      <w:r>
        <w:rPr>
          <w:b/>
          <w:u w:val="single"/>
        </w:rPr>
        <w:t>276826</w:t>
      </w:r>
    </w:p>
    <w:p>
      <w:r>
        <w:t>@Wawa yay!!! The sizzli deal is back which means my breakfast sandwiches look like this agian! I'd rather pay full price then be served this https://t.co/ANNb3xDPlC</w:t>
      </w:r>
    </w:p>
    <w:p>
      <w:r>
        <w:rPr>
          <w:b/>
          <w:u w:val="single"/>
        </w:rPr>
        <w:t>276827</w:t>
      </w:r>
    </w:p>
    <w:p>
      <w:r>
        <w:t>Congrats to ten amazing DCTS Culinary Arts students who have earned an outstanding $201,724 in combined scholarships! https://t.co/EzEIkRVAWQ</w:t>
      </w:r>
    </w:p>
    <w:p>
      <w:r>
        <w:rPr>
          <w:b/>
          <w:u w:val="single"/>
        </w:rPr>
        <w:t>276828</w:t>
      </w:r>
    </w:p>
    <w:p>
      <w:r>
        <w:t>Found a Transponder Snail!</w:t>
        <w:br/>
        <w:t>Scoop! Exclusive photos of the mysterious Mr. 0!!</w:t>
        <w:br/>
        <w:t>https://t.co/jqSHFueHQx #TreCru https://t.co/6QDfYgvdAm</w:t>
      </w:r>
    </w:p>
    <w:p>
      <w:r>
        <w:rPr>
          <w:b/>
          <w:u w:val="single"/>
        </w:rPr>
        <w:t>276829</w:t>
      </w:r>
    </w:p>
    <w:p>
      <w:r>
        <w:t>Vichit2017Vichit2017Vichit2017Vichit2017India Markets Weekahead: Forget sentiment, look at corporate earnings … https://t.co/0QblCQKuZQ</w:t>
      </w:r>
    </w:p>
    <w:p>
      <w:r>
        <w:rPr>
          <w:b/>
          <w:u w:val="single"/>
        </w:rPr>
        <w:t>276830</w:t>
      </w:r>
    </w:p>
    <w:p>
      <w:r>
        <w:t>We have a great selection of unusual stoneware! A perfect addition to any garden! https://t.co/am5ayjSOMt</w:t>
      </w:r>
    </w:p>
    <w:p>
      <w:r>
        <w:rPr>
          <w:b/>
          <w:u w:val="single"/>
        </w:rPr>
        <w:t>276831</w:t>
      </w:r>
    </w:p>
    <w:p>
      <w:r>
        <w:t>@thecuriouscat99 but basically I kind of see that Chuuya could be a good boss for the mafia and it would be good for the city because</w:t>
      </w:r>
    </w:p>
    <w:p>
      <w:r>
        <w:rPr>
          <w:b/>
          <w:u w:val="single"/>
        </w:rPr>
        <w:t>276832</w:t>
      </w:r>
    </w:p>
    <w:p>
      <w:r>
        <w:t>#Botox is not only for the face, but for #weight-loss too!</w:t>
        <w:br/>
        <w:t>Lose 10-15kg almost instantly with #GastricBotox... https://t.co/OrZsCCFF1X</w:t>
      </w:r>
    </w:p>
    <w:p>
      <w:r>
        <w:rPr>
          <w:b/>
          <w:u w:val="single"/>
        </w:rPr>
        <w:t>276833</w:t>
      </w:r>
    </w:p>
    <w:p>
      <w:r>
        <w:t>ICYMI: Your Phone = Your Bank - Smart, Secure Ways to Bank from Your Phone https://t.co/MNdLbHeqfM #banking #finance</w:t>
      </w:r>
    </w:p>
    <w:p>
      <w:r>
        <w:rPr>
          <w:b/>
          <w:u w:val="single"/>
        </w:rPr>
        <w:t>276834</w:t>
      </w:r>
    </w:p>
    <w:p>
      <w:r>
        <w:t>I added a video to a @YouTube playlist https://t.co/mzhW6yWGnk Sing Rosita "Shake it Off" | Special Performance 1080 [HD]</w:t>
      </w:r>
    </w:p>
    <w:p>
      <w:r>
        <w:rPr>
          <w:b/>
          <w:u w:val="single"/>
        </w:rPr>
        <w:t>276835</w:t>
      </w:r>
    </w:p>
    <w:p>
      <w:r>
        <w:t xml:space="preserve">.@SenBennetCO Be strong &amp;amp; do what's right for Colorado &amp;amp; the country! Stand w/ other dems against Gorsuch! </w:t>
        <w:br/>
        <w:t>#StopGorsuch</w:t>
      </w:r>
    </w:p>
    <w:p>
      <w:r>
        <w:rPr>
          <w:b/>
          <w:u w:val="single"/>
        </w:rPr>
        <w:t>276836</w:t>
      </w:r>
    </w:p>
    <w:p>
      <w:r>
        <w:t>@JoyAnnReid A lot of this was backed up earlier, but certainly not all of it &amp;amp; will be hard to reconstitute. Trump = unmitigated disaster.</w:t>
      </w:r>
    </w:p>
    <w:p>
      <w:r>
        <w:rPr>
          <w:b/>
          <w:u w:val="single"/>
        </w:rPr>
        <w:t>276837</w:t>
      </w:r>
    </w:p>
    <w:p>
      <w:r>
        <w:t>thesecretlifeofsex: The pictures speaks for themselves! 🍑👌🏻 https://t.co/sJ0DT6IKVa https://t.co/7ZRrTZvm9L</w:t>
      </w:r>
    </w:p>
    <w:p>
      <w:r>
        <w:rPr>
          <w:b/>
          <w:u w:val="single"/>
        </w:rPr>
        <w:t>276838</w:t>
      </w:r>
    </w:p>
    <w:p>
      <w:r>
        <w:t>@Mammals_Suck I needed to tell you, I'm so thrilled to find out you exist. LOVED your TED Talk. I'm a lactating Sociologist in Cleveland.</w:t>
      </w:r>
    </w:p>
    <w:p>
      <w:r>
        <w:rPr>
          <w:b/>
          <w:u w:val="single"/>
        </w:rPr>
        <w:t>276839</w:t>
      </w:r>
    </w:p>
    <w:p>
      <w:r>
        <w:t>In Household and Business Appliances category: JWT India wins gold for @Goldilocks' Disclaimer 1, 2 3, &amp;amp; 4! #ABBYs2017</w:t>
      </w:r>
    </w:p>
    <w:p>
      <w:r>
        <w:rPr>
          <w:b/>
          <w:u w:val="single"/>
        </w:rPr>
        <w:t>276840</w:t>
      </w:r>
    </w:p>
    <w:p>
      <w:r>
        <w:t>@dreamofmemes O I DIDNT KNOW ABT THAT... i wonder abt the current state of their relationship so much since rei seemed upset at him by the end of magician</w:t>
      </w:r>
    </w:p>
    <w:p>
      <w:r>
        <w:rPr>
          <w:b/>
          <w:u w:val="single"/>
        </w:rPr>
        <w:t>276841</w:t>
      </w:r>
    </w:p>
    <w:p>
      <w:r>
        <w:t>I added a video to a @YouTube playlist https://t.co/c23JJVFEQL Guild Wars 2: Super Adventure Box Fancy Furniture Coin Shops | Master</w:t>
      </w:r>
    </w:p>
    <w:p>
      <w:r>
        <w:rPr>
          <w:b/>
          <w:u w:val="single"/>
        </w:rPr>
        <w:t>276842</w:t>
      </w:r>
    </w:p>
    <w:p>
      <w:r>
        <w:t>@ChefSReynolds @TomJLines @garrybluenose @SkyNewsBreak You can like and be embarrassed by something at the same time btw</w:t>
      </w:r>
    </w:p>
    <w:p>
      <w:r>
        <w:rPr>
          <w:b/>
          <w:u w:val="single"/>
        </w:rPr>
        <w:t>276843</w:t>
      </w:r>
    </w:p>
    <w:p>
      <w:r>
        <w:t>https://t.co/Fm4Uy78Syu</w:t>
        <w:br/>
        <w:br/>
        <w:t>Source Nation! Apr 14th @DrNorissa @kathylynn1971 #WomensEmpowerment #WittyIsSexy @srnetwork_ https://t.co/FfSle58uWf</w:t>
      </w:r>
    </w:p>
    <w:p>
      <w:r>
        <w:rPr>
          <w:b/>
          <w:u w:val="single"/>
        </w:rPr>
        <w:t>276844</w:t>
      </w:r>
    </w:p>
    <w:p>
      <w:r>
        <w:t>Nice try Wizards where are the last two symbols so we can dial home #MTGAKH #Stargate https://t.co/QOa4RkGn7R</w:t>
      </w:r>
    </w:p>
    <w:p>
      <w:r>
        <w:rPr>
          <w:b/>
          <w:u w:val="single"/>
        </w:rPr>
        <w:t>276845</w:t>
      </w:r>
    </w:p>
    <w:p>
      <w:r>
        <w:t>@KarenDavid Wow how the negligence is on that fandom defending their blah against to a kind person like Karen...wow shame on that person</w:t>
      </w:r>
    </w:p>
    <w:p>
      <w:r>
        <w:rPr>
          <w:b/>
          <w:u w:val="single"/>
        </w:rPr>
        <w:t>276846</w:t>
      </w:r>
    </w:p>
    <w:p>
      <w:r>
        <w:t>@ChrisSamnee @marvel case in point… Picked up Daredevil ONLY for his art, not a fan of Daredevil but I picked up the issues solely for art!</w:t>
      </w:r>
    </w:p>
    <w:p>
      <w:r>
        <w:rPr>
          <w:b/>
          <w:u w:val="single"/>
        </w:rPr>
        <w:t>276847</w:t>
      </w:r>
    </w:p>
    <w:p>
      <w:r>
        <w:t>I liked a @YouTube video from @riffsandbeards https://t.co/fSz1RlHGML FAQ Mondays Is Going On Hiatus.</w:t>
      </w:r>
    </w:p>
    <w:p>
      <w:r>
        <w:rPr>
          <w:b/>
          <w:u w:val="single"/>
        </w:rPr>
        <w:t>276848</w:t>
      </w:r>
    </w:p>
    <w:p>
      <w:r>
        <w:t>This mother fucker has a "baby on board" on his car and he's fucking speeding in an area that's SUPER BUSY</w:t>
      </w:r>
    </w:p>
    <w:p>
      <w:r>
        <w:rPr>
          <w:b/>
          <w:u w:val="single"/>
        </w:rPr>
        <w:t>276849</w:t>
      </w:r>
    </w:p>
    <w:p>
      <w:r>
        <w:t>@politico @realDonaldTrump democrats have called for violence. Hillary multiple time said to resist n fight. That implies violence.</w:t>
      </w:r>
    </w:p>
    <w:p>
      <w:r>
        <w:rPr>
          <w:b/>
          <w:u w:val="single"/>
        </w:rPr>
        <w:t>276850</w:t>
      </w:r>
    </w:p>
    <w:p>
      <w:r>
        <w:t>I just entered to #win 12 months National Trust family membership thanks to @nomowltd1! Enter here to win! https://t.co/fLu0BT1LNB</w:t>
      </w:r>
    </w:p>
    <w:p>
      <w:r>
        <w:rPr>
          <w:b/>
          <w:u w:val="single"/>
        </w:rPr>
        <w:t>276851</w:t>
      </w:r>
    </w:p>
    <w:p>
      <w:r>
        <w:t>It's as if you are flying past a deadline today and you belate... More for Pisces https://t.co/IHRNqk4C4H</w:t>
      </w:r>
    </w:p>
    <w:p>
      <w:r>
        <w:rPr>
          <w:b/>
          <w:u w:val="single"/>
        </w:rPr>
        <w:t>276852</w:t>
      </w:r>
    </w:p>
    <w:p>
      <w:r>
        <w:t>Felt like crying tonight when realising I've lost a year of voice memos! I use these for everything&amp;amp;they didn't back up..... soooo sad :-(</w:t>
      </w:r>
    </w:p>
    <w:p>
      <w:r>
        <w:rPr>
          <w:b/>
          <w:u w:val="single"/>
        </w:rPr>
        <w:t>276853</w:t>
      </w:r>
    </w:p>
    <w:p>
      <w:r>
        <w:t>NEW: Family of Colleen Hufford responds to Alton Nolen found competent to stand trial. Hufford was killed at Vaughn Foods in 2014. @NEWS9 https://t.co/bjivUiwdQz</w:t>
      </w:r>
    </w:p>
    <w:p>
      <w:r>
        <w:rPr>
          <w:b/>
          <w:u w:val="single"/>
        </w:rPr>
        <w:t>276854</w:t>
      </w:r>
    </w:p>
    <w:p>
      <w:r>
        <w:t>where's my basketball fans??? 0-4 in final 5 seconds. game on line. yet you miss BOTH rebounds??? 😳🙈👌</w:t>
      </w:r>
    </w:p>
    <w:p>
      <w:r>
        <w:rPr>
          <w:b/>
          <w:u w:val="single"/>
        </w:rPr>
        <w:t>276855</w:t>
      </w:r>
    </w:p>
    <w:p>
      <w:r>
        <w:t>New show "Deformed Promotion - K-netic with Dj NB &amp;amp; Mc Stimulator on Nakedbeatz..." up now at https://t.co/KiotSNET0D Check it out now!</w:t>
      </w:r>
    </w:p>
    <w:p>
      <w:r>
        <w:rPr>
          <w:b/>
          <w:u w:val="single"/>
        </w:rPr>
        <w:t>276856</w:t>
      </w:r>
    </w:p>
    <w:p>
      <w:r>
        <w:t>The winner of the half marathon Jim Cole has just crossed the line. He said the new course was excellent. https://t.co/mnrACLKo0L</w:t>
      </w:r>
    </w:p>
    <w:p>
      <w:r>
        <w:rPr>
          <w:b/>
          <w:u w:val="single"/>
        </w:rPr>
        <w:t>276857</w:t>
      </w:r>
    </w:p>
    <w:p>
      <w:r>
        <w:t>@drunkzanjo @ItsJBARNES @VETTXEV @LeeTheKYFan Nah. Michigan fans are awful. Lose 3 out of you last 4 with 5000 seniors and you're still talking trash.</w:t>
      </w:r>
    </w:p>
    <w:p>
      <w:r>
        <w:rPr>
          <w:b/>
          <w:u w:val="single"/>
        </w:rPr>
        <w:t>276858</w:t>
      </w:r>
    </w:p>
    <w:p>
      <w:r>
        <w:t>@sunrisedailynow @YouTube And many are fighting desperately to become a governor! Who surely is fooling who here?</w:t>
      </w:r>
    </w:p>
    <w:p>
      <w:r>
        <w:rPr>
          <w:b/>
          <w:u w:val="single"/>
        </w:rPr>
        <w:t>276859</w:t>
      </w:r>
    </w:p>
    <w:p>
      <w:r>
        <w:t>I liked a @YouTube video from @tamangphan https://t.co/ip4bdf9iOl 'Beauty and the Beast' Beast Makeup Tutorial !!!</w:t>
      </w:r>
    </w:p>
    <w:p>
      <w:r>
        <w:rPr>
          <w:b/>
          <w:u w:val="single"/>
        </w:rPr>
        <w:t>276860</w:t>
      </w:r>
    </w:p>
    <w:p>
      <w:r>
        <w:t>It's well juicy...🍉💦</w:t>
        <w:br/>
        <w:t>Tuck into some #ExtraaaBiscuits hosted by meeeeee!</w:t>
        <w:br/>
        <w:t>👇🏾👇🏾👇🏾</w:t>
        <w:br/>
        <w:t>https://t.co/TAh9u3rOIk https://t.co/zASdJgDC1B</w:t>
      </w:r>
    </w:p>
    <w:p>
      <w:r>
        <w:rPr>
          <w:b/>
          <w:u w:val="single"/>
        </w:rPr>
        <w:t>276861</w:t>
      </w:r>
    </w:p>
    <w:p>
      <w:r>
        <w:t>LA BATs  just supported Ohio Graduation Crisis on @ThunderclapIt // @OhioBATs https://t.co/wik8NSGd8q</w:t>
      </w:r>
    </w:p>
    <w:p>
      <w:r>
        <w:rPr>
          <w:b/>
          <w:u w:val="single"/>
        </w:rPr>
        <w:t>276862</w:t>
      </w:r>
    </w:p>
    <w:p>
      <w:r>
        <w:t>It was worth Trump beating batshit, neocon warmonger Hillary just for this and this alone https://t.co/AEIIoyj1dT</w:t>
      </w:r>
    </w:p>
    <w:p>
      <w:r>
        <w:rPr>
          <w:b/>
          <w:u w:val="single"/>
        </w:rPr>
        <w:t>276863</w:t>
      </w:r>
    </w:p>
    <w:p>
      <w:r>
        <w:t>#grandnational don't forget to back Dusty Carpet in the big one. It's never been beaten at Aintree....😂😂😂</w:t>
      </w:r>
    </w:p>
    <w:p>
      <w:r>
        <w:rPr>
          <w:b/>
          <w:u w:val="single"/>
        </w:rPr>
        <w:t>276864</w:t>
      </w:r>
    </w:p>
    <w:p>
      <w:r>
        <w:t>The owl theory... on this week's #Dateline 101 on our @Snapchat. Username: Dateline.NBC https://t.co/BzldJ7m4JQ https://t.co/OU4PgO8WGj</w:t>
      </w:r>
    </w:p>
    <w:p>
      <w:r>
        <w:rPr>
          <w:b/>
          <w:u w:val="single"/>
        </w:rPr>
        <w:t>276865</w:t>
      </w:r>
    </w:p>
    <w:p>
      <w:r>
        <w:t>It's a bird! It's a plane! It's......a group of Propel Hazelwood superhero scholars!  Using their superpowers for... https://t.co/ES8Ha8ItLT</w:t>
      </w:r>
    </w:p>
    <w:p>
      <w:r>
        <w:rPr>
          <w:b/>
          <w:u w:val="single"/>
        </w:rPr>
        <w:t>276866</w:t>
      </w:r>
    </w:p>
    <w:p>
      <w:r>
        <w:t>Tottenham 4-0 Watford: Scintillating Spurs Put Hornets to the Sword to Pressurise Chelsea https://t.co/5eUdxD6vfk</w:t>
      </w:r>
    </w:p>
    <w:p>
      <w:r>
        <w:rPr>
          <w:b/>
          <w:u w:val="single"/>
        </w:rPr>
        <w:t>276867</w:t>
      </w:r>
    </w:p>
    <w:p>
      <w:r>
        <w:t>This is bear and he came in store yesterday to tell us all that we have loads of exciting workshops at the forge and we need to sign up to … https://t.co/8W4fOjuoue</w:t>
      </w:r>
    </w:p>
    <w:p>
      <w:r>
        <w:rPr>
          <w:b/>
          <w:u w:val="single"/>
        </w:rPr>
        <w:t>276868</w:t>
      </w:r>
    </w:p>
    <w:p>
      <w:r>
        <w:t>Hi, I’m not btopro. My name is Bryan Ollendyke, I’m a real person, and I love #drupal;who are you? #thedropheartsyou https://t.co/rayiPSS2ui</w:t>
      </w:r>
    </w:p>
    <w:p>
      <w:r>
        <w:rPr>
          <w:b/>
          <w:u w:val="single"/>
        </w:rPr>
        <w:t>276869</w:t>
      </w:r>
    </w:p>
    <w:p>
      <w:r>
        <w:t>I'm confused.</w:t>
        <w:br/>
        <w:t>Your imaginary,</w:t>
        <w:br/>
        <w:t>yet evil, space king</w:t>
        <w:br/>
        <w:t>will forgive the victim?</w:t>
        <w:br/>
        <w:t>How does that work?</w:t>
        <w:br/>
        <w:t>#think https://t.co/HBK1eH1181</w:t>
      </w:r>
    </w:p>
    <w:p>
      <w:r>
        <w:rPr>
          <w:b/>
          <w:u w:val="single"/>
        </w:rPr>
        <w:t>276870</w:t>
      </w:r>
    </w:p>
    <w:p>
      <w:r>
        <w:t>@taylorotwell ...so, for instance, lumen doesn't ship with a bunch of commands, and they're a mission to add... 2/?</w:t>
      </w:r>
    </w:p>
    <w:p>
      <w:r>
        <w:rPr>
          <w:b/>
          <w:u w:val="single"/>
        </w:rPr>
        <w:t>276871</w:t>
      </w:r>
    </w:p>
    <w:p>
      <w:r>
        <w:t>As a man if you don't get more aroused from watching her 🙄, her teeth clench against her lips, and her gripping the bed, not doing it right.</w:t>
      </w:r>
    </w:p>
    <w:p>
      <w:r>
        <w:rPr>
          <w:b/>
          <w:u w:val="single"/>
        </w:rPr>
        <w:t>276872</w:t>
      </w:r>
    </w:p>
    <w:p>
      <w:r>
        <w:t>How do you embrace making and creating in spring? #MrsMeyersCrowd #sponsored https://t.co/eAA6o1pIEt</w:t>
      </w:r>
    </w:p>
    <w:p>
      <w:r>
        <w:rPr>
          <w:b/>
          <w:u w:val="single"/>
        </w:rPr>
        <w:t>276873</w:t>
      </w:r>
    </w:p>
    <w:p>
      <w:r>
        <w:t>Until you cross the bridge of your insecurities, you can't begin to explore your possibilities. - Tim Fargo #quote</w:t>
      </w:r>
    </w:p>
    <w:p>
      <w:r>
        <w:rPr>
          <w:b/>
          <w:u w:val="single"/>
        </w:rPr>
        <w:t>276874</w:t>
      </w:r>
    </w:p>
    <w:p>
      <w:r>
        <w:t>Success is nothing more than a few simple disciplines, practiced every day; while failure is simply a few errors in judgment, repeated ev...</w:t>
      </w:r>
    </w:p>
    <w:p>
      <w:r>
        <w:rPr>
          <w:b/>
          <w:u w:val="single"/>
        </w:rPr>
        <w:t>276875</w:t>
      </w:r>
    </w:p>
    <w:p>
      <w:r>
        <w:t>Although you're a natural when it comes to keeping busy, somet... More for Gemini https://t.co/L8ZD5fFuhs</w:t>
      </w:r>
    </w:p>
    <w:p>
      <w:r>
        <w:rPr>
          <w:b/>
          <w:u w:val="single"/>
        </w:rPr>
        <w:t>276876</w:t>
      </w:r>
    </w:p>
    <w:p>
      <w:r>
        <w:t>Loony Professors Suggest Parents Could Be Randomly Assigned Babies to End Racism https://t.co/XoaIgJb66r</w:t>
      </w:r>
    </w:p>
    <w:p>
      <w:r>
        <w:rPr>
          <w:b/>
          <w:u w:val="single"/>
        </w:rPr>
        <w:t>276877</w:t>
      </w:r>
    </w:p>
    <w:p>
      <w:r>
        <w:t>I need this photo in top pixel per inch quality with a glossy finish and framed https://t.co/DtbbMPHlmY</w:t>
      </w:r>
    </w:p>
    <w:p>
      <w:r>
        <w:rPr>
          <w:b/>
          <w:u w:val="single"/>
        </w:rPr>
        <w:t>276878</w:t>
      </w:r>
    </w:p>
    <w:p>
      <w:r>
        <w:t>Just entered to win a FREE set of 96 Lace Cupcake Liners from @LifeQuint! Hope I win! https://t.co/P9kS0E39gz #giveaway</w:t>
      </w:r>
    </w:p>
    <w:p>
      <w:r>
        <w:rPr>
          <w:b/>
          <w:u w:val="single"/>
        </w:rPr>
        <w:t>276879</w:t>
      </w:r>
    </w:p>
    <w:p>
      <w:r>
        <w:t>People have emotions. A troublesome attribute that's not only visible, but also change easily ㅡ Ai Haibara</w:t>
      </w:r>
    </w:p>
    <w:p>
      <w:r>
        <w:rPr>
          <w:b/>
          <w:u w:val="single"/>
        </w:rPr>
        <w:t>276880</w:t>
      </w:r>
    </w:p>
    <w:p>
      <w:r>
        <w:t>@Geebee_H Why not tell your mum it's snowing and the kids you're pregnant? Mix it up a little. Also tell Kev you want to start watching football.</w:t>
      </w:r>
    </w:p>
    <w:p>
      <w:r>
        <w:rPr>
          <w:b/>
          <w:u w:val="single"/>
        </w:rPr>
        <w:t>276881</w:t>
      </w:r>
    </w:p>
    <w:p>
      <w:r>
        <w:t>i told myself i could watch it. i told myself that i could take the last episode and the triggering parts but i just. cant.</w:t>
      </w:r>
    </w:p>
    <w:p>
      <w:r>
        <w:rPr>
          <w:b/>
          <w:u w:val="single"/>
        </w:rPr>
        <w:t>276882</w:t>
      </w:r>
    </w:p>
    <w:p>
      <w:r>
        <w:t>Thank you Norwich City Council for letting me off my parking fine ... I promise to be good in future 😊</w:t>
      </w:r>
    </w:p>
    <w:p>
      <w:r>
        <w:rPr>
          <w:b/>
          <w:u w:val="single"/>
        </w:rPr>
        <w:t>276883</w:t>
      </w:r>
    </w:p>
    <w:p>
      <w:r>
        <w:t>@JERIs_world @tom_tmtaylor3 @billmaryy @ChristinaCNN @POTUS If Flynn's attorneys are trying to negotiate immunity, it's not fake or speculation. He is trying to save his ass and tell all!</w:t>
      </w:r>
    </w:p>
    <w:p>
      <w:r>
        <w:rPr>
          <w:b/>
          <w:u w:val="single"/>
        </w:rPr>
        <w:t>276884</w:t>
      </w:r>
    </w:p>
    <w:p>
      <w:r>
        <w:t>Although you may swing into action early in the day with high ... More for Sagittarius https://t.co/P4dgvoTL0N</w:t>
      </w:r>
    </w:p>
    <w:p>
      <w:r>
        <w:rPr>
          <w:b/>
          <w:u w:val="single"/>
        </w:rPr>
        <w:t>276885</w:t>
      </w:r>
    </w:p>
    <w:p>
      <w:r>
        <w:t>Nike puts out such great apparel for their teams..it pains me to say this but that black shirt the ducks are wearing tonight are 🔥</w:t>
      </w:r>
    </w:p>
    <w:p>
      <w:r>
        <w:rPr>
          <w:b/>
          <w:u w:val="single"/>
        </w:rPr>
        <w:t>276886</w:t>
      </w:r>
    </w:p>
    <w:p>
      <w:r>
        <w:t>The day will come when Trump will regret that he did this. Until that time comes, let us hope that hunters will not do this. https://t.co/m9YSpAyijP</w:t>
      </w:r>
    </w:p>
    <w:p>
      <w:r>
        <w:rPr>
          <w:b/>
          <w:u w:val="single"/>
        </w:rPr>
        <w:t>276887</w:t>
      </w:r>
    </w:p>
    <w:p>
      <w:r>
        <w:t>Looking forward to hanging out with the Geneva #IHL crowd tonight at the @IHEID! https://t.co/F1WX2is0xT</w:t>
      </w:r>
    </w:p>
    <w:p>
      <w:r>
        <w:rPr>
          <w:b/>
          <w:u w:val="single"/>
        </w:rPr>
        <w:t>276888</w:t>
      </w:r>
    </w:p>
    <w:p>
      <w:r>
        <w:t>Descending into uncertainty is a healthy journey today, even i... More for Gemini https://t.co/er3ARcsjQO</w:t>
      </w:r>
    </w:p>
    <w:p>
      <w:r>
        <w:rPr>
          <w:b/>
          <w:u w:val="single"/>
        </w:rPr>
        <w:t>276889</w:t>
      </w:r>
    </w:p>
    <w:p>
      <w:r>
        <w:t>Also addicted to thinking about the delusional idea of true love. Help with that would be appreciated also</w:t>
      </w:r>
    </w:p>
    <w:p>
      <w:r>
        <w:rPr>
          <w:b/>
          <w:u w:val="single"/>
        </w:rPr>
        <w:t>276890</w:t>
      </w:r>
    </w:p>
    <w:p>
      <w:r>
        <w:t>Also the thought of some1 goin to my dad "oh heard abt sal bein trans nice :)" "waitwHAT???/?//[ANNEURISM]" is giving me hope</w:t>
      </w:r>
    </w:p>
    <w:p>
      <w:r>
        <w:rPr>
          <w:b/>
          <w:u w:val="single"/>
        </w:rPr>
        <w:t>276891</w:t>
      </w:r>
    </w:p>
    <w:p>
      <w:r>
        <w:t>If you want to march against Helen Zille why don't you instead of asking those who are marching against something else why they don't?</w:t>
      </w:r>
    </w:p>
    <w:p>
      <w:r>
        <w:rPr>
          <w:b/>
          <w:u w:val="single"/>
        </w:rPr>
        <w:t>276892</w:t>
      </w:r>
    </w:p>
    <w:p>
      <w:r>
        <w:t>Touch of Class alumnae and our biggest fans! We're ordering t-shirts for our Spring Concert and we would love you... https://t.co/ItqDIeBNcS</w:t>
      </w:r>
    </w:p>
    <w:p>
      <w:r>
        <w:rPr>
          <w:b/>
          <w:u w:val="single"/>
        </w:rPr>
        <w:t>276893</w:t>
      </w:r>
    </w:p>
    <w:p>
      <w:r>
        <w:t>Group 6 of The Masters include 2 past Masters champions Zach Johnson and  Louis Oosthuizen also partnered with Adam Hadwin #themasters #golf https://t.co/nf3dg8tmTV</w:t>
      </w:r>
    </w:p>
    <w:p>
      <w:r>
        <w:rPr>
          <w:b/>
          <w:u w:val="single"/>
        </w:rPr>
        <w:t>276894</w:t>
      </w:r>
    </w:p>
    <w:p>
      <w:r>
        <w:t>Barcelona Apt. #2 ~ General Chat Comments, Quotes &amp;amp; Thanks for Pictures &amp;amp; Videos April 2017. https://t.co/KgRjGQMGVQ #Reallifecam #Voyeur</w:t>
      </w:r>
    </w:p>
    <w:p>
      <w:r>
        <w:rPr>
          <w:b/>
          <w:u w:val="single"/>
        </w:rPr>
        <w:t>276895</w:t>
      </w:r>
    </w:p>
    <w:p>
      <w:r>
        <w:t>Current situation Pre #Wedding getting the wives pampered #NailTime https://t.co/eQlxMixMXn https://t.co/hUYogFmT06</w:t>
      </w:r>
    </w:p>
    <w:p>
      <w:r>
        <w:rPr>
          <w:b/>
          <w:u w:val="single"/>
        </w:rPr>
        <w:t>276896</w:t>
      </w:r>
    </w:p>
    <w:p>
      <w:r>
        <w:t>AMP for WordPress – A Free Webinar from WP Engine &amp;amp; Yoast SEO https://t.co/dJbTwFTZrh #WordPress</w:t>
      </w:r>
    </w:p>
    <w:p>
      <w:r>
        <w:rPr>
          <w:b/>
          <w:u w:val="single"/>
        </w:rPr>
        <w:t>276897</w:t>
      </w:r>
    </w:p>
    <w:p>
      <w:r>
        <w:t>Today at big hat days, I bought pretty succulents &amp;amp; left them behind while signing up for free stuff. Good thing my glittle grabbed them 😅</w:t>
      </w:r>
    </w:p>
    <w:p>
      <w:r>
        <w:rPr>
          <w:b/>
          <w:u w:val="single"/>
        </w:rPr>
        <w:t>276898</w:t>
      </w:r>
    </w:p>
    <w:p>
      <w:r>
        <w:t>@FCBarcelona @3gerardpique It turned out well against Granada, but tonight so important we need our best team possible.</w:t>
      </w:r>
    </w:p>
    <w:p>
      <w:r>
        <w:rPr>
          <w:b/>
          <w:u w:val="single"/>
        </w:rPr>
        <w:t>276899</w:t>
      </w:r>
    </w:p>
    <w:p>
      <w:r>
        <w:t>Seattle Times: 3 Men Accuse Ed Murray of Sexually Abusing Them As Teenagers  https://t.co/aP6s3zIHmA</w:t>
      </w:r>
    </w:p>
    <w:p>
      <w:r>
        <w:rPr>
          <w:b/>
          <w:u w:val="single"/>
        </w:rPr>
        <w:t>276900</w:t>
      </w:r>
    </w:p>
    <w:p>
      <w:r>
        <w:t>Mandy bout 2 say the magic words...@The_Real_O_Man @THSJackets @MissBowen1 @taylorsportsAD @mrskatieconley https://t.co/UssLWOTEib</w:t>
      </w:r>
    </w:p>
    <w:p>
      <w:r>
        <w:rPr>
          <w:b/>
          <w:u w:val="single"/>
        </w:rPr>
        <w:t>276901</w:t>
      </w:r>
    </w:p>
    <w:p>
      <w:r>
        <w:t>@bringdanihome PLEASE take moment to find Danielle Stislicki by tweet storming her story #finddani #missing #126days #Michigan #THANKYOU https://t.co/rMyxhLIIBf</w:t>
      </w:r>
    </w:p>
    <w:p>
      <w:r>
        <w:rPr>
          <w:b/>
          <w:u w:val="single"/>
        </w:rPr>
        <w:t>276902</w:t>
      </w:r>
    </w:p>
    <w:p>
      <w:r>
        <w:t>@hashtagcerys @AnnaPloszajski LOVE !</w:t>
        <w:br/>
        <w:t>I'll make a xylophone from copper pipe with my @SGSPhysics crew</w:t>
      </w:r>
    </w:p>
    <w:p>
      <w:r>
        <w:rPr>
          <w:b/>
          <w:u w:val="single"/>
        </w:rPr>
        <w:t>276903</w:t>
      </w:r>
    </w:p>
    <w:p>
      <w:r>
        <w:t>Nig soups can make u eat above normal guage, like d EGUSI soup I just had now. Dats y wen a man marries a Nig girl, he gets pregnant b4 her.</w:t>
      </w:r>
    </w:p>
    <w:p>
      <w:r>
        <w:rPr>
          <w:b/>
          <w:u w:val="single"/>
        </w:rPr>
        <w:t>276904</w:t>
      </w:r>
    </w:p>
    <w:p>
      <w:r>
        <w:t>Liz Arnold is concerned about the bleaching of coral reefs caused by global warming. she is inspired by the ocean... https://t.co/DHgOqAEp4G</w:t>
      </w:r>
    </w:p>
    <w:p>
      <w:r>
        <w:rPr>
          <w:b/>
          <w:u w:val="single"/>
        </w:rPr>
        <w:t>276905</w:t>
      </w:r>
    </w:p>
    <w:p>
      <w:r>
        <w:t>one person followed me and 2 people unfollowed me // automatically checked by https://t.co/dKhwXHgPnB</w:t>
      </w:r>
    </w:p>
    <w:p>
      <w:r>
        <w:rPr>
          <w:b/>
          <w:u w:val="single"/>
        </w:rPr>
        <w:t>276906</w:t>
      </w:r>
    </w:p>
    <w:p>
      <w:r>
        <w:t>EXCLUSIVE: UK Government's quick deal for Brexit payment and EU citizens revealed…</w:t>
        <w:br/>
        <w:br/>
        <w:t>https://t.co/jxp5esFzqY</w:t>
        <w:br/>
        <w:br/>
        <w:t>#Brexit</w:t>
      </w:r>
    </w:p>
    <w:p>
      <w:r>
        <w:rPr>
          <w:b/>
          <w:u w:val="single"/>
        </w:rPr>
        <w:t>276907</w:t>
      </w:r>
    </w:p>
    <w:p>
      <w:r>
        <w:t>Are you attending the @OfficialCoreDJs retreat in #LosAngeles, May 18-22, 2016! It's going to be lit!  #CORE27LAX https://t.co/3gRU4EHSUk</w:t>
      </w:r>
    </w:p>
    <w:p>
      <w:r>
        <w:rPr>
          <w:b/>
          <w:u w:val="single"/>
        </w:rPr>
        <w:t>276908</w:t>
      </w:r>
    </w:p>
    <w:p>
      <w:r>
        <w:t>@ManoGanesan @shelley_whiting @Pontifex @USCCB @UstpacAdvocacy https://t.co/zFQ54RkLJz These people r backbone of SL's economy &amp;amp; lowest paid</w:t>
      </w:r>
    </w:p>
    <w:p>
      <w:r>
        <w:rPr>
          <w:b/>
          <w:u w:val="single"/>
        </w:rPr>
        <w:t>276909</w:t>
      </w:r>
    </w:p>
    <w:p>
      <w:r>
        <w:t>this guy will always be my baby brother - in this moment my heart is happy 💕… https://t.co/rys2r2XOGG</w:t>
      </w:r>
    </w:p>
    <w:p>
      <w:r>
        <w:rPr>
          <w:b/>
          <w:u w:val="single"/>
        </w:rPr>
        <w:t>276910</w:t>
      </w:r>
    </w:p>
    <w:p>
      <w:r>
        <w:t>Chocolate and Coconut Protein Bounty Bars [Vegan, Gluten-Free] https://t.co/veNUCCdYGE via @onegreenplanet</w:t>
      </w:r>
    </w:p>
    <w:p>
      <w:r>
        <w:rPr>
          <w:b/>
          <w:u w:val="single"/>
        </w:rPr>
        <w:t>276911</w:t>
      </w:r>
    </w:p>
    <w:p>
      <w:r>
        <w:t>A white person can be ugly. Black people can be ugly. Hispanics can. Native Americans can be. Being a certain color doesn't deem you cute</w:t>
      </w:r>
    </w:p>
    <w:p>
      <w:r>
        <w:rPr>
          <w:b/>
          <w:u w:val="single"/>
        </w:rPr>
        <w:t>276912</w:t>
      </w:r>
    </w:p>
    <w:p>
      <w:r>
        <w:t>Found a Transponder Snail!</w:t>
        <w:br/>
        <w:t>Candid shots of the Straw Hats on their new ship!</w:t>
        <w:br/>
        <w:t>https://t.co/94ZzyxPON9 #TreCru https://t.co/nU0VUIhmjH</w:t>
      </w:r>
    </w:p>
    <w:p>
      <w:r>
        <w:rPr>
          <w:b/>
          <w:u w:val="single"/>
        </w:rPr>
        <w:t>276913</w:t>
      </w:r>
    </w:p>
    <w:p>
      <w:r>
        <w:t>The real "disgraceful chapter in American history" going on in Syria is one ignored by corporate media.  We funded the terrorists there. https://t.co/2LCHsMmgLT</w:t>
      </w:r>
    </w:p>
    <w:p>
      <w:r>
        <w:rPr>
          <w:b/>
          <w:u w:val="single"/>
        </w:rPr>
        <w:t>276914</w:t>
      </w:r>
    </w:p>
    <w:p>
      <w:r>
        <w:t>@superpredatorj I feel like Coates addressed this as well with real consideration and got a lot of heat and slander from Jacobin lefties.</w:t>
      </w:r>
    </w:p>
    <w:p>
      <w:r>
        <w:rPr>
          <w:b/>
          <w:u w:val="single"/>
        </w:rPr>
        <w:t>276915</w:t>
      </w:r>
    </w:p>
    <w:p>
      <w:r>
        <w:t>Idc that tomorrow is Sunday. But I am going to church in all out Cubs apparel. Cuz tomorrow is Opening Day and the start to defending the 🏆</w:t>
      </w:r>
    </w:p>
    <w:p>
      <w:r>
        <w:rPr>
          <w:b/>
          <w:u w:val="single"/>
        </w:rPr>
        <w:t>276916</w:t>
      </w:r>
    </w:p>
    <w:p>
      <w:r>
        <w:t>I cannot stand my hair touched and I cannot shower unless the shower is completely dry/has been sprayed down with cleaner #ihategerms 🤷🏼‍♀️</w:t>
      </w:r>
    </w:p>
    <w:p>
      <w:r>
        <w:rPr>
          <w:b/>
          <w:u w:val="single"/>
        </w:rPr>
        <w:t>276917</w:t>
      </w:r>
    </w:p>
    <w:p>
      <w:r>
        <w:t>Cutting of UND women's hockey 'painful' for Brian Idalski https://t.co/3BxLjC7EFL https://t.co/I9d5q1c7yu</w:t>
      </w:r>
    </w:p>
    <w:p>
      <w:r>
        <w:rPr>
          <w:b/>
          <w:u w:val="single"/>
        </w:rPr>
        <w:t>276918</w:t>
      </w:r>
    </w:p>
    <w:p>
      <w:r>
        <w:t>Weezing 46.7% (5/11/5)</w:t>
        <w:br/>
        <w:t>Tackle/Dark Pulse</w:t>
        <w:br/>
        <w:t>[Morningside] 5101 Sergeant Rd 51106</w:t>
        <w:br/>
        <w:t>09:14:16pm (29m 0s)</w:t>
        <w:br/>
        <w:t>https://t.co/nLsrc33VIO</w:t>
      </w:r>
    </w:p>
    <w:p>
      <w:r>
        <w:rPr>
          <w:b/>
          <w:u w:val="single"/>
        </w:rPr>
        <w:t>276919</w:t>
      </w:r>
    </w:p>
    <w:p>
      <w:r>
        <w:t>#LittyPalooza is back 🗣🗣</w:t>
        <w:br/>
        <w:br/>
        <w:t>Saturday April 29th 📍</w:t>
        <w:br/>
        <w:br/>
        <w:t>Foam Glow Sticks•Alcohol Gummy bears•3levels, 4 djs 🔥🔥</w:t>
        <w:br/>
        <w:br/>
        <w:t>https://t.co/kwF29rmQ19 9</w:t>
      </w:r>
    </w:p>
    <w:p>
      <w:r>
        <w:rPr>
          <w:b/>
          <w:u w:val="single"/>
        </w:rPr>
        <w:t>276920</w:t>
      </w:r>
    </w:p>
    <w:p>
      <w:r>
        <w:t>Oh man!</w:t>
        <w:br/>
        <w:t>What was an episode 😂😂</w:t>
        <w:br/>
        <w:t>Bestest episodes ma sy aik tha aj ka,</w:t>
        <w:br/>
        <w:t>@KapilSharmaK9 sir love uh❤❤</w:t>
        <w:br/>
        <w:t>no one can beat uh u r one man army❤</w:t>
        <w:br/>
        <w:t>#TKSS</w:t>
      </w:r>
    </w:p>
    <w:p>
      <w:r>
        <w:rPr>
          <w:b/>
          <w:u w:val="single"/>
        </w:rPr>
        <w:t>276921</w:t>
      </w:r>
    </w:p>
    <w:p>
      <w:r>
        <w:t>American Airlines pilot dies on Dallas-Albuquerque flight. Plane lands without incident. https://t.co/X8SHHsoL0V</w:t>
      </w:r>
    </w:p>
    <w:p>
      <w:r>
        <w:rPr>
          <w:b/>
          <w:u w:val="single"/>
        </w:rPr>
        <w:t>276922</w:t>
      </w:r>
    </w:p>
    <w:p>
      <w:r>
        <w:t>@NickEhlers01 We did a concrete mantle while back. Conc counters take a ton of labor. End up more expensive than a lot of granites.</w:t>
      </w:r>
    </w:p>
    <w:p>
      <w:r>
        <w:rPr>
          <w:b/>
          <w:u w:val="single"/>
        </w:rPr>
        <w:t>276923</w:t>
      </w:r>
    </w:p>
    <w:p>
      <w:r>
        <w:t>App @Dingtone is nice for free calls. You should try it. https://t.co/BJEGbQJlrC. My Dingtone ID: 22323895. Download &amp;amp; add me.</w:t>
      </w:r>
    </w:p>
    <w:p>
      <w:r>
        <w:rPr>
          <w:b/>
          <w:u w:val="single"/>
        </w:rPr>
        <w:t>276924</w:t>
      </w:r>
    </w:p>
    <w:p>
      <w:r>
        <w:t>Industry Talk of WGA Contract Negotiations, Strike Authorization Vote Heats Up on Social Media - Variety https://t.co/3vxieCB02X</w:t>
      </w:r>
    </w:p>
    <w:p>
      <w:r>
        <w:rPr>
          <w:b/>
          <w:u w:val="single"/>
        </w:rPr>
        <w:t>276925</w:t>
      </w:r>
    </w:p>
    <w:p>
      <w:r>
        <w:t>@Stilllearin @TerranceCreamer was the Worse time in my LIFE, was spit on, had no job for 3 years but had a job before I went.im Still here.😍 https://t.co/9Ql4tVsFJ5</w:t>
      </w:r>
    </w:p>
    <w:p>
      <w:r>
        <w:rPr>
          <w:b/>
          <w:u w:val="single"/>
        </w:rPr>
        <w:t>276926</w:t>
      </w:r>
    </w:p>
    <w:p>
      <w:r>
        <w:t>13 reasons why is coming out this friday AND the new riverdale episode netflix is taking over my life this friday</w:t>
      </w:r>
    </w:p>
    <w:p>
      <w:r>
        <w:rPr>
          <w:b/>
          <w:u w:val="single"/>
        </w:rPr>
        <w:t>276927</w:t>
      </w:r>
    </w:p>
    <w:p>
      <w:r>
        <w:t>#marketing I believe this should surely interest you https://t.co/oNwql1X2w2 https://t.co/asQI0Oj9Hk</w:t>
      </w:r>
    </w:p>
    <w:p>
      <w:r>
        <w:rPr>
          <w:b/>
          <w:u w:val="single"/>
        </w:rPr>
        <w:t>276928</w:t>
      </w:r>
    </w:p>
    <w:p>
      <w:r>
        <w:t>I don't support violence against women but if he woulda hit shawty with a 3 piece... I would understand. https://t.co/xqg42x6odS</w:t>
      </w:r>
    </w:p>
    <w:p>
      <w:r>
        <w:rPr>
          <w:b/>
          <w:u w:val="single"/>
        </w:rPr>
        <w:t>276929</w:t>
      </w:r>
    </w:p>
    <w:p>
      <w:r>
        <w:t>EGG DROP CHALLENGE $3 Individuals $10 Team. Parking lot @HMS_Scots Band Room. 3 pm 4/12. See @J_KimHLSD for Rules. Prizes, Food, FUN! https://t.co/wHNemRK0J4</w:t>
      </w:r>
    </w:p>
    <w:p>
      <w:r>
        <w:rPr>
          <w:b/>
          <w:u w:val="single"/>
        </w:rPr>
        <w:t>276930</w:t>
      </w:r>
    </w:p>
    <w:p>
      <w:r>
        <w:t>#NowPlaying Shine -@michaeljstiles by Michael J Stiles - LISTEN NOW: https://t.co/ZvGHL43t9l | SUBMIT : https://t.co/C5py6O4tpB https://t.co/32hHJ7jRow</w:t>
      </w:r>
    </w:p>
    <w:p>
      <w:r>
        <w:rPr>
          <w:b/>
          <w:u w:val="single"/>
        </w:rPr>
        <w:t>276931</w:t>
      </w:r>
    </w:p>
    <w:p>
      <w:r>
        <w:t>@BatFlipSports @PeteBlackburn This is why we love sports. Its a release from the normal day to day. Its the original reality show. We cry, we laugh, we scream.</w:t>
      </w:r>
    </w:p>
    <w:p>
      <w:r>
        <w:rPr>
          <w:b/>
          <w:u w:val="single"/>
        </w:rPr>
        <w:t>276932</w:t>
      </w:r>
    </w:p>
    <w:p>
      <w:r>
        <w:t>I'm in the running to win a Nighthawk Predator 2 Pistol thanks to @GunWinner #GunGiveaway https://t.co/7kZ7x3eVnO</w:t>
      </w:r>
    </w:p>
    <w:p>
      <w:r>
        <w:rPr>
          <w:b/>
          <w:u w:val="single"/>
        </w:rPr>
        <w:t>276933</w:t>
      </w:r>
    </w:p>
    <w:p>
      <w:r>
        <w:t>I must be #tired or something that I #read "therapist" as "the rapist". Lol. #samespellingifputtogether</w:t>
      </w:r>
    </w:p>
    <w:p>
      <w:r>
        <w:rPr>
          <w:b/>
          <w:u w:val="single"/>
        </w:rPr>
        <w:t>276934</w:t>
      </w:r>
    </w:p>
    <w:p>
      <w:r>
        <w:t>#SocialMedia #Marketing #Promotion for your Website, #OnlineBusiness Store, Product, Service</w:t>
        <w:br/>
        <w:t>https://t.co/aIBmTVVw1o https://t.co/QAJXEjhVHq</w:t>
      </w:r>
    </w:p>
    <w:p>
      <w:r>
        <w:rPr>
          <w:b/>
          <w:u w:val="single"/>
        </w:rPr>
        <w:t>276935</w:t>
      </w:r>
    </w:p>
    <w:p>
      <w:r>
        <w:t>Can't wait for tonight's @WalkingDead_AMC with baited breath and on pins and needles. Actually been on the toilet too long. @AMCTalkingDead</w:t>
      </w:r>
    </w:p>
    <w:p>
      <w:r>
        <w:rPr>
          <w:b/>
          <w:u w:val="single"/>
        </w:rPr>
        <w:t>276936</w:t>
      </w:r>
    </w:p>
    <w:p>
      <w:r>
        <w:t>I've finally reached the point in my life where "don't stop believing" by journey is annoying af and I have to skip it</w:t>
      </w:r>
    </w:p>
    <w:p>
      <w:r>
        <w:rPr>
          <w:b/>
          <w:u w:val="single"/>
        </w:rPr>
        <w:t>276937</w:t>
      </w:r>
    </w:p>
    <w:p>
      <w:r>
        <w:t>I'm just tryna progress. Physically and mentally #bodiedbawse #bawsementality https://t.co/bZ6EWTGlaa</w:t>
      </w:r>
    </w:p>
    <w:p>
      <w:r>
        <w:rPr>
          <w:b/>
          <w:u w:val="single"/>
        </w:rPr>
        <w:t>276938</w:t>
      </w:r>
    </w:p>
    <w:p>
      <w:r>
        <w:t>The boss says yesterday's comeback will give us the belief we need in our final 🔟 premierleague games https://t.co/8RFNNkKECt</w:t>
      </w:r>
    </w:p>
    <w:p>
      <w:r>
        <w:rPr>
          <w:b/>
          <w:u w:val="single"/>
        </w:rPr>
        <w:t>276939</w:t>
      </w:r>
    </w:p>
    <w:p>
      <w:r>
        <w:t>One Perfect Song: Here Comes the Sun. A lush, welcome reminder of springtime. https://t.co/IcNcni6jzy via @GeorgeHarrison @TheBeatles</w:t>
      </w:r>
    </w:p>
    <w:p>
      <w:r>
        <w:rPr>
          <w:b/>
          <w:u w:val="single"/>
        </w:rPr>
        <w:t>276940</w:t>
      </w:r>
    </w:p>
    <w:p>
      <w:r>
        <w:t>S Korean cargo ship Stella Daisy vanishes in South Atlantic https://t.co/0HX17DPcmt https://t.co/irVGO1GpOk</w:t>
      </w:r>
    </w:p>
    <w:p>
      <w:r>
        <w:rPr>
          <w:b/>
          <w:u w:val="single"/>
        </w:rPr>
        <w:t>276941</w:t>
      </w:r>
    </w:p>
    <w:p>
      <w:r>
        <w:t>I feel like many of us can relate to this statement! #ttot #travel #travelmassive #memes https://t.co/Z7mQqfCFvi</w:t>
      </w:r>
    </w:p>
    <w:p>
      <w:r>
        <w:rPr>
          <w:b/>
          <w:u w:val="single"/>
        </w:rPr>
        <w:t>276942</w:t>
      </w:r>
    </w:p>
    <w:p>
      <w:r>
        <w:t>You fake af if you don't speak to me in public bc you with a chick , like tf I thought we was just cool. I nvr wanted you like that bro 😕</w:t>
      </w:r>
    </w:p>
    <w:p>
      <w:r>
        <w:rPr>
          <w:b/>
          <w:u w:val="single"/>
        </w:rPr>
        <w:t>276943</w:t>
      </w:r>
    </w:p>
    <w:p>
      <w:r>
        <w:t>UNLOCKED Cricket HTC 626S Desire 4G LTE GSM Android Smart Phone *GUARANTEED* https://t.co/0iPR2scEcT https://t.co/3Om73BDlnr</w:t>
      </w:r>
    </w:p>
    <w:p>
      <w:r>
        <w:rPr>
          <w:b/>
          <w:u w:val="single"/>
        </w:rPr>
        <w:t>276944</w:t>
      </w:r>
    </w:p>
    <w:p>
      <w:r>
        <w:t>@HeatherMassey2 is the truth that what makes us deserving or undeserving is accidental? PS I have disability insurance, and life insurance-why doesn't Alan?</w:t>
      </w:r>
    </w:p>
    <w:p>
      <w:r>
        <w:rPr>
          <w:b/>
          <w:u w:val="single"/>
        </w:rPr>
        <w:t>276945</w:t>
      </w:r>
    </w:p>
    <w:p>
      <w:r>
        <w:t>Connect with me on Goibibo, use my code SUB2349 to sign up &amp;amp; get Rs 3,000 gocash. Earn Rs.50 each time any of... https://t.co/VdLELOCEY2</w:t>
      </w:r>
    </w:p>
    <w:p>
      <w:r>
        <w:rPr>
          <w:b/>
          <w:u w:val="single"/>
        </w:rPr>
        <w:t>276946</w:t>
      </w:r>
    </w:p>
    <w:p>
      <w:r>
        <w:t>@auspost Will check again after Monday - Auspost still does the final leg delivery which is why this KPI is so bloody infuriating</w:t>
      </w:r>
    </w:p>
    <w:p>
      <w:r>
        <w:rPr>
          <w:b/>
          <w:u w:val="single"/>
        </w:rPr>
        <w:t>276947</w:t>
      </w:r>
    </w:p>
    <w:p>
      <w:r>
        <w:t>@fatedfriend repeating it but i did it constantly bc it was so catchy and i dont remember it anymore but it definitely had the word vittles in it bc that</w:t>
      </w:r>
    </w:p>
    <w:p>
      <w:r>
        <w:rPr>
          <w:b/>
          <w:u w:val="single"/>
        </w:rPr>
        <w:t>276948</w:t>
      </w:r>
    </w:p>
    <w:p>
      <w:r>
        <w:t>@RalphTresvant This is so exciting! Your new music is beautiful &amp;amp; showcases your voice and style! Thank you for giving so much of yourself! #InsideTheRide</w:t>
      </w:r>
    </w:p>
    <w:p>
      <w:r>
        <w:rPr>
          <w:b/>
          <w:u w:val="single"/>
        </w:rPr>
        <w:t>276949</w:t>
      </w:r>
    </w:p>
    <w:p>
      <w:r>
        <w:t>Eevee 95.6% IV (15/13/15) with Tackle &amp;amp; Swift has spawned til: 07:50:06pm (53m 38s). https://t.co/ISEfQ3MgKK</w:t>
      </w:r>
    </w:p>
    <w:p>
      <w:r>
        <w:rPr>
          <w:b/>
          <w:u w:val="single"/>
        </w:rPr>
        <w:t>276950</w:t>
      </w:r>
    </w:p>
    <w:p>
      <w:r>
        <w:t>#Health #Look #☼ A Woman’s Sleeping Position Reveals A Lot About Her https://t.co/JjEIcx39MS https://t.co/AG3yA9Eewn</w:t>
      </w:r>
    </w:p>
    <w:p>
      <w:r>
        <w:rPr>
          <w:b/>
          <w:u w:val="single"/>
        </w:rPr>
        <w:t>276951</w:t>
      </w:r>
    </w:p>
    <w:p>
      <w:r>
        <w:t>#LiverpoolFC #Liverpool #LFC Sadio Mane's injury could be season-ending - Liverpool's .. https://t.co/GRmHUhbNGz https://t.co/MXlVlhpYX2</w:t>
      </w:r>
    </w:p>
    <w:p>
      <w:r>
        <w:rPr>
          <w:b/>
          <w:u w:val="single"/>
        </w:rPr>
        <w:t>276952</w:t>
      </w:r>
    </w:p>
    <w:p>
      <w:r>
        <w:t>@slovenianGooner @buschifoster @juliogooner I would call people like allegri, Diego simeone, Luis Enrique, who r surprisingly not paid higher</w:t>
      </w:r>
    </w:p>
    <w:p>
      <w:r>
        <w:rPr>
          <w:b/>
          <w:u w:val="single"/>
        </w:rPr>
        <w:t>276953</w:t>
      </w:r>
    </w:p>
    <w:p>
      <w:r>
        <w:t>You would love to call it quits early in the day so you can le... More for Cancer https://t.co/SekkKxvnhh</w:t>
      </w:r>
    </w:p>
    <w:p>
      <w:r>
        <w:rPr>
          <w:b/>
          <w:u w:val="single"/>
        </w:rPr>
        <w:t>276954</w:t>
      </w:r>
    </w:p>
    <w:p>
      <w:r>
        <w:t>In an age when facts seem irrelevant, these high school students prove that asking questions, and not accepting contrived answers, is key! https://t.co/AhgbC7soHp</w:t>
      </w:r>
    </w:p>
    <w:p>
      <w:r>
        <w:rPr>
          <w:b/>
          <w:u w:val="single"/>
        </w:rPr>
        <w:t>276955</w:t>
      </w:r>
    </w:p>
    <w:p>
      <w:r>
        <w:t xml:space="preserve">#SundayFunday 7 pm @LoneBirdComedy ft @marknorm @yamaneika @duncantrussell </w:t>
        <w:br/>
        <w:t>https://t.co/U1X1Mjknyo https://t.co/FgPi4BUPZm</w:t>
      </w:r>
    </w:p>
    <w:p>
      <w:r>
        <w:rPr>
          <w:b/>
          <w:u w:val="single"/>
        </w:rPr>
        <w:t>276956</w:t>
      </w:r>
    </w:p>
    <w:p>
      <w:r>
        <w:t>Share us. Shop. Use iSHARE for additional Discounts on El Gueguense The Wise Man Churchill Cigars... https://t.co/GrfMakoArV</w:t>
      </w:r>
    </w:p>
    <w:p>
      <w:r>
        <w:rPr>
          <w:b/>
          <w:u w:val="single"/>
        </w:rPr>
        <w:t>276957</w:t>
      </w:r>
    </w:p>
    <w:p>
      <w:r>
        <w:t>@JeffPassan looking forward to #Yankees displaying A-Aron Hicks (Hicksy) WAR (or lack thereof) during his ABs</w:t>
      </w:r>
    </w:p>
    <w:p>
      <w:r>
        <w:rPr>
          <w:b/>
          <w:u w:val="single"/>
        </w:rPr>
        <w:t>276958</w:t>
      </w:r>
    </w:p>
    <w:p>
      <w:r>
        <w:t>#Products: Commercial Industrial Equipment Rental Leasing : erratic Apr market forecast. https://t.co/BM2N5YDjdC #MarketResearch</w:t>
      </w:r>
    </w:p>
    <w:p>
      <w:r>
        <w:rPr>
          <w:b/>
          <w:u w:val="single"/>
        </w:rPr>
        <w:t>276959</w:t>
      </w:r>
    </w:p>
    <w:p>
      <w:r>
        <w:t>Why is there not decent facilities for people under mental health care?  There is special therapy for PTSD -  why is this not available?</w:t>
      </w:r>
    </w:p>
    <w:p>
      <w:r>
        <w:rPr>
          <w:b/>
          <w:u w:val="single"/>
        </w:rPr>
        <w:t>276960</w:t>
      </w:r>
    </w:p>
    <w:p>
      <w:r>
        <w:t>@Grassdragon193 WrestleMania doesn't need hosts. New day is irrelevant now that there is a real tag team division</w:t>
      </w:r>
    </w:p>
    <w:p>
      <w:r>
        <w:rPr>
          <w:b/>
          <w:u w:val="single"/>
        </w:rPr>
        <w:t>276961</w:t>
      </w:r>
    </w:p>
    <w:p>
      <w:r>
        <w:t>Looking at #branding or #rebranding get in touch. I offer branding workshops &amp;amp; design @toastedakitchen #CastlereaghHour @CastlereaghHour https://t.co/vNuJ1GjxXo</w:t>
      </w:r>
    </w:p>
    <w:p>
      <w:r>
        <w:rPr>
          <w:b/>
          <w:u w:val="single"/>
        </w:rPr>
        <w:t>276962</w:t>
      </w:r>
    </w:p>
    <w:p>
      <w:r>
        <w:t>Are you covered for a tow or a rental car? Let's review your car insurance and make sure you have what you need. https://t.co/z1RnNRQTTi</w:t>
      </w:r>
    </w:p>
    <w:p>
      <w:r>
        <w:rPr>
          <w:b/>
          <w:u w:val="single"/>
        </w:rPr>
        <w:t>276963</w:t>
      </w:r>
    </w:p>
    <w:p>
      <w:r>
        <w:t>Research shows cyberbullying, peer violence, PTSD to be common, inter-related: early detection and treatment crucial https://t.co/PmLbCVUEsE</w:t>
      </w:r>
    </w:p>
    <w:p>
      <w:r>
        <w:rPr>
          <w:b/>
          <w:u w:val="single"/>
        </w:rPr>
        <w:t>276964</w:t>
      </w:r>
    </w:p>
    <w:p>
      <w:r>
        <w:t>Congrats to him 🙌🏾🙌🏾 they always sleep on him &amp;amp; he always come out strong https://t.co/0CCjLuRUpe</w:t>
      </w:r>
    </w:p>
    <w:p>
      <w:r>
        <w:rPr>
          <w:b/>
          <w:u w:val="single"/>
        </w:rPr>
        <w:t>276965</w:t>
      </w:r>
    </w:p>
    <w:p>
      <w:r>
        <w:t>If I Could Only Wear 1 Outfit for the Rest of My Life... https://t.co/qilEL7qHCk #fashion #lifestyle</w:t>
      </w:r>
    </w:p>
    <w:p>
      <w:r>
        <w:rPr>
          <w:b/>
          <w:u w:val="single"/>
        </w:rPr>
        <w:t>276966</w:t>
      </w:r>
    </w:p>
    <w:p>
      <w:r>
        <w:t>I entered to win a Samsung Galaxy S8 and Gear VR prize package from @VRHeadsTweets! You can enter too! https://t.co/GxxbVwAGCl</w:t>
      </w:r>
    </w:p>
    <w:p>
      <w:r>
        <w:rPr>
          <w:b/>
          <w:u w:val="single"/>
        </w:rPr>
        <w:t>276967</w:t>
      </w:r>
    </w:p>
    <w:p>
      <w:r>
        <w:t>I can't believe I am saying this but we are missing Per on his positional presence.. Mustafi is so bad at times</w:t>
      </w:r>
    </w:p>
    <w:p>
      <w:r>
        <w:rPr>
          <w:b/>
          <w:u w:val="single"/>
        </w:rPr>
        <w:t>276968</w:t>
      </w:r>
    </w:p>
    <w:p>
      <w:r>
        <w:t>I feel like Seungri bias fans no longer feel jealous whenever they see a pic of VI with girls. It's like a normal!! hahahahak</w:t>
      </w:r>
    </w:p>
    <w:p>
      <w:r>
        <w:rPr>
          <w:b/>
          <w:u w:val="single"/>
        </w:rPr>
        <w:t>276969</w:t>
      </w:r>
    </w:p>
    <w:p>
      <w:r>
        <w:t>@talking story mode ending was beautiful. Very stressful episode but the ending was nice. Love you guys.</w:t>
      </w:r>
    </w:p>
    <w:p>
      <w:r>
        <w:rPr>
          <w:b/>
          <w:u w:val="single"/>
        </w:rPr>
        <w:t>276970</w:t>
      </w:r>
    </w:p>
    <w:p>
      <w:r>
        <w:t>Rachel McAdams Begins Filming 'Game Night' in Atlanta! https://t.co/ipaA9TGu4v https://t.co/YSR9vtvAvp</w:t>
      </w:r>
    </w:p>
    <w:p>
      <w:r>
        <w:rPr>
          <w:b/>
          <w:u w:val="single"/>
        </w:rPr>
        <w:t>276971</w:t>
      </w:r>
    </w:p>
    <w:p>
      <w:r>
        <w:t>Shoutout to @thisis50 for the post of my new #musicvideo for #omg check out the dope visuals!!… https://t.co/GIIszNpwkI</w:t>
      </w:r>
    </w:p>
    <w:p>
      <w:r>
        <w:rPr>
          <w:b/>
          <w:u w:val="single"/>
        </w:rPr>
        <w:t>276972</w:t>
      </w:r>
    </w:p>
    <w:p>
      <w:r>
        <w:t>Or will the clock strike midnight against a South Carolina team that has already beaten them in SEC play twice?</w:t>
      </w:r>
    </w:p>
    <w:p>
      <w:r>
        <w:rPr>
          <w:b/>
          <w:u w:val="single"/>
        </w:rPr>
        <w:t>276973</w:t>
      </w:r>
    </w:p>
    <w:p>
      <w:r>
        <w:t>Wind 3.6 km/h NE. Barometer 1037.6 hPa, Rising slowly. Temperature 12.1 °C. Rain today 0.0 mm. Humidity 87%</w:t>
      </w:r>
    </w:p>
    <w:p>
      <w:r>
        <w:rPr>
          <w:b/>
          <w:u w:val="single"/>
        </w:rPr>
        <w:t>276974</w:t>
      </w:r>
    </w:p>
    <w:p>
      <w:r>
        <w:t>Cool wesite hosting that is advertising lifetime accounts for a one-time fee ​​​https://t.co/SBn0nirkn2</w:t>
      </w:r>
    </w:p>
    <w:p>
      <w:r>
        <w:rPr>
          <w:b/>
          <w:u w:val="single"/>
        </w:rPr>
        <w:t>276975</w:t>
      </w:r>
    </w:p>
    <w:p>
      <w:r>
        <w:t>Cool wesite hosting that is advertising lifetime accounts for a one-time fee ​​​https://t.co/SBn0nirkn2</w:t>
      </w:r>
    </w:p>
    <w:p>
      <w:r>
        <w:rPr>
          <w:b/>
          <w:u w:val="single"/>
        </w:rPr>
        <w:t>276976</w:t>
      </w:r>
    </w:p>
    <w:p>
      <w:r>
        <w:t>Please click on the link to Vote for my business FANCY BOW TIES PLUS. Please share. Thanks! https://t.co/TJZUARQser</w:t>
      </w:r>
    </w:p>
    <w:p>
      <w:r>
        <w:rPr>
          <w:b/>
          <w:u w:val="single"/>
        </w:rPr>
        <w:t>276977</w:t>
      </w:r>
    </w:p>
    <w:p>
      <w:r>
        <w:t>@Complex snakes the devil, that's why I like to see mongooses fuckin em up. slithery sinister bastards</w:t>
      </w:r>
    </w:p>
    <w:p>
      <w:r>
        <w:rPr>
          <w:b/>
          <w:u w:val="single"/>
        </w:rPr>
        <w:t>276978</w:t>
      </w:r>
    </w:p>
    <w:p>
      <w:r>
        <w:t>The Pepes will really miss you. Where else can they learn the TRUTH about Sweden? @PrisonPlanet https://t.co/FMI54YpWQw</w:t>
      </w:r>
    </w:p>
    <w:p>
      <w:r>
        <w:rPr>
          <w:b/>
          <w:u w:val="single"/>
        </w:rPr>
        <w:t>276979</w:t>
      </w:r>
    </w:p>
    <w:p>
      <w:r>
        <w:t>@overrunbydogs @pjhnsn8 started w segregation. lost that, pivoted to bc/roe v wade. added lgbt+ once they dared to exist in public. happy #transvisibilityday</w:t>
      </w:r>
    </w:p>
    <w:p>
      <w:r>
        <w:rPr>
          <w:b/>
          <w:u w:val="single"/>
        </w:rPr>
        <w:t>276980</w:t>
      </w:r>
    </w:p>
    <w:p>
      <w:r>
        <w:t>NEW - FREE guided #relaxation - take 5 minutes to #chill #meditation #breath https://t.co/HEm48VWX3x https://t.co/Ss8PcmTTYG</w:t>
      </w:r>
    </w:p>
    <w:p>
      <w:r>
        <w:rPr>
          <w:b/>
          <w:u w:val="single"/>
        </w:rPr>
        <w:t>276981</w:t>
      </w:r>
    </w:p>
    <w:p>
      <w:r>
        <w:t>OH LAWD! Who has nerve pills I can buy?! This game is too much. Never mind that's illegal. Should delete this tweet. Whatevs #GoCocks #NoDMs</w:t>
      </w:r>
    </w:p>
    <w:p>
      <w:r>
        <w:rPr>
          <w:b/>
          <w:u w:val="single"/>
        </w:rPr>
        <w:t>276982</w:t>
      </w:r>
    </w:p>
    <w:p>
      <w:r>
        <w:t>@laerwinUMD Best of luck to UMD in the Frozen Four finals! I can only imagine how exciting it is to be on your campus.</w:t>
      </w:r>
    </w:p>
    <w:p>
      <w:r>
        <w:rPr>
          <w:b/>
          <w:u w:val="single"/>
        </w:rPr>
        <w:t>276983</w:t>
      </w:r>
    </w:p>
    <w:p>
      <w:r>
        <w:t>#Job: #Master Journeyman Plumber - Surrey BC. Our company specializes in Commercial and Installation work in the… https://t.co/dCFxIyd14V</w:t>
      </w:r>
    </w:p>
    <w:p>
      <w:r>
        <w:rPr>
          <w:b/>
          <w:u w:val="single"/>
        </w:rPr>
        <w:t>276984</w:t>
      </w:r>
    </w:p>
    <w:p>
      <w:r>
        <w:t>I Used To Get 25 Migraines A Month. Here's What I Did To Dissolve Them https://t.co/P5t4pm3ex6 #Migraines https://t.co/5RBEvYqibm</w:t>
      </w:r>
    </w:p>
    <w:p>
      <w:r>
        <w:rPr>
          <w:b/>
          <w:u w:val="single"/>
        </w:rPr>
        <w:t>276985</w:t>
      </w:r>
    </w:p>
    <w:p>
      <w:r>
        <w:t>#Environmental MIA named top airport in North America for environmental management Travel Daily… https://t.co/Fi7pO8MSPr   via #hng #news https://t.co/VhsXYKp5AK</w:t>
      </w:r>
    </w:p>
    <w:p>
      <w:r>
        <w:rPr>
          <w:b/>
          <w:u w:val="single"/>
        </w:rPr>
        <w:t>276986</w:t>
      </w:r>
    </w:p>
    <w:p>
      <w:r>
        <w:t xml:space="preserve">LOCK IT IN YOUR CALENDAR!! Can't wait :&amp;gt;) </w:t>
        <w:br/>
        <w:t>Sanctuary Cove International Boat Show Presented By RIB Force... https://t.co/5xENF3a5Ok</w:t>
      </w:r>
    </w:p>
    <w:p>
      <w:r>
        <w:rPr>
          <w:b/>
          <w:u w:val="single"/>
        </w:rPr>
        <w:t>276987</w:t>
      </w:r>
    </w:p>
    <w:p>
      <w:r>
        <w:t>#toVIEW This is how London's rocking the Supreme x thenorthface drop.</w:t>
        <w:br/>
        <w:t>https://t.co/YYYKZm2UK9 HYPEBEAST</w:t>
      </w:r>
    </w:p>
    <w:p>
      <w:r>
        <w:rPr>
          <w:b/>
          <w:u w:val="single"/>
        </w:rPr>
        <w:t>276988</w:t>
      </w:r>
    </w:p>
    <w:p>
      <w:r>
        <w:t>@JulianAssange That Trump monkey wannabe definitely wants to boot u into a show trial. It looks grim. U need a drone w camera 2 rescue u out</w:t>
      </w:r>
    </w:p>
    <w:p>
      <w:r>
        <w:rPr>
          <w:b/>
          <w:u w:val="single"/>
        </w:rPr>
        <w:t>276989</w:t>
      </w:r>
    </w:p>
    <w:p>
      <w:r>
        <w:t>@Leesa_Michelle @Mojoman4Real @BrotherOwens @stribs @CaramelAtheist by going "bhut Christians did the same thing" isn't helping.</w:t>
      </w:r>
    </w:p>
    <w:p>
      <w:r>
        <w:rPr>
          <w:b/>
          <w:u w:val="single"/>
        </w:rPr>
        <w:t>276990</w:t>
      </w:r>
    </w:p>
    <w:p>
      <w:r>
        <w:t>This pic makes my day. My month even. Note the plate of unspilled food lol. When inspiration hits, ya just do it. @juicyads #skills https://t.co/lJVwJ4hQ7U</w:t>
      </w:r>
    </w:p>
    <w:p>
      <w:r>
        <w:rPr>
          <w:b/>
          <w:u w:val="single"/>
        </w:rPr>
        <w:t>276991</w:t>
      </w:r>
    </w:p>
    <w:p>
      <w:r>
        <w:t>"Number One Hit Single" by Pile • https://t.co/T6xCExl2dq • Shared with https://t.co/SRVzrSVrOx https://t.co/55V7gUrGk1</w:t>
      </w:r>
    </w:p>
    <w:p>
      <w:r>
        <w:rPr>
          <w:b/>
          <w:u w:val="single"/>
        </w:rPr>
        <w:t>276992</w:t>
      </w:r>
    </w:p>
    <w:p>
      <w:r>
        <w:t>Nigerian man rocks his footwear with the swagger of a college kid https://t.co/cx0WWS6XGC https://t.co/uJQVuiT2FG</w:t>
      </w:r>
    </w:p>
    <w:p>
      <w:r>
        <w:rPr>
          <w:b/>
          <w:u w:val="single"/>
        </w:rPr>
        <w:t>276993</w:t>
      </w:r>
    </w:p>
    <w:p>
      <w:r>
        <w:t>Just arrived at Bounds Green Labour Party (Hornsey &amp;amp; Wood Green) to speak about @IERUK Manifesto and employment rights generally.</w:t>
      </w:r>
    </w:p>
    <w:p>
      <w:r>
        <w:rPr>
          <w:b/>
          <w:u w:val="single"/>
        </w:rPr>
        <w:t>276994</w:t>
      </w:r>
    </w:p>
    <w:p>
      <w:r>
        <w:t>#LocationsShow Film Financing: Types, Definitions &amp;amp; Risks... How Indies Fund Projects sponsor @LightsourceAsia reg: https://t.co/sxuOkKYq3Z https://t.co/tSsdL3slIO</w:t>
      </w:r>
    </w:p>
    <w:p>
      <w:r>
        <w:rPr>
          <w:b/>
          <w:u w:val="single"/>
        </w:rPr>
        <w:t>276995</w:t>
      </w:r>
    </w:p>
    <w:p>
      <w:r>
        <w:t>@BruhnRose @MissBelleWhite @smidgerlad @mattcoe36 especially a motherfucking nigger pwick?! being a guy is fucking sick enough!</w:t>
      </w:r>
    </w:p>
    <w:p>
      <w:r>
        <w:rPr>
          <w:b/>
          <w:u w:val="single"/>
        </w:rPr>
        <w:t>276996</w:t>
      </w:r>
    </w:p>
    <w:p>
      <w:r>
        <w:t xml:space="preserve">Sea of Trees is now up on all your favorite streaming sites! </w:t>
        <w:br/>
        <w:br/>
        <w:t>Spotify: https://t.co/EDHJRJMPbC</w:t>
        <w:br/>
        <w:t>iTunes: https://t.co/shfRJ1u5gv https://t.co/yWaMSj5Gu6</w:t>
      </w:r>
    </w:p>
    <w:p>
      <w:r>
        <w:rPr>
          <w:b/>
          <w:u w:val="single"/>
        </w:rPr>
        <w:t>276997</w:t>
      </w:r>
    </w:p>
    <w:p>
      <w:r>
        <w:t>@oreillyfactor You two have a lot in common. I see why you support him. You think it is normal to harass and sexually assault women. It's not.</w:t>
      </w:r>
    </w:p>
    <w:p>
      <w:r>
        <w:rPr>
          <w:b/>
          <w:u w:val="single"/>
        </w:rPr>
        <w:t>276998</w:t>
      </w:r>
    </w:p>
    <w:p>
      <w:r>
        <w:t>1/2 Exciting breaking news ... shortlist for the #WolfsonHistoryPrize just announced. Six brilliant books: https://t.co/CffqtEYBFD</w:t>
      </w:r>
    </w:p>
    <w:p>
      <w:r>
        <w:rPr>
          <w:b/>
          <w:u w:val="single"/>
        </w:rPr>
        <w:t>276999</w:t>
      </w:r>
    </w:p>
    <w:p>
      <w:r>
        <w:t>@LadyMacbeth__10 @Macduff51592107 @3_Witches___  @Banquo_____ @K1ng_Duncan_ Party at my crib tonight, celebrating my promotion!! 🔥👌👌👌</w:t>
      </w:r>
    </w:p>
    <w:p>
      <w:r>
        <w:rPr>
          <w:b/>
          <w:u w:val="single"/>
        </w:rPr>
        <w:t>277000</w:t>
      </w:r>
    </w:p>
    <w:p>
      <w:r>
        <w:t>Idk what's going on with McDonalds marketing strategy... but it was interesting https://t.co/IyN32gUDFV</w:t>
      </w:r>
    </w:p>
    <w:p>
      <w:r>
        <w:rPr>
          <w:b/>
          <w:u w:val="single"/>
        </w:rPr>
        <w:t>277001</w:t>
      </w:r>
    </w:p>
    <w:p>
      <w:r>
        <w:t>#Mishap in #PSPCL office, 3 employees electrocuted, 1 dead, 2 critical</w:t>
        <w:br/>
        <w:t>https://t.co/difWIzieLn https://t.co/utEht1KQnn</w:t>
      </w:r>
    </w:p>
    <w:p>
      <w:r>
        <w:rPr>
          <w:b/>
          <w:u w:val="single"/>
        </w:rPr>
        <w:t>277002</w:t>
      </w:r>
    </w:p>
    <w:p>
      <w:r>
        <w:t>H1 Diaper Bag Mama Bebe Bottle Range Interior Layer Security Travel S B1R1 https://t.co/7g6hc7UUqw https://t.co/nYKUeg4q5j</w:t>
      </w:r>
    </w:p>
    <w:p>
      <w:r>
        <w:rPr>
          <w:b/>
          <w:u w:val="single"/>
        </w:rPr>
        <w:t>277003</w:t>
      </w:r>
    </w:p>
    <w:p>
      <w:r>
        <w:t>Today I got a joke email about adopting a fast-food delivery robot and that was more believable than the Trump presidency #aprilfoolsday</w:t>
      </w:r>
    </w:p>
    <w:p>
      <w:r>
        <w:rPr>
          <w:b/>
          <w:u w:val="single"/>
        </w:rPr>
        <w:t>277004</w:t>
      </w:r>
    </w:p>
    <w:p>
      <w:r>
        <w:t>Under the winter's sun in El Escorial Monastery #spain #escorial #espana Photo by @BackpackerThund #eurotrip https://t.co/SxDZZQnrlA</w:t>
      </w:r>
    </w:p>
    <w:p>
      <w:r>
        <w:rPr>
          <w:b/>
          <w:u w:val="single"/>
        </w:rPr>
        <w:t>277005</w:t>
      </w:r>
    </w:p>
    <w:p>
      <w:r>
        <w:t xml:space="preserve">@libsyn </w:t>
        <w:br/>
        <w:t xml:space="preserve">New series about the space, the first man in orbit, and the age of stars. </w:t>
        <w:br/>
        <w:br/>
        <w:t>https://t.co/HF2Se1ZxP3</w:t>
      </w:r>
    </w:p>
    <w:p>
      <w:r>
        <w:rPr>
          <w:b/>
          <w:u w:val="single"/>
        </w:rPr>
        <w:t>277006</w:t>
      </w:r>
    </w:p>
    <w:p>
      <w:r>
        <w:t>Taser rebrands as Axon and offers free body cameras to any police department https://t.co/axjhPWg1Td</w:t>
      </w:r>
    </w:p>
    <w:p>
      <w:r>
        <w:rPr>
          <w:b/>
          <w:u w:val="single"/>
        </w:rPr>
        <w:t>277007</w:t>
      </w:r>
    </w:p>
    <w:p>
      <w:r>
        <w:t>Afternoon hummus snack. #hummus #pitachips #snacktime @ Aroma Cafe - Downtown Champaign https://t.co/QzPjaVxK4S</w:t>
      </w:r>
    </w:p>
    <w:p>
      <w:r>
        <w:rPr>
          <w:b/>
          <w:u w:val="single"/>
        </w:rPr>
        <w:t>277008</w:t>
      </w:r>
    </w:p>
    <w:p>
      <w:r>
        <w:t>2 major green groups sue Trump &amp;amp; Pruitt for ignoring science &amp;amp; allowing use of #pesticide that damages kids' brains: https://t.co/TeIAAyRfKx</w:t>
      </w:r>
    </w:p>
    <w:p>
      <w:r>
        <w:rPr>
          <w:b/>
          <w:u w:val="single"/>
        </w:rPr>
        <w:t>277009</w:t>
      </w:r>
    </w:p>
    <w:p>
      <w:r>
        <w:t>@dumptrump33 @972_834 What a frightening photo these are the people that have our lives in the world in their hands</w:t>
      </w:r>
    </w:p>
    <w:p>
      <w:r>
        <w:rPr>
          <w:b/>
          <w:u w:val="single"/>
        </w:rPr>
        <w:t>277010</w:t>
      </w:r>
    </w:p>
    <w:p>
      <w:r>
        <w:t>The internet is here! The internet is great! When you've got lots of followers who needs a teammate.. i can do this alone &amp;lt;/3</w:t>
      </w:r>
    </w:p>
    <w:p>
      <w:r>
        <w:rPr>
          <w:b/>
          <w:u w:val="single"/>
        </w:rPr>
        <w:t>277011</w:t>
      </w:r>
    </w:p>
    <w:p>
      <w:r>
        <w:t xml:space="preserve">Left Behind? Is Impact Investing starting to exclude those it's designed to help? </w:t>
        <w:br/>
        <w:br/>
        <w:t>https://t.co/qeItwxT8Jd</w:t>
        <w:br/>
        <w:br/>
        <w:t>@NextBillion @SkollWorldForum https://t.co/wdmZwVY7Fj</w:t>
      </w:r>
    </w:p>
    <w:p>
      <w:r>
        <w:rPr>
          <w:b/>
          <w:u w:val="single"/>
        </w:rPr>
        <w:t>277012</w:t>
      </w:r>
    </w:p>
    <w:p>
      <w:r>
        <w:t>Found a Transponder Snail!</w:t>
        <w:br/>
        <w:t>Giants, sea monsters and other amazing encounters!</w:t>
        <w:br/>
        <w:t>https://t.co/RkaRwQmno6 #TreCru https://t.co/ig5TvG1daT</w:t>
      </w:r>
    </w:p>
    <w:p>
      <w:r>
        <w:rPr>
          <w:b/>
          <w:u w:val="single"/>
        </w:rPr>
        <w:t>277013</w:t>
      </w:r>
    </w:p>
    <w:p>
      <w:r>
        <w:t>Solo #homeownership is simply outof reach! Many #homebuyers are looking to co-purchase properties to mitigate costs: https://t.co/ZjrgxKRsYh</w:t>
      </w:r>
    </w:p>
    <w:p>
      <w:r>
        <w:rPr>
          <w:b/>
          <w:u w:val="single"/>
        </w:rPr>
        <w:t>277014</w:t>
      </w:r>
    </w:p>
    <w:p>
      <w:r>
        <w:t>NEW Nintendo Classic NES Mini Console! US Edition! 30 Games! FREE SHIP! https://t.co/3qNQctGzCM #nintendo #gaming</w:t>
        <w:br/>
        <w:br/>
        <w:t>$149.99</w:t>
        <w:br/>
        <w:t>End Date: Monda… https://t.co/sA3rYuh06i</w:t>
      </w:r>
    </w:p>
    <w:p>
      <w:r>
        <w:rPr>
          <w:b/>
          <w:u w:val="single"/>
        </w:rPr>
        <w:t>277015</w:t>
      </w:r>
    </w:p>
    <w:p>
      <w:r>
        <w:t>Beep boop I am ready to go. #g3 #edifiermalaysia #hype edifier_malaysia de_interasia https://t.co/V2W5vYOBRm</w:t>
      </w:r>
    </w:p>
    <w:p>
      <w:r>
        <w:rPr>
          <w:b/>
          <w:u w:val="single"/>
        </w:rPr>
        <w:t>277016</w:t>
      </w:r>
    </w:p>
    <w:p>
      <w:r>
        <w:t>Running out of ideas to decorate your home? Take a look at these for a #fresh perspective https://t.co/JHWon2Yqm4 https://t.co/6rOcyMqdfC</w:t>
      </w:r>
    </w:p>
    <w:p>
      <w:r>
        <w:rPr>
          <w:b/>
          <w:u w:val="single"/>
        </w:rPr>
        <w:t>277017</w:t>
      </w:r>
    </w:p>
    <w:p>
      <w:r>
        <w:t>Reposting @RachSomp: ⠀</w:t>
        <w:br/>
        <w:t>...⠀</w:t>
        <w:br/>
        <w:t>"There is always a lot going on around our shop! We are constantly… https://t.co/Q50CunEJi0</w:t>
      </w:r>
    </w:p>
    <w:p>
      <w:r>
        <w:rPr>
          <w:b/>
          <w:u w:val="single"/>
        </w:rPr>
        <w:t>277018</w:t>
      </w:r>
    </w:p>
    <w:p>
      <w:r>
        <w:t>The 'Big Block' Bitcoin Movement is Embracing Bcoin https://t.co/PZAZU1Z1AQ #Features #Interviews #bitcoin https://t.co/LasnWKFbn2</w:t>
      </w:r>
    </w:p>
    <w:p>
      <w:r>
        <w:rPr>
          <w:b/>
          <w:u w:val="single"/>
        </w:rPr>
        <w:t>277019</w:t>
      </w:r>
    </w:p>
    <w:p>
      <w:r>
        <w:t>Axiom: premise; postulate; self-evident truth #word #vocabulary #interesting  https://t.co/BCTS2M2pz2 https://t.co/8TlDh6TXcO</w:t>
      </w:r>
    </w:p>
    <w:p>
      <w:r>
        <w:rPr>
          <w:b/>
          <w:u w:val="single"/>
        </w:rPr>
        <w:t>277020</w:t>
      </w:r>
    </w:p>
    <w:p>
      <w:r>
        <w:t>@DandelionDollar @FoxNews @tedcruz What a racist view. Your the issue the Dems are off the deep end. Learn God and see the real world.</w:t>
      </w:r>
    </w:p>
    <w:p>
      <w:r>
        <w:rPr>
          <w:b/>
          <w:u w:val="single"/>
        </w:rPr>
        <w:t>277021</w:t>
      </w:r>
    </w:p>
    <w:p>
      <w:r>
        <w:t>TwitterTrend: #Greenleaf is now trending WorldWide, ranking 50 [10:26] Chk tweet trendrs https://t.co/MN5s3rcDWo</w:t>
      </w:r>
    </w:p>
    <w:p>
      <w:r>
        <w:rPr>
          <w:b/>
          <w:u w:val="single"/>
        </w:rPr>
        <w:t>277022</w:t>
      </w:r>
    </w:p>
    <w:p>
      <w:r>
        <w:t>Even Steam Edition of FSX primarily uses just one thread. As a result my brand new GTX1070 mostly doing nothing... https://t.co/KydxjFehxQ</w:t>
      </w:r>
    </w:p>
    <w:p>
      <w:r>
        <w:rPr>
          <w:b/>
          <w:u w:val="single"/>
        </w:rPr>
        <w:t>277023</w:t>
      </w:r>
    </w:p>
    <w:p>
      <w:r>
        <w:t>@frogotter Sounds fab. We've spent the day in the park but wasn't organised enough for a picnic. #HomeEdHour</w:t>
      </w:r>
    </w:p>
    <w:p>
      <w:r>
        <w:rPr>
          <w:b/>
          <w:u w:val="single"/>
        </w:rPr>
        <w:t>277024</w:t>
      </w:r>
    </w:p>
    <w:p>
      <w:r>
        <w:t>Happy Hug a Newsperson Day! Blue Chip’s PR team was out with the HARIBO GOLD-BEAR giving hugs for gummies with @wg… https://t.co/AyJTreMKyQ https://t.co/pJX4AlhQIR</w:t>
      </w:r>
    </w:p>
    <w:p>
      <w:r>
        <w:rPr>
          <w:b/>
          <w:u w:val="single"/>
        </w:rPr>
        <w:t>277025</w:t>
      </w:r>
    </w:p>
    <w:p>
      <w:r>
        <w:t>Found a Transponder Snail!</w:t>
        <w:br/>
        <w:t>A whale of an encounter! "We'll meet here again!"</w:t>
        <w:br/>
        <w:t>https://t.co/0tVoI9oPZT #TreCru https://t.co/0iKi2VWJ6I</w:t>
      </w:r>
    </w:p>
    <w:p>
      <w:r>
        <w:rPr>
          <w:b/>
          <w:u w:val="single"/>
        </w:rPr>
        <w:t>277026</w:t>
      </w:r>
    </w:p>
    <w:p>
      <w:r>
        <w:t>@Move_Fwd give up. You've lost. You will not convince me one iota because I read more than conspiracy theories and fear mongering. And I'm not Dem.</w:t>
      </w:r>
    </w:p>
    <w:p>
      <w:r>
        <w:rPr>
          <w:b/>
          <w:u w:val="single"/>
        </w:rPr>
        <w:t>277027</w:t>
      </w:r>
    </w:p>
    <w:p>
      <w:r>
        <w:t>@CrazyEGilbert + and I'm planning on sticking around." Vincent's admitted, his lips emerged into a genuine and sweet smile.</w:t>
      </w:r>
    </w:p>
    <w:p>
      <w:r>
        <w:rPr>
          <w:b/>
          <w:u w:val="single"/>
        </w:rPr>
        <w:t>277028</w:t>
      </w:r>
    </w:p>
    <w:p>
      <w:r>
        <w:t>Luxurious Wrinkle Fade Stain Resistant 4-Piece STRIPE Bed Sheet Set https://t.co/QwWEcxzreD https://t.co/SvTgyRQXO5</w:t>
      </w:r>
    </w:p>
    <w:p>
      <w:r>
        <w:rPr>
          <w:b/>
          <w:u w:val="single"/>
        </w:rPr>
        <w:t>277029</w:t>
      </w:r>
    </w:p>
    <w:p>
      <w:r>
        <w:t>@IrreverentAlex Bro. Shane gets all of my respect. More than last years mania, when you go against the best in the industry. #WrestleMania</w:t>
      </w:r>
    </w:p>
    <w:p>
      <w:r>
        <w:rPr>
          <w:b/>
          <w:u w:val="single"/>
        </w:rPr>
        <w:t>277030</w:t>
      </w:r>
    </w:p>
    <w:p>
      <w:r>
        <w:t>Social activities may be on the calendar today, but you aren't... More for Virgo https://t.co/sgUGK76h6m</w:t>
      </w:r>
    </w:p>
    <w:p>
      <w:r>
        <w:rPr>
          <w:b/>
          <w:u w:val="single"/>
        </w:rPr>
        <w:t>277031</w:t>
      </w:r>
    </w:p>
    <w:p>
      <w:r>
        <w:t>University Research Teams to Study Potential Aeronautical Innovations via NASA https://t.co/X06TnuPH7l</w:t>
      </w:r>
    </w:p>
    <w:p>
      <w:r>
        <w:rPr>
          <w:b/>
          <w:u w:val="single"/>
        </w:rPr>
        <w:t>277032</w:t>
      </w:r>
    </w:p>
    <w:p>
      <w:r>
        <w:t>@AnushkaSharma would love to have some of ur earrings in @PhillauriFilm , plz giveaway sum to ur fans 😊❤️luv ya</w:t>
      </w:r>
    </w:p>
    <w:p>
      <w:r>
        <w:rPr>
          <w:b/>
          <w:u w:val="single"/>
        </w:rPr>
        <w:t>277033</w:t>
      </w:r>
    </w:p>
    <w:p>
      <w:r>
        <w:t>FUCK I DONT NEED THIS RIGHT NOW WHY DID I READ IM SPEECHLESS WTF THIS FF RUINED ME GOOD BYE https://t.co/GVCFH3PkOQ</w:t>
      </w:r>
    </w:p>
    <w:p>
      <w:r>
        <w:rPr>
          <w:b/>
          <w:u w:val="single"/>
        </w:rPr>
        <w:t>277034</w:t>
      </w:r>
    </w:p>
    <w:p>
      <w:r>
        <w:t>Anu Emmanuel, @itsanuemmanuel is now trending in #Hyderabad</w:t>
        <w:br/>
        <w:br/>
        <w:t>https://t.co/Z8ehABWnWX https://t.co/jF9zYTafPH</w:t>
      </w:r>
    </w:p>
    <w:p>
      <w:r>
        <w:rPr>
          <w:b/>
          <w:u w:val="single"/>
        </w:rPr>
        <w:t>277035</w:t>
      </w:r>
    </w:p>
    <w:p>
      <w:r>
        <w:t>Qi Wireless Charging Charger Pad For Galaxy Samsung S7 / S7 Edge White# https://t.co/d0Bmr1vEAC https://t.co/s0H9LL786F</w:t>
      </w:r>
    </w:p>
    <w:p>
      <w:r>
        <w:rPr>
          <w:b/>
          <w:u w:val="single"/>
        </w:rPr>
        <w:t>277036</w:t>
      </w:r>
    </w:p>
    <w:p>
      <w:r>
        <w:t>Why @Siemens put $10 billion into #digitaltransformation  on @TechRepublic https://t.co/PSODT1cCIk #Siemens #tech - via @evankirstel</w:t>
      </w:r>
    </w:p>
    <w:p>
      <w:r>
        <w:rPr>
          <w:b/>
          <w:u w:val="single"/>
        </w:rPr>
        <w:t>277037</w:t>
      </w:r>
    </w:p>
    <w:p>
      <w:r>
        <w:t>These came today and they are beautiful. The pink is more pink than this pictures shows. @… https://t.co/TFZSOvukyw</w:t>
      </w:r>
    </w:p>
    <w:p>
      <w:r>
        <w:rPr>
          <w:b/>
          <w:u w:val="single"/>
        </w:rPr>
        <w:t>277038</w:t>
      </w:r>
    </w:p>
    <w:p>
      <w:r>
        <w:t>Type of bitch deserve it all, who gon' compete with her? He use to have a cold heart Now my ring finger doin' the double dutch  💍</w:t>
      </w:r>
    </w:p>
    <w:p>
      <w:r>
        <w:rPr>
          <w:b/>
          <w:u w:val="single"/>
        </w:rPr>
        <w:t>277039</w:t>
      </w:r>
    </w:p>
    <w:p>
      <w:r>
        <w:t>@Momables Thanks for the follow! I can also be found @ https://t.co/sjujdPqcvT. *Likes* are appreciated &amp;amp; reciprocated! 🦉</w:t>
      </w:r>
    </w:p>
    <w:p>
      <w:r>
        <w:rPr>
          <w:b/>
          <w:u w:val="single"/>
        </w:rPr>
        <w:t>277040</w:t>
      </w:r>
    </w:p>
    <w:p>
      <w:r>
        <w:t>A woman donated a kidney to her boss, who then fired her when she took too long to recover from the operation.</w:t>
      </w:r>
    </w:p>
    <w:p>
      <w:r>
        <w:rPr>
          <w:b/>
          <w:u w:val="single"/>
        </w:rPr>
        <w:t>277041</w:t>
      </w:r>
    </w:p>
    <w:p>
      <w:r>
        <w:t>White Home responds to FBN on well being care invoice renegotiations - https://t.co/TBo0tA2tv1 https://t.co/2UzjMZtF58</w:t>
      </w:r>
    </w:p>
    <w:p>
      <w:r>
        <w:rPr>
          <w:b/>
          <w:u w:val="single"/>
        </w:rPr>
        <w:t>277042</w:t>
      </w:r>
    </w:p>
    <w:p>
      <w:r>
        <w:t>Double tap if you remember this.</w:t>
        <w:br/>
        <w:br/>
        <w:t>Tag a friend you shared this with back then…. https://t.co/61BMyKRE6J https://t.co/u5jgG3sVjl</w:t>
      </w:r>
    </w:p>
    <w:p>
      <w:r>
        <w:rPr>
          <w:b/>
          <w:u w:val="single"/>
        </w:rPr>
        <w:t>277043</w:t>
      </w:r>
    </w:p>
    <w:p>
      <w:r>
        <w:t>@Work_Eat_Live Dirk whack Steve Nash was a better Mavericks I'd rather have Michael Finley than Dirk</w:t>
      </w:r>
    </w:p>
    <w:p>
      <w:r>
        <w:rPr>
          <w:b/>
          <w:u w:val="single"/>
        </w:rPr>
        <w:t>277044</w:t>
      </w:r>
    </w:p>
    <w:p>
      <w:r>
        <w:t>@williamlegate @realDonaldTrump @FoxNews He is just a Con man. He gaslights people. People with his disorder are known to be pathological liars. Poor Trump can't save himself.</w:t>
      </w:r>
    </w:p>
    <w:p>
      <w:r>
        <w:rPr>
          <w:b/>
          <w:u w:val="single"/>
        </w:rPr>
        <w:t>277045</w:t>
      </w:r>
    </w:p>
    <w:p>
      <w:r>
        <w:t>@JJTabane Min Oliphant:what are her successes? how is her dept contributing to radical economic transformation? @Powerfm987 @ThabisoTema</w:t>
      </w:r>
    </w:p>
    <w:p>
      <w:r>
        <w:rPr>
          <w:b/>
          <w:u w:val="single"/>
        </w:rPr>
        <w:t>277046</w:t>
      </w:r>
    </w:p>
    <w:p>
      <w:r>
        <w:t>✴︎F A V✴︎ to gain followers...✴︎</w:t>
        <w:br/>
        <w:br/>
        <w:t>✴︎R E T W E E T✴︎ if you're active... ✴︎</w:t>
        <w:br/>
        <w:br/>
        <w:t>✴︎R E P L Y✴︎when done...✴︎</w:t>
        <w:br/>
        <w:br/>
        <w:t>✴︎F O L L O W My Followers✴︎</w:t>
      </w:r>
    </w:p>
    <w:p>
      <w:r>
        <w:rPr>
          <w:b/>
          <w:u w:val="single"/>
        </w:rPr>
        <w:t>277047</w:t>
      </w:r>
    </w:p>
    <w:p>
      <w:r>
        <w:t>15 Hilarious Posters That Accurately Portray Birthday Expectations As A Kid Vs As An Adult https://t.co/DJSBMYZbMe</w:t>
      </w:r>
    </w:p>
    <w:p>
      <w:r>
        <w:rPr>
          <w:b/>
          <w:u w:val="single"/>
        </w:rPr>
        <w:t>277048</w:t>
      </w:r>
    </w:p>
    <w:p>
      <w:r>
        <w:t>@socheshire We're 🥚🥚🥚🐣🐣🐥🐥"eggcited" about attending @_makersmarket #Sandbach on Sat 8th April 10-3 with our #CremeEgg macarons https://t.co/6ICFrCPKC6</w:t>
      </w:r>
    </w:p>
    <w:p>
      <w:r>
        <w:rPr>
          <w:b/>
          <w:u w:val="single"/>
        </w:rPr>
        <w:t>277049</w:t>
      </w:r>
    </w:p>
    <w:p>
      <w:r>
        <w:t>It is nice to be back to @CHEyork working with @CastelliAdriana on some past projects and considerign future ideas @CHSS_Kent @pssru_kent</w:t>
      </w:r>
    </w:p>
    <w:p>
      <w:r>
        <w:rPr>
          <w:b/>
          <w:u w:val="single"/>
        </w:rPr>
        <w:t>277050</w:t>
      </w:r>
    </w:p>
    <w:p>
      <w:r>
        <w:t>NYIH Fellow HIlton Als examines the complicated way Eugene O'Neill's plays portrayed black characters @newyorker https://t.co/0ps0Ludkve</w:t>
      </w:r>
    </w:p>
    <w:p>
      <w:r>
        <w:rPr>
          <w:b/>
          <w:u w:val="single"/>
        </w:rPr>
        <w:t>277051</w:t>
      </w:r>
    </w:p>
    <w:p>
      <w:r>
        <w:t>"Babies and toddlers are likely to put anything and everything in their mouths. They’re learning about the world... https://t.co/6aIIyj5Q57</w:t>
      </w:r>
    </w:p>
    <w:p>
      <w:r>
        <w:rPr>
          <w:b/>
          <w:u w:val="single"/>
        </w:rPr>
        <w:t>277052</w:t>
      </w:r>
    </w:p>
    <w:p>
      <w:r>
        <w:t>Dolce &amp;amp; Gabbana Designer Defends Dressing Melania Trump And Doesn't Care What You Think! - https://t.co/zOgb5p3ImV https://t.co/F9Uc8YW01D… https://t.co/ac64kuM5yp</w:t>
      </w:r>
    </w:p>
    <w:p>
      <w:r>
        <w:rPr>
          <w:b/>
          <w:u w:val="single"/>
        </w:rPr>
        <w:t>277053</w:t>
      </w:r>
    </w:p>
    <w:p>
      <w:r>
        <w:t>Britney Spears did it again ... her concert has delayed an election in Israel. https://t.co/FH6tHXy801</w:t>
      </w:r>
    </w:p>
    <w:p>
      <w:r>
        <w:rPr>
          <w:b/>
          <w:u w:val="single"/>
        </w:rPr>
        <w:t>277054</w:t>
      </w:r>
    </w:p>
    <w:p>
      <w:r>
        <w:t>Probably going to stream beatmania the final starting at roughly 9pm Pacific on Saturday. Come nerd out in chat :) https://t.co/M9tpcC9P37</w:t>
      </w:r>
    </w:p>
    <w:p>
      <w:r>
        <w:rPr>
          <w:b/>
          <w:u w:val="single"/>
        </w:rPr>
        <w:t>277055</w:t>
      </w:r>
    </w:p>
    <w:p>
      <w:r>
        <w:t>Ready to watch @JimmieJohnson qualify the @LowesRacing @TeamHendrick @TeamChevy @TXMotorSpeedway #lowes48</w:t>
      </w:r>
    </w:p>
    <w:p>
      <w:r>
        <w:rPr>
          <w:b/>
          <w:u w:val="single"/>
        </w:rPr>
        <w:t>277056</w:t>
      </w:r>
    </w:p>
    <w:p>
      <w:r>
        <w:t>Enter this giveaway to win the next Japan Candy Box! The sweetest subscription box by @JapanCandyBox #JapanCandyBox https://t.co/7uBNaWPg2U</w:t>
      </w:r>
    </w:p>
    <w:p>
      <w:r>
        <w:rPr>
          <w:b/>
          <w:u w:val="single"/>
        </w:rPr>
        <w:t>277057</w:t>
      </w:r>
    </w:p>
    <w:p>
      <w:r>
        <w:t>I liked a @YouTube video from @musikpositifcom https://t.co/R56X4zIvZO Sekeping Hati (Acapella Cover) by Soulfive</w:t>
      </w:r>
    </w:p>
    <w:p>
      <w:r>
        <w:rPr>
          <w:b/>
          <w:u w:val="single"/>
        </w:rPr>
        <w:t>277058</w:t>
      </w:r>
    </w:p>
    <w:p>
      <w:r>
        <w:t>Every time I scroll pass this tweet I think it's Anthony Chico Bean from Wild N Out 😭😭🤦🏽‍♂️ https://t.co/V95WRDbwZV</w:t>
      </w:r>
    </w:p>
    <w:p>
      <w:r>
        <w:rPr>
          <w:b/>
          <w:u w:val="single"/>
        </w:rPr>
        <w:t>277059</w:t>
      </w:r>
    </w:p>
    <w:p>
      <w:r>
        <w:t>@seungminkim @burgessev He seems 2 suggest in the interview that Garland move was more about politics than no judges in election years, Did you get that impression?</w:t>
      </w:r>
    </w:p>
    <w:p>
      <w:r>
        <w:rPr>
          <w:b/>
          <w:u w:val="single"/>
        </w:rPr>
        <w:t>277060</w:t>
      </w:r>
    </w:p>
    <w:p>
      <w:r>
        <w:t xml:space="preserve">Ryanair announces plan to establish Polish charter airline      </w:t>
        <w:br/>
        <w:t>https://t.co/xFvXiGyk0l https://t.co/8M8Nhsqhjm</w:t>
      </w:r>
    </w:p>
    <w:p>
      <w:r>
        <w:rPr>
          <w:b/>
          <w:u w:val="single"/>
        </w:rPr>
        <w:t>277061</w:t>
      </w:r>
    </w:p>
    <w:p>
      <w:r>
        <w:t>Carcinogens in cigarettes may accumulate in household carpet. Because dogs and cats, not to mention children and... https://t.co/CJ6PJRu5jm</w:t>
      </w:r>
    </w:p>
    <w:p>
      <w:r>
        <w:rPr>
          <w:b/>
          <w:u w:val="single"/>
        </w:rPr>
        <w:t>277062</w:t>
      </w:r>
    </w:p>
    <w:p>
      <w:r>
        <w:t xml:space="preserve">San Antonio, we miss you! Can't wait to worship with you guys again. #tbt </w:t>
        <w:br/>
        <w:t>.</w:t>
        <w:br/>
        <w:t>.</w:t>
        <w:br/>
        <w:t>.</w:t>
        <w:br/>
        <w:t>#thesourceband… https://t.co/JVALwi21oG</w:t>
      </w:r>
    </w:p>
    <w:p>
      <w:r>
        <w:rPr>
          <w:b/>
          <w:u w:val="single"/>
        </w:rPr>
        <w:t>277063</w:t>
      </w:r>
    </w:p>
    <w:p>
      <w:r>
        <w:t>CDL-A Team Truck Drivers - Panama City Beach, FL, , USA #jobs #Panama City Beach pls RT: Are You Professional… https://t.co/Xy09iqp8du</w:t>
      </w:r>
    </w:p>
    <w:p>
      <w:r>
        <w:rPr>
          <w:b/>
          <w:u w:val="single"/>
        </w:rPr>
        <w:t>277064</w:t>
      </w:r>
    </w:p>
    <w:p>
      <w:r>
        <w:t>Read about the @RabobankGroup Q1 2017 #Dairy Quarterly Report in our latest blog post https://t.co/z7NbdbTI7u</w:t>
      </w:r>
    </w:p>
    <w:p>
      <w:r>
        <w:rPr>
          <w:b/>
          <w:u w:val="single"/>
        </w:rPr>
        <w:t>277065</w:t>
      </w:r>
    </w:p>
    <w:p>
      <w:r>
        <w:t>[RecentQuestions]  OAuth: Long running access in downstream systems - how to refresh token? https://t.co/vSwzDJLOiI  [sec.stackexchange]</w:t>
      </w:r>
    </w:p>
    <w:p>
      <w:r>
        <w:rPr>
          <w:b/>
          <w:u w:val="single"/>
        </w:rPr>
        <w:t>277066</w:t>
      </w:r>
    </w:p>
    <w:p>
      <w:r>
        <w:t>@LazyStrategist_ at that point as he already, and secretly called dibs on the bathroom. Ino, left to sigh lightly, staring around her bed. That's what she &amp;gt;</w:t>
      </w:r>
    </w:p>
    <w:p>
      <w:r>
        <w:rPr>
          <w:b/>
          <w:u w:val="single"/>
        </w:rPr>
        <w:t>277067</w:t>
      </w:r>
    </w:p>
    <w:p>
      <w:r>
        <w:t>For more information on how voting rights affect public health, check out our website at https://t.co/1g2MNqWAn1 #Vote4Health</w:t>
      </w:r>
    </w:p>
    <w:p>
      <w:r>
        <w:rPr>
          <w:b/>
          <w:u w:val="single"/>
        </w:rPr>
        <w:t>277068</w:t>
      </w:r>
    </w:p>
    <w:p>
      <w:r>
        <w:t>Open a Bet365 Account Today and Claim a £200 Bonus</w:t>
        <w:br/>
        <w:br/>
        <w:t>BET HERE &amp;gt;https://t.co/MVOUYgZaMe&amp;lt;</w:t>
        <w:br/>
        <w:br/>
        <w:t>#Betting #FreeBet #PremierLeague #TheMasters https://t.co/zLtzvDq4Yr</w:t>
      </w:r>
    </w:p>
    <w:p>
      <w:r>
        <w:rPr>
          <w:b/>
          <w:u w:val="single"/>
        </w:rPr>
        <w:t>277069</w:t>
      </w:r>
    </w:p>
    <w:p>
      <w:r>
        <w:t>@declandebarra Single man tear? The tears are streaming down my face. You took my heart with you... and nailed it to your office wall. : (</w:t>
      </w:r>
    </w:p>
    <w:p>
      <w:r>
        <w:rPr>
          <w:b/>
          <w:u w:val="single"/>
        </w:rPr>
        <w:t>277070</w:t>
      </w:r>
    </w:p>
    <w:p>
      <w:r>
        <w:t>After 20+years of coaching and building a coaching business.  I have built and failed four different companies,... https://t.co/QGN8dtpH4R</w:t>
      </w:r>
    </w:p>
    <w:p>
      <w:r>
        <w:rPr>
          <w:b/>
          <w:u w:val="single"/>
        </w:rPr>
        <w:t>277071</w:t>
      </w:r>
    </w:p>
    <w:p>
      <w:r>
        <w:t>@phil_creighton I think someone's mistaking these graphics made for the Season 17 trailer for work done on a new title sequence. https://t.co/qQDYUICToO</w:t>
      </w:r>
    </w:p>
    <w:p>
      <w:r>
        <w:rPr>
          <w:b/>
          <w:u w:val="single"/>
        </w:rPr>
        <w:t>277072</w:t>
      </w:r>
    </w:p>
    <w:p>
      <w:r>
        <w:t>Top 10 Fictional Superheroes People Love, Best Fictional Characters, greatest comic-book https://t.co/LIFU4aaGQ6 #moviemovie #news #story</w:t>
      </w:r>
    </w:p>
    <w:p>
      <w:r>
        <w:rPr>
          <w:b/>
          <w:u w:val="single"/>
        </w:rPr>
        <w:t>277073</w:t>
      </w:r>
    </w:p>
    <w:p>
      <w:r>
        <w:t>What is of ultimate importance to me is the prosperity and security of the British nation.</w:t>
        <w:br/>
        <w:br/>
        <w:t>Goodness, no! Ha! #aprilfools</w:t>
      </w:r>
    </w:p>
    <w:p>
      <w:r>
        <w:rPr>
          <w:b/>
          <w:u w:val="single"/>
        </w:rPr>
        <w:t>277074</w:t>
      </w:r>
    </w:p>
    <w:p>
      <w:r>
        <w:t>Ugh life has not been going my way at all lately but as much as i want to cry and give up, i need to breathe, smile, and move on. 😭😔</w:t>
      </w:r>
    </w:p>
    <w:p>
      <w:r>
        <w:rPr>
          <w:b/>
          <w:u w:val="single"/>
        </w:rPr>
        <w:t>277075</w:t>
      </w:r>
    </w:p>
    <w:p>
      <w:r>
        <w:t>So proud to work for an organization that sponsors events like the #PlanetDogBall. Amazing people's lives are changed by amazing dogs https://t.co/zaekQtvxRU</w:t>
      </w:r>
    </w:p>
    <w:p>
      <w:r>
        <w:rPr>
          <w:b/>
          <w:u w:val="single"/>
        </w:rPr>
        <w:t>277076</w:t>
      </w:r>
    </w:p>
    <w:p>
      <w:r>
        <w:t>3 Ways to Ward Off Toxic People .Follow these steps to protect yourself from negativity. Read more: https://t.co/hlpkBI4c8w #health</w:t>
      </w:r>
    </w:p>
    <w:p>
      <w:r>
        <w:rPr>
          <w:b/>
          <w:u w:val="single"/>
        </w:rPr>
        <w:t>277077</w:t>
      </w:r>
    </w:p>
    <w:p>
      <w:r>
        <w:t>Check out Eyeglasses RX Jesse By I Deal Optics 47-18-140 Pink with Brown Case https://t.co/zT6nVLm9Iy @eBay</w:t>
      </w:r>
    </w:p>
    <w:p>
      <w:r>
        <w:rPr>
          <w:b/>
          <w:u w:val="single"/>
        </w:rPr>
        <w:t>277078</w:t>
      </w:r>
    </w:p>
    <w:p>
      <w:r>
        <w:t>To those interested friends of mine, there are fewer than 50 tickets left for this one. https://t.co/3DRuMgvSr4</w:t>
      </w:r>
    </w:p>
    <w:p>
      <w:r>
        <w:rPr>
          <w:b/>
          <w:u w:val="single"/>
        </w:rPr>
        <w:t>277079</w:t>
      </w:r>
    </w:p>
    <w:p>
      <w:r>
        <w:t>Wanna swoop in your white charger and save the day? Stop the nightmares, the phantom limb pains? Restore what's lost?</w:t>
      </w:r>
    </w:p>
    <w:p>
      <w:r>
        <w:rPr>
          <w:b/>
          <w:u w:val="single"/>
        </w:rPr>
        <w:t>277080</w:t>
      </w:r>
    </w:p>
    <w:p>
      <w:r>
        <w:t>Our new #Tastemade video features our Avocado Crab Dip! This recipe is sure to be a hit! #AFMsweepstakes - https://t.co/zZqNT7FkQ2 https://t.co/lee8ablYnR</w:t>
      </w:r>
    </w:p>
    <w:p>
      <w:r>
        <w:rPr>
          <w:b/>
          <w:u w:val="single"/>
        </w:rPr>
        <w:t>277081</w:t>
      </w:r>
    </w:p>
    <w:p>
      <w:r>
        <w:t>I feel like it's more commercials &amp;amp; pregame hype than it is hoops. I love basketball, but I'm losing interest even before the first tip. #NC</w:t>
      </w:r>
    </w:p>
    <w:p>
      <w:r>
        <w:rPr>
          <w:b/>
          <w:u w:val="single"/>
        </w:rPr>
        <w:t>277082</w:t>
      </w:r>
    </w:p>
    <w:p>
      <w:r>
        <w:t>Support the fine students at @UBC_Music and watch their webcast from Vancouver's @ChanCentre on Saturday night: https://t.co/SdHs0H1tld https://t.co/in9Z0RhmKj</w:t>
      </w:r>
    </w:p>
    <w:p>
      <w:r>
        <w:rPr>
          <w:b/>
          <w:u w:val="single"/>
        </w:rPr>
        <w:t>277083</w:t>
      </w:r>
    </w:p>
    <w:p>
      <w:r>
        <w:t>@EileenKimmett Well I mean it hasn't REALLY been Patchy since college... But now I have a pointy moustache. Could potentially poke someone's eye out!</w:t>
      </w:r>
    </w:p>
    <w:p>
      <w:r>
        <w:rPr>
          <w:b/>
          <w:u w:val="single"/>
        </w:rPr>
        <w:t>277084</w:t>
      </w:r>
    </w:p>
    <w:p>
      <w:r>
        <w:t xml:space="preserve">#AskWilliams CM: Absolutely! Lance is going to be a real asset in helping us appeal to a younger market... </w:t>
        <w:br/>
        <w:t>#ChineseGP #F1inChina https://t.co/ujxIZmhuWJ</w:t>
      </w:r>
    </w:p>
    <w:p>
      <w:r>
        <w:rPr>
          <w:b/>
          <w:u w:val="single"/>
        </w:rPr>
        <w:t>277085</w:t>
      </w:r>
    </w:p>
    <w:p>
      <w:r>
        <w:t>Mid Century Widdicomb dresser.  #heritagetrailmall #shopwilmette #redefined #antiqueshopping… https://t.co/rCwify6QkS</w:t>
      </w:r>
    </w:p>
    <w:p>
      <w:r>
        <w:rPr>
          <w:b/>
          <w:u w:val="single"/>
        </w:rPr>
        <w:t>277086</w:t>
      </w:r>
    </w:p>
    <w:p>
      <w:r>
        <w:t>@GreenSpearVert @VertGreen_Heart "Hmm....Out of all the CPUs, you actually seem the most normal, chu."</w:t>
      </w:r>
    </w:p>
    <w:p>
      <w:r>
        <w:rPr>
          <w:b/>
          <w:u w:val="single"/>
        </w:rPr>
        <w:t>277087</w:t>
      </w:r>
    </w:p>
    <w:p>
      <w:r>
        <w:t>just 3 days till this event and from the lack of interest it seems it will be a mini group shoot with a couple... https://t.co/63MsboaaEN</w:t>
      </w:r>
    </w:p>
    <w:p>
      <w:r>
        <w:rPr>
          <w:b/>
          <w:u w:val="single"/>
        </w:rPr>
        <w:t>277088</w:t>
      </w:r>
    </w:p>
    <w:p>
      <w:r>
        <w:t>Listening to the #NC house livestream on the "repeal" of #HB2  that doesn't protect trans people. What a political clusterfuck.</w:t>
      </w:r>
    </w:p>
    <w:p>
      <w:r>
        <w:rPr>
          <w:b/>
          <w:u w:val="single"/>
        </w:rPr>
        <w:t>277089</w:t>
      </w:r>
    </w:p>
    <w:p>
      <w:r>
        <w:t>New post added at Raiseimmunity - Simple High Fiber Green Smoothie Recipe For a Healthy Body and Mind -... https://t.co/N1hDj7jMAm</w:t>
      </w:r>
    </w:p>
    <w:p>
      <w:r>
        <w:rPr>
          <w:b/>
          <w:u w:val="single"/>
        </w:rPr>
        <w:t>277090</w:t>
      </w:r>
    </w:p>
    <w:p>
      <w:r>
        <w:t>The Elizabethton Star's April 9 edition of "Furry Friends" (https://t.co/lUKDwn7mAo) https://t.co/HwNKRR1ACa</w:t>
      </w:r>
    </w:p>
    <w:p>
      <w:r>
        <w:rPr>
          <w:b/>
          <w:u w:val="single"/>
        </w:rPr>
        <w:t>277091</w:t>
      </w:r>
    </w:p>
    <w:p>
      <w:r>
        <w:t>#NowPlaying "Voyager II (feat. Nick Scarfo)" by @RHK_Studios. Tune in on https://t.co/Jvn4QOJBkW #CollegeRadio #WUML</w:t>
      </w:r>
    </w:p>
    <w:p>
      <w:r>
        <w:rPr>
          <w:b/>
          <w:u w:val="single"/>
        </w:rPr>
        <w:t>277092</w:t>
      </w:r>
    </w:p>
    <w:p>
      <w:r>
        <w:t>It's true, it's a true certified G from the Empire State testifying/ that YOU for that! #RAW https://t.co/KK3iSlWsr6</w:t>
      </w:r>
    </w:p>
    <w:p>
      <w:r>
        <w:rPr>
          <w:b/>
          <w:u w:val="single"/>
        </w:rPr>
        <w:t>277093</w:t>
      </w:r>
    </w:p>
    <w:p>
      <w:r>
        <w:t>I'm playing #CashEncounters from #ReflexGaming on my iPad! https://t.co/uTrj24AARB https://t.co/i4FtXBeZyz</w:t>
      </w:r>
    </w:p>
    <w:p>
      <w:r>
        <w:rPr>
          <w:b/>
          <w:u w:val="single"/>
        </w:rPr>
        <w:t>277094</w:t>
      </w:r>
    </w:p>
    <w:p>
      <w:r>
        <w:t>@WhoSunilGrover The only thing that God can offer u is come to the TKSS ...PLS.....And it'll be absolutely right for you ...</w:t>
      </w:r>
    </w:p>
    <w:p>
      <w:r>
        <w:rPr>
          <w:b/>
          <w:u w:val="single"/>
        </w:rPr>
        <w:t>277095</w:t>
      </w:r>
    </w:p>
    <w:p>
      <w:r>
        <w:t>🖤a girl can't have enough dresses 🖤buy online or in the shop | JUTKA &amp;amp; RISKA dress €49,99 and hat €35,- | Thank... https://t.co/OuFbJviEup</w:t>
      </w:r>
    </w:p>
    <w:p>
      <w:r>
        <w:rPr>
          <w:b/>
          <w:u w:val="single"/>
        </w:rPr>
        <w:t>277096</w:t>
      </w:r>
    </w:p>
    <w:p>
      <w:r>
        <w:t>Cause we all mind our businesses , stay to ourselves , get out money &amp;amp; you hoes still manage to try to play with us 😂🤦🏾‍♀️</w:t>
      </w:r>
    </w:p>
    <w:p>
      <w:r>
        <w:rPr>
          <w:b/>
          <w:u w:val="single"/>
        </w:rPr>
        <w:t>277097</w:t>
      </w:r>
    </w:p>
    <w:p>
      <w:r>
        <w:t>NWT NEW AUTHENTIC KATE SPADE STACY GROVE STREET BLACK /CEMN LEATHER WALLET $149 https://t.co/uwCpQAzzRJ https://t.co/tqR5U42h2g</w:t>
      </w:r>
    </w:p>
    <w:p>
      <w:r>
        <w:rPr>
          <w:b/>
          <w:u w:val="single"/>
        </w:rPr>
        <w:t>277098</w:t>
      </w:r>
    </w:p>
    <w:p>
      <w:r>
        <w:t>Honestly @united why show estimated departure 30 mins after late inbound aircraft lands? Not exactly building credibility with data</w:t>
      </w:r>
    </w:p>
    <w:p>
      <w:r>
        <w:rPr>
          <w:b/>
          <w:u w:val="single"/>
        </w:rPr>
        <w:t>277099</w:t>
      </w:r>
    </w:p>
    <w:p>
      <w:r>
        <w:t>Read up on everything going on this month at Funky Buddha Brewery in our April Newsletter!</w:t>
        <w:br/>
        <w:br/>
        <w:t>In… https://t.co/P0eWQN1jZl</w:t>
      </w:r>
    </w:p>
    <w:p>
      <w:r>
        <w:rPr>
          <w:b/>
          <w:u w:val="single"/>
        </w:rPr>
        <w:t>277100</w:t>
      </w:r>
    </w:p>
    <w:p>
      <w:r>
        <w:t xml:space="preserve">⬇️1⃣ | Hit and Run! Barnie singles up the middle and Gantt advances to third. </w:t>
        <w:br/>
        <w:br/>
        <w:t>KSU 3, OSU 0</w:t>
        <w:br/>
        <w:br/>
        <w:t>#GoBucks https://t.co/9bMDJtJ6uv</w:t>
      </w:r>
    </w:p>
    <w:p>
      <w:r>
        <w:rPr>
          <w:b/>
          <w:u w:val="single"/>
        </w:rPr>
        <w:t>277101</w:t>
      </w:r>
    </w:p>
    <w:p>
      <w:r>
        <w:t>@strangerswmandy Nice!</w:t>
        <w:br/>
        <w:t>I'd settle for bad sex if there were cinnamon rolls.</w:t>
        <w:br/>
        <w:t>Or, really, just cinnamon rolls.</w:t>
      </w:r>
    </w:p>
    <w:p>
      <w:r>
        <w:rPr>
          <w:b/>
          <w:u w:val="single"/>
        </w:rPr>
        <w:t>277102</w:t>
      </w:r>
    </w:p>
    <w:p>
      <w:r>
        <w:t>Big up to the Cuzzo @legendprivaterainey for hosting my event April 21 @vive_lounge #eredaywelit #littyagain... https://t.co/YW4Bm34TR2</w:t>
      </w:r>
    </w:p>
    <w:p>
      <w:r>
        <w:rPr>
          <w:b/>
          <w:u w:val="single"/>
        </w:rPr>
        <w:t>277103</w:t>
      </w:r>
    </w:p>
    <w:p>
      <w:r>
        <w:t>Moderate earthquake - Hindu Kush Region, Afghanistan on April 7, 2017 https://t.co/K0FjkmbDv4 via Earthquake-Report</w:t>
      </w:r>
    </w:p>
    <w:p>
      <w:r>
        <w:rPr>
          <w:b/>
          <w:u w:val="single"/>
        </w:rPr>
        <w:t>277104</w:t>
      </w:r>
    </w:p>
    <w:p>
      <w:r>
        <w:t>Russell Westbrook will officially be the 2nd player to average a triple-double for the entire season. He has to be the MVP. #NBA</w:t>
      </w:r>
    </w:p>
    <w:p>
      <w:r>
        <w:rPr>
          <w:b/>
          <w:u w:val="single"/>
        </w:rPr>
        <w:t>277105</w:t>
      </w:r>
    </w:p>
    <w:p>
      <w:r>
        <w:t>I liked a @YouTube video from @kingcrucifix_ https://t.co/H81m2wjmgJ tear in my heart // twenty one pilots lyrics</w:t>
      </w:r>
    </w:p>
    <w:p>
      <w:r>
        <w:rPr>
          <w:b/>
          <w:u w:val="single"/>
        </w:rPr>
        <w:t>277106</w:t>
      </w:r>
    </w:p>
    <w:p>
      <w:r>
        <w:t>@CNN 💔💔💔💔There are no words for this. He is a child. So many lives lost. All for evil power, greed. What can we do? Refugee ban is not the way.</w:t>
      </w:r>
    </w:p>
    <w:p>
      <w:r>
        <w:rPr>
          <w:b/>
          <w:u w:val="single"/>
        </w:rPr>
        <w:t>277107</w:t>
      </w:r>
    </w:p>
    <w:p>
      <w:r>
        <w:t>@ph1l25 @WDA_Punisher Maybe. The issue isn't as simple as tax revenue, it's the regulations. They drive the cost of business up like no other.</w:t>
      </w:r>
    </w:p>
    <w:p>
      <w:r>
        <w:rPr>
          <w:b/>
          <w:u w:val="single"/>
        </w:rPr>
        <w:t>277108</w:t>
      </w:r>
    </w:p>
    <w:p>
      <w:r>
        <w:t>Activities that will lead Kenyan youth to active engagement in social, economic and political issues affecting society #DHCMusicSummitFinale</w:t>
      </w:r>
    </w:p>
    <w:p>
      <w:r>
        <w:rPr>
          <w:b/>
          <w:u w:val="single"/>
        </w:rPr>
        <w:t>277109</w:t>
      </w:r>
    </w:p>
    <w:p>
      <w:r>
        <w:t>Next week is #NationalAuctioneersWeek, be sure to tune into our Social Media Pages as we show appreciation for our customers &amp;amp; auctioneers.</w:t>
      </w:r>
    </w:p>
    <w:p>
      <w:r>
        <w:rPr>
          <w:b/>
          <w:u w:val="single"/>
        </w:rPr>
        <w:t>277110</w:t>
      </w:r>
    </w:p>
    <w:p>
      <w:r>
        <w:t>Hospital CEO region's top money maker; Sunshine list shows Musyj pulled in #sunshinelist #2015Sunshinelist… https://t.co/d0G0PEbr0f</w:t>
      </w:r>
    </w:p>
    <w:p>
      <w:r>
        <w:rPr>
          <w:b/>
          <w:u w:val="single"/>
        </w:rPr>
        <w:t>277111</w:t>
      </w:r>
    </w:p>
    <w:p>
      <w:r>
        <w:t>Farewell to the Monkey Wrench Thank you Dennie Humphrey for all of the great memories at #wrench https://t.co/XgVLRFvntS</w:t>
      </w:r>
    </w:p>
    <w:p>
      <w:r>
        <w:rPr>
          <w:b/>
          <w:u w:val="single"/>
        </w:rPr>
        <w:t>277112</w:t>
      </w:r>
    </w:p>
    <w:p>
      <w:r>
        <w:t>New post (John Williams) has been published on Fresh news - https://t.co/kpw5c4tb8I https://t.co/1PskO0q1X3</w:t>
      </w:r>
    </w:p>
    <w:p>
      <w:r>
        <w:rPr>
          <w:b/>
          <w:u w:val="single"/>
        </w:rPr>
        <w:t>277113</w:t>
      </w:r>
    </w:p>
    <w:p>
      <w:r>
        <w:t>Check out @REVIVEmusic's premiere of the track "Lovers Reverie" from @geraldclayton's new album 'Tributary Tales':  https://t.co/7K9Iz02E7Y</w:t>
      </w:r>
    </w:p>
    <w:p>
      <w:r>
        <w:rPr>
          <w:b/>
          <w:u w:val="single"/>
        </w:rPr>
        <w:t>277114</w:t>
      </w:r>
    </w:p>
    <w:p>
      <w:r>
        <w:t xml:space="preserve">Discover the international public #holiday dates you’re looking for with us! </w:t>
        <w:br/>
        <w:br/>
        <w:t>At G Store:</w:t>
        <w:br/>
        <w:t xml:space="preserve">https://t.co/0VTDSYPrdy </w:t>
        <w:br/>
        <w:br/>
        <w:t>#SyriaStrikes</w:t>
        <w:br/>
        <w:t>#USA #UK</w:t>
      </w:r>
    </w:p>
    <w:p>
      <w:r>
        <w:rPr>
          <w:b/>
          <w:u w:val="single"/>
        </w:rPr>
        <w:t>277115</w:t>
      </w:r>
    </w:p>
    <w:p>
      <w:r>
        <w:t>You're the happiest when you are free to flit from one activit... More for Gemini https://t.co/XxlQJbhPo9</w:t>
      </w:r>
    </w:p>
    <w:p>
      <w:r>
        <w:rPr>
          <w:b/>
          <w:u w:val="single"/>
        </w:rPr>
        <w:t>277116</w:t>
      </w:r>
    </w:p>
    <w:p>
      <w:r>
        <w:t>Dear Brits: This is what it’s like to be a non-EU citizen. Leavers note: we will pay more for holiday visas to EU. - https://t.co/5V70vx6X5l</w:t>
      </w:r>
    </w:p>
    <w:p>
      <w:r>
        <w:rPr>
          <w:b/>
          <w:u w:val="single"/>
        </w:rPr>
        <w:t>277117</w:t>
      </w:r>
    </w:p>
    <w:p>
      <w:r>
        <w:t>BASE | Kukura hits a GRAND SLAM over the left field wall! It's 5-0 @PaceUBaseball here in the 2nd! #GoPace</w:t>
      </w:r>
    </w:p>
    <w:p>
      <w:r>
        <w:rPr>
          <w:b/>
          <w:u w:val="single"/>
        </w:rPr>
        <w:t>277118</w:t>
      </w:r>
    </w:p>
    <w:p>
      <w:r>
        <w:t>You don't have any friends in an organisation, not because you smell but because yr colleagues don't want to get involved in your shit fight</w:t>
      </w:r>
    </w:p>
    <w:p>
      <w:r>
        <w:rPr>
          <w:b/>
          <w:u w:val="single"/>
        </w:rPr>
        <w:t>277119</w:t>
      </w:r>
    </w:p>
    <w:p>
      <w:r>
        <w:t>@ProjetoooHelp @onedirection @radiodisney @NiallOfficial @LiamPayne @Louis_Tomlinson @Harry_Styles N.H</w:t>
        <w:br/>
        <w:br/>
        <w:t>DIRECTS LOVE TALENT</w:t>
        <w:br/>
        <w:t>#OneDirection #YouKnowYouLoveThem @radiodisney</w:t>
      </w:r>
    </w:p>
    <w:p>
      <w:r>
        <w:rPr>
          <w:b/>
          <w:u w:val="single"/>
        </w:rPr>
        <w:t>277120</w:t>
      </w:r>
    </w:p>
    <w:p>
      <w:r>
        <w:t xml:space="preserve">FREE first-in-the-series! Grab your copy today on B&amp;amp;N! #IBBS #freebook   </w:t>
        <w:br/>
        <w:t>https://t.co/UVmlfp3pDH https://t.co/4Pg9D9S36P</w:t>
      </w:r>
    </w:p>
    <w:p>
      <w:r>
        <w:rPr>
          <w:b/>
          <w:u w:val="single"/>
        </w:rPr>
        <w:t>277121</w:t>
      </w:r>
    </w:p>
    <w:p>
      <w:r>
        <w:t>@AmamosAvril1 @radiodisney @portalselenabra @selenatorscombr @selenavotesbr @Squad92Brasil @votaciones18 @gomez_amamos @revivalnewsbr @votacoes92 Dezessete</w:t>
        <w:br/>
        <w:t>DO IT FOR SELENA #SelenaGomez #ShesTheOne @radiodisney</w:t>
      </w:r>
    </w:p>
    <w:p>
      <w:r>
        <w:rPr>
          <w:b/>
          <w:u w:val="single"/>
        </w:rPr>
        <w:t>277122</w:t>
      </w:r>
    </w:p>
    <w:p>
      <w:r>
        <w:t>If you can't tell if someone or something is fake, smoke some weed. You'll see shit how it really is</w:t>
      </w:r>
    </w:p>
    <w:p>
      <w:r>
        <w:rPr>
          <w:b/>
          <w:u w:val="single"/>
        </w:rPr>
        <w:t>277123</w:t>
      </w:r>
    </w:p>
    <w:p>
      <w:r>
        <w:t>@FollowingHard Dear Sister,  Find the Meaning of Life - "For Whom Man Should Live" 😇😇 https://t.co/4siVZTVPOH</w:t>
      </w:r>
    </w:p>
    <w:p>
      <w:r>
        <w:rPr>
          <w:b/>
          <w:u w:val="single"/>
        </w:rPr>
        <w:t>277124</w:t>
      </w:r>
    </w:p>
    <w:p>
      <w:r>
        <w:t>Coming up after Ballads and Banjos</w:t>
        <w:br/>
        <w:br/>
        <w:t xml:space="preserve">7:30 am Community Voices </w:t>
        <w:br/>
        <w:br/>
        <w:t xml:space="preserve">10:30am Radio Chatskill </w:t>
        <w:br/>
        <w:br/>
        <w:t>Listen on   or via the... https://t.co/bfozeJ6IEW</w:t>
      </w:r>
    </w:p>
    <w:p>
      <w:r>
        <w:rPr>
          <w:b/>
          <w:u w:val="single"/>
        </w:rPr>
        <w:t>277125</w:t>
      </w:r>
    </w:p>
    <w:p>
      <w:r>
        <w:t>Hallelujah Hallelujah Hallelujah… The Church At Home is Rising… Joy Freedom Liberty…  https://t.co/pI00Xu30hN https://t.co/irUqEZ2hEH</w:t>
      </w:r>
    </w:p>
    <w:p>
      <w:r>
        <w:rPr>
          <w:b/>
          <w:u w:val="single"/>
        </w:rPr>
        <w:t>277126</w:t>
      </w:r>
    </w:p>
    <w:p>
      <w:r>
        <w:t>"#Trump is allowing the credibility of his unimaginably powerful office to be exploited &amp;amp; wasted on #crackpot ideas" https://t.co/3IEcVXOJZf</w:t>
      </w:r>
    </w:p>
    <w:p>
      <w:r>
        <w:rPr>
          <w:b/>
          <w:u w:val="single"/>
        </w:rPr>
        <w:t>277127</w:t>
      </w:r>
    </w:p>
    <w:p>
      <w:r>
        <w:t>Trump Donates His First Quarter Salary to #National #Park #Service : https://t.co/OzZ40SvNNg https://t.co/oz8b1aQbZk #NPS</w:t>
      </w:r>
    </w:p>
    <w:p>
      <w:r>
        <w:rPr>
          <w:b/>
          <w:u w:val="single"/>
        </w:rPr>
        <w:t>277128</w:t>
      </w:r>
    </w:p>
    <w:p>
      <w:r>
        <w:t>Nobody but God can fix the Middle East. But I think it was right to destroy planes &amp;amp; runway that were used in the chemical attack. https://t.co/ndiIy8nujG</w:t>
      </w:r>
    </w:p>
    <w:p>
      <w:r>
        <w:rPr>
          <w:b/>
          <w:u w:val="single"/>
        </w:rPr>
        <w:t>277129</w:t>
      </w:r>
    </w:p>
    <w:p>
      <w:r>
        <w:t>@ItsMadDar Don't you think they beat every burger of the town with their freshness and combined taste?</w:t>
      </w:r>
    </w:p>
    <w:p>
      <w:r>
        <w:rPr>
          <w:b/>
          <w:u w:val="single"/>
        </w:rPr>
        <w:t>277130</w:t>
      </w:r>
    </w:p>
    <w:p>
      <w:r>
        <w:t>@JimSterling according to IMDB, the actor has released many albums...this needs further investigation.</w:t>
      </w:r>
    </w:p>
    <w:p>
      <w:r>
        <w:rPr>
          <w:b/>
          <w:u w:val="single"/>
        </w:rPr>
        <w:t>277131</w:t>
      </w:r>
    </w:p>
    <w:p>
      <w:r>
        <w:t>'This Tweet Didn’t Age Well.' 17 Tweets That Came Back to Haunt President Trump - TIME https://t.co/9QoMIlH0Gn</w:t>
      </w:r>
    </w:p>
    <w:p>
      <w:r>
        <w:rPr>
          <w:b/>
          <w:u w:val="single"/>
        </w:rPr>
        <w:t>277132</w:t>
      </w:r>
    </w:p>
    <w:p>
      <w:r>
        <w:t>@Sexi1Shaik It was a huge weekend of football!</w:t>
        <w:br/>
        <w:t>Check out all the highlights here -&amp;gt; https://t.co/kOtzRsIa9V  https://t.co/32kVST3hxM</w:t>
      </w:r>
    </w:p>
    <w:p>
      <w:r>
        <w:rPr>
          <w:b/>
          <w:u w:val="single"/>
        </w:rPr>
        <w:t>277133</w:t>
      </w:r>
    </w:p>
    <w:p>
      <w:r>
        <w:t>Disabled vehicle, right lane blocked in #Poulsbo on WA-3 NB at Sherman Hl Rd #traffic https://t.co/12UyGMOG9h</w:t>
      </w:r>
    </w:p>
    <w:p>
      <w:r>
        <w:rPr>
          <w:b/>
          <w:u w:val="single"/>
        </w:rPr>
        <w:t>277134</w:t>
      </w:r>
    </w:p>
    <w:p>
      <w:r>
        <w:t>I just entered to #win a Ready Shed by Backyard Discovery &amp;amp; #Step2 Cooler @swingsetsonline #giveaway https://t.co/vvSB2Ui5bb</w:t>
      </w:r>
    </w:p>
    <w:p>
      <w:r>
        <w:rPr>
          <w:b/>
          <w:u w:val="single"/>
        </w:rPr>
        <w:t>277135</w:t>
      </w:r>
    </w:p>
    <w:p>
      <w:r>
        <w:t>@GillW1220 were you told?  If not then you are very, very lucky not to be in dire straits. At least don't knock those who are trying to help https://t.co/MwSL0BxE70</w:t>
      </w:r>
    </w:p>
    <w:p>
      <w:r>
        <w:rPr>
          <w:b/>
          <w:u w:val="single"/>
        </w:rPr>
        <w:t>277136</w:t>
      </w:r>
    </w:p>
    <w:p>
      <w:r>
        <w:t>You heard the rumors, my take: @andrzej_fonfara  vs. @AdonisSuperman  - close to happening, but not done... yet. #boxing</w:t>
      </w:r>
    </w:p>
    <w:p>
      <w:r>
        <w:rPr>
          <w:b/>
          <w:u w:val="single"/>
        </w:rPr>
        <w:t>277137</w:t>
      </w:r>
    </w:p>
    <w:p>
      <w:r>
        <w:t>@danisnotonfire pls share this awesome project with your followers!!! it's amazing.</w:t>
        <w:br/>
        <w:t xml:space="preserve">#fightAIDS #fightcancer </w:t>
        <w:br/>
        <w:t>https://t.co/mFlwv3DmTq https://t.co/b7XlCvOUF2</w:t>
      </w:r>
    </w:p>
    <w:p>
      <w:r>
        <w:rPr>
          <w:b/>
          <w:u w:val="single"/>
        </w:rPr>
        <w:t>277138</w:t>
      </w:r>
    </w:p>
    <w:p>
      <w:r>
        <w:t>Apple iPad 2 16GB Wi-Fi, 9.7" - Black A1395 MC769LL/A https://t.co/ReuNnAQ6jQ https://t.co/EFoR5Ghdyi</w:t>
      </w:r>
    </w:p>
    <w:p>
      <w:r>
        <w:rPr>
          <w:b/>
          <w:u w:val="single"/>
        </w:rPr>
        <w:t>277139</w:t>
      </w:r>
    </w:p>
    <w:p>
      <w:r>
        <w:t>US Marines conduct joint exercise on South Korea beach - https://t.co/CXV3zcnyzk https://t.co/fYgANvIvg8</w:t>
      </w:r>
    </w:p>
    <w:p>
      <w:r>
        <w:rPr>
          <w:b/>
          <w:u w:val="single"/>
        </w:rPr>
        <w:t>277140</w:t>
      </w:r>
    </w:p>
    <w:p>
      <w:r>
        <w:t>Tile Transformations: Easy Ways to Update Your Kitchen Backsplash https://t.co/uGbu7hZZxu #fashion #voguemagazine https://t.co/ZBsGFhQsVN</w:t>
      </w:r>
    </w:p>
    <w:p>
      <w:r>
        <w:rPr>
          <w:b/>
          <w:u w:val="single"/>
        </w:rPr>
        <w:t>277141</w:t>
      </w:r>
    </w:p>
    <w:p>
      <w:r>
        <w:t>I also thought it was super classy of Ricky Morton to finish the speech thanking Robert as the greatest tag partner. #WWEHallOfFame</w:t>
      </w:r>
    </w:p>
    <w:p>
      <w:r>
        <w:rPr>
          <w:b/>
          <w:u w:val="single"/>
        </w:rPr>
        <w:t>277142</w:t>
      </w:r>
    </w:p>
    <w:p>
      <w:r>
        <w:t>@JustAShiftyFox "I love you." She turned her hand to hold his, beginning to eat, slowly. Judy occasionally glanced up at him while she ate.</w:t>
      </w:r>
    </w:p>
    <w:p>
      <w:r>
        <w:rPr>
          <w:b/>
          <w:u w:val="single"/>
        </w:rPr>
        <w:t>277143</w:t>
      </w:r>
    </w:p>
    <w:p>
      <w:r>
        <w:t>@camilacabello97 Thank you for being one of the people who make me smile everyday. Thank you for making music. THANK YOU FOR EXISTING</w:t>
      </w:r>
    </w:p>
    <w:p>
      <w:r>
        <w:rPr>
          <w:b/>
          <w:u w:val="single"/>
        </w:rPr>
        <w:t>277144</w:t>
      </w:r>
    </w:p>
    <w:p>
      <w:r>
        <w:t>@NFLFantasy_More @VegasSports @1footballguy @BaxFootballGuru @FBGarbageTime @JoshCollacchi @Rhihan @PlantBaseChrist You the man Scott!! Thanks</w:t>
      </w:r>
    </w:p>
    <w:p>
      <w:r>
        <w:rPr>
          <w:b/>
          <w:u w:val="single"/>
        </w:rPr>
        <w:t>277145</w:t>
      </w:r>
    </w:p>
    <w:p>
      <w:r>
        <w:t>You intuitively know what must be done to increase your effici... More for Libra https://t.co/8nhbAzB1S0</w:t>
      </w:r>
    </w:p>
    <w:p>
      <w:r>
        <w:rPr>
          <w:b/>
          <w:u w:val="single"/>
        </w:rPr>
        <w:t>277146</w:t>
      </w:r>
    </w:p>
    <w:p>
      <w:r>
        <w:t>The BLÖ</w:t>
        <w:br/>
        <w:t>"structural defects"</w:t>
        <w:br/>
        <w:t>(global)</w:t>
        <w:br/>
        <w:t>(step one)</w:t>
        <w:br/>
        <w:t>(work in progress)</w:t>
        <w:br/>
        <w:br/>
        <w:t>#oilpainting #acrylic… https://t.co/Kiv4ucTNYP</w:t>
      </w:r>
    </w:p>
    <w:p>
      <w:r>
        <w:rPr>
          <w:b/>
          <w:u w:val="single"/>
        </w:rPr>
        <w:t>277147</w:t>
      </w:r>
    </w:p>
    <w:p>
      <w:r>
        <w:t>@HogansOrlando @HulkHogan Ah I have axcess n mania. Will hulk be around at all next week I'm staying across the road lol. Would love him to sign my belt and meet him</w:t>
      </w:r>
    </w:p>
    <w:p>
      <w:r>
        <w:rPr>
          <w:b/>
          <w:u w:val="single"/>
        </w:rPr>
        <w:t>277148</w:t>
      </w:r>
    </w:p>
    <w:p>
      <w:r>
        <w:t>My birthday is on April 10th ❤ please follow me on @HadidsNation This is my only wish 💖 @bellahadid 🦋 x4</w:t>
      </w:r>
    </w:p>
    <w:p>
      <w:r>
        <w:rPr>
          <w:b/>
          <w:u w:val="single"/>
        </w:rPr>
        <w:t>277149</w:t>
      </w:r>
    </w:p>
    <w:p>
      <w:r>
        <w:t>Retweeted NOTPC (@amazinmikey):</w:t>
        <w:br/>
        <w:br/>
        <w:t>@Ireland0828 @ERNESTZorro @ErnestLamonica @KeithWaheed @Amaliada @khankiso... https://t.co/8ddGRPEtKv</w:t>
      </w:r>
    </w:p>
    <w:p>
      <w:r>
        <w:rPr>
          <w:b/>
          <w:u w:val="single"/>
        </w:rPr>
        <w:t>277150</w:t>
      </w:r>
    </w:p>
    <w:p>
      <w:r>
        <w:t>⌂❦ Nwt Betsey Johnson pink Floral Dome Satchel Crossbody  Handbag  purse  large https://t.co/MGEX8n6XGZ</w:t>
      </w:r>
    </w:p>
    <w:p>
      <w:r>
        <w:rPr>
          <w:b/>
          <w:u w:val="single"/>
        </w:rPr>
        <w:t>277151</w:t>
      </w:r>
    </w:p>
    <w:p>
      <w:r>
        <w:t>Another shot at #MamaMoney is at 9am. Grab your phone and text our keyword to 77000 for a chance to win 1K. Good Luck!</w:t>
      </w:r>
    </w:p>
    <w:p>
      <w:r>
        <w:rPr>
          <w:b/>
          <w:u w:val="single"/>
        </w:rPr>
        <w:t>277152</w:t>
      </w:r>
    </w:p>
    <w:p>
      <w:r>
        <w:t>You want the ability to be free from other people's demands to... More for Aquarius https://t.co/1VcIprZUqp</w:t>
      </w:r>
    </w:p>
    <w:p>
      <w:r>
        <w:rPr>
          <w:b/>
          <w:u w:val="single"/>
        </w:rPr>
        <w:t>277153</w:t>
      </w:r>
    </w:p>
    <w:p>
      <w:r>
        <w:t>For all your financial needs make sure you check out our Arvest Bank proud sponsor of the RRCBF Official Afterparty</w:t>
      </w:r>
    </w:p>
    <w:p>
      <w:r>
        <w:rPr>
          <w:b/>
          <w:u w:val="single"/>
        </w:rPr>
        <w:t>277154</w:t>
      </w:r>
    </w:p>
    <w:p>
      <w:r>
        <w:t>‼️‼️😃‼️‼️ #PoeticPansylee eeeeeuhooooooYou Take My Breath AWAY🤓❣️</w:t>
        <w:br/>
        <w:t>Thank you for this lovely happening of yours! */*'m so honoured &amp;amp; aMUSEd🖐️ https://t.co/NAup9zgoZY</w:t>
      </w:r>
    </w:p>
    <w:p>
      <w:r>
        <w:rPr>
          <w:b/>
          <w:u w:val="single"/>
        </w:rPr>
        <w:t>277155</w:t>
      </w:r>
    </w:p>
    <w:p>
      <w:r>
        <w:t>The 1 Thing 17 Social Media Power Players Agree is a Must-Have for Business @peterkozodoy https://t.co/5Z8jffCERy on @Inc</w:t>
      </w:r>
    </w:p>
    <w:p>
      <w:r>
        <w:rPr>
          <w:b/>
          <w:u w:val="single"/>
        </w:rPr>
        <w:t>277156</w:t>
      </w:r>
    </w:p>
    <w:p>
      <w:r>
        <w:t>Don't forget minicombz tonight at Eldorado Community Center. Forecast is for a good turnout chili and chili dogs probable.</w:t>
      </w:r>
    </w:p>
    <w:p>
      <w:r>
        <w:rPr>
          <w:b/>
          <w:u w:val="single"/>
        </w:rPr>
        <w:t>277157</w:t>
      </w:r>
    </w:p>
    <w:p>
      <w:r>
        <w:t>Little day at the park for this cutie #imperialsocietyteachersdance #kbda #karinaburnsdanceacademy #mummiesgirl https://t.co/2wsQys2dpY</w:t>
      </w:r>
    </w:p>
    <w:p>
      <w:r>
        <w:rPr>
          <w:b/>
          <w:u w:val="single"/>
        </w:rPr>
        <w:t>277158</w:t>
      </w:r>
    </w:p>
    <w:p>
      <w:r>
        <w:t>“Ever wanted to explore the world of business? Ask our counselors about our business program to graduate all the way across the globe." https://t.co/bV6N3aaZCh</w:t>
      </w:r>
    </w:p>
    <w:p>
      <w:r>
        <w:rPr>
          <w:b/>
          <w:u w:val="single"/>
        </w:rPr>
        <w:t>277159</w:t>
      </w:r>
    </w:p>
    <w:p>
      <w:r>
        <w:t xml:space="preserve">@fabrocastel @artofwfa Got it, thanks! </w:t>
        <w:br/>
        <w:t>I heard many friends say a tongue is a very delicious part, hope I dare to eat it some day x3</w:t>
      </w:r>
    </w:p>
    <w:p>
      <w:r>
        <w:rPr>
          <w:b/>
          <w:u w:val="single"/>
        </w:rPr>
        <w:t>277160</w:t>
      </w:r>
    </w:p>
    <w:p>
      <w:r>
        <w:t>Mega Yes rally in Istanbul ahead of April 16 referendum https://t.co/jzbpkZYKFx https://t.co/FT9KJ19W57</w:t>
      </w:r>
    </w:p>
    <w:p>
      <w:r>
        <w:rPr>
          <w:b/>
          <w:u w:val="single"/>
        </w:rPr>
        <w:t>277161</w:t>
      </w:r>
    </w:p>
    <w:p>
      <w:r>
        <w:t>#Dublin Apr 02 11:30 Temperature 11C few clouds Wind SW 13 km/h  Humidity 60% Ireland .. https://t.co/6CY18j6zBS</w:t>
      </w:r>
    </w:p>
    <w:p>
      <w:r>
        <w:rPr>
          <w:b/>
          <w:u w:val="single"/>
        </w:rPr>
        <w:t>277162</w:t>
      </w:r>
    </w:p>
    <w:p>
      <w:r>
        <w:t>. @John_Currie "I would always rather have passion and frustration from passion, than people who don't care."</w:t>
      </w:r>
    </w:p>
    <w:p>
      <w:r>
        <w:rPr>
          <w:b/>
          <w:u w:val="single"/>
        </w:rPr>
        <w:t>277163</w:t>
      </w:r>
    </w:p>
    <w:p>
      <w:r>
        <w:t>MJ Suggests:  Learn the Washington State AVAs #beer #wine #pnw https://t.co/npP0xazH5N https://t.co/bD738ZmVW6</w:t>
      </w:r>
    </w:p>
    <w:p>
      <w:r>
        <w:rPr>
          <w:b/>
          <w:u w:val="single"/>
        </w:rPr>
        <w:t>277164</w:t>
      </w:r>
    </w:p>
    <w:p>
      <w:r>
        <w:t>No @Delta reps available after 12 hours in an airport and connecting flight missed.  Trying to dodge giving hotel vouchers to the masses</w:t>
      </w:r>
    </w:p>
    <w:p>
      <w:r>
        <w:rPr>
          <w:b/>
          <w:u w:val="single"/>
        </w:rPr>
        <w:t>277165</w:t>
      </w:r>
    </w:p>
    <w:p>
      <w:r>
        <w:t>#BlackLivesMatter is even more important in view of the white supremacist policies of the Trump administration, which threaten us all</w:t>
      </w:r>
    </w:p>
    <w:p>
      <w:r>
        <w:rPr>
          <w:b/>
          <w:u w:val="single"/>
        </w:rPr>
        <w:t>277166</w:t>
      </w:r>
    </w:p>
    <w:p>
      <w:r>
        <w:t>In high hazard industries we need shareholders to demand #processsafety outcomes. It is good business. Not just focus on LTIFR. https://t.co/NlMUQgVwGl</w:t>
      </w:r>
    </w:p>
    <w:p>
      <w:r>
        <w:rPr>
          <w:b/>
          <w:u w:val="single"/>
        </w:rPr>
        <w:t>277167</w:t>
      </w:r>
    </w:p>
    <w:p>
      <w:r>
        <w:t>@DearMishuDear Thanks 4 follow, you or a friend might find https://t.co/PMrmSHw1ju useful or funny. There's a #freeoffer 4 authors.</w:t>
      </w:r>
    </w:p>
    <w:p>
      <w:r>
        <w:rPr>
          <w:b/>
          <w:u w:val="single"/>
        </w:rPr>
        <w:t>277168</w:t>
      </w:r>
    </w:p>
    <w:p>
      <w:r>
        <w:t>The Best Email Marketing Software of 2017 #emailmarketing #listbuilding #email https://t.co/1yul01g14h https://t.co/tzvX8Pyz2b</w:t>
      </w:r>
    </w:p>
    <w:p>
      <w:r>
        <w:rPr>
          <w:b/>
          <w:u w:val="single"/>
        </w:rPr>
        <w:t>277169</w:t>
      </w:r>
    </w:p>
    <w:p>
      <w:r>
        <w:t>#Sales 07 08 Fleer Hot Prospects Nicklas Backstrom SP RC AUTO PATCH /199 Capitals https://t.co/dhU72DWDqK #TFW</w:t>
      </w:r>
    </w:p>
    <w:p>
      <w:r>
        <w:rPr>
          <w:b/>
          <w:u w:val="single"/>
        </w:rPr>
        <w:t>277170</w:t>
      </w:r>
    </w:p>
    <w:p>
      <w:r>
        <w:t>I love to #win this Cortex Challenge worth £12.99 from @EsdeviumGames via @etspeaksfrom https://t.co/oh62MEPSLX</w:t>
      </w:r>
    </w:p>
    <w:p>
      <w:r>
        <w:rPr>
          <w:b/>
          <w:u w:val="single"/>
        </w:rPr>
        <w:t>277171</w:t>
      </w:r>
    </w:p>
    <w:p>
      <w:r>
        <w:t>@Ieapyear We're here for you! Get a free car insurance quote comparison: https://t.co/Z5DSKZteCc https://t.co/yml6LZTWzr</w:t>
      </w:r>
    </w:p>
    <w:p>
      <w:r>
        <w:rPr>
          <w:b/>
          <w:u w:val="single"/>
        </w:rPr>
        <w:t>277172</w:t>
      </w:r>
    </w:p>
    <w:p>
      <w:r>
        <w:t>Holy shit!!!!!!!!!!!!!! The Hardyz are back! New Day just welcomed them back at Wrestlemania 33… https://t.co/jbFpOT8KC5</w:t>
      </w:r>
    </w:p>
    <w:p>
      <w:r>
        <w:rPr>
          <w:b/>
          <w:u w:val="single"/>
        </w:rPr>
        <w:t>277173</w:t>
      </w:r>
    </w:p>
    <w:p>
      <w:r>
        <w:t>The new trend of elegant and elegant carved rose modeling Silver Ladies ring 02 https://t.co/F0mmpZ52kI https://t.co/ItkS4QNZTl</w:t>
      </w:r>
    </w:p>
    <w:p>
      <w:r>
        <w:rPr>
          <w:b/>
          <w:u w:val="single"/>
        </w:rPr>
        <w:t>277174</w:t>
      </w:r>
    </w:p>
    <w:p>
      <w:r>
        <w:t>@rolypolyistaken same Dj's I can dm a link to on twitter, don't get me wrong label are still useful kinda, but things are changing</w:t>
      </w:r>
    </w:p>
    <w:p>
      <w:r>
        <w:rPr>
          <w:b/>
          <w:u w:val="single"/>
        </w:rPr>
        <w:t>277175</w:t>
      </w:r>
    </w:p>
    <w:p>
      <w:r>
        <w:t>DAY 18: The Master's Hammer &amp;amp; Chisel / Ab Intervals (from T25) ✅</w:t>
        <w:br/>
        <w:br/>
        <w:t>It's hard having a routine with all the travel... https://t.co/vqeksBGdLH</w:t>
      </w:r>
    </w:p>
    <w:p>
      <w:r>
        <w:rPr>
          <w:b/>
          <w:u w:val="single"/>
        </w:rPr>
        <w:t>277176</w:t>
      </w:r>
    </w:p>
    <w:p>
      <w:r>
        <w:t>@Aidan421Aidan @saifbinthiban @AMDWaters @philallen02 @mike_morbius Nope, Just laughing at the stupids. Thanks for that.😂</w:t>
      </w:r>
    </w:p>
    <w:p>
      <w:r>
        <w:rPr>
          <w:b/>
          <w:u w:val="single"/>
        </w:rPr>
        <w:t>277177</w:t>
      </w:r>
    </w:p>
    <w:p>
      <w:r>
        <w:t>@ajits204 @Incorruptible_1 Delhi govt election in in 2020. so wait your horses. here I'm asking about MCD. Do you think BJP 10 yrs in MCD performed better than 2yr AAP</w:t>
      </w:r>
    </w:p>
    <w:p>
      <w:r>
        <w:rPr>
          <w:b/>
          <w:u w:val="single"/>
        </w:rPr>
        <w:t>277178</w:t>
      </w:r>
    </w:p>
    <w:p>
      <w:r>
        <w:t>@ALDubFTnQT @ALDub_RTeam @imcr8d4u @azcevergel @jophie30 @AIFam16 @OFCALDubKoTo @AlDubBigGirlz @ALDUBHashtagSQ @ALDUB_inARTeam @TeamRehab25 @ls_maiden0712 @AldubMDEast @zenkmm @TropALDUB @HokageHoney10 Act of admiration maybe..😋</w:t>
        <w:br/>
        <w:t xml:space="preserve">#DTBYCluelessSinag </w:t>
        <w:br/>
        <w:t>#ALDUB90thWeeksary</w:t>
      </w:r>
    </w:p>
    <w:p>
      <w:r>
        <w:rPr>
          <w:b/>
          <w:u w:val="single"/>
        </w:rPr>
        <w:t>277179</w:t>
      </w:r>
    </w:p>
    <w:p>
      <w:r>
        <w:t>“Confessions Of A Practical Psychic Part 2” — @TheSpartanite https://t.co/xj3Bx5dBGz https://t.co/O8ZGwwAogc</w:t>
      </w:r>
    </w:p>
    <w:p>
      <w:r>
        <w:rPr>
          <w:b/>
          <w:u w:val="single"/>
        </w:rPr>
        <w:t>277180</w:t>
      </w:r>
    </w:p>
    <w:p>
      <w:r>
        <w:t>I blame on you past the time that can’t be reached.. I blame on you The scattered pieces of that day 🎼🎶</w:t>
      </w:r>
    </w:p>
    <w:p>
      <w:r>
        <w:rPr>
          <w:b/>
          <w:u w:val="single"/>
        </w:rPr>
        <w:t>277181</w:t>
      </w:r>
    </w:p>
    <w:p>
      <w:r>
        <w:t>NASA is Already Prepared to Announce Extraterrestrial Life: Protocols are in Place -- Partial Disclosure?</w:t>
        <w:br/>
        <w:br/>
        <w:t>(Ivan) Just imagine if SETI tele…</w:t>
      </w:r>
    </w:p>
    <w:p>
      <w:r>
        <w:rPr>
          <w:b/>
          <w:u w:val="single"/>
        </w:rPr>
        <w:t>277182</w:t>
      </w:r>
    </w:p>
    <w:p>
      <w:r>
        <w:t>Check out MANTARAY SIZE L 42"- 45"  DESERT BEIGE COTTON SUMMER  EVERY DAY JACKET W62 #Mantaray https://t.co/OCrXw8zohG via @eBay</w:t>
      </w:r>
    </w:p>
    <w:p>
      <w:r>
        <w:rPr>
          <w:b/>
          <w:u w:val="single"/>
        </w:rPr>
        <w:t>277183</w:t>
      </w:r>
    </w:p>
    <w:p>
      <w:r>
        <w:t>Whether you are sick, #healthy or #horny, just enjoy this movie: https://t.co/dTAkk4aGf2 https://t.co/vs2YMX6h5m</w:t>
      </w:r>
    </w:p>
    <w:p>
      <w:r>
        <w:rPr>
          <w:b/>
          <w:u w:val="single"/>
        </w:rPr>
        <w:t>277184</w:t>
      </w:r>
    </w:p>
    <w:p>
      <w:r>
        <w:t>B12799 Fiery Labradorite &amp;amp; 925 Silver Overlay Pendant 2.2" Gemstone Jewellery https://t.co/fCnTLXN8sr https://t.co/5pqD6CGyOW</w:t>
      </w:r>
    </w:p>
    <w:p>
      <w:r>
        <w:rPr>
          <w:b/>
          <w:u w:val="single"/>
        </w:rPr>
        <w:t>277185</w:t>
      </w:r>
    </w:p>
    <w:p>
      <w:r>
        <w:t>Trump AG moves toward keeping campaign vow to cut federal oversight of police departments- including Chicago's cops https://t.co/UlpH0fXvDN</w:t>
      </w:r>
    </w:p>
    <w:p>
      <w:r>
        <w:rPr>
          <w:b/>
          <w:u w:val="single"/>
        </w:rPr>
        <w:t>277186</w:t>
      </w:r>
    </w:p>
    <w:p>
      <w:r>
        <w:t>O | #Africa :  Cameroon: Free HIV Project - CBC Celebrates Milestones - Empowered in 2011 to improve and expand… https://t.co/uL0YzxNgyu</w:t>
      </w:r>
    </w:p>
    <w:p>
      <w:r>
        <w:rPr>
          <w:b/>
          <w:u w:val="single"/>
        </w:rPr>
        <w:t>277187</w:t>
      </w:r>
    </w:p>
    <w:p>
      <w:r>
        <w:t>@avalanchelynn Remain turtling as long as you want/ need to 💕💕</w:t>
        <w:br/>
        <w:t>(have you seen the Tshirt for introverts? ;)) https://t.co/be8FUKmIx8</w:t>
      </w:r>
    </w:p>
    <w:p>
      <w:r>
        <w:rPr>
          <w:b/>
          <w:u w:val="single"/>
        </w:rPr>
        <w:t>277188</w:t>
      </w:r>
    </w:p>
    <w:p>
      <w:r>
        <w:t>every time someone post some depressing shit whether i know you or not i'm reaching out for support, too familiar of a feeling not to.</w:t>
      </w:r>
    </w:p>
    <w:p>
      <w:r>
        <w:rPr>
          <w:b/>
          <w:u w:val="single"/>
        </w:rPr>
        <w:t>277189</w:t>
      </w:r>
    </w:p>
    <w:p>
      <w:r>
        <w:t>Catching up on #sketch50 this weekend! Day 4: paper/book/device Theme: Communication @sketch_50 https://t.co/psxDPreOEg</w:t>
      </w:r>
    </w:p>
    <w:p>
      <w:r>
        <w:rPr>
          <w:b/>
          <w:u w:val="single"/>
        </w:rPr>
        <w:t>277190</w:t>
      </w:r>
    </w:p>
    <w:p>
      <w:r>
        <w:t>@ashleedaniellee This is mine &amp;amp; my older sisters song. We always do the scene from Bridesmaids, we are gonna do it at her wedding nxt yr 😂😂🙈</w:t>
      </w:r>
    </w:p>
    <w:p>
      <w:r>
        <w:rPr>
          <w:b/>
          <w:u w:val="single"/>
        </w:rPr>
        <w:t>277191</w:t>
      </w:r>
    </w:p>
    <w:p>
      <w:r>
        <w:t>Teresa Colleen Longo is looking for these items please give them to me!.  Windi... https://t.co/lFGuVtIykn https://t.co/1K9KereYlH</w:t>
      </w:r>
    </w:p>
    <w:p>
      <w:r>
        <w:rPr>
          <w:b/>
          <w:u w:val="single"/>
        </w:rPr>
        <w:t>277192</w:t>
      </w:r>
    </w:p>
    <w:p>
      <w:r>
        <w:t>a pocket of stones</w:t>
        <w:br/>
        <w:t>each perfect</w:t>
        <w:br/>
        <w:t>in their own skins</w:t>
        <w:br/>
        <w:t>smooth</w:t>
        <w:br/>
        <w:t>rough</w:t>
        <w:br/>
        <w:t>small</w:t>
        <w:br/>
        <w:t>big</w:t>
        <w:br/>
        <w:t>a lil less</w:t>
        <w:br/>
        <w:t>a lil more</w:t>
        <w:br/>
        <w:t xml:space="preserve">all perfectly fit together </w:t>
        <w:br/>
        <w:t>n a one pocket</w:t>
      </w:r>
    </w:p>
    <w:p>
      <w:r>
        <w:rPr>
          <w:b/>
          <w:u w:val="single"/>
        </w:rPr>
        <w:t>277193</w:t>
      </w:r>
    </w:p>
    <w:p>
      <w:r>
        <w:t>SAVE MY PERFECT INNOCENT LIFE! DMPD BY ❤LESS OWNR LAST CALL! ❤'s ATTN PPL TOYS SWEET AFFCTNTE WAGGY TAIL CAN'T DIE HORRID DEATH NYCACC 💉4/3🆘 https://t.co/pqO9kREAiJ</w:t>
      </w:r>
    </w:p>
    <w:p>
      <w:r>
        <w:rPr>
          <w:b/>
          <w:u w:val="single"/>
        </w:rPr>
        <w:t>277194</w:t>
      </w:r>
    </w:p>
    <w:p>
      <w:r>
        <w:t>Love this woman katydiddles immensely. HAPPY BIRTHDAY gorgeous lady. Thank you for always being… https://t.co/pvpQ5uw3Wk</w:t>
      </w:r>
    </w:p>
    <w:p>
      <w:r>
        <w:rPr>
          <w:b/>
          <w:u w:val="single"/>
        </w:rPr>
        <w:t>277195</w:t>
      </w:r>
    </w:p>
    <w:p>
      <w:r>
        <w:t>Being a cog in a larger set of gear works might upset someone ... More for Virgo https://t.co/L6CkHrVgSF</w:t>
      </w:r>
    </w:p>
    <w:p>
      <w:r>
        <w:rPr>
          <w:b/>
          <w:u w:val="single"/>
        </w:rPr>
        <w:t>277196</w:t>
      </w:r>
    </w:p>
    <w:p>
      <w:r>
        <w:t>Biggest Hitz! now playing my favorite song &amp;gt; A GROOVY KIND OF LOVE by PHIL COLLINS #ianFavoritesPlaylist</w:t>
      </w:r>
    </w:p>
    <w:p>
      <w:r>
        <w:rPr>
          <w:b/>
          <w:u w:val="single"/>
        </w:rPr>
        <w:t>277197</w:t>
      </w:r>
    </w:p>
    <w:p>
      <w:r>
        <w:t>How much content should be on my Facebook page before I start my page like ads?: https://t.co/19ovAcF1PP via @YouTube</w:t>
      </w:r>
    </w:p>
    <w:p>
      <w:r>
        <w:rPr>
          <w:b/>
          <w:u w:val="single"/>
        </w:rPr>
        <w:t>277198</w:t>
      </w:r>
    </w:p>
    <w:p>
      <w:r>
        <w:t>ICYMI Week 2 of our Spring showcase series, Laura Cull. Stay tuned for news about week 3! #buyingartstartshere #irishart #CorkCity https://t.co/0bwFQolAaO</w:t>
      </w:r>
    </w:p>
    <w:p>
      <w:r>
        <w:rPr>
          <w:b/>
          <w:u w:val="single"/>
        </w:rPr>
        <w:t>277199</w:t>
      </w:r>
    </w:p>
    <w:p>
      <w:r>
        <w:t>Great leaders inspire people to be their best. But toxic leaders leave employees struggling to get through the day: https://t.co/quArxj9GvT</w:t>
      </w:r>
    </w:p>
    <w:p>
      <w:r>
        <w:rPr>
          <w:b/>
          <w:u w:val="single"/>
        </w:rPr>
        <w:t>277200</w:t>
      </w:r>
    </w:p>
    <w:p>
      <w:r>
        <w:t>Groundwork Coaching's Glenn Wilkins presenting to Coaches on strategies for engaging junior and youth players at our Lvl 1 Coaches Course. https://t.co/NhL2ScrnuP</w:t>
      </w:r>
    </w:p>
    <w:p>
      <w:r>
        <w:rPr>
          <w:b/>
          <w:u w:val="single"/>
        </w:rPr>
        <w:t>277201</w:t>
      </w:r>
    </w:p>
    <w:p>
      <w:r>
        <w:t>IT'S AN "EIN"RADIO / "WE:FUNK" RADIO THANG :) FROM "ROBINLYNNES PRODUCTIONS" :) https://t.co/tvulaJntp9</w:t>
      </w:r>
    </w:p>
    <w:p>
      <w:r>
        <w:rPr>
          <w:b/>
          <w:u w:val="single"/>
        </w:rPr>
        <w:t>277202</w:t>
      </w:r>
    </w:p>
    <w:p>
      <w:r>
        <w:t>#freeconeday #benandjerrys mmmm. Chocolate peanut butter swirl FTW! Still time... @ Ben &amp;amp; Jerry's https://t.co/tpMQL3ruvl</w:t>
      </w:r>
    </w:p>
    <w:p>
      <w:r>
        <w:rPr>
          <w:b/>
          <w:u w:val="single"/>
        </w:rPr>
        <w:t>277203</w:t>
      </w:r>
    </w:p>
    <w:p>
      <w:r>
        <w:t>Oh, I. Ah. Well. about 6 or 7 originals. Pages of things I've written. Disappeared again. Got yelled at for 15 minutes for Bringing it up.</w:t>
      </w:r>
    </w:p>
    <w:p>
      <w:r>
        <w:rPr>
          <w:b/>
          <w:u w:val="single"/>
        </w:rPr>
        <w:t>277204</w:t>
      </w:r>
    </w:p>
    <w:p>
      <w:r>
        <w:t>KYW-TV: There is a paid internship opening at this time. Check the CBS Career page for details: https://t.co/gRQPTDJimu (Philly, CBS)</w:t>
      </w:r>
    </w:p>
    <w:p>
      <w:r>
        <w:rPr>
          <w:b/>
          <w:u w:val="single"/>
        </w:rPr>
        <w:t>277205</w:t>
      </w:r>
    </w:p>
    <w:p>
      <w:r>
        <w:t>He's ripping the support from the middle class and working poor, but hey - going after muslims &amp;amp; latinos is important.  Unbelievable https://t.co/pkRRKs5gRU</w:t>
      </w:r>
    </w:p>
    <w:p>
      <w:r>
        <w:rPr>
          <w:b/>
          <w:u w:val="single"/>
        </w:rPr>
        <w:t>277206</w:t>
      </w:r>
    </w:p>
    <w:p>
      <w:r>
        <w:t>awscloud: Use Amazon SNS pub/sub messaging to invoke Lambda functions in #Serverless apps: https://t.co/rprfEO0ar3 https://t.co/Qdy2IJoVN6</w:t>
      </w:r>
    </w:p>
    <w:p>
      <w:r>
        <w:rPr>
          <w:b/>
          <w:u w:val="single"/>
        </w:rPr>
        <w:t>277207</w:t>
      </w:r>
    </w:p>
    <w:p>
      <w:r>
        <w:t>Light to moderate rains affecting Leyte and nearby areas which may continue for 30 minutes to an hour. | @dost_pagasa https://t.co/8eoksj6zwj</w:t>
      </w:r>
    </w:p>
    <w:p>
      <w:r>
        <w:rPr>
          <w:b/>
          <w:u w:val="single"/>
        </w:rPr>
        <w:t>277208</w:t>
      </w:r>
    </w:p>
    <w:p>
      <w:r>
        <w:t>Do you ever spend too much money thinking 'It's FINE' and then month-later-you is like 'WHAT WERE YOU THINKING.' #broke #brokeaf #forever</w:t>
      </w:r>
    </w:p>
    <w:p>
      <w:r>
        <w:rPr>
          <w:b/>
          <w:u w:val="single"/>
        </w:rPr>
        <w:t>277209</w:t>
      </w:r>
    </w:p>
    <w:p>
      <w:r>
        <w:t>2nd last home game for me. Enjoying a @TeemuSel8nne beer and watch my #nhljets take on the #AnaheimDucks Go Jets Go!!! https://t.co/sdnuGH4PMj</w:t>
      </w:r>
    </w:p>
    <w:p>
      <w:r>
        <w:rPr>
          <w:b/>
          <w:u w:val="single"/>
        </w:rPr>
        <w:t>277210</w:t>
      </w:r>
    </w:p>
    <w:p>
      <w:r>
        <w:t>@PMgeezer Is there a list we can download of businesses we need to boycott? Or a list naming companies complying with grabyourwallet?</w:t>
      </w:r>
    </w:p>
    <w:p>
      <w:r>
        <w:rPr>
          <w:b/>
          <w:u w:val="single"/>
        </w:rPr>
        <w:t>277211</w:t>
      </w:r>
    </w:p>
    <w:p>
      <w:r>
        <w:t>@realDonaldTrump Recurring theme? Do you know anyone with ethics? #EthicsCount #Shame #Plagiarism https://t.co/TRkV4KhREb</w:t>
      </w:r>
    </w:p>
    <w:p>
      <w:r>
        <w:rPr>
          <w:b/>
          <w:u w:val="single"/>
        </w:rPr>
        <w:t>277212</w:t>
      </w:r>
    </w:p>
    <w:p>
      <w:r>
        <w:t>@Wilnerness590 José's swing does not look as fears as in the past. Is he not trying to swim for the fence as much?</w:t>
      </w:r>
    </w:p>
    <w:p>
      <w:r>
        <w:rPr>
          <w:b/>
          <w:u w:val="single"/>
        </w:rPr>
        <w:t>277213</w:t>
      </w:r>
    </w:p>
    <w:p>
      <w:r>
        <w:t>Happiest of birthdays to my long time brother. Sorry for missing a few blocks. Love you buddy ❤️😘 https://t.co/cvPF3IZhrP</w:t>
      </w:r>
    </w:p>
    <w:p>
      <w:r>
        <w:rPr>
          <w:b/>
          <w:u w:val="single"/>
        </w:rPr>
        <w:t>277214</w:t>
      </w:r>
    </w:p>
    <w:p>
      <w:r>
        <w:t>BlackTradeCircle https://t.co/HAxRR9Gnjs RT #immodernAfrican #blacks #BlackGirlMagic</w:t>
        <w:br/>
        <w:t>https://t.co/dTHDuyShDG</w:t>
      </w:r>
    </w:p>
    <w:p>
      <w:r>
        <w:rPr>
          <w:b/>
          <w:u w:val="single"/>
        </w:rPr>
        <w:t>277215</w:t>
      </w:r>
    </w:p>
    <w:p>
      <w:r>
        <w:t>Sr. Supt. Novicio says there is no "palit-ulo" scheme that transpired in Navotas, saying the victims were drug suspects. @manila_bulletin</w:t>
      </w:r>
    </w:p>
    <w:p>
      <w:r>
        <w:rPr>
          <w:b/>
          <w:u w:val="single"/>
        </w:rPr>
        <w:t>277216</w:t>
      </w:r>
    </w:p>
    <w:p>
      <w:r>
        <w:t xml:space="preserve">#SME staff 'lack #cyberthreat training'  - says @ComputerWeekly </w:t>
        <w:br/>
        <w:t>https://t.co/HLZxlvCesj Get in touch for solutions to secure your business.</w:t>
      </w:r>
    </w:p>
    <w:p>
      <w:r>
        <w:rPr>
          <w:b/>
          <w:u w:val="single"/>
        </w:rPr>
        <w:t>277217</w:t>
      </w:r>
    </w:p>
    <w:p>
      <w:r>
        <w:t>What a great piece of artwork by Jamie Pruden of @hwinkler4real on his Facebook page. Nice job my friend. https://t.co/CSTqNk9eUA</w:t>
      </w:r>
    </w:p>
    <w:p>
      <w:r>
        <w:rPr>
          <w:b/>
          <w:u w:val="single"/>
        </w:rPr>
        <w:t>277218</w:t>
      </w:r>
    </w:p>
    <w:p>
      <w:r>
        <w:t>Imagine meeting the person you thought was the love of your life then you come to find out they don't like Spongebob 🚮</w:t>
      </w:r>
    </w:p>
    <w:p>
      <w:r>
        <w:rPr>
          <w:b/>
          <w:u w:val="single"/>
        </w:rPr>
        <w:t>277219</w:t>
      </w:r>
    </w:p>
    <w:p>
      <w:r>
        <w:t>Electric Chapel by Lady Gaga https://t.co/jBDcjGvnw4 #NowPlaying</w:t>
        <w:br/>
        <w:t>#LadyGaga #ShesTheOne @radiodisney</w:t>
        <w:br/>
        <w:t>underrated</w:t>
      </w:r>
    </w:p>
    <w:p>
      <w:r>
        <w:rPr>
          <w:b/>
          <w:u w:val="single"/>
        </w:rPr>
        <w:t>277220</w:t>
      </w:r>
    </w:p>
    <w:p>
      <w:r>
        <w:t>I’m #TeamSerena in the @Chase Battle of the Paddle—nobody beats her backhand! Whose team are you on?</w:t>
        <w:br/>
        <w:t>https://t.co/XqKtvuH9IV</w:t>
      </w:r>
    </w:p>
    <w:p>
      <w:r>
        <w:rPr>
          <w:b/>
          <w:u w:val="single"/>
        </w:rPr>
        <w:t>277221</w:t>
      </w:r>
    </w:p>
    <w:p>
      <w:r>
        <w:t>@StratoWave5200 @AlexisTiptonVA @SarahWiedenheft @jeannietirado @TiaToony @FeleciaAngelle @Whitneys_Voice @soymilkpudding @TheMorganBerry @plus3toogres @KrisComics @littleramyun @Rialisms @TrinaNishimura @AmberLeeConnors @marchimark @18moptop I am super excited for this</w:t>
      </w:r>
    </w:p>
    <w:p>
      <w:r>
        <w:rPr>
          <w:b/>
          <w:u w:val="single"/>
        </w:rPr>
        <w:t>277222</w:t>
      </w:r>
    </w:p>
    <w:p>
      <w:r>
        <w:t>@AnkzBhargava @TheKaranPatel @AnkzBhargava god bless both 🙂🙂🌹🌹🌹🌹🌹 🌹🌹🌹🌹🌹🌹🌹🌹🌹🌹</w:t>
        <w:br/>
        <w:t>Have a beautiful day ahead ma'am 🌹🌹🌹🌹🌹🌹🌹 keep smiling keep posting loads of love to you 😘😘😘😘</w:t>
      </w:r>
    </w:p>
    <w:p>
      <w:r>
        <w:rPr>
          <w:b/>
          <w:u w:val="single"/>
        </w:rPr>
        <w:t>277223</w:t>
      </w:r>
    </w:p>
    <w:p>
      <w:r>
        <w:t>Gotta love how Brexiteers are acting like UK has never benefitted from #EU. If true, they wouldn't be so whiny about a trade deal #brexit 🙄</w:t>
      </w:r>
    </w:p>
    <w:p>
      <w:r>
        <w:rPr>
          <w:b/>
          <w:u w:val="single"/>
        </w:rPr>
        <w:t>277224</w:t>
      </w:r>
    </w:p>
    <w:p>
      <w:r>
        <w:t>When you're brushing your hair and then all of a sudden bleeding and have no clue why https://t.co/4lbOci0v5H</w:t>
      </w:r>
    </w:p>
    <w:p>
      <w:r>
        <w:rPr>
          <w:b/>
          <w:u w:val="single"/>
        </w:rPr>
        <w:t>277225</w:t>
      </w:r>
    </w:p>
    <w:p>
      <w:r>
        <w:t>ICYMI, watch in amazement at the #Bugatti Chiron accelerating &amp;gt;&amp;gt; https://t.co/UJsbipU7Mw https://t.co/ch5nVwLaaH</w:t>
      </w:r>
    </w:p>
    <w:p>
      <w:r>
        <w:rPr>
          <w:b/>
          <w:u w:val="single"/>
        </w:rPr>
        <w:t>277226</w:t>
      </w:r>
    </w:p>
    <w:p>
      <w:r>
        <w:t>@natty_eds ha ha awesome. I would hope I'd know the difference but on a blonde day I couldn't make any promises!</w:t>
      </w:r>
    </w:p>
    <w:p>
      <w:r>
        <w:rPr>
          <w:b/>
          <w:u w:val="single"/>
        </w:rPr>
        <w:t>277227</w:t>
      </w:r>
    </w:p>
    <w:p>
      <w:r>
        <w:t>@ertsychic My short story, Bridge of Sighs, is free to my Twitter followers. Here’s yours with thanks https://t.co/LYIROLPv9U</w:t>
      </w:r>
    </w:p>
    <w:p>
      <w:r>
        <w:rPr>
          <w:b/>
          <w:u w:val="single"/>
        </w:rPr>
        <w:t>277228</w:t>
      </w:r>
    </w:p>
    <w:p>
      <w:r>
        <w:t>30Pcs 8mm Double Color Glass Pearl Round Spacer Loose Beads Jewelry Making 8#01 https://t.co/v5EyGRgn8A https://t.co/jOwR639bWF</w:t>
      </w:r>
    </w:p>
    <w:p>
      <w:r>
        <w:rPr>
          <w:b/>
          <w:u w:val="single"/>
        </w:rPr>
        <w:t>277229</w:t>
      </w:r>
    </w:p>
    <w:p>
      <w:r>
        <w:t>Reliance Jio Effect: Idea Comes with Data Jackpot, Get up to 10GB Data for ₹100 https://t.co/wdXYOqWuvt #android</w:t>
      </w:r>
    </w:p>
    <w:p>
      <w:r>
        <w:rPr>
          <w:b/>
          <w:u w:val="single"/>
        </w:rPr>
        <w:t>277230</w:t>
      </w:r>
    </w:p>
    <w:p>
      <w:r>
        <w:t>My followers live in Indonesia (68%), South Korea(10%)... Get your free map: https://t.co/bsivw2uxSb https://t.co/BnOekhzupL</w:t>
      </w:r>
    </w:p>
    <w:p>
      <w:r>
        <w:rPr>
          <w:b/>
          <w:u w:val="single"/>
        </w:rPr>
        <w:t>277231</w:t>
      </w:r>
    </w:p>
    <w:p>
      <w:r>
        <w:t>@cher say: "Honey, war r made by govs.Doesn't matter on which side ur, the CIVILIANS always suffer😪"</w:t>
        <w:br/>
        <w:t>My grandma would NEVER vote 4extremists</w:t>
      </w:r>
    </w:p>
    <w:p>
      <w:r>
        <w:rPr>
          <w:b/>
          <w:u w:val="single"/>
        </w:rPr>
        <w:t>277232</w:t>
      </w:r>
    </w:p>
    <w:p>
      <w:r>
        <w:t>Have you started your own business and you need help on the services of bookkeeping,budget management,or more give us a call at 903-723-1077</w:t>
      </w:r>
    </w:p>
    <w:p>
      <w:r>
        <w:rPr>
          <w:b/>
          <w:u w:val="single"/>
        </w:rPr>
        <w:t>277233</w:t>
      </w:r>
    </w:p>
    <w:p>
      <w:r>
        <w:t>Customer Data and Business Intelligence Manager | Farah Leisure: The Role At Farah we… https://t.co/x3UjMZhaXx</w:t>
      </w:r>
    </w:p>
    <w:p>
      <w:r>
        <w:rPr>
          <w:b/>
          <w:u w:val="single"/>
        </w:rPr>
        <w:t>277234</w:t>
      </w:r>
    </w:p>
    <w:p>
      <w:r>
        <w:t>@KOKINGS4 Losing to Chris Byrd over a foot shorter and many lbs lighter was embarrassing even with an injury.</w:t>
      </w:r>
    </w:p>
    <w:p>
      <w:r>
        <w:rPr>
          <w:b/>
          <w:u w:val="single"/>
        </w:rPr>
        <w:t>277235</w:t>
      </w:r>
    </w:p>
    <w:p>
      <w:r>
        <w:t>Keep pushing yourself! Episode 5 of #storiesofgrowth #podcast with Sharon Farinholt of @crownwinchester https://t.co/LwQZ9yL1YW</w:t>
      </w:r>
    </w:p>
    <w:p>
      <w:r>
        <w:rPr>
          <w:b/>
          <w:u w:val="single"/>
        </w:rPr>
        <w:t>277236</w:t>
      </w:r>
    </w:p>
    <w:p>
      <w:r>
        <w:t>Now on Refresh hits #Vicetone &amp;amp; Youngblood Hawke-Landslide https://t.co/vydADLr5Lq</w:t>
        <w:br/>
        <w:t>#Hits #Club #EDM</w:t>
      </w:r>
    </w:p>
    <w:p>
      <w:r>
        <w:rPr>
          <w:b/>
          <w:u w:val="single"/>
        </w:rPr>
        <w:t>277237</w:t>
      </w:r>
    </w:p>
    <w:p>
      <w:r>
        <w:t>@loveClaireyy Hope you get some. Twickets is where I got them. Takes a while and patience but it does work!</w:t>
      </w:r>
    </w:p>
    <w:p>
      <w:r>
        <w:rPr>
          <w:b/>
          <w:u w:val="single"/>
        </w:rPr>
        <w:t>277238</w:t>
      </w:r>
    </w:p>
    <w:p>
      <w:r>
        <w:t>@HarrietBaldwin @davidwebbshow Liberals can never win an argument on logic and facts only emotion, e.g. I feel like a man wait b/c I'm a man</w:t>
      </w:r>
    </w:p>
    <w:p>
      <w:r>
        <w:rPr>
          <w:b/>
          <w:u w:val="single"/>
        </w:rPr>
        <w:t>277239</w:t>
      </w:r>
    </w:p>
    <w:p>
      <w:r>
        <w:t>Engage are delighted to announce we have partnered up with Unwired for the Technology &amp;amp; Trends breakfast briefing https://t.co/SYvqhwmMaK</w:t>
      </w:r>
    </w:p>
    <w:p>
      <w:r>
        <w:rPr>
          <w:b/>
          <w:u w:val="single"/>
        </w:rPr>
        <w:t>277240</w:t>
      </w:r>
    </w:p>
    <w:p>
      <w:r>
        <w:t>hmmm Sometimes those who don't socialize much aren't actually anti-social, they just have no tolerance for drama and fake people</w:t>
      </w:r>
    </w:p>
    <w:p>
      <w:r>
        <w:rPr>
          <w:b/>
          <w:u w:val="single"/>
        </w:rPr>
        <w:t>277241</w:t>
      </w:r>
    </w:p>
    <w:p>
      <w:r>
        <w:t>Checklist films in 2017. #8⃣9⃣: An Officer and a Gentleman (1982) - IMDB-score: 7,0 - met o.a. Debra Winger. https://t.co/fTnDREyEvJ #films</w:t>
      </w:r>
    </w:p>
    <w:p>
      <w:r>
        <w:rPr>
          <w:b/>
          <w:u w:val="single"/>
        </w:rPr>
        <w:t>277242</w:t>
      </w:r>
    </w:p>
    <w:p>
      <w:r>
        <w:t>I will Insha Allah be in Newtown Musjid for Jumma today and speaking on the comprehensiveness of Islam &amp;amp;social justice in Islam. Req Duaas</w:t>
      </w:r>
    </w:p>
    <w:p>
      <w:r>
        <w:rPr>
          <w:b/>
          <w:u w:val="single"/>
        </w:rPr>
        <w:t>277243</w:t>
      </w:r>
    </w:p>
    <w:p>
      <w:r>
        <w:t>How to Secure AWS Containers and Use ECS for Container Security https://t.co/woK3HqXKC8 #aws #ecs #container #security</w:t>
      </w:r>
    </w:p>
    <w:p>
      <w:r>
        <w:rPr>
          <w:b/>
          <w:u w:val="single"/>
        </w:rPr>
        <w:t>277244</w:t>
      </w:r>
    </w:p>
    <w:p>
      <w:r>
        <w:t>Quick Hits: Anton Khudobin stellar afternoon leads Bruins over B... #ChicagoBlackhawks  https://t.co/uGspKlEQYs https://t.co/ap82yPufa9</w:t>
      </w:r>
    </w:p>
    <w:p>
      <w:r>
        <w:rPr>
          <w:b/>
          <w:u w:val="single"/>
        </w:rPr>
        <w:t>277245</w:t>
      </w:r>
    </w:p>
    <w:p>
      <w:r>
        <w:t>#nofilter This is my new hair! I hope you guys like and thank you very much for the support! And… https://t.co/NAlMXJXFnD</w:t>
      </w:r>
    </w:p>
    <w:p>
      <w:r>
        <w:rPr>
          <w:b/>
          <w:u w:val="single"/>
        </w:rPr>
        <w:t>277246</w:t>
      </w:r>
    </w:p>
    <w:p>
      <w:r>
        <w:t>Good luck to the boys for tonight, hoping to see plenty of goal celebrations for the Mighty Town @HTAFCBusiness @htafcdotcom #partners</w:t>
      </w:r>
    </w:p>
    <w:p>
      <w:r>
        <w:rPr>
          <w:b/>
          <w:u w:val="single"/>
        </w:rPr>
        <w:t>277247</w:t>
      </w:r>
    </w:p>
    <w:p>
      <w:r>
        <w:t>@libertyraven @pvc122266 @RandPaul LOL that's funny. Sessions had to recuse because he lied to Congress about meeting with Russians. Where's that warrant?</w:t>
      </w:r>
    </w:p>
    <w:p>
      <w:r>
        <w:rPr>
          <w:b/>
          <w:u w:val="single"/>
        </w:rPr>
        <w:t>277248</w:t>
      </w:r>
    </w:p>
    <w:p>
      <w:r>
        <w:t>who the fuck doesnt eat their lawn. it's a common courtesy of life to our mother, nature. you absolute tittybitches. you loons . you drecks</w:t>
      </w:r>
    </w:p>
    <w:p>
      <w:r>
        <w:rPr>
          <w:b/>
          <w:u w:val="single"/>
        </w:rPr>
        <w:t>277249</w:t>
      </w:r>
    </w:p>
    <w:p>
      <w:r>
        <w:t>@txhippie1 Hey Dee! We appreciate your support!! Let us know if there are any artists you would like to see from us! 🤠🎶🎸 #countrymusic</w:t>
      </w:r>
    </w:p>
    <w:p>
      <w:r>
        <w:rPr>
          <w:b/>
          <w:u w:val="single"/>
        </w:rPr>
        <w:t>277250</w:t>
      </w:r>
    </w:p>
    <w:p>
      <w:r>
        <w:t>The latest Socialish Picks: Tweets on Social! https://t.co/mvAd78YDzG #socialmedia #socialmediamarketing</w:t>
      </w:r>
    </w:p>
    <w:p>
      <w:r>
        <w:rPr>
          <w:b/>
          <w:u w:val="single"/>
        </w:rPr>
        <w:t>277251</w:t>
      </w:r>
    </w:p>
    <w:p>
      <w:r>
        <w:t>@freshdesk @AskFreshdesk Any chance we'll see Freshdesk integration into Microsoft Teams soon? Zendesk beat you there! https://t.co/ltu3PvEk0j</w:t>
      </w:r>
    </w:p>
    <w:p>
      <w:r>
        <w:rPr>
          <w:b/>
          <w:u w:val="single"/>
        </w:rPr>
        <w:t>277252</w:t>
      </w:r>
    </w:p>
    <w:p>
      <w:r>
        <w:t>Join in on the group show with me, Rainer G! The pledging has begun! #Flirt4Free https://t.co/echvSOBIbf</w:t>
      </w:r>
    </w:p>
    <w:p>
      <w:r>
        <w:rPr>
          <w:b/>
          <w:u w:val="single"/>
        </w:rPr>
        <w:t>277253</w:t>
      </w:r>
    </w:p>
    <w:p>
      <w:r>
        <w:t>Menjual Sweater Sky Rumbay Baby Tery Pink Rp 80,000 https://t.co/FowVR4ah9d #carousell @carousell_id</w:t>
      </w:r>
    </w:p>
    <w:p>
      <w:r>
        <w:rPr>
          <w:b/>
          <w:u w:val="single"/>
        </w:rPr>
        <w:t>277254</w:t>
      </w:r>
    </w:p>
    <w:p>
      <w:r>
        <w:t>📰Freddie Sears on tonight's result.</w:t>
        <w:br/>
        <w:br/>
        <w:t xml:space="preserve">🗣️ "It was a real team performance, and every player played to their maximum in the end." </w:t>
        <w:br/>
        <w:br/>
        <w:t>[#ITFC]</w:t>
      </w:r>
    </w:p>
    <w:p>
      <w:r>
        <w:rPr>
          <w:b/>
          <w:u w:val="single"/>
        </w:rPr>
        <w:t>277255</w:t>
      </w:r>
    </w:p>
    <w:p>
      <w:r>
        <w:t>Lovers + Friends Denim Shirt with Slogan Sleeve detail https://t.co/no2qjw2rWz https://t.co/X9O2iI8fyj</w:t>
      </w:r>
    </w:p>
    <w:p>
      <w:r>
        <w:rPr>
          <w:b/>
          <w:u w:val="single"/>
        </w:rPr>
        <w:t>277256</w:t>
      </w:r>
    </w:p>
    <w:p>
      <w:r>
        <w:t>#TelstraNBN RedRocks 2017-04-07@02:00:47 UTC Download 23.21 M_bit  Upload 3.46 M_bit  see-https://t.co/v9ng3S1OoD</w:t>
      </w:r>
    </w:p>
    <w:p>
      <w:r>
        <w:rPr>
          <w:b/>
          <w:u w:val="single"/>
        </w:rPr>
        <w:t>277257</w:t>
      </w:r>
    </w:p>
    <w:p>
      <w:r>
        <w:t>"family oriented" except if you're queer or trans or a woman who doesn't want to be a baby machine, then you're Anathema https://t.co/FP8GI8aEd7</w:t>
      </w:r>
    </w:p>
    <w:p>
      <w:r>
        <w:rPr>
          <w:b/>
          <w:u w:val="single"/>
        </w:rPr>
        <w:t>277258</w:t>
      </w:r>
    </w:p>
    <w:p>
      <w:r>
        <w:t>Ukraine`s international reserves shrink to $15.1 bln in March https://t.co/39ccPbq8wK https://t.co/UkF0FuMzSa</w:t>
      </w:r>
    </w:p>
    <w:p>
      <w:r>
        <w:rPr>
          <w:b/>
          <w:u w:val="single"/>
        </w:rPr>
        <w:t>277259</w:t>
      </w:r>
    </w:p>
    <w:p>
      <w:r>
        <w:t>OM SHRI GANESHAYA NAMAH</w:t>
        <w:br/>
        <w:t>VIVO IPL T20 2017</w:t>
        <w:br/>
        <w:t>FRREEEE TRIAALLL FOR ALL FOLLOWERS</w:t>
        <w:br/>
        <w:t>UPDATE DATE : 6th APRIL 2017</w:t>
        <w:br/>
        <w:t>UPDATE... https://t.co/zIVcotPYpW</w:t>
      </w:r>
    </w:p>
    <w:p>
      <w:r>
        <w:rPr>
          <w:b/>
          <w:u w:val="single"/>
        </w:rPr>
        <w:t>277260</w:t>
      </w:r>
    </w:p>
    <w:p>
      <w:r>
        <w:t>Tufts University (@TuftsUniversity) | Researchers say that preventing #foodwaste is essential to finding a way to… https://t.co/yTRW9SFQgu</w:t>
      </w:r>
    </w:p>
    <w:p>
      <w:r>
        <w:rPr>
          <w:b/>
          <w:u w:val="single"/>
        </w:rPr>
        <w:t>277261</w:t>
      </w:r>
    </w:p>
    <w:p>
      <w:r>
        <w:t>#NowPlaying The District Heat, BREATHE FREESTYLE, MIKE D'ANGELO, {https://t.co/9kLuN0KUc3} https://t.co/It2e59P9gq</w:t>
      </w:r>
    </w:p>
    <w:p>
      <w:r>
        <w:rPr>
          <w:b/>
          <w:u w:val="single"/>
        </w:rPr>
        <w:t>277262</w:t>
      </w:r>
    </w:p>
    <w:p>
      <w:r>
        <w:t>Okay Twitter. Settle an argument between my sister and me. What's more disgusting/annoying in the bathroom?</w:t>
      </w:r>
    </w:p>
    <w:p>
      <w:r>
        <w:rPr>
          <w:b/>
          <w:u w:val="single"/>
        </w:rPr>
        <w:t>277263</w:t>
      </w:r>
    </w:p>
    <w:p>
      <w:r>
        <w:t>The older I get the less I care about what people think of me. Therefore the older I get the more I enjoy life.</w:t>
      </w:r>
    </w:p>
    <w:p>
      <w:r>
        <w:rPr>
          <w:b/>
          <w:u w:val="single"/>
        </w:rPr>
        <w:t>277264</w:t>
      </w:r>
    </w:p>
    <w:p>
      <w:r>
        <w:t>(Wave) SWELL: 3.0 ft at 13.3 s WSW / WIND WAVE: 2.3 ft at 9.9 s W / WVHT: 3.9 ft / APD: 9.7 s / MWD: 255° / 8:30a PDT</w:t>
      </w:r>
    </w:p>
    <w:p>
      <w:r>
        <w:rPr>
          <w:b/>
          <w:u w:val="single"/>
        </w:rPr>
        <w:t>277265</w:t>
      </w:r>
    </w:p>
    <w:p>
      <w:r>
        <w:t>@Cailleach_Dhubh Yeah I played a couple chapters of Thief a few months ago would love to try Dishonored again. I just didn't really give it a good go. 😄</w:t>
      </w:r>
    </w:p>
    <w:p>
      <w:r>
        <w:rPr>
          <w:b/>
          <w:u w:val="single"/>
        </w:rPr>
        <w:t>277266</w:t>
      </w:r>
    </w:p>
    <w:p>
      <w:r>
        <w:t>First place winners of the Mid-Atlantic #BlueOcean2017: Team D&amp;amp;A from @hcpss_chs! Learn about their innovation: https://t.co/lJFxtQdanX https://t.co/N3Rpfw7V76</w:t>
      </w:r>
    </w:p>
    <w:p>
      <w:r>
        <w:rPr>
          <w:b/>
          <w:u w:val="single"/>
        </w:rPr>
        <w:t>277267</w:t>
      </w:r>
    </w:p>
    <w:p>
      <w:r>
        <w:t>@joostinrextin @saidhead86 I'd pick every person we mentioned over Mark Martin, I'm never letting it go.</w:t>
      </w:r>
    </w:p>
    <w:p>
      <w:r>
        <w:rPr>
          <w:b/>
          <w:u w:val="single"/>
        </w:rPr>
        <w:t>277268</w:t>
      </w:r>
    </w:p>
    <w:p>
      <w:r>
        <w:t>Bangladesh stand-off comes to deadly end with 'militant' blast https://t.co/2qabip2XOT https://t.co/pVkQ73V9Ok</w:t>
      </w:r>
    </w:p>
    <w:p>
      <w:r>
        <w:rPr>
          <w:b/>
          <w:u w:val="single"/>
        </w:rPr>
        <w:t>277269</w:t>
      </w:r>
    </w:p>
    <w:p>
      <w:r>
        <w:t xml:space="preserve">Regular training is paying off.  </w:t>
        <w:br/>
        <w:t>All the pieces of the jigsaw are fitting nicely into place. Making an awesome picture.</w:t>
      </w:r>
    </w:p>
    <w:p>
      <w:r>
        <w:rPr>
          <w:b/>
          <w:u w:val="single"/>
        </w:rPr>
        <w:t>277270</w:t>
      </w:r>
    </w:p>
    <w:p>
      <w:r>
        <w:t>Having said all this, I admit that the adrenaline rush &amp;amp; satisfaction of a presentation well done is a great feeling and why I keep at it! https://t.co/IJz6m3OLpS</w:t>
      </w:r>
    </w:p>
    <w:p>
      <w:r>
        <w:rPr>
          <w:b/>
          <w:u w:val="single"/>
        </w:rPr>
        <w:t>277271</w:t>
      </w:r>
    </w:p>
    <w:p>
      <w:r>
        <w:t>SuperFibre 100 for £30 a month for 12 months, then £40 (Line rental inc). 12 month contract T&amp;amp;Cs apply #vmshareit https://t.co/UUPJ60NXru</w:t>
      </w:r>
    </w:p>
    <w:p>
      <w:r>
        <w:rPr>
          <w:b/>
          <w:u w:val="single"/>
        </w:rPr>
        <w:t>277272</w:t>
      </w:r>
    </w:p>
    <w:p>
      <w:r>
        <w:t>HSMAI’s ROCET Delivers Revenue Optimization Education to Hotel Revenue Managers: The Hospitality Sales &amp;amp; Marketing… https://t.co/I976WcdnJT</w:t>
      </w:r>
    </w:p>
    <w:p>
      <w:r>
        <w:rPr>
          <w:b/>
          <w:u w:val="single"/>
        </w:rPr>
        <w:t>277273</w:t>
      </w:r>
    </w:p>
    <w:p>
      <w:r>
        <w:t>@TimidPerformer - middle of the clearing before /s l o w l y/ moving his free hand to grip her waist, shifting his head slightly downwards to look into -</w:t>
      </w:r>
    </w:p>
    <w:p>
      <w:r>
        <w:rPr>
          <w:b/>
          <w:u w:val="single"/>
        </w:rPr>
        <w:t>277274</w:t>
      </w:r>
    </w:p>
    <w:p>
      <w:r>
        <w:t>@WonderlandGabby @KathleenElaine5 @kortniilee @SneakyLix @jeryes @BillyTheBrime what up?! I miss you guys</w:t>
      </w:r>
    </w:p>
    <w:p>
      <w:r>
        <w:rPr>
          <w:b/>
          <w:u w:val="single"/>
        </w:rPr>
        <w:t>277275</w:t>
      </w:r>
    </w:p>
    <w:p>
      <w:r>
        <w:t>When Trump's spokesman will say anything to avoid having to give an on-record answer. https://t.co/asTgyIvmKU</w:t>
      </w:r>
    </w:p>
    <w:p>
      <w:r>
        <w:rPr>
          <w:b/>
          <w:u w:val="single"/>
        </w:rPr>
        <w:t>277276</w:t>
      </w:r>
    </w:p>
    <w:p>
      <w:r>
        <w:t>@SWLaurie63 @adegrandpre @maggieNYT You didn't care Obama had zero experience which was fully demonstrated in the chaos he left worldwide.</w:t>
      </w:r>
    </w:p>
    <w:p>
      <w:r>
        <w:rPr>
          <w:b/>
          <w:u w:val="single"/>
        </w:rPr>
        <w:t>277277</w:t>
      </w:r>
    </w:p>
    <w:p>
      <w:r>
        <w:t>13. He adds: "God's rule is not a strange blue wonder ... nor is it an oddly enormous event that breaks in like lightning from the sky."</w:t>
      </w:r>
    </w:p>
    <w:p>
      <w:r>
        <w:rPr>
          <w:b/>
          <w:u w:val="single"/>
        </w:rPr>
        <w:t>277278</w:t>
      </w:r>
    </w:p>
    <w:p>
      <w:r>
        <w:t>@MaryDavison11 @LoriLoughlin @TelevisionAcad @WCTH_TV @erinkrakow @brbird @DLissing @MPCA_Film @hallmarkchannel Can the public vote &amp;amp; if so where??</w:t>
      </w:r>
    </w:p>
    <w:p>
      <w:r>
        <w:rPr>
          <w:b/>
          <w:u w:val="single"/>
        </w:rPr>
        <w:t>277279</w:t>
      </w:r>
    </w:p>
    <w:p>
      <w:r>
        <w:t>Bro, u can't be this Petty, share ur music link n don't damage ur artiste image while ur at it. https://t.co/xtkoGiffvz</w:t>
      </w:r>
    </w:p>
    <w:p>
      <w:r>
        <w:rPr>
          <w:b/>
          <w:u w:val="single"/>
        </w:rPr>
        <w:t>277280</w:t>
      </w:r>
    </w:p>
    <w:p>
      <w:r>
        <w:t>@ademotivator @spinosauruskin :o it using his own strategy against him like some form of internet judo?</w:t>
      </w:r>
    </w:p>
    <w:p>
      <w:r>
        <w:rPr>
          <w:b/>
          <w:u w:val="single"/>
        </w:rPr>
        <w:t>277281</w:t>
      </w:r>
    </w:p>
    <w:p>
      <w:r>
        <w:t>one person followed me and one person unfollowed me // automatically checked by https://t.co/8pP8REOayH</w:t>
      </w:r>
    </w:p>
    <w:p>
      <w:r>
        <w:rPr>
          <w:b/>
          <w:u w:val="single"/>
        </w:rPr>
        <w:t>277282</w:t>
      </w:r>
    </w:p>
    <w:p>
      <w:r>
        <w:t>India under Modi is actively pushing Hindu culture by criminalizing slaughter of cow. Its direct attack on Muslim culture. #NoToAkhundBharat</w:t>
      </w:r>
    </w:p>
    <w:p>
      <w:r>
        <w:rPr>
          <w:b/>
          <w:u w:val="single"/>
        </w:rPr>
        <w:t>277283</w:t>
      </w:r>
    </w:p>
    <w:p>
      <w:r>
        <w:t>[https://t.co/33MiuS4NgQ] Creamer Porcelain England (probably Johnson Brothe #sale @ebay https://t.co/U8VtaNfeqK</w:t>
      </w:r>
    </w:p>
    <w:p>
      <w:r>
        <w:rPr>
          <w:b/>
          <w:u w:val="single"/>
        </w:rPr>
        <w:t>277284</w:t>
      </w:r>
    </w:p>
    <w:p>
      <w:r>
        <w:t>@gregobr @netflix I'm sure they stopped for many other reasons than local politics, but at launch they had a bunch of Canadian movies profiled.</w:t>
      </w:r>
    </w:p>
    <w:p>
      <w:r>
        <w:rPr>
          <w:b/>
          <w:u w:val="single"/>
        </w:rPr>
        <w:t>277285</w:t>
      </w:r>
    </w:p>
    <w:p>
      <w:r>
        <w:t>You're still riding on the incoming waves of positive energy, ... More for Cancer https://t.co/SoVCC5VwbH</w:t>
      </w:r>
    </w:p>
    <w:p>
      <w:r>
        <w:rPr>
          <w:b/>
          <w:u w:val="single"/>
        </w:rPr>
        <w:t>277286</w:t>
      </w:r>
    </w:p>
    <w:p>
      <w:r>
        <w:t>【定期[説明]】nowplaying Vocal/Arrange - Title / Album Title</w:t>
        <w:br/>
        <w:t>or　　　　　　nowplaying Arrange - Title / Album Title</w:t>
      </w:r>
    </w:p>
    <w:p>
      <w:r>
        <w:rPr>
          <w:b/>
          <w:u w:val="single"/>
        </w:rPr>
        <w:t>277287</w:t>
      </w:r>
    </w:p>
    <w:p>
      <w:r>
        <w:t>Man arrested after RAF escorted flight was wanted over £175 fraud, court told https://t.co/nJGTVRJXHf https://t.co/he9fGz7wy3</w:t>
      </w:r>
    </w:p>
    <w:p>
      <w:r>
        <w:rPr>
          <w:b/>
          <w:u w:val="single"/>
        </w:rPr>
        <w:t>277288</w:t>
      </w:r>
    </w:p>
    <w:p>
      <w:r>
        <w:t>@Frostfoxed YES. Tbh I kept thinking San's actress can't speak a word of English without help so they made her 95% mute. It was seriously distracting.</w:t>
      </w:r>
    </w:p>
    <w:p>
      <w:r>
        <w:rPr>
          <w:b/>
          <w:u w:val="single"/>
        </w:rPr>
        <w:t>277289</w:t>
      </w:r>
    </w:p>
    <w:p>
      <w:r>
        <w:t>#Deals #NBA BOSTON CELTICS WOMEN'S #TShirt V-NECK GREEN SIZE MEDIUM PREOWNED https://t.co/kGPTUFUKUw #Sales</w:t>
      </w:r>
    </w:p>
    <w:p>
      <w:r>
        <w:rPr>
          <w:b/>
          <w:u w:val="single"/>
        </w:rPr>
        <w:t>277290</w:t>
      </w:r>
    </w:p>
    <w:p>
      <w:r>
        <w:t>UPDATE: U.N. Security Council to meet at 10.00 a.m. EDT tomorrow on suspected toxic... https://t.co/M2SWwxgRuI by #Reuters via @c0nvey</w:t>
      </w:r>
    </w:p>
    <w:p>
      <w:r>
        <w:rPr>
          <w:b/>
          <w:u w:val="single"/>
        </w:rPr>
        <w:t>277291</w:t>
      </w:r>
    </w:p>
    <w:p>
      <w:r>
        <w:t>In our opinion @PurpleRevolver is in fact golden for supporting Louise Lemon's new "Purge" EP:-)  https://t.co/8QvgUZLb1L</w:t>
      </w:r>
    </w:p>
    <w:p>
      <w:r>
        <w:rPr>
          <w:b/>
          <w:u w:val="single"/>
        </w:rPr>
        <w:t>277292</w:t>
      </w:r>
    </w:p>
    <w:p>
      <w:r>
        <w:t>European stocks close the quarter with strong earnings https://t.co/XzMRVWzhIm #forex, #forextrading</w:t>
      </w:r>
    </w:p>
    <w:p>
      <w:r>
        <w:rPr>
          <w:b/>
          <w:u w:val="single"/>
        </w:rPr>
        <w:t>277293</w:t>
      </w:r>
    </w:p>
    <w:p>
      <w:r>
        <w:t>@defyNW Good to know. And Jeff Cobb's flight issues were sorted out, right? Looking super forward to tonight! Go @StricklandShane Go!</w:t>
      </w:r>
    </w:p>
    <w:p>
      <w:r>
        <w:rPr>
          <w:b/>
          <w:u w:val="single"/>
        </w:rPr>
        <w:t>277294</w:t>
      </w:r>
    </w:p>
    <w:p>
      <w:r>
        <w:t xml:space="preserve">#NEW | Harry at BBC Radio 1!  </w:t>
        <w:br/>
        <w:br/>
        <w:t>WISHES FOR HARRY</w:t>
        <w:br/>
        <w:br/>
        <w:t>#OneDirection #YouKnowYouLoveThem @radiodisney https://t.co/go976KmjDx</w:t>
      </w:r>
    </w:p>
    <w:p>
      <w:r>
        <w:rPr>
          <w:b/>
          <w:u w:val="single"/>
        </w:rPr>
        <w:t>277295</w:t>
      </w:r>
    </w:p>
    <w:p>
      <w:r>
        <w:t>@JaredLankes @Pit_piratesfan And... it's inter league play... it's not like this is in St Louis or in Chicago.</w:t>
      </w:r>
    </w:p>
    <w:p>
      <w:r>
        <w:rPr>
          <w:b/>
          <w:u w:val="single"/>
        </w:rPr>
        <w:t>277296</w:t>
      </w:r>
    </w:p>
    <w:p>
      <w:r>
        <w:t>@shiorimatsuko Man I was getting worried over this but it's okay. I have like 75675 faves so I can't judge even for a second.</w:t>
      </w:r>
    </w:p>
    <w:p>
      <w:r>
        <w:rPr>
          <w:b/>
          <w:u w:val="single"/>
        </w:rPr>
        <w:t>277297</w:t>
      </w:r>
    </w:p>
    <w:p>
      <w:r>
        <w:t>DISPOS-0937 - USA (New Cumberland, Pennsylvania) - Mattress Disposal Services - Deadline April 12,2017 https://t.co/Nbm4mmng7f #RFPMart</w:t>
      </w:r>
    </w:p>
    <w:p>
      <w:r>
        <w:rPr>
          <w:b/>
          <w:u w:val="single"/>
        </w:rPr>
        <w:t>277298</w:t>
      </w:r>
    </w:p>
    <w:p>
      <w:r>
        <w:t>I can't believe this, but they just called James Augustine for a foul on Sean May. #NationalChampionship #Illini</w:t>
      </w:r>
    </w:p>
    <w:p>
      <w:r>
        <w:rPr>
          <w:b/>
          <w:u w:val="single"/>
        </w:rPr>
        <w:t>277299</w:t>
      </w:r>
    </w:p>
    <w:p>
      <w:r>
        <w:t>@joannaccherry @ManfredWeber @BBCr4today its not about England, it's about 27 other countries, 28 or 29 when you include Scotland &amp;amp; NI</w:t>
      </w:r>
    </w:p>
    <w:p>
      <w:r>
        <w:rPr>
          <w:b/>
          <w:u w:val="single"/>
        </w:rPr>
        <w:t>277300</w:t>
      </w:r>
    </w:p>
    <w:p>
      <w:r>
        <w:t>#Milwaukee 48-22-3402 2 PIECE TORQUE LOCK CURVED JAW  LOCKING PLIERS SET @ebay #F4F #likeforfollow https://t.co/WS4uJJCWTC</w:t>
      </w:r>
    </w:p>
    <w:p>
      <w:r>
        <w:rPr>
          <w:b/>
          <w:u w:val="single"/>
        </w:rPr>
        <w:t>277301</w:t>
      </w:r>
    </w:p>
    <w:p>
      <w:r>
        <w:t>PraiseShop, helping you draw closer to God - https://t.co/lNEzIb0CMe | #devotions #prayer #bible https://t.co/fTSFxt537A</w:t>
      </w:r>
    </w:p>
    <w:p>
      <w:r>
        <w:rPr>
          <w:b/>
          <w:u w:val="single"/>
        </w:rPr>
        <w:t>277302</w:t>
      </w:r>
    </w:p>
    <w:p>
      <w:r>
        <w:t>Rekenrek work IPad style.  Working on composing teen numbers.  #plattinrocks https://t.co/dVdv8KShMJ</w:t>
      </w:r>
    </w:p>
    <w:p>
      <w:r>
        <w:rPr>
          <w:b/>
          <w:u w:val="single"/>
        </w:rPr>
        <w:t>277303</w:t>
      </w:r>
    </w:p>
    <w:p>
      <w:r>
        <w:t>UPDATE: Alki Ave SW is closed near 53rd Ave SW for @SeattlePD activity. Use alternate routes. https://t.co/oLoqU9ftIe https://t.co/hYmbSGePvf</w:t>
      </w:r>
    </w:p>
    <w:p>
      <w:r>
        <w:rPr>
          <w:b/>
          <w:u w:val="single"/>
        </w:rPr>
        <w:t>277304</w:t>
      </w:r>
    </w:p>
    <w:p>
      <w:r>
        <w:t>The Lappy 486 weighs in at an extremely portable forty-two pounds and features an impressive battery life of one half of ten minutes.</w:t>
      </w:r>
    </w:p>
    <w:p>
      <w:r>
        <w:rPr>
          <w:b/>
          <w:u w:val="single"/>
        </w:rPr>
        <w:t>277305</w:t>
      </w:r>
    </w:p>
    <w:p>
      <w:r>
        <w:t>@erynnnn_h yeah i know i just personally dont agree with the plot line, but i dont judge people for reading or watching it just my opinion</w:t>
      </w:r>
    </w:p>
    <w:p>
      <w:r>
        <w:rPr>
          <w:b/>
          <w:u w:val="single"/>
        </w:rPr>
        <w:t>277306</w:t>
      </w:r>
    </w:p>
    <w:p>
      <w:r>
        <w:t>#VIP G-Club members earn Double Rewards and FREE Gift Cards!</w:t>
        <w:br/>
        <w:t>Sign up today here!</w:t>
        <w:br/>
        <w:t>https://t.co/M0G8BryKCb … https://t.co/xgtqDdCkHb</w:t>
      </w:r>
    </w:p>
    <w:p>
      <w:r>
        <w:rPr>
          <w:b/>
          <w:u w:val="single"/>
        </w:rPr>
        <w:t>277307</w:t>
      </w:r>
    </w:p>
    <w:p>
      <w:r>
        <w:t>How stunning is this art using the principles of Sacred Geometry? #SacredGeometry #Art #PrinciplesoftheUniverse https://t.co/BMuUY8xKOD</w:t>
      </w:r>
    </w:p>
    <w:p>
      <w:r>
        <w:rPr>
          <w:b/>
          <w:u w:val="single"/>
        </w:rPr>
        <w:t>277308</w:t>
      </w:r>
    </w:p>
    <w:p>
      <w:r>
        <w:t>Check out these views enjoyed from the #masterbathroom! #architecture  https://t.co/JzTbMHYgiU https://t.co/r1ukv2VqB4</w:t>
      </w:r>
    </w:p>
    <w:p>
      <w:r>
        <w:rPr>
          <w:b/>
          <w:u w:val="single"/>
        </w:rPr>
        <w:t>277309</w:t>
      </w:r>
    </w:p>
    <w:p>
      <w:r>
        <w:t>Nothing pisses me off more than people talking politics when they don't know their factual information!!!</w:t>
      </w:r>
    </w:p>
    <w:p>
      <w:r>
        <w:rPr>
          <w:b/>
          <w:u w:val="single"/>
        </w:rPr>
        <w:t>277310</w:t>
      </w:r>
    </w:p>
    <w:p>
      <w:r>
        <w:t>Wearing a skirt and I feel cute! 😆 I was forced to wear them at school so I refused to wear them for years. Now I want more!</w:t>
      </w:r>
    </w:p>
    <w:p>
      <w:r>
        <w:rPr>
          <w:b/>
          <w:u w:val="single"/>
        </w:rPr>
        <w:t>277311</w:t>
      </w:r>
    </w:p>
    <w:p>
      <w:r>
        <w:t>People in your immediate environment may be the cause of emoti... More for Capricorn https://t.co/iTw972PpB1</w:t>
      </w:r>
    </w:p>
    <w:p>
      <w:r>
        <w:rPr>
          <w:b/>
          <w:u w:val="single"/>
        </w:rPr>
        <w:t>277312</w:t>
      </w:r>
    </w:p>
    <w:p>
      <w:r>
        <w:t>@hanafreya I'm literally not saying people can't be proud of it. I'm saying that shouting about it from the rooftops publicly is dangerous and boring</w:t>
      </w:r>
    </w:p>
    <w:p>
      <w:r>
        <w:rPr>
          <w:b/>
          <w:u w:val="single"/>
        </w:rPr>
        <w:t>277313</w:t>
      </w:r>
    </w:p>
    <w:p>
      <w:r>
        <w:t>@JioCare I have already sent my address in my previous complaint. Your tower is right next to my house. Very few connections here. https://t.co/vcilV1aP9H</w:t>
      </w:r>
    </w:p>
    <w:p>
      <w:r>
        <w:rPr>
          <w:b/>
          <w:u w:val="single"/>
        </w:rPr>
        <w:t>277314</w:t>
      </w:r>
    </w:p>
    <w:p>
      <w:r>
        <w:t>A wild Growlithe has appeared! Available until 20:30:46 (29m 41s 71.1% 4/14/14, &amp;lt;move_1&amp;gt; / &amp;lt;move_2&amp;gt;). https://t.co/POZUhqbNqt</w:t>
      </w:r>
    </w:p>
    <w:p>
      <w:r>
        <w:rPr>
          <w:b/>
          <w:u w:val="single"/>
        </w:rPr>
        <w:t>277315</w:t>
      </w:r>
    </w:p>
    <w:p>
      <w:r>
        <w:t xml:space="preserve">Just in! We have recently added a 2006 Lexus RX 330 to our inventory. Check it out : </w:t>
        <w:br/>
        <w:t>https://t.co/zc62z5HLJr</w:t>
      </w:r>
    </w:p>
    <w:p>
      <w:r>
        <w:rPr>
          <w:b/>
          <w:u w:val="single"/>
        </w:rPr>
        <w:t>277316</w:t>
      </w:r>
    </w:p>
    <w:p>
      <w:r>
        <w:t>Glasgow's best April Fool's Day Pranks 2017 https://t.co/5aJK0YlUSX #glasgow #scotland https://t.co/8WhZOHZfza</w:t>
      </w:r>
    </w:p>
    <w:p>
      <w:r>
        <w:rPr>
          <w:b/>
          <w:u w:val="single"/>
        </w:rPr>
        <w:t>277317</w:t>
      </w:r>
    </w:p>
    <w:p>
      <w:r>
        <w:t>@realDonaldTrump @wwp @WhiteHouse @FLOTUS @VP @SecondLady Don't EVER CALL MY YOUR FELLOW AMERICAN.   ever.</w:t>
      </w:r>
    </w:p>
    <w:p>
      <w:r>
        <w:rPr>
          <w:b/>
          <w:u w:val="single"/>
        </w:rPr>
        <w:t>277318</w:t>
      </w:r>
    </w:p>
    <w:p>
      <w:r>
        <w:t>Quantitive advantages relating to magneto eugenics it have need to statement!: hnOR https://t.co/BcD1lzAf7j</w:t>
      </w:r>
    </w:p>
    <w:p>
      <w:r>
        <w:rPr>
          <w:b/>
          <w:u w:val="single"/>
        </w:rPr>
        <w:t>277319</w:t>
      </w:r>
    </w:p>
    <w:p>
      <w:r>
        <w:t>Really hating the girl who works at my @VicAtSunTanCity for telling me I was fine going 10 minutes yesterday.  IM. FRIED.</w:t>
      </w:r>
    </w:p>
    <w:p>
      <w:r>
        <w:rPr>
          <w:b/>
          <w:u w:val="single"/>
        </w:rPr>
        <w:t>277320</w:t>
      </w:r>
    </w:p>
    <w:p>
      <w:r>
        <w:t>@Danlong___ @LifeOfDesiigner Wow. Just when I thought I was creative and original, someone beats me to it. Gg m8</w:t>
      </w:r>
    </w:p>
    <w:p>
      <w:r>
        <w:rPr>
          <w:b/>
          <w:u w:val="single"/>
        </w:rPr>
        <w:t>277321</w:t>
      </w:r>
    </w:p>
    <w:p>
      <w:r>
        <w:t>.@YungCripp @mrbuntyking @LeStachette i'm going to send him a full bag in the post. ill let you think about what kind of bag hahahs</w:t>
      </w:r>
    </w:p>
    <w:p>
      <w:r>
        <w:rPr>
          <w:b/>
          <w:u w:val="single"/>
        </w:rPr>
        <w:t>277322</w:t>
      </w:r>
    </w:p>
    <w:p>
      <w:r>
        <w:t>I was thinking today... Summer is exactly 11 and a half weeks away. So, I have that long to get… https://t.co/jUtLNdCMMg</w:t>
      </w:r>
    </w:p>
    <w:p>
      <w:r>
        <w:rPr>
          <w:b/>
          <w:u w:val="single"/>
        </w:rPr>
        <w:t>277323</w:t>
      </w:r>
    </w:p>
    <w:p>
      <w:r>
        <w:t>did you know stephen sondheim wrote a musical called The Frogs? because i did not https://t.co/Vph4I1aXBA</w:t>
      </w:r>
    </w:p>
    <w:p>
      <w:r>
        <w:rPr>
          <w:b/>
          <w:u w:val="single"/>
        </w:rPr>
        <w:t>277324</w:t>
      </w:r>
    </w:p>
    <w:p>
      <w:r>
        <w:t>Disappointing spell checker via /r/softwaregore https://t.co/xuH0i03qMv #softwaregore https://t.co/UIBZl2dvGW</w:t>
      </w:r>
    </w:p>
    <w:p>
      <w:r>
        <w:rPr>
          <w:b/>
          <w:u w:val="single"/>
        </w:rPr>
        <w:t>277325</w:t>
      </w:r>
    </w:p>
    <w:p>
      <w:r>
        <w:t>Greetings from all of us on #BJPSthapanaDiwas. Celebrated with our karyakartas of Kotkhai. We affirm to build Ek Bharat, Shresth Bharat. https://t.co/JObmf2sndT</w:t>
      </w:r>
    </w:p>
    <w:p>
      <w:r>
        <w:rPr>
          <w:b/>
          <w:u w:val="single"/>
        </w:rPr>
        <w:t>277326</w:t>
      </w:r>
    </w:p>
    <w:p>
      <w:r>
        <w:t>Finally great weather for @CambridgeLearns running club. TY to all who make it happen! @Surrey_Schools https://t.co/MCA03YBJeM</w:t>
      </w:r>
    </w:p>
    <w:p>
      <w:r>
        <w:rPr>
          <w:b/>
          <w:u w:val="single"/>
        </w:rPr>
        <w:t>277327</w:t>
      </w:r>
    </w:p>
    <w:p>
      <w:r>
        <w:t>Why Did John Cena Divorce His Ex-Wife? — Everything You Need to Know About Elizabeth Huberdeau! https://t.co/W3CUHDUs0m</w:t>
      </w:r>
    </w:p>
    <w:p>
      <w:r>
        <w:rPr>
          <w:b/>
          <w:u w:val="single"/>
        </w:rPr>
        <w:t>277328</w:t>
      </w:r>
    </w:p>
    <w:p>
      <w:r>
        <w:t>News-Leader: St. Louis Cardinals Manager Mike Matheny https://t.co/DnZYQ2kMKx https://t.co/Fx3L3NZTRC</w:t>
      </w:r>
    </w:p>
    <w:p>
      <w:r>
        <w:rPr>
          <w:b/>
          <w:u w:val="single"/>
        </w:rPr>
        <w:t>277329</w:t>
      </w:r>
    </w:p>
    <w:p>
      <w:r>
        <w:t>@BungieHelp Hey just checking to make sure you know this, but your servers just went the way of the Dodo</w:t>
      </w:r>
    </w:p>
    <w:p>
      <w:r>
        <w:rPr>
          <w:b/>
          <w:u w:val="single"/>
        </w:rPr>
        <w:t>277330</w:t>
      </w:r>
    </w:p>
    <w:p>
      <w:r>
        <w:t>Take a glance at this 2003 Chevrolet Silverado 2500HD! Now available, make it yours!: https://t.co/vo7SJCMg2Q</w:t>
      </w:r>
    </w:p>
    <w:p>
      <w:r>
        <w:rPr>
          <w:b/>
          <w:u w:val="single"/>
        </w:rPr>
        <w:t>277331</w:t>
      </w:r>
    </w:p>
    <w:p>
      <w:r>
        <w:t>2017/04/06 11:22:04 (JST)</w:t>
        <w:br/>
        <w:t>UV: 0.0 uW/cm²</w:t>
        <w:br/>
        <w:t>CO2: 645 ppm</w:t>
        <w:br/>
        <w:t>Lux: 0.5 lux</w:t>
        <w:br/>
        <w:t>Temp: 27.6 ℃</w:t>
        <w:br/>
        <w:t>Humid: 38.4 %</w:t>
        <w:br/>
        <w:t>Press: 1021.7 hPa</w:t>
        <w:br/>
        <w:t>Dust: 0.62 mg/㎥</w:t>
      </w:r>
    </w:p>
    <w:p>
      <w:r>
        <w:rPr>
          <w:b/>
          <w:u w:val="single"/>
        </w:rPr>
        <w:t>277332</w:t>
      </w:r>
    </w:p>
    <w:p>
      <w:r>
        <w:t xml:space="preserve">Russian authorities say at least 10 dead in Saint Petersburg metro blast </w:t>
        <w:br/>
        <w:br/>
        <w:t>https://t.co/SztXwCq6Ur</w:t>
      </w:r>
    </w:p>
    <w:p>
      <w:r>
        <w:rPr>
          <w:b/>
          <w:u w:val="single"/>
        </w:rPr>
        <w:t>277333</w:t>
      </w:r>
    </w:p>
    <w:p>
      <w:r>
        <w:t>@BillyWilliamss Coutinho is amazing when he's on it but is inconsistent, Manè always delivers. Need top 4 though for bigger signings. Nervous now? 🤔</w:t>
      </w:r>
    </w:p>
    <w:p>
      <w:r>
        <w:rPr>
          <w:b/>
          <w:u w:val="single"/>
        </w:rPr>
        <w:t>277334</w:t>
      </w:r>
    </w:p>
    <w:p>
      <w:r>
        <w:t>@RileyKnust and @willey_199 are the two greatest FBLA officers known to man #NEFBLASLC https://t.co/Avncuwzxy7</w:t>
      </w:r>
    </w:p>
    <w:p>
      <w:r>
        <w:rPr>
          <w:b/>
          <w:u w:val="single"/>
        </w:rPr>
        <w:t>277335</w:t>
      </w:r>
    </w:p>
    <w:p>
      <w:r>
        <w:t>@microbrien Asians in Asia generally don't care abt Americans doing weird iterations of Asian named food... Well we think all White folks are bizarre 😭</w:t>
      </w:r>
    </w:p>
    <w:p>
      <w:r>
        <w:rPr>
          <w:b/>
          <w:u w:val="single"/>
        </w:rPr>
        <w:t>277336</w:t>
      </w:r>
    </w:p>
    <w:p>
      <w:r>
        <w:t>A MISTAKE ABOUT A PRIVATION.—He that has not for a long ago learned to think and dangerous charm for a couple of millenniums.</w:t>
      </w:r>
    </w:p>
    <w:p>
      <w:r>
        <w:rPr>
          <w:b/>
          <w:u w:val="single"/>
        </w:rPr>
        <w:t>277337</w:t>
      </w:r>
    </w:p>
    <w:p>
      <w:r>
        <w:t xml:space="preserve">@mattround Her criteria were </w:t>
        <w:br/>
        <w:t>* hair</w:t>
        <w:br/>
        <w:t>* no paunch</w:t>
        <w:br/>
        <w:t>and presumably</w:t>
        <w:br/>
        <w:t>* a pulse</w:t>
        <w:br/>
        <w:br/>
        <w:t>I passed on two out of three</w:t>
      </w:r>
    </w:p>
    <w:p>
      <w:r>
        <w:rPr>
          <w:b/>
          <w:u w:val="single"/>
        </w:rPr>
        <w:t>277338</w:t>
      </w:r>
    </w:p>
    <w:p>
      <w:r>
        <w:t>So after a lovely morning of skiing, when the snow cleared off the roads, finally managed to get out for a run. #altitude training https://t.co/8WuJ9Dz5WZ</w:t>
      </w:r>
    </w:p>
    <w:p>
      <w:r>
        <w:rPr>
          <w:b/>
          <w:u w:val="single"/>
        </w:rPr>
        <w:t>277339</w:t>
      </w:r>
    </w:p>
    <w:p>
      <w:r>
        <w:t>WHY TF DID I TAKE BIO AGAIN IN COLLEGE?!!? I TAUGHT IT IN HIGH SCHOOL FOR 3 YEARS (basic &amp;amp; AP) AND I JUST WANT TO LEARN SOMETHING NEW D':</w:t>
      </w:r>
    </w:p>
    <w:p>
      <w:r>
        <w:rPr>
          <w:b/>
          <w:u w:val="single"/>
        </w:rPr>
        <w:t>277340</w:t>
      </w:r>
    </w:p>
    <w:p>
      <w:r>
        <w:t>@YobalRodriguez hope it ain't too late to say Happy Earth Day to my brudda 🤘🏾🐶🎈🎉 hope you enjoyed your day big dawg 😆</w:t>
      </w:r>
    </w:p>
    <w:p>
      <w:r>
        <w:rPr>
          <w:b/>
          <w:u w:val="single"/>
        </w:rPr>
        <w:t>277341</w:t>
      </w:r>
    </w:p>
    <w:p>
      <w:r>
        <w:t>#DJIA relief momentum into 20700-20950 from 20350-20500 support (US 10Y Treasury risk-off at 2.30-2.35%) is comfort for risk-neutral stay!</w:t>
      </w:r>
    </w:p>
    <w:p>
      <w:r>
        <w:rPr>
          <w:b/>
          <w:u w:val="single"/>
        </w:rPr>
        <w:t>277342</w:t>
      </w:r>
    </w:p>
    <w:p>
      <w:r>
        <w:t>Don’t miss Silent Words Unleashed tonight  @7:00PM (CST) 8:00PM (EST call 347-855-8358... https://t.co/xwsdgSiZy1</w:t>
      </w:r>
    </w:p>
    <w:p>
      <w:r>
        <w:rPr>
          <w:b/>
          <w:u w:val="single"/>
        </w:rPr>
        <w:t>277343</w:t>
      </w:r>
    </w:p>
    <w:p>
      <w:r>
        <w:t>I came a long way mentally, physically and emotionally; I be damn if some fuckers try to take that from me ✌️️</w:t>
      </w:r>
    </w:p>
    <w:p>
      <w:r>
        <w:rPr>
          <w:b/>
          <w:u w:val="single"/>
        </w:rPr>
        <w:t>277344</w:t>
      </w:r>
    </w:p>
    <w:p>
      <w:r>
        <w:t>The entire Trump Administration are just blatant liars. The truth is elusive with these people. Worst part, they know they're lying.</w:t>
      </w:r>
    </w:p>
    <w:p>
      <w:r>
        <w:rPr>
          <w:b/>
          <w:u w:val="single"/>
        </w:rPr>
        <w:t>277345</w:t>
      </w:r>
    </w:p>
    <w:p>
      <w:r>
        <w:t>I liked a @YouTube video from @whiskeyinthejj https://t.co/LTGKsFoaDK PRANK VIDEOS SUCK! | Prank Failure Reactions</w:t>
      </w:r>
    </w:p>
    <w:p>
      <w:r>
        <w:rPr>
          <w:b/>
          <w:u w:val="single"/>
        </w:rPr>
        <w:t>277346</w:t>
      </w:r>
    </w:p>
    <w:p>
      <w:r>
        <w:t>OfferZen invites developers to build their own bank with programmable account https://t.co/r3Prgt1UZ0</w:t>
      </w:r>
    </w:p>
    <w:p>
      <w:r>
        <w:rPr>
          <w:b/>
          <w:u w:val="single"/>
        </w:rPr>
        <w:t>277347</w:t>
      </w:r>
    </w:p>
    <w:p>
      <w:r>
        <w:t>Getting calls from people you don't know? Get Truecaller to identify and block any nuisance caller. https://t.co/3T0bU2438d</w:t>
      </w:r>
    </w:p>
    <w:p>
      <w:r>
        <w:rPr>
          <w:b/>
          <w:u w:val="single"/>
        </w:rPr>
        <w:t>277348</w:t>
      </w:r>
    </w:p>
    <w:p>
      <w:r>
        <w:t>Have you ever considered that if Pence is in a room with the wrong person his lightning bolts might go off by mistake?</w:t>
        <w:br/>
        <w:br/>
        <w:t>No, you didn't.</w:t>
      </w:r>
    </w:p>
    <w:p>
      <w:r>
        <w:rPr>
          <w:b/>
          <w:u w:val="single"/>
        </w:rPr>
        <w:t>277349</w:t>
      </w:r>
    </w:p>
    <w:p>
      <w:r>
        <w:t>Joint USAF/NOAA Solar Geophysical Activity Report and Forecast 1 April 2017 https://t.co/oEzNCs3LHa #spaceweather</w:t>
      </w:r>
    </w:p>
    <w:p>
      <w:r>
        <w:rPr>
          <w:b/>
          <w:u w:val="single"/>
        </w:rPr>
        <w:t>277350</w:t>
      </w:r>
    </w:p>
    <w:p>
      <w:r>
        <w:t>Philip Cross: How I learned to stop worrying and love the job-replacing robots https://t.co/ZpvQqMa5c9</w:t>
      </w:r>
    </w:p>
    <w:p>
      <w:r>
        <w:rPr>
          <w:b/>
          <w:u w:val="single"/>
        </w:rPr>
        <w:t>277351</w:t>
      </w:r>
    </w:p>
    <w:p>
      <w:r>
        <w:t>#ThemeThursday on #Restorative will begin in 1 hour! Don't miss it! https://t.co/6uxW0BQu73 #CliftonStrengths</w:t>
      </w:r>
    </w:p>
    <w:p>
      <w:r>
        <w:rPr>
          <w:b/>
          <w:u w:val="single"/>
        </w:rPr>
        <w:t>277352</w:t>
      </w:r>
    </w:p>
    <w:p>
      <w:r>
        <w:t>@JJohnsonLaw @intelligencer I wish she would move to Montana so she could be my senator instead of that idiot steve daines</w:t>
      </w:r>
    </w:p>
    <w:p>
      <w:r>
        <w:rPr>
          <w:b/>
          <w:u w:val="single"/>
        </w:rPr>
        <w:t>277353</w:t>
      </w:r>
    </w:p>
    <w:p>
      <w:r>
        <w:t>@funny_bonz @TakeThatHomo So in the original, when he found his queen and he was clearly heterosexual...</w:t>
        <w:br/>
        <w:br/>
        <w:t>That was non sexual?</w:t>
      </w:r>
    </w:p>
    <w:p>
      <w:r>
        <w:rPr>
          <w:b/>
          <w:u w:val="single"/>
        </w:rPr>
        <w:t>277354</w:t>
      </w:r>
    </w:p>
    <w:p>
      <w:r>
        <w:t>This might not look like Italian flavored heaven, but I'm here to tell you that you shouldn't… https://t.co/HYiUjgI2Oc</w:t>
      </w:r>
    </w:p>
    <w:p>
      <w:r>
        <w:rPr>
          <w:b/>
          <w:u w:val="single"/>
        </w:rPr>
        <w:t>277355</w:t>
      </w:r>
    </w:p>
    <w:p>
      <w:r>
        <w:t>Facebook Messenger’s AI “M” suggests features to use based on your convos https://t.co/tjZyC7r7Uq #connectx</w:t>
      </w:r>
    </w:p>
    <w:p>
      <w:r>
        <w:rPr>
          <w:b/>
          <w:u w:val="single"/>
        </w:rPr>
        <w:t>277356</w:t>
      </w:r>
    </w:p>
    <w:p>
      <w:r>
        <w:t>We ❤️ it! #ClinicalAssociatesMatter @HealthZA @PHASA_GP @RHAPnews @eNCA @Bhekisisa_MG @Radio702 @News24 @SABCNewsOnline @ANN7tv https://t.co/wO6vXjUUqk</w:t>
      </w:r>
    </w:p>
    <w:p>
      <w:r>
        <w:rPr>
          <w:b/>
          <w:u w:val="single"/>
        </w:rPr>
        <w:t>277357</w:t>
      </w:r>
    </w:p>
    <w:p>
      <w:r>
        <w:t>[Thread:] Is there a better angle out there of the Silva / Fryklund KO? I've only ever seen this one. on /r/MMA https://t.co/ItFBLM9Fvy</w:t>
      </w:r>
    </w:p>
    <w:p>
      <w:r>
        <w:rPr>
          <w:b/>
          <w:u w:val="single"/>
        </w:rPr>
        <w:t>277358</w:t>
      </w:r>
    </w:p>
    <w:p>
      <w:r>
        <w:t>@poetickate I don't know how the binding and casting off of Satan is going to go. But I really hope God lets me punch him. Just once.</w:t>
      </w:r>
    </w:p>
    <w:p>
      <w:r>
        <w:rPr>
          <w:b/>
          <w:u w:val="single"/>
        </w:rPr>
        <w:t>277359</w:t>
      </w:r>
    </w:p>
    <w:p>
      <w:r>
        <w:t>Snapdeal Looking To Raise $100 Million From SoftBank, Other Investors - NDTV #wlst https://t.co/ts9XFT18Nl https://t.co/LRM4Xhnwja</w:t>
      </w:r>
    </w:p>
    <w:p>
      <w:r>
        <w:rPr>
          <w:b/>
          <w:u w:val="single"/>
        </w:rPr>
        <w:t>277360</w:t>
      </w:r>
    </w:p>
    <w:p>
      <w:r>
        <w:t>"Yo-da man!"..."No, Yo-da man!"..."Correction. The man, you are." #yoda #starwars #legostarwars… https://t.co/za2xqMuB72</w:t>
      </w:r>
    </w:p>
    <w:p>
      <w:r>
        <w:rPr>
          <w:b/>
          <w:u w:val="single"/>
        </w:rPr>
        <w:t>277361</w:t>
      </w:r>
    </w:p>
    <w:p>
      <w:r>
        <w:t>@red_porter2 That's not why I needs em! 😱I is shocked at ur ruthlesness, well, slightly perturbed maybe. Ok, I expected it 🙄</w:t>
        <w:br/>
        <w:br/>
        <w:t>😂</w:t>
      </w:r>
    </w:p>
    <w:p>
      <w:r>
        <w:rPr>
          <w:b/>
          <w:u w:val="single"/>
        </w:rPr>
        <w:t>277362</w:t>
      </w:r>
    </w:p>
    <w:p>
      <w:r>
        <w:t>Dog - 1.Important member of the family</w:t>
        <w:br/>
        <w:t>2.The reason food disappears if left unattended https://t.co/wb3vk39EJ4</w:t>
      </w:r>
    </w:p>
    <w:p>
      <w:r>
        <w:rPr>
          <w:b/>
          <w:u w:val="single"/>
        </w:rPr>
        <w:t>277363</w:t>
      </w:r>
    </w:p>
    <w:p>
      <w:r>
        <w:t>Capt Mark Duffy laid to rest as we await recovery of his crew-mates #R116. Ar dheis De go raibh a ainm @irishcoastguard #irishveterans https://t.co/4qvJxTI956</w:t>
      </w:r>
    </w:p>
    <w:p>
      <w:r>
        <w:rPr>
          <w:b/>
          <w:u w:val="single"/>
        </w:rPr>
        <w:t>277364</w:t>
      </w:r>
    </w:p>
    <w:p>
      <w:r>
        <w:t>Saturday Shoutouts- Check out Sithis on Instagram, cosplay and gaming 👍 #Support #SaturdayShoutouts #Shoutout #Cosplay #Instagram #Retweet https://t.co/0wr5c1wmGg</w:t>
      </w:r>
    </w:p>
    <w:p>
      <w:r>
        <w:rPr>
          <w:b/>
          <w:u w:val="single"/>
        </w:rPr>
        <w:t>277365</w:t>
      </w:r>
    </w:p>
    <w:p>
      <w:r>
        <w:t>@SweetToothJinki - his previous target. "Keep the change, think of it as a little tip from me to you." Leo winked cunningly at the male.</w:t>
      </w:r>
    </w:p>
    <w:p>
      <w:r>
        <w:rPr>
          <w:b/>
          <w:u w:val="single"/>
        </w:rPr>
        <w:t>277366</w:t>
      </w:r>
    </w:p>
    <w:p>
      <w:r>
        <w:t>There is some Pretty Pumped Folks in the Launch of the EAS so what they Excitements about https://t.co/HCHwMd5IMt https://t.co/kyOefiWdr0</w:t>
      </w:r>
    </w:p>
    <w:p>
      <w:r>
        <w:rPr>
          <w:b/>
          <w:u w:val="single"/>
        </w:rPr>
        <w:t>277367</w:t>
      </w:r>
    </w:p>
    <w:p>
      <w:r>
        <w:t>I think its a human thing. We've all had those moments when we've felt remorse about something but end up doing at it the next opportunity https://t.co/kEYMAqpFxs</w:t>
      </w:r>
    </w:p>
    <w:p>
      <w:r>
        <w:rPr>
          <w:b/>
          <w:u w:val="single"/>
        </w:rPr>
        <w:t>277368</w:t>
      </w:r>
    </w:p>
    <w:p>
      <w:r>
        <w:t>@CleoMatra @SharonMcCutchan @realDonaldTrump @DorothyMontgom4 was just about to reply with the same thing</w:t>
      </w:r>
    </w:p>
    <w:p>
      <w:r>
        <w:rPr>
          <w:b/>
          <w:u w:val="single"/>
        </w:rPr>
        <w:t>277369</w:t>
      </w:r>
    </w:p>
    <w:p>
      <w:r>
        <w:t>THE RETAILER MOBILE WALLETS REPORT: How stores can benefit from developing their own digital payments apps https://t.co/7wHXeDhW9D https://t.co/LaLuBvimzK</w:t>
      </w:r>
    </w:p>
    <w:p>
      <w:r>
        <w:rPr>
          <w:b/>
          <w:u w:val="single"/>
        </w:rPr>
        <w:t>277370</w:t>
      </w:r>
    </w:p>
    <w:p>
      <w:r>
        <w:t>From https://t.co/S5sP4MSkfb Shooting - Paterson, NJ: PD reporting walk in shooting victim at the emergency room, unknown… #BreakingNews</w:t>
      </w:r>
    </w:p>
    <w:p>
      <w:r>
        <w:rPr>
          <w:b/>
          <w:u w:val="single"/>
        </w:rPr>
        <w:t>277371</w:t>
      </w:r>
    </w:p>
    <w:p>
      <w:r>
        <w:t>@morgmorgan25 yeah the first record stands out like a sore thumb now. The Contra art direction was so on point. I wish CV had been like that</w:t>
      </w:r>
    </w:p>
    <w:p>
      <w:r>
        <w:rPr>
          <w:b/>
          <w:u w:val="single"/>
        </w:rPr>
        <w:t>277372</w:t>
      </w:r>
    </w:p>
    <w:p>
      <w:r>
        <w:t>This Jinder Mahal match has to be thrown out there either for a debut or to let the crowd go wild...boy they love Sami tho #RAWaftermania</w:t>
      </w:r>
    </w:p>
    <w:p>
      <w:r>
        <w:rPr>
          <w:b/>
          <w:u w:val="single"/>
        </w:rPr>
        <w:t>277373</w:t>
      </w:r>
    </w:p>
    <w:p>
      <w:r>
        <w:t>Who wants to participate to this program ?</w:t>
        <w:br/>
        <w:t>Retail Forum for Senior Leaders</w:t>
        <w:br/>
        <w:t>30 May - 02 jun 2017  - $9,250</w:t>
        <w:br/>
        <w:br/>
        <w:t>https://t.co/pEjXsZVfSt</w:t>
      </w:r>
    </w:p>
    <w:p>
      <w:r>
        <w:rPr>
          <w:b/>
          <w:u w:val="single"/>
        </w:rPr>
        <w:t>277374</w:t>
      </w:r>
    </w:p>
    <w:p>
      <w:r>
        <w:t>East Bay Times: Trump says US is ready to act alone on North Korea https://t.co/aan2NNPGYD https://t.co/cA9kv8Wrak</w:t>
      </w:r>
    </w:p>
    <w:p>
      <w:r>
        <w:rPr>
          <w:b/>
          <w:u w:val="single"/>
        </w:rPr>
        <w:t>277375</w:t>
      </w:r>
    </w:p>
    <w:p>
      <w:r>
        <w:t>“You don't find love, it finds you. It's got a little bit to do with destiny, fate, and what's written in the stars” - Anaïs Nin.</w:t>
      </w:r>
    </w:p>
    <w:p>
      <w:r>
        <w:rPr>
          <w:b/>
          <w:u w:val="single"/>
        </w:rPr>
        <w:t>277376</w:t>
      </w:r>
    </w:p>
    <w:p>
      <w:r>
        <w:t>You may lose your sense of purpose, only to uncover a more mea... More for Sagittarius https://t.co/Z0TGmSKsXW</w:t>
      </w:r>
    </w:p>
    <w:p>
      <w:r>
        <w:rPr>
          <w:b/>
          <w:u w:val="single"/>
        </w:rPr>
        <w:t>277377</w:t>
      </w:r>
    </w:p>
    <w:p>
      <w:r>
        <w:t>[ @ModernLora ] - much already. I’ll just unpack that later.” Scoffing, he shook his head, “Already wimpin’ out on me, Princess? We may as -</w:t>
      </w:r>
    </w:p>
    <w:p>
      <w:r>
        <w:rPr>
          <w:b/>
          <w:u w:val="single"/>
        </w:rPr>
        <w:t>277378</w:t>
      </w:r>
    </w:p>
    <w:p>
      <w:r>
        <w:t>Crypt of the NecroDancer: 4/3/2017 Daily Challenge - Episode 178: https://t.co/eyb72GmbQl via @YouTube</w:t>
      </w:r>
    </w:p>
    <w:p>
      <w:r>
        <w:rPr>
          <w:b/>
          <w:u w:val="single"/>
        </w:rPr>
        <w:t>277379</w:t>
      </w:r>
    </w:p>
    <w:p>
      <w:r>
        <w:t>2% of AARP 3.8 million members self-identify as #LGBTQ, making it one of the largest LGBTQ pop'n in a member org #FF2017 #GreyPower #Seniors</w:t>
      </w:r>
    </w:p>
    <w:p>
      <w:r>
        <w:rPr>
          <w:b/>
          <w:u w:val="single"/>
        </w:rPr>
        <w:t>277380</w:t>
      </w:r>
    </w:p>
    <w:p>
      <w:r>
        <w:t>@richardbrown31 Thanks but I didn't mean but I was nosy and read a few of your others tweets. Anyway take care. Oh I like the gunners too.</w:t>
      </w:r>
    </w:p>
    <w:p>
      <w:r>
        <w:rPr>
          <w:b/>
          <w:u w:val="single"/>
        </w:rPr>
        <w:t>277381</w:t>
      </w:r>
    </w:p>
    <w:p>
      <w:r>
        <w:t>"Are we to understand," asked the judge, "that you hold your own interests above the interests of the public?"... https://t.co/asPZ9a26g1</w:t>
      </w:r>
    </w:p>
    <w:p>
      <w:r>
        <w:rPr>
          <w:b/>
          <w:u w:val="single"/>
        </w:rPr>
        <w:t>277382</w:t>
      </w:r>
    </w:p>
    <w:p>
      <w:r>
        <w:t>@SandyLCYoung @bakedalaska And the Gulf of Tonkin was also verified by the Pentagon.  It's not about strong vs weak it's about accurate vs excuse to bomb a country...</w:t>
      </w:r>
    </w:p>
    <w:p>
      <w:r>
        <w:rPr>
          <w:b/>
          <w:u w:val="single"/>
        </w:rPr>
        <w:t>277383</w:t>
      </w:r>
    </w:p>
    <w:p>
      <w:r>
        <w:t>#FollowFriday @Shes4Sports @camdasports @jazzmineraine thanks for being top engaged members this week :)</w:t>
      </w:r>
    </w:p>
    <w:p>
      <w:r>
        <w:rPr>
          <w:b/>
          <w:u w:val="single"/>
        </w:rPr>
        <w:t>277384</w:t>
      </w:r>
    </w:p>
    <w:p>
      <w:r>
        <w:t>Spicer in re to info that proves Obama wire tapped Trump: 'Does it really matter where it came from?'</w:t>
      </w:r>
    </w:p>
    <w:p>
      <w:r>
        <w:rPr>
          <w:b/>
          <w:u w:val="single"/>
        </w:rPr>
        <w:t>277385</w:t>
      </w:r>
    </w:p>
    <w:p>
      <w:r>
        <w:t>@Crayzcapper Again - whatever floats your boat, buddy. I mean... I kinda tweeted throughout the whole day &amp;amp; that proves it but you do you, hun ✌️😁</w:t>
      </w:r>
    </w:p>
    <w:p>
      <w:r>
        <w:rPr>
          <w:b/>
          <w:u w:val="single"/>
        </w:rPr>
        <w:t>277386</w:t>
      </w:r>
    </w:p>
    <w:p>
      <w:r>
        <w:t>@invmyers We welcome u,so #midterms2018 vote Ind or Dem Sen &amp;amp; Cong 2 stop him &amp;amp; make a change @realDonaldTrump @POTUS @VP @PRyan https://t.co/4ROT7U7ASf</w:t>
      </w:r>
    </w:p>
    <w:p>
      <w:r>
        <w:rPr>
          <w:b/>
          <w:u w:val="single"/>
        </w:rPr>
        <w:t>277387</w:t>
      </w:r>
    </w:p>
    <w:p>
      <w:r>
        <w:t>may be RT AfreenKhanPrinc: #ThankYouWaqarZaka</w:t>
        <w:br/>
        <w:t>Kindness is a gift and u r using it for humanity. Just Awesome</w:t>
        <w:br/>
        <w:t>Zaka… https://t.co/QWnuvnZFkw</w:t>
      </w:r>
    </w:p>
    <w:p>
      <w:r>
        <w:rPr>
          <w:b/>
          <w:u w:val="single"/>
        </w:rPr>
        <w:t>277388</w:t>
      </w:r>
    </w:p>
    <w:p>
      <w:r>
        <w:t>Fujifilm FinePix S9000 9.2 MP Digital SLR Camera with 28-300mm Lens https://t.co/0hBWljo8vk https://t.co/FufRWxmCm0</w:t>
      </w:r>
    </w:p>
    <w:p>
      <w:r>
        <w:rPr>
          <w:b/>
          <w:u w:val="single"/>
        </w:rPr>
        <w:t>277389</w:t>
      </w:r>
    </w:p>
    <w:p>
      <w:r>
        <w:t>This Sunday we're at Hwawon! It's a beautiful field next to the river! #scenery #cherryblossoms #softball #dslsundays</w:t>
      </w:r>
    </w:p>
    <w:p>
      <w:r>
        <w:rPr>
          <w:b/>
          <w:u w:val="single"/>
        </w:rPr>
        <w:t>277390</w:t>
      </w:r>
    </w:p>
    <w:p>
      <w:r>
        <w:t>@FreddyParker98 the happiness you bring to me is insane and i will never be able to thank you enough</w:t>
      </w:r>
    </w:p>
    <w:p>
      <w:r>
        <w:rPr>
          <w:b/>
          <w:u w:val="single"/>
        </w:rPr>
        <w:t>277391</w:t>
      </w:r>
    </w:p>
    <w:p>
      <w:r>
        <w:t>Although you're a natural when it comes to keeping busy, somet... More for Gemini https://t.co/dVX2N7oMFP</w:t>
      </w:r>
    </w:p>
    <w:p>
      <w:r>
        <w:rPr>
          <w:b/>
          <w:u w:val="single"/>
        </w:rPr>
        <w:t>277392</w:t>
      </w:r>
    </w:p>
    <w:p>
      <w:r>
        <w:t>@HeartSisters commissioned from the amazing @Blackmudpuppy. When I saw all the scientists I follow getting them, I had to get one too!</w:t>
      </w:r>
    </w:p>
    <w:p>
      <w:r>
        <w:rPr>
          <w:b/>
          <w:u w:val="single"/>
        </w:rPr>
        <w:t>277393</w:t>
      </w:r>
    </w:p>
    <w:p>
      <w:r>
        <w:t>A wild Totodile has appeared! Available until 14:39:21 (57m 12s) IV: 33.33 Move: Water Gun/Water Pulse. https://t.co/bYZwsqOGq7</w:t>
      </w:r>
    </w:p>
    <w:p>
      <w:r>
        <w:rPr>
          <w:b/>
          <w:u w:val="single"/>
        </w:rPr>
        <w:t>277394</w:t>
      </w:r>
    </w:p>
    <w:p>
      <w:r>
        <w:t>one person followed me and 3 people unfollowed me // automatically checked by https://t.co/dHlRd2A0nF</w:t>
      </w:r>
    </w:p>
    <w:p>
      <w:r>
        <w:rPr>
          <w:b/>
          <w:u w:val="single"/>
        </w:rPr>
        <w:t>277395</w:t>
      </w:r>
    </w:p>
    <w:p>
      <w:r>
        <w:t>3 people followed me and one person unfollowed me // automatically checked by https://t.co/lGBN4H3jRd</w:t>
      </w:r>
    </w:p>
    <w:p>
      <w:r>
        <w:rPr>
          <w:b/>
          <w:u w:val="single"/>
        </w:rPr>
        <w:t>277396</w:t>
      </w:r>
    </w:p>
    <w:p>
      <w:r>
        <w:t>Watercolor original forest glade flowers butterfly painting 8"х11" by Angor https://t.co/tHfTHU8UNN https://t.co/rsUAl4e5Py</w:t>
      </w:r>
    </w:p>
    <w:p>
      <w:r>
        <w:rPr>
          <w:b/>
          <w:u w:val="single"/>
        </w:rPr>
        <w:t>277397</w:t>
      </w:r>
    </w:p>
    <w:p>
      <w:r>
        <w:t>Ev.  Ev?  Too young and too rich.  Ev and folks like him promote a "new" world that's actually rebaked 1960s.</w:t>
      </w:r>
    </w:p>
    <w:p>
      <w:r>
        <w:rPr>
          <w:b/>
          <w:u w:val="single"/>
        </w:rPr>
        <w:t>277398</w:t>
      </w:r>
    </w:p>
    <w:p>
      <w:r>
        <w:t>6 tweeps followed me in the past day. Feels great! Do you also want to feel awesome? Check out https://t.co/DTZf3k8i8C</w:t>
      </w:r>
    </w:p>
    <w:p>
      <w:r>
        <w:rPr>
          <w:b/>
          <w:u w:val="single"/>
        </w:rPr>
        <w:t>277399</w:t>
      </w:r>
    </w:p>
    <w:p>
      <w:r>
        <w:t>May workshop for #teens #yyc Nail that 1st Impression https://t.co/K0Lipk0AqL https://t.co/CufFI8oUju</w:t>
      </w:r>
    </w:p>
    <w:p>
      <w:r>
        <w:rPr>
          <w:b/>
          <w:u w:val="single"/>
        </w:rPr>
        <w:t>277400</w:t>
      </w:r>
    </w:p>
    <w:p>
      <w:r>
        <w:t>its really making me wonder why I support this company sometimes when they aren't gonna do shit about JBL</w:t>
      </w:r>
    </w:p>
    <w:p>
      <w:r>
        <w:rPr>
          <w:b/>
          <w:u w:val="single"/>
        </w:rPr>
        <w:t>277401</w:t>
      </w:r>
    </w:p>
    <w:p>
      <w:r>
        <w:t>@BillGibsonwhsd @oreillyfactor You mean the o Reilly thing? Used to be a big fan of fox. Over the years they got to right wing. That's all I don't watch anymore.</w:t>
      </w:r>
    </w:p>
    <w:p>
      <w:r>
        <w:rPr>
          <w:b/>
          <w:u w:val="single"/>
        </w:rPr>
        <w:t>277402</w:t>
      </w:r>
    </w:p>
    <w:p>
      <w:r>
        <w:t>Financial limitations can drag their negative consequences int... More for Gemini https://t.co/8XGKRcEXfL</w:t>
      </w:r>
    </w:p>
    <w:p>
      <w:r>
        <w:rPr>
          <w:b/>
          <w:u w:val="single"/>
        </w:rPr>
        <w:t>277403</w:t>
      </w:r>
    </w:p>
    <w:p>
      <w:r>
        <w:t>Wind 2.4 km/h S. Barometer 1022.6 hPa, Falling slowly. Temperature 11.9 °C. Rain today 0.0 mm. Humidity 76%</w:t>
      </w:r>
    </w:p>
    <w:p>
      <w:r>
        <w:rPr>
          <w:b/>
          <w:u w:val="single"/>
        </w:rPr>
        <w:t>277404</w:t>
      </w:r>
    </w:p>
    <w:p>
      <w:r>
        <w:t>@_jasminechavez British gang in the early 1900's who stop at nothing on their rise to power, I thought it was SO good</w:t>
      </w:r>
    </w:p>
    <w:p>
      <w:r>
        <w:rPr>
          <w:b/>
          <w:u w:val="single"/>
        </w:rPr>
        <w:t>277405</w:t>
      </w:r>
    </w:p>
    <w:p>
      <w:r>
        <w:t>MEEEEEE. I don't like it, but it helps me stay in shape. Or get back in shape. 😊 https://t.co/2HHvtjTrG4</w:t>
      </w:r>
    </w:p>
    <w:p>
      <w:r>
        <w:rPr>
          <w:b/>
          <w:u w:val="single"/>
        </w:rPr>
        <w:t>277406</w:t>
      </w:r>
    </w:p>
    <w:p>
      <w:r>
        <w:t>CHADDY | #MATCHDAY</w:t>
        <w:br/>
        <w:br/>
        <w:t>🆚 AWAY vs @CityofLpoolFC</w:t>
        <w:br/>
        <w:t>🏆 @MacronStore Cup Semi Final (1st Leg)</w:t>
        <w:br/>
        <w:t>📍 Delta Taxi Stadium | L30 1NY</w:t>
        <w:br/>
        <w:t>⌚️ 7:45pm KO</w:t>
        <w:br/>
        <w:br/>
        <w:t>#Chaddy https://t.co/IU2ycIPvQR</w:t>
      </w:r>
    </w:p>
    <w:p>
      <w:r>
        <w:rPr>
          <w:b/>
          <w:u w:val="single"/>
        </w:rPr>
        <w:t>277407</w:t>
      </w:r>
    </w:p>
    <w:p>
      <w:r>
        <w:t>@kriziaocon @TheTideAustin @TheTide @TheTideDrew @TheTideNate @TheTideLevi BESHY SINGLE DAW THE TIDE ( pfffffffffffffffffft yall )</w:t>
      </w:r>
    </w:p>
    <w:p>
      <w:r>
        <w:rPr>
          <w:b/>
          <w:u w:val="single"/>
        </w:rPr>
        <w:t>277408</w:t>
      </w:r>
    </w:p>
    <w:p>
      <w:r>
        <w:t>I liked a @YouTube video https://t.co/48MUhptFVt Marijuana: Last Week Tonight with John Oliver (HBO)</w:t>
      </w:r>
    </w:p>
    <w:p>
      <w:r>
        <w:rPr>
          <w:b/>
          <w:u w:val="single"/>
        </w:rPr>
        <w:t>277409</w:t>
      </w:r>
    </w:p>
    <w:p>
      <w:r>
        <w:t>Thank you @Harry_Styles, for the endless happiness you give me everyday. I Love You With All My Heart.❤️ㅤㅤㅤㅤㅤ</w:t>
        <w:br/>
        <w:t>Please Follow Me? •401</w:t>
      </w:r>
    </w:p>
    <w:p>
      <w:r>
        <w:rPr>
          <w:b/>
          <w:u w:val="single"/>
        </w:rPr>
        <w:t>277410</w:t>
      </w:r>
    </w:p>
    <w:p>
      <w:r>
        <w:t>Former FBI Michael German with @BrennanCenter "We live in a society where it's easier to get guns than mental healthcare." https://t.co/cqz358hlmu</w:t>
      </w:r>
    </w:p>
    <w:p>
      <w:r>
        <w:rPr>
          <w:b/>
          <w:u w:val="single"/>
        </w:rPr>
        <w:t>277411</w:t>
      </w:r>
    </w:p>
    <w:p>
      <w:r>
        <w:t>@akosi_LA Dissappointed that Beatrice-Ethan's mom&amp;amp;son relationship  will not push through. Hope there's  a better story coming w/ d info relayed 2 us.</w:t>
      </w:r>
    </w:p>
    <w:p>
      <w:r>
        <w:rPr>
          <w:b/>
          <w:u w:val="single"/>
        </w:rPr>
        <w:t>277412</w:t>
      </w:r>
    </w:p>
    <w:p>
      <w:r>
        <w:t>I added a video to a @YouTube playlist https://t.co/qpfnZKvAMy Sia - Cheap Thrills (Performance Edit)</w:t>
      </w:r>
    </w:p>
    <w:p>
      <w:r>
        <w:rPr>
          <w:b/>
          <w:u w:val="single"/>
        </w:rPr>
        <w:t>277413</w:t>
      </w:r>
    </w:p>
    <w:p>
      <w:r>
        <w:t>AngelSense is giving away a free GPS device and 1 year service! https://t.co/PvbDg4dAW0 via @angelsensegps</w:t>
      </w:r>
    </w:p>
    <w:p>
      <w:r>
        <w:rPr>
          <w:b/>
          <w:u w:val="single"/>
        </w:rPr>
        <w:t>277414</w:t>
      </w:r>
    </w:p>
    <w:p>
      <w:r>
        <w:t>54: Thurston short kick goes into touch, Tigers scrum 10m from their own line NRL #RugbyLeague #NRLNqlWst #SANF</w:t>
      </w:r>
    </w:p>
    <w:p>
      <w:r>
        <w:rPr>
          <w:b/>
          <w:u w:val="single"/>
        </w:rPr>
        <w:t>277415</w:t>
      </w:r>
    </w:p>
    <w:p>
      <w:r>
        <w:t>@SsgSsKing First- Make sure you log out of your current account, go to the link below and use a new email</w:t>
      </w:r>
    </w:p>
    <w:p>
      <w:r>
        <w:rPr>
          <w:b/>
          <w:u w:val="single"/>
        </w:rPr>
        <w:t>277416</w:t>
      </w:r>
    </w:p>
    <w:p>
      <w:r>
        <w:t>Video – 1000 Muslim Men Stone 17 Year Old Virgin To Death (Caution Very Graphic) || https://t.co/7QFvBLvp0Z</w:t>
      </w:r>
    </w:p>
    <w:p>
      <w:r>
        <w:rPr>
          <w:b/>
          <w:u w:val="single"/>
        </w:rPr>
        <w:t>277417</w:t>
      </w:r>
    </w:p>
    <w:p>
      <w:r>
        <w:t>Being a cog in a larger set of gear works might upset someone ... More for Virgo https://t.co/AMo3ed8s2O</w:t>
      </w:r>
    </w:p>
    <w:p>
      <w:r>
        <w:rPr>
          <w:b/>
          <w:u w:val="single"/>
        </w:rPr>
        <w:t>277418</w:t>
      </w:r>
    </w:p>
    <w:p>
      <w:r>
        <w:t>Your manager calls you into the office and you get fired.</w:t>
        <w:br/>
        <w:t xml:space="preserve">You leave the office and everyone on the floor is clapping </w:t>
        <w:br/>
        <w:t>What do you do? 😂😫🤣</w:t>
      </w:r>
    </w:p>
    <w:p>
      <w:r>
        <w:rPr>
          <w:b/>
          <w:u w:val="single"/>
        </w:rPr>
        <w:t>277419</w:t>
      </w:r>
    </w:p>
    <w:p>
      <w:r>
        <w:t>4/7 is #WorldHealthDay. This year #LetsTalk about #depression, leading cause of disability https://t.co/1JBNuqWsiL via @WHO #patientchat https://t.co/x8wtZgCoJr</w:t>
      </w:r>
    </w:p>
    <w:p>
      <w:r>
        <w:rPr>
          <w:b/>
          <w:u w:val="single"/>
        </w:rPr>
        <w:t>277420</w:t>
      </w:r>
    </w:p>
    <w:p>
      <w:r>
        <w:t>2 people followed me and one person unfollowed me // automatically checked by https://t.co/vBYvJEWGdv</w:t>
      </w:r>
    </w:p>
    <w:p>
      <w:r>
        <w:rPr>
          <w:b/>
          <w:u w:val="single"/>
        </w:rPr>
        <w:t>277421</w:t>
      </w:r>
    </w:p>
    <w:p>
      <w:r>
        <w:t>#WCPH2017 #SSBs removal, healthier food, KIDS Sport Settings- ripe for action says .@janemartinopc ping .@OOSNSW @C4S_AU @croakeyblog ⚽🏈🍆🏉🏀 https://t.co/vYbpB5I0QQ</w:t>
      </w:r>
    </w:p>
    <w:p>
      <w:r>
        <w:rPr>
          <w:b/>
          <w:u w:val="single"/>
        </w:rPr>
        <w:t>277422</w:t>
      </w:r>
    </w:p>
    <w:p>
      <w:r>
        <w:t>Retweeted Squawka Football (@Squawka):</w:t>
        <w:br/>
        <w:br/>
        <w:t>Dele Alli's Premier League record for Spurs:</w:t>
        <w:br/>
        <w:br/>
        <w:t>61 games</w:t>
        <w:br/>
        <w:t>24 goals</w:t>
        <w:br/>
        <w:t>13... https://t.co/xJlUk4huWg</w:t>
      </w:r>
    </w:p>
    <w:p>
      <w:r>
        <w:rPr>
          <w:b/>
          <w:u w:val="single"/>
        </w:rPr>
        <w:t>277423</w:t>
      </w:r>
    </w:p>
    <w:p>
      <w:r>
        <w:t>Ergonomic Height Adjustable Standing Desk Sit / Stand Elevating Desktop Riser https://t.co/8pW8KbcH7x https://t.co/VKuFOcFiOf</w:t>
      </w:r>
    </w:p>
    <w:p>
      <w:r>
        <w:rPr>
          <w:b/>
          <w:u w:val="single"/>
        </w:rPr>
        <w:t>277424</w:t>
      </w:r>
    </w:p>
    <w:p>
      <w:r>
        <w:t>Massive Cover-Up Of Islamic Terror I-85 Bridge Explosion In Atlanta Now Underway @4rc2cu @wisermann @dianekays  https://t.co/Z5tGy5OI2V</w:t>
      </w:r>
    </w:p>
    <w:p>
      <w:r>
        <w:rPr>
          <w:b/>
          <w:u w:val="single"/>
        </w:rPr>
        <w:t>277425</w:t>
      </w:r>
    </w:p>
    <w:p>
      <w:r>
        <w:t>.@AndrinhoPereira has long-term ambitions at #MUFC: https://t.co/QiE6eWX7pE by #ManUtd via @c0nvey https://t.co/SiLNM0ztsh</w:t>
      </w:r>
    </w:p>
    <w:p>
      <w:r>
        <w:rPr>
          <w:b/>
          <w:u w:val="single"/>
        </w:rPr>
        <w:t>277426</w:t>
      </w:r>
    </w:p>
    <w:p>
      <w:r>
        <w:t>Such a great privilege to have Prof.B.K. Kuthiala, renowned communication scholar and the Vice Chancellor at... https://t.co/b32b6ViSKb</w:t>
      </w:r>
    </w:p>
    <w:p>
      <w:r>
        <w:rPr>
          <w:b/>
          <w:u w:val="single"/>
        </w:rPr>
        <w:t>277427</w:t>
      </w:r>
    </w:p>
    <w:p>
      <w:r>
        <w:t>Hey @BIMADDay sorry we couldn't take part in last year's event but we're v keen to be involved this year if poss? When do things kick off?!</w:t>
      </w:r>
    </w:p>
    <w:p>
      <w:r>
        <w:rPr>
          <w:b/>
          <w:u w:val="single"/>
        </w:rPr>
        <w:t>277428</w:t>
      </w:r>
    </w:p>
    <w:p>
      <w:r>
        <w:t>You are as steady as a rock today and people close to you feel... More for Aquarius https://t.co/2syGKXkFBU</w:t>
      </w:r>
    </w:p>
    <w:p>
      <w:r>
        <w:rPr>
          <w:b/>
          <w:u w:val="single"/>
        </w:rPr>
        <w:t>277429</w:t>
      </w:r>
    </w:p>
    <w:p>
      <w:r>
        <w:t>@oldandrewuk @jonnybid @sputniksteve @_MissieBee @WatsEd @RDayysj @redgierob What would you class as literature?</w:t>
      </w:r>
    </w:p>
    <w:p>
      <w:r>
        <w:rPr>
          <w:b/>
          <w:u w:val="single"/>
        </w:rPr>
        <w:t>277430</w:t>
      </w:r>
    </w:p>
    <w:p>
      <w:r>
        <w:t>the kids in my transmedia storytelling workshop are doing so good. they took a prompt i was stumped by and are pulling it together</w:t>
      </w:r>
    </w:p>
    <w:p>
      <w:r>
        <w:rPr>
          <w:b/>
          <w:u w:val="single"/>
        </w:rPr>
        <w:t>277431</w:t>
      </w:r>
    </w:p>
    <w:p>
      <w:r>
        <w:t>BREAKING: US launches missile strike on Syrian military airfield. @AshleeMullany #7News https://t.co/buAYQCZWVP</w:t>
      </w:r>
    </w:p>
    <w:p>
      <w:r>
        <w:rPr>
          <w:b/>
          <w:u w:val="single"/>
        </w:rPr>
        <w:t>277432</w:t>
      </w:r>
    </w:p>
    <w:p>
      <w:r>
        <w:t>Somebody call my manager and say you got an urgent message for a nigga named William, "drop everything, Craig's in trouble, come quick"</w:t>
      </w:r>
    </w:p>
    <w:p>
      <w:r>
        <w:rPr>
          <w:b/>
          <w:u w:val="single"/>
        </w:rPr>
        <w:t>277433</w:t>
      </w:r>
    </w:p>
    <w:p>
      <w:r>
        <w:t>10 things fabulous leaders do https://t.co/iOwKQ3VN0B @LeadMedIt @EUPHActs @drsilenzi @redhenry88 @WRicciardi @pash22 @Pqr9ap HT @helenbevan</w:t>
      </w:r>
    </w:p>
    <w:p>
      <w:r>
        <w:rPr>
          <w:b/>
          <w:u w:val="single"/>
        </w:rPr>
        <w:t>277434</w:t>
      </w:r>
    </w:p>
    <w:p>
      <w:r>
        <w:t>There are few greater joys than being fully recognized by some... More for Pisces https://t.co/BMYtBTe3Xb</w:t>
      </w:r>
    </w:p>
    <w:p>
      <w:r>
        <w:rPr>
          <w:b/>
          <w:u w:val="single"/>
        </w:rPr>
        <w:t>277435</w:t>
      </w:r>
    </w:p>
    <w:p>
      <w:r>
        <w:t>Inbound marketing with SEO and social media marketing https://t.co/Ok8Wk2k17s #inboundmarketing #marketing</w:t>
      </w:r>
    </w:p>
    <w:p>
      <w:r>
        <w:rPr>
          <w:b/>
          <w:u w:val="single"/>
        </w:rPr>
        <w:t>277436</w:t>
      </w:r>
    </w:p>
    <w:p>
      <w:r>
        <w:t>I added a video to a @YouTube playlist https://t.co/ka0Gccci38 MUST WATCH! Big John laughs at McGregor vs Mayweather! Talks Ronda</w:t>
      </w:r>
    </w:p>
    <w:p>
      <w:r>
        <w:rPr>
          <w:b/>
          <w:u w:val="single"/>
        </w:rPr>
        <w:t>277437</w:t>
      </w:r>
    </w:p>
    <w:p>
      <w:r>
        <w:t>@narendramodi  PM sir, there are many good projects started by your Government, It sounds really good that you are able to complete in time</w:t>
      </w:r>
    </w:p>
    <w:p>
      <w:r>
        <w:rPr>
          <w:b/>
          <w:u w:val="single"/>
        </w:rPr>
        <w:t>277438</w:t>
      </w:r>
    </w:p>
    <w:p>
      <w:r>
        <w:t>@GoldenTri141921 As I have said a million times, please produce data on racial attacks before calling Indians "racist af"</w:t>
      </w:r>
    </w:p>
    <w:p>
      <w:r>
        <w:rPr>
          <w:b/>
          <w:u w:val="single"/>
        </w:rPr>
        <w:t>277439</w:t>
      </w:r>
    </w:p>
    <w:p>
      <w:r>
        <w:t>@nytimes @washingtonpost @MSNBC @NBCPolitics @CNNPolitics Why is media focusing on @IvankaTrump &amp;amp; treating her like @FLOTUS @MELANIATRUMP ?</w:t>
      </w:r>
    </w:p>
    <w:p>
      <w:r>
        <w:rPr>
          <w:b/>
          <w:u w:val="single"/>
        </w:rPr>
        <w:t>277440</w:t>
      </w:r>
    </w:p>
    <w:p>
      <w:r>
        <w:t>You hope to retreat to your office and work in relative silenc... More for Aquarius https://t.co/sXOfT26D9Q</w:t>
      </w:r>
    </w:p>
    <w:p>
      <w:r>
        <w:rPr>
          <w:b/>
          <w:u w:val="single"/>
        </w:rPr>
        <w:t>277441</w:t>
      </w:r>
    </w:p>
    <w:p>
      <w:r>
        <w:t>A 1905 #Cadillac, the first car to appear in @Cayman_Islands, as seen at the @CaymanMM. #cayman #caymanislands https://t.co/lkQEKQMnnI</w:t>
      </w:r>
    </w:p>
    <w:p>
      <w:r>
        <w:rPr>
          <w:b/>
          <w:u w:val="single"/>
        </w:rPr>
        <w:t>277442</w:t>
      </w:r>
    </w:p>
    <w:p>
      <w:r>
        <w:t>@BarackObama - no one should be surprised about this, it's all about the corrupt Chicago political machine #shaddowgovernment #sorelosers https://t.co/jbddAYandW</w:t>
      </w:r>
    </w:p>
    <w:p>
      <w:r>
        <w:rPr>
          <w:b/>
          <w:u w:val="single"/>
        </w:rPr>
        <w:t>277443</w:t>
      </w:r>
    </w:p>
    <w:p>
      <w:r>
        <w:t>Los Angeles to specify the double-helical structure of protein to have been fertilized by the window for duplicating of all</w:t>
      </w:r>
    </w:p>
    <w:p>
      <w:r>
        <w:rPr>
          <w:b/>
          <w:u w:val="single"/>
        </w:rPr>
        <w:t>277444</w:t>
      </w:r>
    </w:p>
    <w:p>
      <w:r>
        <w:t>68' - TRY EAGLES!! Duane Straugheir touches down for the Eagles, moments after coming back on the field! (30-20 KTC)</w:t>
      </w:r>
    </w:p>
    <w:p>
      <w:r>
        <w:rPr>
          <w:b/>
          <w:u w:val="single"/>
        </w:rPr>
        <w:t>277445</w:t>
      </w:r>
    </w:p>
    <w:p>
      <w:r>
        <w:t>The best ice coffee I ever had. Look at those seed on top😍 @ Onesta, New Bel Road https://t.co/svCWao5iGK</w:t>
      </w:r>
    </w:p>
    <w:p>
      <w:r>
        <w:rPr>
          <w:b/>
          <w:u w:val="single"/>
        </w:rPr>
        <w:t>277446</w:t>
      </w:r>
    </w:p>
    <w:p>
      <w:r>
        <w:t>DFL didn't offer amendment to put state back on the hook for LRT operating losses—glad there seems to be agreement on this. #mnleg</w:t>
      </w:r>
    </w:p>
    <w:p>
      <w:r>
        <w:rPr>
          <w:b/>
          <w:u w:val="single"/>
        </w:rPr>
        <w:t>277447</w:t>
      </w:r>
    </w:p>
    <w:p>
      <w:r>
        <w:t>@Chris_RPSGT Vibrating article!! Thank you!! The term 'neurogastronomy' I've never heard before. Cheers 🍷</w:t>
      </w:r>
    </w:p>
    <w:p>
      <w:r>
        <w:rPr>
          <w:b/>
          <w:u w:val="single"/>
        </w:rPr>
        <w:t>277448</w:t>
      </w:r>
    </w:p>
    <w:p>
      <w:r>
        <w:t>You're more interested in the act of creation today than you a... More for Gemini https://t.co/diKGU8nNW1</w:t>
      </w:r>
    </w:p>
    <w:p>
      <w:r>
        <w:rPr>
          <w:b/>
          <w:u w:val="single"/>
        </w:rPr>
        <w:t>277449</w:t>
      </w:r>
    </w:p>
    <w:p>
      <w:r>
        <w:t>If true (no reason to doubt right now) representative @Miguel_Pizarro has evacuated 4 injured people from the conforantation area. https://t.co/LwSEmtYzmQ</w:t>
      </w:r>
    </w:p>
    <w:p>
      <w:r>
        <w:rPr>
          <w:b/>
          <w:u w:val="single"/>
        </w:rPr>
        <w:t>277450</w:t>
      </w:r>
    </w:p>
    <w:p>
      <w:r>
        <w:t>43.55Cts.Fab Blue Labradorite OVAL Rare Top Loose Gemstones https://t.co/x5IVNpNHHw https://t.co/lfpsMmI5PR</w:t>
      </w:r>
    </w:p>
    <w:p>
      <w:r>
        <w:rPr>
          <w:b/>
          <w:u w:val="single"/>
        </w:rPr>
        <w:t>277451</w:t>
      </w:r>
    </w:p>
    <w:p>
      <w:r>
        <w:t>@Lesnar will F5 his way to the Universal Championship at #WrestleMania. Who do you think will win? https://t.co/2yylLj2aCJ</w:t>
      </w:r>
    </w:p>
    <w:p>
      <w:r>
        <w:rPr>
          <w:b/>
          <w:u w:val="single"/>
        </w:rPr>
        <w:t>277452</w:t>
      </w:r>
    </w:p>
    <w:p>
      <w:r>
        <w:t>Litigation Funding:https://t.co/69ecHpd2ap CACIC Arbitration Rules 2017, Public Source Materials, Legislation d... https://t.co/ZnHrSQCrxs</w:t>
      </w:r>
    </w:p>
    <w:p>
      <w:r>
        <w:rPr>
          <w:b/>
          <w:u w:val="single"/>
        </w:rPr>
        <w:t>277453</w:t>
      </w:r>
    </w:p>
    <w:p>
      <w:r>
        <w:t>Was trying to look up the pregnant teacher scandal and this came up. WHAT DOES PREGNANT TEXAS WOMAN PIG BABY MEAN I AM AFRAID TO SEARCH https://t.co/pZHoe7tHWY</w:t>
      </w:r>
    </w:p>
    <w:p>
      <w:r>
        <w:rPr>
          <w:b/>
          <w:u w:val="single"/>
        </w:rPr>
        <w:t>277454</w:t>
      </w:r>
    </w:p>
    <w:p>
      <w:r>
        <w:t>Ancient civilisation 'older than the PYRAMIDS' uncovered after being lost for 14,000 years https://t.co/ijBsoHfH34 https://t.co/qHf3mVv3Jl</w:t>
      </w:r>
    </w:p>
    <w:p>
      <w:r>
        <w:rPr>
          <w:b/>
          <w:u w:val="single"/>
        </w:rPr>
        <w:t>277455</w:t>
      </w:r>
    </w:p>
    <w:p>
      <w:r>
        <w:t>at this point i feel like i might die fighting for This Country over People Just Do Nothing, i've had the argument SO MANY TIMES omg</w:t>
      </w:r>
    </w:p>
    <w:p>
      <w:r>
        <w:rPr>
          <w:b/>
          <w:u w:val="single"/>
        </w:rPr>
        <w:t>277456</w:t>
      </w:r>
    </w:p>
    <w:p>
      <w:r>
        <w:t>@USARedOrchestra This Trump "change of heart" came at the same time his approval ratings fell to a new low. Just sayin!</w:t>
      </w:r>
    </w:p>
    <w:p>
      <w:r>
        <w:rPr>
          <w:b/>
          <w:u w:val="single"/>
        </w:rPr>
        <w:t>277457</w:t>
      </w:r>
    </w:p>
    <w:p>
      <w:r>
        <w:t>Students' Council's Social Impact aims towards touching a few lives. So, clean your house and help us out. Donate... https://t.co/EogbHbjSWz</w:t>
      </w:r>
    </w:p>
    <w:p>
      <w:r>
        <w:rPr>
          <w:b/>
          <w:u w:val="single"/>
        </w:rPr>
        <w:t>277458</w:t>
      </w:r>
    </w:p>
    <w:p>
      <w:r>
        <w:t>ABBOTT &amp;amp; COSTELLO COMEDY KINGS STRIP OF MINT STAMPS 1 https://t.co/ntuEfN78em https://t.co/DOW8tEW6hS</w:t>
      </w:r>
    </w:p>
    <w:p>
      <w:r>
        <w:rPr>
          <w:b/>
          <w:u w:val="single"/>
        </w:rPr>
        <w:t>277459</w:t>
      </w:r>
    </w:p>
    <w:p>
      <w:r>
        <w:t>This seems relevant in light of today's events &amp;amp; Tillerson's plan to meet Putin. R we trapped in an episode of scooby doo?!!! https://t.co/OHKTLGufCF</w:t>
      </w:r>
    </w:p>
    <w:p>
      <w:r>
        <w:rPr>
          <w:b/>
          <w:u w:val="single"/>
        </w:rPr>
        <w:t>277460</w:t>
      </w:r>
    </w:p>
    <w:p>
      <w:r>
        <w:t>@Lisafox0877 So if you were living in California, you mean "Covered California"? Not sure what Florida calls it. Again, it's an insurance provider.</w:t>
      </w:r>
    </w:p>
    <w:p>
      <w:r>
        <w:rPr>
          <w:b/>
          <w:u w:val="single"/>
        </w:rPr>
        <w:t>277461</w:t>
      </w:r>
    </w:p>
    <w:p>
      <w:r>
        <w:t>CHECK OUT OUR M3 TRAVEL SERVICES - WG PARTNER FACEBOOK PAGE FOR:</w:t>
        <w:br/>
        <w:t xml:space="preserve">DEALS ON DISNEY WORLD </w:t>
        <w:br/>
        <w:t>DEALS ON SOUTHWEST... https://t.co/Do8Omzwlwf</w:t>
      </w:r>
    </w:p>
    <w:p>
      <w:r>
        <w:rPr>
          <w:b/>
          <w:u w:val="single"/>
        </w:rPr>
        <w:t>277462</w:t>
      </w:r>
    </w:p>
    <w:p>
      <w:r>
        <w:t>@alienlike57 @humanlennon @NBA But that's for his own personal accomplishment. We're giving MVP. Most valuable player. Not players with best stats.</w:t>
      </w:r>
    </w:p>
    <w:p>
      <w:r>
        <w:rPr>
          <w:b/>
          <w:u w:val="single"/>
        </w:rPr>
        <w:t>277463</w:t>
      </w:r>
    </w:p>
    <w:p>
      <w:r>
        <w:t>@kikirude x @mjchatmanmusic with that #Gemini2 groove...been a great night and these ladies just… https://t.co/wWDdACAmOF</w:t>
      </w:r>
    </w:p>
    <w:p>
      <w:r>
        <w:rPr>
          <w:b/>
          <w:u w:val="single"/>
        </w:rPr>
        <w:t>277464</w:t>
      </w:r>
    </w:p>
    <w:p>
      <w:r>
        <w:t>Anyone can learn to be a great leader. And everyone can learn to lead better. This book will… https://t.co/nChKRwnvSS</w:t>
      </w:r>
    </w:p>
    <w:p>
      <w:r>
        <w:rPr>
          <w:b/>
          <w:u w:val="single"/>
        </w:rPr>
        <w:t>277465</w:t>
      </w:r>
    </w:p>
    <w:p>
      <w:r>
        <w:t>@ElstonGunn_ Yeah worst comes to worst he'll be a LW who can tuck in and grease the wheels with his gribbling (he murdered Otamendi yesterday) &amp;amp; passing</w:t>
      </w:r>
    </w:p>
    <w:p>
      <w:r>
        <w:rPr>
          <w:b/>
          <w:u w:val="single"/>
        </w:rPr>
        <w:t>277466</w:t>
      </w:r>
    </w:p>
    <w:p>
      <w:r>
        <w:t>Connect enthusiastically. Give relentlessly. And lead bravely. Do that, and the future is yours! – Ted Coine #quote https://t.co/LfoO5ApYvU</w:t>
      </w:r>
    </w:p>
    <w:p>
      <w:r>
        <w:rPr>
          <w:b/>
          <w:u w:val="single"/>
        </w:rPr>
        <w:t>277467</w:t>
      </w:r>
    </w:p>
    <w:p>
      <w:r>
        <w:t>Little green life mouth an me flat on my back a thousand disguarded tissue litter the Floor.mr sore red nose breaths noisily.im down https://t.co/Qjz8P061aH</w:t>
      </w:r>
    </w:p>
    <w:p>
      <w:r>
        <w:rPr>
          <w:b/>
          <w:u w:val="single"/>
        </w:rPr>
        <w:t>277468</w:t>
      </w:r>
    </w:p>
    <w:p>
      <w:r>
        <w:t>@SheriffClarke @realDonaldTrump Seriously are you blind to what's going on with his administration #niggaplease</w:t>
      </w:r>
    </w:p>
    <w:p>
      <w:r>
        <w:rPr>
          <w:b/>
          <w:u w:val="single"/>
        </w:rPr>
        <w:t>277469</w:t>
      </w:r>
    </w:p>
    <w:p>
      <w:r>
        <w:t>Share the love @LindaMcgregor10 @cbtddc @LorenaMontijo, you're top engaged community members this week! Much Appreciated :)</w:t>
      </w:r>
    </w:p>
    <w:p>
      <w:r>
        <w:rPr>
          <w:b/>
          <w:u w:val="single"/>
        </w:rPr>
        <w:t>277470</w:t>
      </w:r>
    </w:p>
    <w:p>
      <w:r>
        <w:t>Hello people in #NYC, #LosAngeles, #London &amp;amp; elsewhere, watch Maleficent (2014) here: https://t.co/8o75lrdZhu https://t.co/jmWp8H4CiO</w:t>
      </w:r>
    </w:p>
    <w:p>
      <w:r>
        <w:rPr>
          <w:b/>
          <w:u w:val="single"/>
        </w:rPr>
        <w:t>277471</w:t>
      </w:r>
    </w:p>
    <w:p>
      <w:r>
        <w:t>Response to /r/soccer on "Only 3% of corners in the Premier League lead to goals" https://t.co/978yagr2kk</w:t>
      </w:r>
    </w:p>
    <w:p>
      <w:r>
        <w:rPr>
          <w:b/>
          <w:u w:val="single"/>
        </w:rPr>
        <w:t>277472</w:t>
      </w:r>
    </w:p>
    <w:p>
      <w:r>
        <w:t>@realDonaldTrump Said we're going to 'drain the swamp.' Yet surrounds himself w/ all vile form of Neocons, CFR types and assorted Jewsians. https://t.co/uYL0CoOcxA</w:t>
      </w:r>
    </w:p>
    <w:p>
      <w:r>
        <w:rPr>
          <w:b/>
          <w:u w:val="single"/>
        </w:rPr>
        <w:t>277473</w:t>
      </w:r>
    </w:p>
    <w:p>
      <w:r>
        <w:t>The Advantages of Using Vinyl Flooring from The Flooring Company: BUSINESS So you've… https://t.co/0Ef8PPVHG0</w:t>
      </w:r>
    </w:p>
    <w:p>
      <w:r>
        <w:rPr>
          <w:b/>
          <w:u w:val="single"/>
        </w:rPr>
        <w:t>277474</w:t>
      </w:r>
    </w:p>
    <w:p>
      <w:r>
        <w:t>@ThinkersPad delusional much?why wld u even bother to engage w/ such?guy needs a 30k wala therapist!! mushrooming imbecile?</w:t>
      </w:r>
    </w:p>
    <w:p>
      <w:r>
        <w:rPr>
          <w:b/>
          <w:u w:val="single"/>
        </w:rPr>
        <w:t>277475</w:t>
      </w:r>
    </w:p>
    <w:p>
      <w:r>
        <w:t>A Daily #SocialMedia Posting Schedule Any Dummy Can Follow:</w:t>
        <w:br/>
        <w:br/>
        <w:t>https://t.co/0PvxMCYm2r</w:t>
        <w:br/>
        <w:br/>
        <w:t>#Marketing https://t.co/bV1ZLpXBI5</w:t>
      </w:r>
    </w:p>
    <w:p>
      <w:r>
        <w:rPr>
          <w:b/>
          <w:u w:val="single"/>
        </w:rPr>
        <w:t>277476</w:t>
      </w:r>
    </w:p>
    <w:p>
      <w:r>
        <w:t>I forgot how much more orangey &amp;amp; creamy @ClarenceCourt #eggs were vs plain old store bought #organic ! #foodie https://t.co/sje1sT2qZm</w:t>
      </w:r>
    </w:p>
    <w:p>
      <w:r>
        <w:rPr>
          <w:b/>
          <w:u w:val="single"/>
        </w:rPr>
        <w:t>277477</w:t>
      </w:r>
    </w:p>
    <w:p>
      <w:r>
        <w:t>asool_iz takes a break on this busy weekend! ✌ #CapeTown offer so many activities and… https://t.co/swNJEUqUQO</w:t>
      </w:r>
    </w:p>
    <w:p>
      <w:r>
        <w:rPr>
          <w:b/>
          <w:u w:val="single"/>
        </w:rPr>
        <w:t>277478</w:t>
      </w:r>
    </w:p>
    <w:p>
      <w:r>
        <w:t>I strongly support Ann's views and efforts to bring more #diversity into #cybersecurity.  This is so win-win. https://t.co/mCHHAJAVLW</w:t>
      </w:r>
    </w:p>
    <w:p>
      <w:r>
        <w:rPr>
          <w:b/>
          <w:u w:val="single"/>
        </w:rPr>
        <w:t>277479</w:t>
      </w:r>
    </w:p>
    <w:p>
      <w:r>
        <w:t>NigeriaNewsdesk: LAUTECH labour unions threaten fresh strike https://t.co/8Y328bzkpC via todayng https://t.co/RoWrjuUzlE</w:t>
      </w:r>
    </w:p>
    <w:p>
      <w:r>
        <w:rPr>
          <w:b/>
          <w:u w:val="single"/>
        </w:rPr>
        <w:t>277480</w:t>
      </w:r>
    </w:p>
    <w:p>
      <w:r>
        <w:t>to pervade the entire main plot, but when it's NOT choosing to be a dumpster fire, it's pretty damn charming</w:t>
      </w:r>
    </w:p>
    <w:p>
      <w:r>
        <w:rPr>
          <w:b/>
          <w:u w:val="single"/>
        </w:rPr>
        <w:t>277481</w:t>
      </w:r>
    </w:p>
    <w:p>
      <w:r>
        <w:t>I bought this last Friday, what's the freaking hold up? I just want my damn sunglasses. 🤦🏼‍♀️ https://t.co/NqDmKecqxK</w:t>
      </w:r>
    </w:p>
    <w:p>
      <w:r>
        <w:rPr>
          <w:b/>
          <w:u w:val="single"/>
        </w:rPr>
        <w:t>277482</w:t>
      </w:r>
    </w:p>
    <w:p>
      <w:r>
        <w:t>Check out Day Camp Counselor in (#Renton, WA) #Day Camp Counselor #YMCA of Greater Seattle Join our cause and ... https://t.co/I2SndR9hzU</w:t>
      </w:r>
    </w:p>
    <w:p>
      <w:r>
        <w:rPr>
          <w:b/>
          <w:u w:val="single"/>
        </w:rPr>
        <w:t>277483</w:t>
      </w:r>
    </w:p>
    <w:p>
      <w:r>
        <w:t>#bbcqt Yes Len, the workers with rights in Italy are outstripped by the people who can't get jobs because of the sclerotic economy</w:t>
      </w:r>
    </w:p>
    <w:p>
      <w:r>
        <w:rPr>
          <w:b/>
          <w:u w:val="single"/>
        </w:rPr>
        <w:t>277484</w:t>
      </w:r>
    </w:p>
    <w:p>
      <w:r>
        <w:t>Add #DiSCOVER to this list! Our participants can learn, travel &amp;amp; meet new friends this summer: https://t.co/mWlSjJ3IB3</w:t>
      </w:r>
    </w:p>
    <w:p>
      <w:r>
        <w:rPr>
          <w:b/>
          <w:u w:val="single"/>
        </w:rPr>
        <w:t>277485</w:t>
      </w:r>
    </w:p>
    <w:p>
      <w:r>
        <w:t>13 tweeps followed me in the past day. Feels great! Do you also want to feel awesome? Check out https://t.co/JObde55jru</w:t>
      </w:r>
    </w:p>
    <w:p>
      <w:r>
        <w:rPr>
          <w:b/>
          <w:u w:val="single"/>
        </w:rPr>
        <w:t>277486</w:t>
      </w:r>
    </w:p>
    <w:p>
      <w:r>
        <w:t>@man99_music @CarrieMuskat He would seem to be the heir apparent to fill Ben Zobrist's big shoes. Timing not great, as Zobrist still needs them for 3 more years. 😏</w:t>
      </w:r>
    </w:p>
    <w:p>
      <w:r>
        <w:rPr>
          <w:b/>
          <w:u w:val="single"/>
        </w:rPr>
        <w:t>277487</w:t>
      </w:r>
    </w:p>
    <w:p>
      <w:r>
        <w:t>Prospect for GOLD When Looking For Recruits Into Your Biz - We'll Show You How https://t.co/EzKyBn51Jr #Guide #HowTo #CheatSheets https://t.co/CuMXI8GFXl</w:t>
      </w:r>
    </w:p>
    <w:p>
      <w:r>
        <w:rPr>
          <w:b/>
          <w:u w:val="single"/>
        </w:rPr>
        <w:t>277488</w:t>
      </w:r>
    </w:p>
    <w:p>
      <w:r>
        <w:t>Someone put a relaxer in my child's beautiful hair without permission and welp. Guess who may end up in jail? https://t.co/vj6kCDI6mB</w:t>
      </w:r>
    </w:p>
    <w:p>
      <w:r>
        <w:rPr>
          <w:b/>
          <w:u w:val="single"/>
        </w:rPr>
        <w:t>277489</w:t>
      </w:r>
    </w:p>
    <w:p>
      <w:r>
        <w:t>@Lazy_Kilt75 Yayyyy! I can’t wait to hear Favs talk about it tomorrow! Get some good PSA sleep! &amp;lt;3</w:t>
      </w:r>
    </w:p>
    <w:p>
      <w:r>
        <w:rPr>
          <w:b/>
          <w:u w:val="single"/>
        </w:rPr>
        <w:t>277490</w:t>
      </w:r>
    </w:p>
    <w:p>
      <w:r>
        <w:t>https://t.co/TU1qMMYirT We can surround ourselves with language &amp;amp; emotional support. I can come from us or others. https://t.co/CYkErM1gh2</w:t>
      </w:r>
    </w:p>
    <w:p>
      <w:r>
        <w:rPr>
          <w:b/>
          <w:u w:val="single"/>
        </w:rPr>
        <w:t>277491</w:t>
      </w:r>
    </w:p>
    <w:p>
      <w:r>
        <w:t>David Copperfield jokes about that #Oscars mess up, announces Emma Stone, La La Land wins #SongOfTheYear #ACMs. https://t.co/RsBFQkKZg5</w:t>
      </w:r>
    </w:p>
    <w:p>
      <w:r>
        <w:rPr>
          <w:b/>
          <w:u w:val="single"/>
        </w:rPr>
        <w:t>277492</w:t>
      </w:r>
    </w:p>
    <w:p>
      <w:r>
        <w:t>Catalin Badea, David Seifert : Quantified asymptotic behaviour of Banach space operators and applications to it... https://t.co/rh4qRseS4e</w:t>
      </w:r>
    </w:p>
    <w:p>
      <w:r>
        <w:rPr>
          <w:b/>
          <w:u w:val="single"/>
        </w:rPr>
        <w:t>277493</w:t>
      </w:r>
    </w:p>
    <w:p>
      <w:r>
        <w:t>I added a video to a @YouTube playlist https://t.co/qmLpJqSxmM New Threat For India British Air Chief Come First Time Pakistan On PAF</w:t>
      </w:r>
    </w:p>
    <w:p>
      <w:r>
        <w:rPr>
          <w:b/>
          <w:u w:val="single"/>
        </w:rPr>
        <w:t>277494</w:t>
      </w:r>
    </w:p>
    <w:p>
      <w:r>
        <w:t>@RobBehrens1884 @PHSOmbudsman @PatientsAssoc PHSO Stop inflicting additional unnecessary suffering on bereaved families who seek your help</w:t>
      </w:r>
    </w:p>
    <w:p>
      <w:r>
        <w:rPr>
          <w:b/>
          <w:u w:val="single"/>
        </w:rPr>
        <w:t>277495</w:t>
      </w:r>
    </w:p>
    <w:p>
      <w:r>
        <w:t>Found a Transponder Snail!</w:t>
        <w:br/>
        <w:t>Killer rabbits?! Amazing fauna on one winter isle!</w:t>
        <w:br/>
        <w:t>https://t.co/YJpmKH9LEW #TreCru https://t.co/Slf7WXL2st</w:t>
      </w:r>
    </w:p>
    <w:p>
      <w:r>
        <w:rPr>
          <w:b/>
          <w:u w:val="single"/>
        </w:rPr>
        <w:t>277496</w:t>
      </w:r>
    </w:p>
    <w:p>
      <w:r>
        <w:t>I think we maybe had champagne in the parking lot when seems really #onbrand @SPROTSTAKES @sprotsGAT</w:t>
      </w:r>
    </w:p>
    <w:p>
      <w:r>
        <w:rPr>
          <w:b/>
          <w:u w:val="single"/>
        </w:rPr>
        <w:t>277497</w:t>
      </w:r>
    </w:p>
    <w:p>
      <w:r>
        <w:t>Fires roaring and I got some nice homemade broccoli &amp;amp; cheddar soup. Yummmmm hella excited #soup… https://t.co/483m2usJ3G</w:t>
      </w:r>
    </w:p>
    <w:p>
      <w:r>
        <w:rPr>
          <w:b/>
          <w:u w:val="single"/>
        </w:rPr>
        <w:t>277498</w:t>
      </w:r>
    </w:p>
    <w:p>
      <w:r>
        <w:t>@narendramodi We cannot compromise Inter religious marriages with Law &amp;amp; Order in our country .Plz look into the matter sternly .Request</w:t>
      </w:r>
    </w:p>
    <w:p>
      <w:r>
        <w:rPr>
          <w:b/>
          <w:u w:val="single"/>
        </w:rPr>
        <w:t>277499</w:t>
      </w:r>
    </w:p>
    <w:p>
      <w:r>
        <w:t>Figure out your master #</w:t>
        <w:br/>
        <w:t>Your life path number is based on the date of your birth. Simply reduce each unit of... https://t.co/a0lr70AM1f</w:t>
      </w:r>
    </w:p>
    <w:p>
      <w:r>
        <w:rPr>
          <w:b/>
          <w:u w:val="single"/>
        </w:rPr>
        <w:t>277500</w:t>
      </w:r>
    </w:p>
    <w:p>
      <w:r>
        <w:t>@steveafc17 Your club is a shambles - the board have no respect for fans - Wenger about to sign another contract and your best player about to go</w:t>
      </w:r>
    </w:p>
    <w:p>
      <w:r>
        <w:rPr>
          <w:b/>
          <w:u w:val="single"/>
        </w:rPr>
        <w:t>277501</w:t>
      </w:r>
    </w:p>
    <w:p>
      <w:r>
        <w:t>TV-Show: Supernatural - S12E16 Ladies Drink Free (D0D81F3277FC0EBD25EA63212DAE4A02)</w:t>
        <w:br/>
        <w:br/>
        <w:t>#eD2K #Supernatural #LadiesDrinkFree</w:t>
      </w:r>
    </w:p>
    <w:p>
      <w:r>
        <w:rPr>
          <w:b/>
          <w:u w:val="single"/>
        </w:rPr>
        <w:t>277502</w:t>
      </w:r>
    </w:p>
    <w:p>
      <w:r>
        <w:t>Lululemon CEO: Recent 'drastic changes' led to an 'instant pickup' in sales: Jim Cramer spoke with Laurent Potdevin… https://t.co/rfDsG5J8o5</w:t>
      </w:r>
    </w:p>
    <w:p>
      <w:r>
        <w:rPr>
          <w:b/>
          <w:u w:val="single"/>
        </w:rPr>
        <w:t>277503</w:t>
      </w:r>
    </w:p>
    <w:p>
      <w:r>
        <w:t>@ProjetoooHelp @onedirection @radiodisney @NiallOfficial @LiamPayne @Louis_Tomlinson @Harry_Styles Cinco</w:t>
        <w:br/>
        <w:t>Zuar</w:t>
        <w:br/>
        <w:t>ONED ATTACK</w:t>
        <w:br/>
        <w:t>#OneDirection #YouKnowYouLoveThem @radiodisney</w:t>
      </w:r>
    </w:p>
    <w:p>
      <w:r>
        <w:rPr>
          <w:b/>
          <w:u w:val="single"/>
        </w:rPr>
        <w:t>277504</w:t>
      </w:r>
    </w:p>
    <w:p>
      <w:r>
        <w:t>@Overlord_Senpai DONT SAY THAT OUT LOUD. I don't think the headliners get announced first. I'm praying that's it.Cause if it's Them, imagine the other groups</w:t>
      </w:r>
    </w:p>
    <w:p>
      <w:r>
        <w:rPr>
          <w:b/>
          <w:u w:val="single"/>
        </w:rPr>
        <w:t>277505</w:t>
      </w:r>
    </w:p>
    <w:p>
      <w:r>
        <w:t>@oreillyfactor It's ok, nobody in Fed gets punished.  Do want you want, lie about it, no accountability. Anyone in D.C. honest?</w:t>
      </w:r>
    </w:p>
    <w:p>
      <w:r>
        <w:rPr>
          <w:b/>
          <w:u w:val="single"/>
        </w:rPr>
        <w:t>277506</w:t>
      </w:r>
    </w:p>
    <w:p>
      <w:r>
        <w:t>The sordid record of former Mexican governors: 3 in prison, 3 under investigation and 4 wanted by authorities https://t.co/g5Gn19Sr5A</w:t>
      </w:r>
    </w:p>
    <w:p>
      <w:r>
        <w:rPr>
          <w:b/>
          <w:u w:val="single"/>
        </w:rPr>
        <w:t>277507</w:t>
      </w:r>
    </w:p>
    <w:p>
      <w:r>
        <w:t>Aesthetica Matte Lip Contour Kit - Contouring and Highlighting Matte Lipstick Palette Set - Includes Six Lip… https://t.co/W41mHkHY6M</w:t>
      </w:r>
    </w:p>
    <w:p>
      <w:r>
        <w:rPr>
          <w:b/>
          <w:u w:val="single"/>
        </w:rPr>
        <w:t>277508</w:t>
      </w:r>
    </w:p>
    <w:p>
      <w:r>
        <w:t>A lot of learning happened during Wellness Day yesterday. Check out these students doing yoga, making worry warriors and feeling energy. ✌️ https://t.co/S2KlIhlr9t</w:t>
      </w:r>
    </w:p>
    <w:p>
      <w:r>
        <w:rPr>
          <w:b/>
          <w:u w:val="single"/>
        </w:rPr>
        <w:t>277509</w:t>
      </w:r>
    </w:p>
    <w:p>
      <w:r>
        <w:t>@hipsterplus But that doesn't mean it didn't happen and I'm just struck by how much you guys are freaking out and rejecting the possibility out of hand</w:t>
      </w:r>
    </w:p>
    <w:p>
      <w:r>
        <w:rPr>
          <w:b/>
          <w:u w:val="single"/>
        </w:rPr>
        <w:t>277510</w:t>
      </w:r>
    </w:p>
    <w:p>
      <w:r>
        <w:t xml:space="preserve">All In The Family </w:t>
        <w:br/>
        <w:t xml:space="preserve">https://t.co/nnQ7wMOB4j? </w:t>
        <w:br/>
        <w:br/>
        <w:t xml:space="preserve">@StormyVNV </w:t>
        <w:br/>
        <w:t xml:space="preserve">@keriRN </w:t>
        <w:br/>
        <w:t xml:space="preserve">@SuperckookLarry </w:t>
        <w:br/>
        <w:t xml:space="preserve">@YevetteEdwards </w:t>
        <w:br/>
        <w:t xml:space="preserve">@CarlaCa75380227 </w:t>
        <w:br/>
        <w:t>@pintsize73</w:t>
      </w:r>
    </w:p>
    <w:p>
      <w:r>
        <w:rPr>
          <w:b/>
          <w:u w:val="single"/>
        </w:rPr>
        <w:t>277511</w:t>
      </w:r>
    </w:p>
    <w:p>
      <w:r>
        <w:t>"You - you alone will have the stars as no one else has them...In one of the stars I shall be living. In one of them I shall be laughing."</w:t>
      </w:r>
    </w:p>
    <w:p>
      <w:r>
        <w:rPr>
          <w:b/>
          <w:u w:val="single"/>
        </w:rPr>
        <w:t>277512</w:t>
      </w:r>
    </w:p>
    <w:p>
      <w:r>
        <w:t>ROE 21.1% means #DuluthHoldings $DLTH did worse than its industry when creating value for shareholders https://t.co/IcEKUhkc5B https://t.co/JEde37G9Nu</w:t>
      </w:r>
    </w:p>
    <w:p>
      <w:r>
        <w:rPr>
          <w:b/>
          <w:u w:val="single"/>
        </w:rPr>
        <w:t>277513</w:t>
      </w:r>
    </w:p>
    <w:p>
      <w:r>
        <w:t>@SGSAH_ It'll be grand - 12 weeks to focus on data analysis and writing, plus getting to work with amazing colleagues in a gorgeous city :)</w:t>
      </w:r>
    </w:p>
    <w:p>
      <w:r>
        <w:rPr>
          <w:b/>
          <w:u w:val="single"/>
        </w:rPr>
        <w:t>277514</w:t>
      </w:r>
    </w:p>
    <w:p>
      <w:r>
        <w:t>Like I didn't know men like this lived in my state let alone WANTED TO TALK TO ME I'm just so happy guys</w:t>
      </w:r>
    </w:p>
    <w:p>
      <w:r>
        <w:rPr>
          <w:b/>
          <w:u w:val="single"/>
        </w:rPr>
        <w:t>277515</w:t>
      </w:r>
    </w:p>
    <w:p>
      <w:r>
        <w:t>@Cambridge_Uni 's online FREE course to help refugees get the support they need to apply for university @jackahmed12 https://t.co/2Wcl8ZcSRU https://t.co/rmbzfrUYYp</w:t>
      </w:r>
    </w:p>
    <w:p>
      <w:r>
        <w:rPr>
          <w:b/>
          <w:u w:val="single"/>
        </w:rPr>
        <w:t>277516</w:t>
      </w:r>
    </w:p>
    <w:p>
      <w:r>
        <w:t>We shut off feeling because the memories of Home were too painful. We are returning Home now, so it's OK to feel.</w:t>
      </w:r>
    </w:p>
    <w:p>
      <w:r>
        <w:rPr>
          <w:b/>
          <w:u w:val="single"/>
        </w:rPr>
        <w:t>277517</w:t>
      </w:r>
    </w:p>
    <w:p>
      <w:r>
        <w:t>Home, Furniture &amp;amp; DIY/Home Decor/Candles &amp;amp; Tea Lights Solar Lights Garden Solar : https://t.co/xXqhgMXWmp https://t.co/XntHGVtf5W</w:t>
      </w:r>
    </w:p>
    <w:p>
      <w:r>
        <w:rPr>
          <w:b/>
          <w:u w:val="single"/>
        </w:rPr>
        <w:t>277518</w:t>
      </w:r>
    </w:p>
    <w:p>
      <w:r>
        <w:t>Learnt so much Today at #yeco2017. Tnks @akinalabi @Omojuwa @funkeakindele @markessien and the MC too LOLzz #persistencepays</w:t>
      </w:r>
    </w:p>
    <w:p>
      <w:r>
        <w:rPr>
          <w:b/>
          <w:u w:val="single"/>
        </w:rPr>
        <w:t>277519</w:t>
      </w:r>
    </w:p>
    <w:p>
      <w:r>
        <w:t>My feels hurt. I saw that scene and I almost lost it. I did let out one ugly cry seeing Kia's and Gabby's faces. https://t.co/I2YWb0pB4A</w:t>
      </w:r>
    </w:p>
    <w:p>
      <w:r>
        <w:rPr>
          <w:b/>
          <w:u w:val="single"/>
        </w:rPr>
        <w:t>277520</w:t>
      </w:r>
    </w:p>
    <w:p>
      <w:r>
        <w:t>@scopedbylarry I take Claritin religiously as everything else makes me drowsy but it doesn't seem to be working anymore. These symptoms are new to me https://t.co/5e2kVTJJad</w:t>
      </w:r>
    </w:p>
    <w:p>
      <w:r>
        <w:rPr>
          <w:b/>
          <w:u w:val="single"/>
        </w:rPr>
        <w:t>277521</w:t>
      </w:r>
    </w:p>
    <w:p>
      <w:r>
        <w:t>Air Lift air compressors and air spring kits at 4 Wheel Parts - Save up to $150 (via ... https://t.co/SXOFN2lWNT  #Coupons #Shopping</w:t>
      </w:r>
    </w:p>
    <w:p>
      <w:r>
        <w:rPr>
          <w:b/>
          <w:u w:val="single"/>
        </w:rPr>
        <w:t>277522</w:t>
      </w:r>
    </w:p>
    <w:p>
      <w:r>
        <w:t>Omg. Everything distracts him from his duties. Narcissism.  ADHD. OCD. GOLF . Mental instability. Etc etc https://t.co/TtHHEBUZSE</w:t>
      </w:r>
    </w:p>
    <w:p>
      <w:r>
        <w:rPr>
          <w:b/>
          <w:u w:val="single"/>
        </w:rPr>
        <w:t>277523</w:t>
      </w:r>
    </w:p>
    <w:p>
      <w:r>
        <w:t>Jom beli e-tiket gig #Classmatesband 10th Year Anniversary. RM5 je utk early bird. https://t.co/cetmneUYBM</w:t>
      </w:r>
    </w:p>
    <w:p>
      <w:r>
        <w:rPr>
          <w:b/>
          <w:u w:val="single"/>
        </w:rPr>
        <w:t>277524</w:t>
      </w:r>
    </w:p>
    <w:p>
      <w:r>
        <w:t>I added a video to a @YouTube playlist https://t.co/hCcIvHEPvg Do you need a CRM and email service for your business?</w:t>
      </w:r>
    </w:p>
    <w:p>
      <w:r>
        <w:rPr>
          <w:b/>
          <w:u w:val="single"/>
        </w:rPr>
        <w:t>277525</w:t>
      </w:r>
    </w:p>
    <w:p>
      <w:r>
        <w:t>#Snapchat #Reddit #Spectacles #Livebroadcasting 25 [m4f] extremely hungover irish dude looking for fun girls r/sna… https://t.co/pnChsNezcm</w:t>
      </w:r>
    </w:p>
    <w:p>
      <w:r>
        <w:rPr>
          <w:b/>
          <w:u w:val="single"/>
        </w:rPr>
        <w:t>277526</w:t>
      </w:r>
    </w:p>
    <w:p>
      <w:r>
        <w:t>All we can do is replace Assad with psychological warfare! War will just create more ISIS👈🤷‍♀️it wont work! @Amb_Yakovenko @realDonaldTrump</w:t>
      </w:r>
    </w:p>
    <w:p>
      <w:r>
        <w:rPr>
          <w:b/>
          <w:u w:val="single"/>
        </w:rPr>
        <w:t>277527</w:t>
      </w:r>
    </w:p>
    <w:p>
      <w:r>
        <w:t>We have radical islamists all over the world killing people by the droves and tapper is worried about offending them. Yeah, that makes sense https://t.co/xA8aKZLbtl</w:t>
      </w:r>
    </w:p>
    <w:p>
      <w:r>
        <w:rPr>
          <w:b/>
          <w:u w:val="single"/>
        </w:rPr>
        <w:t>277528</w:t>
      </w:r>
    </w:p>
    <w:p>
      <w:r>
        <w:t>Mom-That's why we don't need all of them damn papers on there</w:t>
        <w:br/>
        <w:t xml:space="preserve">Jeremy-Yeah jade! </w:t>
        <w:br/>
        <w:t>My 3 year old nephew has some sass 😂</w:t>
      </w:r>
    </w:p>
    <w:p>
      <w:r>
        <w:rPr>
          <w:b/>
          <w:u w:val="single"/>
        </w:rPr>
        <w:t>277529</w:t>
      </w:r>
    </w:p>
    <w:p>
      <w:r>
        <w:t>@LanieLuck78 Hi, I am sorry to hear that, please DM us regarding this and we will take a look at this for you. Thanks.</w:t>
      </w:r>
    </w:p>
    <w:p>
      <w:r>
        <w:rPr>
          <w:b/>
          <w:u w:val="single"/>
        </w:rPr>
        <w:t>277530</w:t>
      </w:r>
    </w:p>
    <w:p>
      <w:r>
        <w:t>When it comes to UFO sightings, California is once again a leader https://t.co/ei9LACg6l6 via @YahooMail Aliens, come get me.</w:t>
      </w:r>
    </w:p>
    <w:p>
      <w:r>
        <w:rPr>
          <w:b/>
          <w:u w:val="single"/>
        </w:rPr>
        <w:t>277531</w:t>
      </w:r>
    </w:p>
    <w:p>
      <w:r>
        <w:t>JOB VACANCY: Administration Officer (Maternity Cover) @LaticsOfficial @DWStadium https://t.co/7OGa3KL28C Closes today #jobs #careers</w:t>
      </w:r>
    </w:p>
    <w:p>
      <w:r>
        <w:rPr>
          <w:b/>
          <w:u w:val="single"/>
        </w:rPr>
        <w:t>277532</w:t>
      </w:r>
    </w:p>
    <w:p>
      <w:r>
        <w:t>Well said. I sure didn't buy the bottom here, but I think it will fly well beyond my entry.   https://t.co/5T5xEAIN2r</w:t>
      </w:r>
    </w:p>
    <w:p>
      <w:r>
        <w:rPr>
          <w:b/>
          <w:u w:val="single"/>
        </w:rPr>
        <w:t>277533</w:t>
      </w:r>
    </w:p>
    <w:p>
      <w:r>
        <w:t>Nicole Kidman Is Clapping So Well At The ACM Awards And We Are So Proud https://t.co/bmPNK5xR8m https://t.co/6qk52uI62E</w:t>
      </w:r>
    </w:p>
    <w:p>
      <w:r>
        <w:rPr>
          <w:b/>
          <w:u w:val="single"/>
        </w:rPr>
        <w:t>277534</w:t>
      </w:r>
    </w:p>
    <w:p>
      <w:r>
        <w:t>True Venting https://t.co/BpKwiTuR33 is the Internet Station that has all the#realrappers an #R&amp;amp;B singers in… https://t.co/baRrSGynM3</w:t>
      </w:r>
    </w:p>
    <w:p>
      <w:r>
        <w:rPr>
          <w:b/>
          <w:u w:val="single"/>
        </w:rPr>
        <w:t>277535</w:t>
      </w:r>
    </w:p>
    <w:p>
      <w:r>
        <w:t>Joey &amp;amp; Robin Flip-Fuck: Robin Moore makes his gay porn debut in this scene, and who better… https://t.co/8iBRNn1oYX</w:t>
      </w:r>
    </w:p>
    <w:p>
      <w:r>
        <w:rPr>
          <w:b/>
          <w:u w:val="single"/>
        </w:rPr>
        <w:t>277536</w:t>
      </w:r>
    </w:p>
    <w:p>
      <w:r>
        <w:t>@brazeshk @JugalBhurtel. Sometimes I feel Govt. Is doing nothing 'cause we have social workers on each corner everywhere. #MutKoNyano</w:t>
      </w:r>
    </w:p>
    <w:p>
      <w:r>
        <w:rPr>
          <w:b/>
          <w:u w:val="single"/>
        </w:rPr>
        <w:t>277537</w:t>
      </w:r>
    </w:p>
    <w:p>
      <w:r>
        <w:t>New Deal Alert!!! Cheap Gain Laundry Detergent At Family Dollar!!! As Low As $0.95!!! https://t.co/1NRQyJUeQv</w:t>
      </w:r>
    </w:p>
    <w:p>
      <w:r>
        <w:rPr>
          <w:b/>
          <w:u w:val="single"/>
        </w:rPr>
        <w:t>277538</w:t>
      </w:r>
    </w:p>
    <w:p>
      <w:r>
        <w:t>Alicia Keys, Snoop Dogg, YG &amp;amp; T.I. Pay Tribute to Tupac at Rock and Roll Hall of Fame 2017 Induction https://t.co/p3rj3xr1P8 https://t.co/f7DQ85H4gy</w:t>
      </w:r>
    </w:p>
    <w:p>
      <w:r>
        <w:rPr>
          <w:b/>
          <w:u w:val="single"/>
        </w:rPr>
        <w:t>277539</w:t>
      </w:r>
    </w:p>
    <w:p>
      <w:r>
        <w:t>@cymrurouge @Walsallpolitics @gerard_coyne I work for a small business advising charities and volunteer for Coyne in my spare time. This is just pathetic and nasty</w:t>
      </w:r>
    </w:p>
    <w:p>
      <w:r>
        <w:rPr>
          <w:b/>
          <w:u w:val="single"/>
        </w:rPr>
        <w:t>277540</w:t>
      </w:r>
    </w:p>
    <w:p>
      <w:r>
        <w:t>Dry 22.3°C, UV 0.0, Bar 1015.5 hPa Steady, Humidity 56%, Wind ESE 1.5 km/h, Rain Today  0.0 mm https://t.co/UmYqjvxouR https://t.co/I8uC2bkKGg</w:t>
      </w:r>
    </w:p>
    <w:p>
      <w:r>
        <w:rPr>
          <w:b/>
          <w:u w:val="single"/>
        </w:rPr>
        <w:t>277541</w:t>
      </w:r>
    </w:p>
    <w:p>
      <w:r>
        <w:t>Recipe #30 for @MuscleInsider #BestProteinChef Challenge is Mini @Team_Optimum Protein Apple Pies! Recipe on website! @FrigginLean https://t.co/6CSPwNExdU</w:t>
      </w:r>
    </w:p>
    <w:p>
      <w:r>
        <w:rPr>
          <w:b/>
          <w:u w:val="single"/>
        </w:rPr>
        <w:t>277542</w:t>
      </w:r>
    </w:p>
    <w:p>
      <w:r>
        <w:t xml:space="preserve">#Bangkok - Bangkok - Free Live Event - How to Create a Full Time Income In Your Spare Time - March 6 – 8 </w:t>
        <w:br/>
        <w:t>https://t.co/d9QziAhgWi https://t.co/VOYoCLdVBf</w:t>
      </w:r>
    </w:p>
    <w:p>
      <w:r>
        <w:rPr>
          <w:b/>
          <w:u w:val="single"/>
        </w:rPr>
        <w:t>277543</w:t>
      </w:r>
    </w:p>
    <w:p>
      <w:r>
        <w:t>@Emvnny_ @rawbacuna @_larryboooo @arvintgod @Quuuise @Ayoo_BassBang @BootyOvaErthang @TiggerTHEkneegr @_jayyycob We are gonna need a ball cus I don't have mine atm</w:t>
      </w:r>
    </w:p>
    <w:p>
      <w:r>
        <w:rPr>
          <w:b/>
          <w:u w:val="single"/>
        </w:rPr>
        <w:t>277544</w:t>
      </w:r>
    </w:p>
    <w:p>
      <w:r>
        <w:t>Sloterdijk on the significance of reflection for enlightenment.</w:t>
        <w:br/>
        <w:t>(Critique of Cynical… https://t.co/NgkgQwxo36</w:t>
      </w:r>
    </w:p>
    <w:p>
      <w:r>
        <w:rPr>
          <w:b/>
          <w:u w:val="single"/>
        </w:rPr>
        <w:t>277545</w:t>
      </w:r>
    </w:p>
    <w:p>
      <w:r>
        <w:t>The 10 Biggest Questions We Have as Managers (and What We’re Doing to Answer Them) - Open https://t.co/NWpRJ8dmje https://t.co/2hB5gQ1ZMC</w:t>
      </w:r>
    </w:p>
    <w:p>
      <w:r>
        <w:rPr>
          <w:b/>
          <w:u w:val="single"/>
        </w:rPr>
        <w:t>277546</w:t>
      </w:r>
    </w:p>
    <w:p>
      <w:r>
        <w:t>[GIZMAG] Does Samsung Galaxy S8 bungle biometrics with insecure facial recognition? https://t.co/3jsMn8kyZF</w:t>
      </w:r>
    </w:p>
    <w:p>
      <w:r>
        <w:rPr>
          <w:b/>
          <w:u w:val="single"/>
        </w:rPr>
        <w:t>277547</w:t>
      </w:r>
    </w:p>
    <w:p>
      <w:r>
        <w:t>Your life is a study of extremes today. On one hand, you're in... More for Virgo https://t.co/NU5xMBxRnL</w:t>
      </w:r>
    </w:p>
    <w:p>
      <w:r>
        <w:rPr>
          <w:b/>
          <w:u w:val="single"/>
        </w:rPr>
        <w:t>277548</w:t>
      </w:r>
    </w:p>
    <w:p>
      <w:r>
        <w:t>@TheNames_Chubbs At the very least, the haters can't say we aren't legit anymore. We'll get 'em next year!</w:t>
      </w:r>
    </w:p>
    <w:p>
      <w:r>
        <w:rPr>
          <w:b/>
          <w:u w:val="single"/>
        </w:rPr>
        <w:t>277549</w:t>
      </w:r>
    </w:p>
    <w:p>
      <w:r>
        <w:t>And jimi hendrix and jeff beck=the elite 2 as i call them....</w:t>
        <w:br/>
        <w:t>Duane Allaman,dickey Betts, jerry garcia,carlos Santana,vah cockta johnson????</w:t>
      </w:r>
    </w:p>
    <w:p>
      <w:r>
        <w:rPr>
          <w:b/>
          <w:u w:val="single"/>
        </w:rPr>
        <w:t>277550</w:t>
      </w:r>
    </w:p>
    <w:p>
      <w:r>
        <w:t>You don't like surprises when you're already on a path with a ... More for Capricorn https://t.co/W7DzoLrGcp</w:t>
      </w:r>
    </w:p>
    <w:p>
      <w:r>
        <w:rPr>
          <w:b/>
          <w:u w:val="single"/>
        </w:rPr>
        <w:t>277551</w:t>
      </w:r>
    </w:p>
    <w:p>
      <w:r>
        <w:t>Happy birthday mrs bart. You're the biggest bitch at riverside but I still would marry you. Hate/love you hoe</w:t>
      </w:r>
    </w:p>
    <w:p>
      <w:r>
        <w:rPr>
          <w:b/>
          <w:u w:val="single"/>
        </w:rPr>
        <w:t>277552</w:t>
      </w:r>
    </w:p>
    <w:p>
      <w:r>
        <w:t>@acosmos I’m not as familiar with JP VA stars as you are though so. *Shrug*</w:t>
        <w:br/>
        <w:t>I remember @Hatsuu mentioning once that dubs improve sales tho.</w:t>
      </w:r>
    </w:p>
    <w:p>
      <w:r>
        <w:rPr>
          <w:b/>
          <w:u w:val="single"/>
        </w:rPr>
        <w:t>277553</w:t>
      </w:r>
    </w:p>
    <w:p>
      <w:r>
        <w:t>Jets offered Nick Truesdell a contract receiver from the CFL I believe has 8 other contract offers lit up the vet combine apparently https://t.co/K7CbVPxEQy</w:t>
      </w:r>
    </w:p>
    <w:p>
      <w:r>
        <w:rPr>
          <w:b/>
          <w:u w:val="single"/>
        </w:rPr>
        <w:t>277554</w:t>
      </w:r>
    </w:p>
    <w:p>
      <w:r>
        <w:t>Michael McKeogh, his orderly, were married at Versailles during World War II. Maureen Hargrave (left) and Versailles archivist Karine McGrat</w:t>
      </w:r>
    </w:p>
    <w:p>
      <w:r>
        <w:rPr>
          <w:b/>
          <w:u w:val="single"/>
        </w:rPr>
        <w:t>277555</w:t>
      </w:r>
    </w:p>
    <w:p>
      <w:r>
        <w:t>#Spring safety tips you &amp;amp; your #pet need to know to be prepared in this new season! Check it out: https://t.co/aB8wGZOaqJ #ospca https://t.co/YuGLrnS20P</w:t>
      </w:r>
    </w:p>
    <w:p>
      <w:r>
        <w:rPr>
          <w:b/>
          <w:u w:val="single"/>
        </w:rPr>
        <w:t>277556</w:t>
      </w:r>
    </w:p>
    <w:p>
      <w:r>
        <w:t>@VanessaMerrell @veronicamerrell @MerrellTwins I love you girls so much!! I made this for u 2!! #sisters4ever #twins 😍😍😘😘😊 https://t.co/tIYSY6tvtX</w:t>
      </w:r>
    </w:p>
    <w:p>
      <w:r>
        <w:rPr>
          <w:b/>
          <w:u w:val="single"/>
        </w:rPr>
        <w:t>277557</w:t>
      </w:r>
    </w:p>
    <w:p>
      <w:r>
        <w:t>As expected not change from Czech central bank. EUR/CZK floor still in place. https://t.co/zQSZs9mU1I https://t.co/Z8WYibHu1k</w:t>
      </w:r>
    </w:p>
    <w:p>
      <w:r>
        <w:rPr>
          <w:b/>
          <w:u w:val="single"/>
        </w:rPr>
        <w:t>277558</w:t>
      </w:r>
    </w:p>
    <w:p>
      <w:r>
        <w:t xml:space="preserve">@ndtv </w:t>
        <w:br/>
        <w:t>Well to his credit Tarun Vijay ji accepted his sentence was badly framed; so whose fault is that?</w:t>
      </w:r>
    </w:p>
    <w:p>
      <w:r>
        <w:rPr>
          <w:b/>
          <w:u w:val="single"/>
        </w:rPr>
        <w:t>277559</w:t>
      </w:r>
    </w:p>
    <w:p>
      <w:r>
        <w:t>PS4 vs Xbox One vs Wii U Global Lifetime Sales � February 2017 Update https://t.co/hzvFo2CS6L #videogames #feedly</w:t>
      </w:r>
    </w:p>
    <w:p>
      <w:r>
        <w:rPr>
          <w:b/>
          <w:u w:val="single"/>
        </w:rPr>
        <w:t>277560</w:t>
      </w:r>
    </w:p>
    <w:p>
      <w:r>
        <w:t>Download Paradise Island 2 for free and be my friend https://t.co/iGSJgWNM7j #ParadiseIsland2 #GameInsight</w:t>
      </w:r>
    </w:p>
    <w:p>
      <w:r>
        <w:rPr>
          <w:b/>
          <w:u w:val="single"/>
        </w:rPr>
        <w:t>277561</w:t>
      </w:r>
    </w:p>
    <w:p>
      <w:r>
        <w:t>Fighting Fraud with #MachineLearning https://t.co/wVVHgsCbt7 #juassic @juassico #bigdata #dataanalytics @jcarlosreyesc</w:t>
      </w:r>
    </w:p>
    <w:p>
      <w:r>
        <w:rPr>
          <w:b/>
          <w:u w:val="single"/>
        </w:rPr>
        <w:t>277562</w:t>
      </w:r>
    </w:p>
    <w:p>
      <w:r>
        <w:t>@CyborgAngell @GIBiz damn looks like a big hotdog, we like... send one oure way...*smiles from within the shadows*</w:t>
      </w:r>
    </w:p>
    <w:p>
      <w:r>
        <w:rPr>
          <w:b/>
          <w:u w:val="single"/>
        </w:rPr>
        <w:t>277563</w:t>
      </w:r>
    </w:p>
    <w:p>
      <w:r>
        <w:t>What can inclusion look like in your environment? Join the discussion on #FLEd4All starting 20 April https://t.co/ogMYhplZwz #education</w:t>
      </w:r>
    </w:p>
    <w:p>
      <w:r>
        <w:rPr>
          <w:b/>
          <w:u w:val="single"/>
        </w:rPr>
        <w:t>277564</w:t>
      </w:r>
    </w:p>
    <w:p>
      <w:r>
        <w:t>if you notice me start to act different or distant.. it's bc i peeped something you did or i notice a difference in how you act &amp;amp; ian fw it.</w:t>
      </w:r>
    </w:p>
    <w:p>
      <w:r>
        <w:rPr>
          <w:b/>
          <w:u w:val="single"/>
        </w:rPr>
        <w:t>277565</w:t>
      </w:r>
    </w:p>
    <w:p>
      <w:r>
        <w:t>General Manager Chris Rabang, of the new Westin Nanea Resort, enjoys a game of corn hole toss in the executive offices. Designed by WA Maui! https://t.co/Cb21gbXQVu</w:t>
      </w:r>
    </w:p>
    <w:p>
      <w:r>
        <w:rPr>
          <w:b/>
          <w:u w:val="single"/>
        </w:rPr>
        <w:t>277566</w:t>
      </w:r>
    </w:p>
    <w:p>
      <w:r>
        <w:t>When God brought His people out of Egypt He was asking whose in! Put all your mothering chips on the table, go for it https://t.co/IJzjzHPXp1</w:t>
      </w:r>
    </w:p>
    <w:p>
      <w:r>
        <w:rPr>
          <w:b/>
          <w:u w:val="single"/>
        </w:rPr>
        <w:t>277567</w:t>
      </w:r>
    </w:p>
    <w:p>
      <w:r>
        <w:t>I liked a @YouTube video from @lost_pause_ https://t.co/29FENs2opy Noble Reacts to Girlfriend Reveal Comments</w:t>
      </w:r>
    </w:p>
    <w:p>
      <w:r>
        <w:rPr>
          <w:b/>
          <w:u w:val="single"/>
        </w:rPr>
        <w:t>277568</w:t>
      </w:r>
    </w:p>
    <w:p>
      <w:r>
        <w:t>I just entered @joymangano #JoysCreationsGiveaway. Use this link for a chance to win. https://t.co/ksJEafsPsp</w:t>
      </w:r>
    </w:p>
    <w:p>
      <w:r>
        <w:rPr>
          <w:b/>
          <w:u w:val="single"/>
        </w:rPr>
        <w:t>277569</w:t>
      </w:r>
    </w:p>
    <w:p>
      <w:r>
        <w:t>At 7:35 AM, 1 SW June Lake [Mono Co, CA] PUBLIC reports SNOW of 2.00 INCH #REV https://t.co/V929VTQCGW</w:t>
      </w:r>
    </w:p>
    <w:p>
      <w:r>
        <w:rPr>
          <w:b/>
          <w:u w:val="single"/>
        </w:rPr>
        <w:t>277570</w:t>
      </w:r>
    </w:p>
    <w:p>
      <w:r>
        <w:t>Poll: Most young people say gov't should pay for health care: Most 18-30 year olds in the U.S. believe healthcare… https://t.co/lx60PCEiaz</w:t>
      </w:r>
    </w:p>
    <w:p>
      <w:r>
        <w:rPr>
          <w:b/>
          <w:u w:val="single"/>
        </w:rPr>
        <w:t>277571</w:t>
      </w:r>
    </w:p>
    <w:p>
      <w:r>
        <w:t>(HKPNC) Hong Kong 1938 KGVI $5 UM GUTTER BLOCK OF 4 TONED AS USUAL CV GBP 300 https://t.co/DGMCQhRsJW https://t.co/cq0hvAggpc</w:t>
      </w:r>
    </w:p>
    <w:p>
      <w:r>
        <w:rPr>
          <w:b/>
          <w:u w:val="single"/>
        </w:rPr>
        <w:t>277572</w:t>
      </w:r>
    </w:p>
    <w:p>
      <w:r>
        <w:t>@OfficialSPGB @SenSanders Just read the link. Two basic questions not addressed. 1. Who makes all this top quality free stuff for everyone? 2. Why?</w:t>
      </w:r>
    </w:p>
    <w:p>
      <w:r>
        <w:rPr>
          <w:b/>
          <w:u w:val="single"/>
        </w:rPr>
        <w:t>277573</w:t>
      </w:r>
    </w:p>
    <w:p>
      <w:r>
        <w:t>@FOX17 Several police cars on Burton SE near Jefferson and Madison - know why? Police scanners seem to be down.</w:t>
      </w:r>
    </w:p>
    <w:p>
      <w:r>
        <w:rPr>
          <w:b/>
          <w:u w:val="single"/>
        </w:rPr>
        <w:t>277574</w:t>
      </w:r>
    </w:p>
    <w:p>
      <w:r>
        <w:t>Their message was powerful. The filming? Took some practice ;) Happy #AprilFoolsDay from our #GirlsInc girls :) https://t.co/2o6V6nLrSL</w:t>
      </w:r>
    </w:p>
    <w:p>
      <w:r>
        <w:rPr>
          <w:b/>
          <w:u w:val="single"/>
        </w:rPr>
        <w:t>277575</w:t>
      </w:r>
    </w:p>
    <w:p>
      <w:r>
        <w:t>Using a wine glass as a musical instrument like it ain't no thang @OUM_ELGHAIT https://t.co/FRaYnwO7Ci</w:t>
      </w:r>
    </w:p>
    <w:p>
      <w:r>
        <w:rPr>
          <w:b/>
          <w:u w:val="single"/>
        </w:rPr>
        <w:t>277576</w:t>
      </w:r>
    </w:p>
    <w:p>
      <w:r>
        <w:t>Jamie Dimon just doubled down in supporting a little-known tax that pays poor people https://t.co/FBKkobrhp8</w:t>
      </w:r>
    </w:p>
    <w:p>
      <w:r>
        <w:rPr>
          <w:b/>
          <w:u w:val="single"/>
        </w:rPr>
        <w:t>277577</w:t>
      </w:r>
    </w:p>
    <w:p>
      <w:r>
        <w:t>Ironically this is my devotion this morning and today I'll be rehearsing new music for a… https://t.co/6ToSf4iAm8</w:t>
      </w:r>
    </w:p>
    <w:p>
      <w:r>
        <w:rPr>
          <w:b/>
          <w:u w:val="single"/>
        </w:rPr>
        <w:t>277578</w:t>
      </w:r>
    </w:p>
    <w:p>
      <w:r>
        <w:t>Justice for about 80 cats victims of cruelty in France, some of them were beheaded! Plz sign: https://t.co/wIUHbxa9F9 https://t.co/2Bx8vftOYd</w:t>
      </w:r>
    </w:p>
    <w:p>
      <w:r>
        <w:rPr>
          <w:b/>
          <w:u w:val="single"/>
        </w:rPr>
        <w:t>277579</w:t>
      </w:r>
    </w:p>
    <w:p>
      <w:r>
        <w:t>Out of all the times I thought I would've cried on this show I came really close at crying at Ian breaking up Mickey</w:t>
      </w:r>
    </w:p>
    <w:p>
      <w:r>
        <w:rPr>
          <w:b/>
          <w:u w:val="single"/>
        </w:rPr>
        <w:t>277580</w:t>
      </w:r>
    </w:p>
    <w:p>
      <w:r>
        <w:t>@RBReich Heard John McCain same the same thing yesterday.... Blaming Obama.  As I recall McCain was a senator during those years.  What did he do?</w:t>
      </w:r>
    </w:p>
    <w:p>
      <w:r>
        <w:rPr>
          <w:b/>
          <w:u w:val="single"/>
        </w:rPr>
        <w:t>277581</w:t>
      </w:r>
    </w:p>
    <w:p>
      <w:r>
        <w:t>#AmazonGiveaway for: Travel Toiletry Bag and Travel Bottles Set by FusionTrek.</w:t>
        <w:br/>
        <w:br/>
        <w:t>No Purchase Necessary</w:t>
        <w:br/>
        <w:br/>
        <w:t>https://t.co/qGK5I3StNU</w:t>
        <w:br/>
        <w:br/>
        <w:t>#FusionTrek</w:t>
      </w:r>
    </w:p>
    <w:p>
      <w:r>
        <w:rPr>
          <w:b/>
          <w:u w:val="single"/>
        </w:rPr>
        <w:t>277582</w:t>
      </w:r>
    </w:p>
    <w:p>
      <w:r>
        <w:t>Sincere apologies. Our substitute Drum Kit finalist, Andrew Burgess is in fact a student at Newbridge Comprehensive.</w:t>
      </w:r>
    </w:p>
    <w:p>
      <w:r>
        <w:rPr>
          <w:b/>
          <w:u w:val="single"/>
        </w:rPr>
        <w:t>277583</w:t>
      </w:r>
    </w:p>
    <w:p>
      <w:r>
        <w:t>S. Fla. office market robust but slowdown looming? - Low interest rates, job growth and a dearth of constructio... https://t.co/FaEzQV1Syx</w:t>
      </w:r>
    </w:p>
    <w:p>
      <w:r>
        <w:rPr>
          <w:b/>
          <w:u w:val="single"/>
        </w:rPr>
        <w:t>277584</w:t>
      </w:r>
    </w:p>
    <w:p>
      <w:r>
        <w:t>Not looking good, best wishes to the supporters in their battle for control. https://t.co/XL49yxEqwG</w:t>
      </w:r>
    </w:p>
    <w:p>
      <w:r>
        <w:rPr>
          <w:b/>
          <w:u w:val="single"/>
        </w:rPr>
        <w:t>277585</w:t>
      </w:r>
    </w:p>
    <w:p>
      <w:r>
        <w:t>@JocsLFHecklers o only have 1 bat. A genuine Cooperstown bat w my signature on it. No protective display needed. Haha. How many do you have?</w:t>
      </w:r>
    </w:p>
    <w:p>
      <w:r>
        <w:rPr>
          <w:b/>
          <w:u w:val="single"/>
        </w:rPr>
        <w:t>277586</w:t>
      </w:r>
    </w:p>
    <w:p>
      <w:r>
        <w:t>Rupert Norfolk receives £10,000 #publicart prize for his proposal Playground https://t.co/8JHSwj6LJy https://t.co/t0DutRxepE</w:t>
      </w:r>
    </w:p>
    <w:p>
      <w:r>
        <w:rPr>
          <w:b/>
          <w:u w:val="single"/>
        </w:rPr>
        <w:t>277587</w:t>
      </w:r>
    </w:p>
    <w:p>
      <w:r>
        <w:t>I just earned the 'NC Beer Month - April (2017)' badge on @untappd! https://t.co/ZhnE61vYFw #NCBeerMonth</w:t>
      </w:r>
    </w:p>
    <w:p>
      <w:r>
        <w:rPr>
          <w:b/>
          <w:u w:val="single"/>
        </w:rPr>
        <w:t>277588</w:t>
      </w:r>
    </w:p>
    <w:p>
      <w:r>
        <w:t>@elliotmbyrne @LesLk52 The only way to prove it is to get them checked over by the club doct... oh......</w:t>
      </w:r>
    </w:p>
    <w:p>
      <w:r>
        <w:rPr>
          <w:b/>
          <w:u w:val="single"/>
        </w:rPr>
        <w:t>277589</w:t>
      </w:r>
    </w:p>
    <w:p>
      <w:r>
        <w:t>#10: Fidget Spinner Toy Stress Reducer - Perfect For ADD, ADHD, Anxiety, and Autism Adult Children… https://t.co/UDr4xniYzx #Hand #Tools</w:t>
      </w:r>
    </w:p>
    <w:p>
      <w:r>
        <w:rPr>
          <w:b/>
          <w:u w:val="single"/>
        </w:rPr>
        <w:t>277590</w:t>
      </w:r>
    </w:p>
    <w:p>
      <w:r>
        <w:t>Halo captures the duality of light and shadow on two outer surfaces pushing and pulling from one another through a dividing channel splitti… https://t.co/Ruhe8xJAjc</w:t>
      </w:r>
    </w:p>
    <w:p>
      <w:r>
        <w:rPr>
          <w:b/>
          <w:u w:val="single"/>
        </w:rPr>
        <w:t>277591</w:t>
      </w:r>
    </w:p>
    <w:p>
      <w:r>
        <w:t>Fun end of the season @njdevils overtime win! Lots of #LBIPA @PaulSilvermanNJ to celebrate! 🎉… https://t.co/FX8FtYK3WZ</w:t>
      </w:r>
    </w:p>
    <w:p>
      <w:r>
        <w:rPr>
          <w:b/>
          <w:u w:val="single"/>
        </w:rPr>
        <w:t>277592</w:t>
      </w:r>
    </w:p>
    <w:p>
      <w:r>
        <w:t>You still haven't answered the salient question. With all the success quotes you know, how come he is still richer than your lineage? https://t.co/XijLTJU1Wf</w:t>
      </w:r>
    </w:p>
    <w:p>
      <w:r>
        <w:rPr>
          <w:b/>
          <w:u w:val="single"/>
        </w:rPr>
        <w:t>277593</w:t>
      </w:r>
    </w:p>
    <w:p>
      <w:r>
        <w:t>Buval or Duvel: too confusing? Yes, claimed Duvel Moortgat. No, retorted Aldi. Duvel lost the case in court https://t.co/QHuvJXjbF4</w:t>
      </w:r>
    </w:p>
    <w:p>
      <w:r>
        <w:rPr>
          <w:b/>
          <w:u w:val="single"/>
        </w:rPr>
        <w:t>277594</w:t>
      </w:r>
    </w:p>
    <w:p>
      <w:r>
        <w:t>#Snaky for iOS is getting popular in the @AppStoreGames in France 😌https://t.co/W4trqe22Jy #indiegame #gamedev https://t.co/jCWwqxtOsq</w:t>
      </w:r>
    </w:p>
    <w:p>
      <w:r>
        <w:rPr>
          <w:b/>
          <w:u w:val="single"/>
        </w:rPr>
        <w:t>277595</w:t>
      </w:r>
    </w:p>
    <w:p>
      <w:r>
        <w:t>Every sixty seconds you spend angry, #upset or mad, is a full minute of happiness you’ll never get back.-Unknown https://t.co/3pPLKwKC8n</w:t>
      </w:r>
    </w:p>
    <w:p>
      <w:r>
        <w:rPr>
          <w:b/>
          <w:u w:val="single"/>
        </w:rPr>
        <w:t>277596</w:t>
      </w:r>
    </w:p>
    <w:p>
      <w:r>
        <w:t>Sweep success for @AICSoftball! Big day for DiLeo at the dish and awesome pitching from Camargo and Bedard! #SwingEm #StingEm #NE10Embrace</w:t>
      </w:r>
    </w:p>
    <w:p>
      <w:r>
        <w:rPr>
          <w:b/>
          <w:u w:val="single"/>
        </w:rPr>
        <w:t>277597</w:t>
      </w:r>
    </w:p>
    <w:p>
      <w:r>
        <w:t>“When no one listens to you, write, because the page will always listen to you.” - missblueturtle  (via... https://t.co/F8Mtswb7rq</w:t>
      </w:r>
    </w:p>
    <w:p>
      <w:r>
        <w:rPr>
          <w:b/>
          <w:u w:val="single"/>
        </w:rPr>
        <w:t>277598</w:t>
      </w:r>
    </w:p>
    <w:p>
      <w:r>
        <w:t>It's our tenth anniversary and @amichalska_ncc's presidential reception today where she'll be joined by some v familiar faces! #ADCS10years https://t.co/MV9M2wstPP</w:t>
      </w:r>
    </w:p>
    <w:p>
      <w:r>
        <w:rPr>
          <w:b/>
          <w:u w:val="single"/>
        </w:rPr>
        <w:t>277599</w:t>
      </w:r>
    </w:p>
    <w:p>
      <w:r>
        <w:t>A flower does not think of competing with the flower next to it. It just blooms. #wednesdaywisdom #actress #model #AislinFreyaPax #flowers https://t.co/3WoEJ1WsjA</w:t>
      </w:r>
    </w:p>
    <w:p>
      <w:r>
        <w:rPr>
          <w:b/>
          <w:u w:val="single"/>
        </w:rPr>
        <w:t>277600</w:t>
      </w:r>
    </w:p>
    <w:p>
      <w:r>
        <w:t>Found this in my closet about a month ago. When I was at McGuinness the managers got these jackets! Best b-ball manager in the state https://t.co/A1RUv3iiKe</w:t>
      </w:r>
    </w:p>
    <w:p>
      <w:r>
        <w:rPr>
          <w:b/>
          <w:u w:val="single"/>
        </w:rPr>
        <w:t>277601</w:t>
      </w:r>
    </w:p>
    <w:p>
      <w:r>
        <w:t>update: mom randomly texted me earlier and asked if I wanted her to bring me this..ladies and gents, we're improving.</w:t>
      </w:r>
    </w:p>
    <w:p>
      <w:r>
        <w:rPr>
          <w:b/>
          <w:u w:val="single"/>
        </w:rPr>
        <w:t>277602</w:t>
      </w:r>
    </w:p>
    <w:p>
      <w:r>
        <w:t>New Job: Associate Trainer/AV14 Avionic systems instructor -   Hampshire, HMS Sultan https://t.co/dgCpkqFWJJ</w:t>
      </w:r>
    </w:p>
    <w:p>
      <w:r>
        <w:rPr>
          <w:b/>
          <w:u w:val="single"/>
        </w:rPr>
        <w:t>277603</w:t>
      </w:r>
    </w:p>
    <w:p>
      <w:r>
        <w:t>@bclikesyou Yeah, I turned 50 today. The D&amp;amp;C reporter asked my age, and he looked at me very skeptically when I told him it was my birthday :)</w:t>
      </w:r>
    </w:p>
    <w:p>
      <w:r>
        <w:rPr>
          <w:b/>
          <w:u w:val="single"/>
        </w:rPr>
        <w:t>277604</w:t>
      </w:r>
    </w:p>
    <w:p>
      <w:r>
        <w:t>Disc Brake Pad Shim-Genuine Rear WD EXPRESS 527 21029 001 https://t.co/wUuaFfzZWp https://t.co/gv5Qu0kYXi</w:t>
      </w:r>
    </w:p>
    <w:p>
      <w:r>
        <w:rPr>
          <w:b/>
          <w:u w:val="single"/>
        </w:rPr>
        <w:t>277605</w:t>
      </w:r>
    </w:p>
    <w:p>
      <w:r>
        <w:t>@sarahMo3W @NotMyYearOff @susankmann Thanks.  It worrying me a little that it seems to reoccur, but seems quite mild and in that it doesn't last long.</w:t>
      </w:r>
    </w:p>
    <w:p>
      <w:r>
        <w:rPr>
          <w:b/>
          <w:u w:val="single"/>
        </w:rPr>
        <w:t>277606</w:t>
      </w:r>
    </w:p>
    <w:p>
      <w:r>
        <w:t>High-quality #telehealth services cannot be based on regulatory compliance alone. Learn more: https://t.co/qttUiR2GFG #URAC #accreditation https://t.co/29Lfl6JTCb</w:t>
      </w:r>
    </w:p>
    <w:p>
      <w:r>
        <w:rPr>
          <w:b/>
          <w:u w:val="single"/>
        </w:rPr>
        <w:t>277607</w:t>
      </w:r>
    </w:p>
    <w:p>
      <w:r>
        <w:t>📞@kumitaguchi: We've been discovering potential new life forms on planets. Me: So have I, but at the back of the fridge! #StargazingABC https://t.co/B0QPz0kK8l</w:t>
      </w:r>
    </w:p>
    <w:p>
      <w:r>
        <w:rPr>
          <w:b/>
          <w:u w:val="single"/>
        </w:rPr>
        <w:t>277608</w:t>
      </w:r>
    </w:p>
    <w:p>
      <w:r>
        <w:t>@TasteofColorado My favourite brewery has Instagram page (no Twitter) My favourite brewery has Instagram page (no Twitter) https://t.co/f7jBUWjhwD https://t.co/tizgQUIhmM</w:t>
      </w:r>
    </w:p>
    <w:p>
      <w:r>
        <w:rPr>
          <w:b/>
          <w:u w:val="single"/>
        </w:rPr>
        <w:t>277609</w:t>
      </w:r>
    </w:p>
    <w:p>
      <w:r>
        <w:t>Donald Trump takes nepotism to the next level. This time, with his daughter. [VIDEO] https://t.co/rzBmihmD8X</w:t>
      </w:r>
    </w:p>
    <w:p>
      <w:r>
        <w:rPr>
          <w:b/>
          <w:u w:val="single"/>
        </w:rPr>
        <w:t>277610</w:t>
      </w:r>
    </w:p>
    <w:p>
      <w:r>
        <w:t>I just checked in at PNC Financial Services with #mPLUSPlaces Download today!  https://t.co/HQ4kVkVB7x</w:t>
      </w:r>
    </w:p>
    <w:p>
      <w:r>
        <w:rPr>
          <w:b/>
          <w:u w:val="single"/>
        </w:rPr>
        <w:t>277611</w:t>
      </w:r>
    </w:p>
    <w:p>
      <w:r>
        <w:t>@realDonaldTrump Freedom Caucus is not ur enemy. The Dems and est. Republicans that fought ur nomination tooth and nail.. Anything they do must be examined.</w:t>
      </w:r>
    </w:p>
    <w:p>
      <w:r>
        <w:rPr>
          <w:b/>
          <w:u w:val="single"/>
        </w:rPr>
        <w:t>277612</w:t>
      </w:r>
    </w:p>
    <w:p>
      <w:r>
        <w:t>Friends attending #FWA2017: I wasn't planning on a Fogo trip, but since they're offering discounts, I'm game. Lemme know when ya wanna go</w:t>
      </w:r>
    </w:p>
    <w:p>
      <w:r>
        <w:rPr>
          <w:b/>
          <w:u w:val="single"/>
        </w:rPr>
        <w:t>277613</w:t>
      </w:r>
    </w:p>
    <w:p>
      <w:r>
        <w:t>Found a Transponder Snail!</w:t>
        <w:br/>
        <w:t>Davyback Fight!! Straw Hats vs. Foxy Pirates!</w:t>
        <w:br/>
        <w:t>https://t.co/u5QExlkAnW #TreCru https://t.co/DTjZ8CzKay</w:t>
      </w:r>
    </w:p>
    <w:p>
      <w:r>
        <w:rPr>
          <w:b/>
          <w:u w:val="single"/>
        </w:rPr>
        <w:t>277614</w:t>
      </w:r>
    </w:p>
    <w:p>
      <w:r>
        <w:t>https://t.co/5F2yZSgaj4</w:t>
        <w:br/>
        <w:t>hey chachi can we pass as sisters?</w:t>
        <w:br/>
        <w:t>I love you so much</w:t>
        <w:br/>
        <w:t>pls follow me</w:t>
        <w:br/>
        <w:t>Instagram: juliennegotswag</w:t>
        <w:br/>
        <w:t>@chachigonzales</w:t>
        <w:br/>
        <w:t>453</w:t>
      </w:r>
    </w:p>
    <w:p>
      <w:r>
        <w:rPr>
          <w:b/>
          <w:u w:val="single"/>
        </w:rPr>
        <w:t>277615</w:t>
      </w:r>
    </w:p>
    <w:p>
      <w:r>
        <w:t>@L3Gl0N Anyone who has a security clearance MUST be loyal to the United States Constitution, NOT to any one person.</w:t>
        <w:br/>
        <w:br/>
        <w:t>Not even to ex-President Obama.</w:t>
      </w:r>
    </w:p>
    <w:p>
      <w:r>
        <w:rPr>
          <w:b/>
          <w:u w:val="single"/>
        </w:rPr>
        <w:t>277616</w:t>
      </w:r>
    </w:p>
    <w:p>
      <w:r>
        <w:t>Mens NIKE JORDAN REVEAL Q54 Black Textile Hi Top Trainers 866037 001 RRP £89.99 https://t.co/cgJTUVwcwI https://t.co/HekczFpfnK</w:t>
      </w:r>
    </w:p>
    <w:p>
      <w:r>
        <w:rPr>
          <w:b/>
          <w:u w:val="single"/>
        </w:rPr>
        <w:t>277617</w:t>
      </w:r>
    </w:p>
    <w:p>
      <w:r>
        <w:t>I am who I am and I say what I think. I'm not putting a face on for the record.</w:t>
        <w:br/>
        <w:t>🌻💐🌻💐🌻</w:t>
        <w:br/>
        <w:t>#ALDUBxDTBYBitterDays</w:t>
      </w:r>
    </w:p>
    <w:p>
      <w:r>
        <w:rPr>
          <w:b/>
          <w:u w:val="single"/>
        </w:rPr>
        <w:t>277618</w:t>
      </w:r>
    </w:p>
    <w:p>
      <w:r>
        <w:t>What an eggcellent Easter egg design, am I right? Design an egg at https://t.co/bBrIbWeiPx for a chance to win $1K.  https://t.co/d5AdRcjwMG</w:t>
      </w:r>
    </w:p>
    <w:p>
      <w:r>
        <w:rPr>
          <w:b/>
          <w:u w:val="single"/>
        </w:rPr>
        <w:t>277619</w:t>
      </w:r>
    </w:p>
    <w:p>
      <w:r>
        <w:t>The latest Uber controversy shows why it’s important to align your values with your customers. https://t.co/J30IQcDPVl #CX #CEM #CustExp</w:t>
      </w:r>
    </w:p>
    <w:p>
      <w:r>
        <w:rPr>
          <w:b/>
          <w:u w:val="single"/>
        </w:rPr>
        <w:t>277620</w:t>
      </w:r>
    </w:p>
    <w:p>
      <w:r>
        <w:t>Holy sh!¥...he realizes that we have active aggression in the Middle East and Russia, right? Stay focused, Donnie. #cattoy #shinythings https://t.co/Jml9pqt5XU</w:t>
      </w:r>
    </w:p>
    <w:p>
      <w:r>
        <w:rPr>
          <w:b/>
          <w:u w:val="single"/>
        </w:rPr>
        <w:t>277621</w:t>
      </w:r>
    </w:p>
    <w:p>
      <w:r>
        <w:t>I do what I do when it comes to domestic violence, Because I want to help make a difference. There are So many who've lost their voice!</w:t>
      </w:r>
    </w:p>
    <w:p>
      <w:r>
        <w:rPr>
          <w:b/>
          <w:u w:val="single"/>
        </w:rPr>
        <w:t>277622</w:t>
      </w:r>
    </w:p>
    <w:p>
      <w:r>
        <w:t>It's not that I don't appreciate voicenotes,   it's just that I receive them when I am not not alone and 99% of the time they are NSFA...</w:t>
      </w:r>
    </w:p>
    <w:p>
      <w:r>
        <w:rPr>
          <w:b/>
          <w:u w:val="single"/>
        </w:rPr>
        <w:t>277623</w:t>
      </w:r>
    </w:p>
    <w:p>
      <w:r>
        <w:t>#HappyBirthday to the Head of our Team, @jeanne_vos!</w:t>
        <w:br/>
        <w:t xml:space="preserve">You are definitely the #heart of our team. </w:t>
        <w:br/>
        <w:t>Wishing all your #dreams come true! #pretty https://t.co/Xqqirn6psZ</w:t>
      </w:r>
    </w:p>
    <w:p>
      <w:r>
        <w:rPr>
          <w:b/>
          <w:u w:val="single"/>
        </w:rPr>
        <w:t>277624</w:t>
      </w:r>
    </w:p>
    <w:p>
      <w:r>
        <w:t>Purgatory — the waiting-place where the dead await judgment — turns out to have plumbing, bodegas, and a courthouse.</w:t>
        <w:br/>
        <w:t>https://t.co/eFJsfiXMs5</w:t>
      </w:r>
    </w:p>
    <w:p>
      <w:r>
        <w:rPr>
          <w:b/>
          <w:u w:val="single"/>
        </w:rPr>
        <w:t>277625</w:t>
      </w:r>
    </w:p>
    <w:p>
      <w:r>
        <w:t>You would have thought they could have spelt Luke's surname correctly. @LukeGwillam https://t.co/u00qmdsOIP</w:t>
      </w:r>
    </w:p>
    <w:p>
      <w:r>
        <w:rPr>
          <w:b/>
          <w:u w:val="single"/>
        </w:rPr>
        <w:t>277626</w:t>
      </w:r>
    </w:p>
    <w:p>
      <w:r>
        <w:t>Smoking dangers I WRITE this letter as a wake up call and a warning to all Bahamians, young and old, Black and... https://t.co/wLogzEajCO</w:t>
      </w:r>
    </w:p>
    <w:p>
      <w:r>
        <w:rPr>
          <w:b/>
          <w:u w:val="single"/>
        </w:rPr>
        <w:t>277627</w:t>
      </w:r>
    </w:p>
    <w:p>
      <w:r>
        <w:t>STOP before you take a bite of that salad! Is it really healthy? Or making you gain weight? https://t.co/4q4w0Ynr0i #weightloss</w:t>
      </w:r>
    </w:p>
    <w:p>
      <w:r>
        <w:rPr>
          <w:b/>
          <w:u w:val="single"/>
        </w:rPr>
        <w:t>277628</w:t>
      </w:r>
    </w:p>
    <w:p>
      <w:r>
        <w:t>@MediaEthicsGuy Because they've been near air strikes  (uhh, you're in a war zone), that means they're on the "kill list"? No. Not really.</w:t>
      </w:r>
    </w:p>
    <w:p>
      <w:r>
        <w:rPr>
          <w:b/>
          <w:u w:val="single"/>
        </w:rPr>
        <w:t>277629</w:t>
      </w:r>
    </w:p>
    <w:p>
      <w:r>
        <w:t>@RahmanBassel @alimhaider our pilots are familiar with the terrain we can do this on both fronts #Assad &amp;amp; #Hezbollah</w:t>
      </w:r>
    </w:p>
    <w:p>
      <w:r>
        <w:rPr>
          <w:b/>
          <w:u w:val="single"/>
        </w:rPr>
        <w:t>277630</w:t>
      </w:r>
    </w:p>
    <w:p>
      <w:r>
        <w:t>'Peter O’Mahony, Dave Kilcoyne  and Keith Earls are all expected to be introduced to full training this week'</w:t>
        <w:br/>
        <w:br/>
        <w:t>https://t.co/HHIkCU1iGB</w:t>
      </w:r>
    </w:p>
    <w:p>
      <w:r>
        <w:rPr>
          <w:b/>
          <w:u w:val="single"/>
        </w:rPr>
        <w:t>277631</w:t>
      </w:r>
    </w:p>
    <w:p>
      <w:r>
        <w:t xml:space="preserve">@TurnbullMalcolm @billshortenmp @cpyne </w:t>
        <w:br/>
        <w:br/>
        <w:t>If only Australia could say the same. #auspol #sapol https://t.co/q80RupVaJs</w:t>
      </w:r>
    </w:p>
    <w:p>
      <w:r>
        <w:rPr>
          <w:b/>
          <w:u w:val="single"/>
        </w:rPr>
        <w:t>277632</w:t>
      </w:r>
    </w:p>
    <w:p>
      <w:r>
        <w:t>@JabroniSean @trabblescrabble yes i've heard tell that women go to venus to get a penis wherupon men go to jupiter to get more stupider. big, if true.</w:t>
      </w:r>
    </w:p>
    <w:p>
      <w:r>
        <w:rPr>
          <w:b/>
          <w:u w:val="single"/>
        </w:rPr>
        <w:t>277633</w:t>
      </w:r>
    </w:p>
    <w:p>
      <w:r>
        <w:t>Spox Abella said Malacanang welcomes willingness of Church to collaborate w Duterte administration @Malaya_Online</w:t>
      </w:r>
    </w:p>
    <w:p>
      <w:r>
        <w:rPr>
          <w:b/>
          <w:u w:val="single"/>
        </w:rPr>
        <w:t>277634</w:t>
      </w:r>
    </w:p>
    <w:p>
      <w:r>
        <w:t>FREE 46 Minute Video reveals how a broke part-time magician Found a 4-Step Formula to Ignite 440% MORE SALES" https://t.co/YGs4jFSodb</w:t>
      </w:r>
    </w:p>
    <w:p>
      <w:r>
        <w:rPr>
          <w:b/>
          <w:u w:val="single"/>
        </w:rPr>
        <w:t>277635</w:t>
      </w:r>
    </w:p>
    <w:p>
      <w:r>
        <w:t>This show will end next week and then everyone will rest. Sms @ all the bickering among fans. #BBNaija</w:t>
      </w:r>
    </w:p>
    <w:p>
      <w:r>
        <w:rPr>
          <w:b/>
          <w:u w:val="single"/>
        </w:rPr>
        <w:t>277636</w:t>
      </w:r>
    </w:p>
    <w:p>
      <w:r>
        <w:t>Trump condemns Syria attack but won't telegraph US response https://t.co/gGXp8jJ7BG https://t.co/NcOozVrUoG</w:t>
      </w:r>
    </w:p>
    <w:p>
      <w:r>
        <w:rPr>
          <w:b/>
          <w:u w:val="single"/>
        </w:rPr>
        <w:t>277637</w:t>
      </w:r>
    </w:p>
    <w:p>
      <w:r>
        <w:t>@wrenwhite_ healthy food is subjective. eg tomatoes have lycopene but can trigger seizures in some people SO</w:t>
      </w:r>
    </w:p>
    <w:p>
      <w:r>
        <w:rPr>
          <w:b/>
          <w:u w:val="single"/>
        </w:rPr>
        <w:t>277638</w:t>
      </w:r>
    </w:p>
    <w:p>
      <w:r>
        <w:t>Josh Whitehouse learns a lot about fragrances in Mr. Burberry partnership https://t.co/N7sMD0dThT #fashion #vogue… https://t.co/IbMIR9W6Gz</w:t>
      </w:r>
    </w:p>
    <w:p>
      <w:r>
        <w:rPr>
          <w:b/>
          <w:u w:val="single"/>
        </w:rPr>
        <w:t>277639</w:t>
      </w:r>
    </w:p>
    <w:p>
      <w:r>
        <w:t>HEY #DolanTwinsNewVideo IS UP!</w:t>
        <w:br/>
        <w:br/>
        <w:t>PRANK BATTLE?</w:t>
        <w:br/>
        <w:br/>
        <w:t>GO CHECK IT OUT 🎥https://t.co/SKMNlWkY8f🎥</w:t>
        <w:br/>
        <w:br/>
        <w:t>I loved this one!</w:t>
        <w:br/>
        <w:br/>
        <w:t>@GraysonDolan @EthanDolan x4</w:t>
      </w:r>
    </w:p>
    <w:p>
      <w:r>
        <w:rPr>
          <w:b/>
          <w:u w:val="single"/>
        </w:rPr>
        <w:t>277640</w:t>
      </w:r>
    </w:p>
    <w:p>
      <w:r>
        <w:t>We enter the last 10 minutes of the match here at Coach Road - the score remains @MAPLFC 2 - 1 @balfc1 #devonfootball</w:t>
      </w:r>
    </w:p>
    <w:p>
      <w:r>
        <w:rPr>
          <w:b/>
          <w:u w:val="single"/>
        </w:rPr>
        <w:t>277641</w:t>
      </w:r>
    </w:p>
    <w:p>
      <w:r>
        <w:t>🙌 YASSS It's time for a great show CadeChute:#Smite #Gaming #Chill #I</w:t>
        <w:br/>
        <w:t>https://t.co/EqnL9kNomi https://t.co/RYdy2HETsx</w:t>
      </w:r>
    </w:p>
    <w:p>
      <w:r>
        <w:rPr>
          <w:b/>
          <w:u w:val="single"/>
        </w:rPr>
        <w:t>277642</w:t>
      </w:r>
    </w:p>
    <w:p>
      <w:r>
        <w:t>What are stem cells? How can they be used for medical benefit? #Stemcells #iMS https://t.co/LIt6OciIK8</w:t>
      </w:r>
    </w:p>
    <w:p>
      <w:r>
        <w:rPr>
          <w:b/>
          <w:u w:val="single"/>
        </w:rPr>
        <w:t>277643</w:t>
      </w:r>
    </w:p>
    <w:p>
      <w:r>
        <w:t>Democratic lawmakers push far-reaching bills to lower drug prices https://t.co/dXYuOfI0pl via @statnews</w:t>
      </w:r>
    </w:p>
    <w:p>
      <w:r>
        <w:rPr>
          <w:b/>
          <w:u w:val="single"/>
        </w:rPr>
        <w:t>277644</w:t>
      </w:r>
    </w:p>
    <w:p>
      <w:r>
        <w:t>The fact that my man wants me to stay at home with the babies and not work is cool and everything but I miss being at a job!</w:t>
      </w:r>
    </w:p>
    <w:p>
      <w:r>
        <w:rPr>
          <w:b/>
          <w:u w:val="single"/>
        </w:rPr>
        <w:t>277645</w:t>
      </w:r>
    </w:p>
    <w:p>
      <w:r>
        <w:t>The fact that my man wants me to stay at home with the babies and not work is cool and everything but I miss being at a job!</w:t>
      </w:r>
    </w:p>
    <w:p>
      <w:r>
        <w:rPr>
          <w:b/>
          <w:u w:val="single"/>
        </w:rPr>
        <w:t>277646</w:t>
      </w:r>
    </w:p>
    <w:p>
      <w:r>
        <w:t>@sergeyager @alexsteacy Hopefully not being intrusive, but going to Highlander in Milwaukee, and looking for some feedback. Thanks a bunch!</w:t>
      </w:r>
    </w:p>
    <w:p>
      <w:r>
        <w:rPr>
          <w:b/>
          <w:u w:val="single"/>
        </w:rPr>
        <w:t>277647</w:t>
      </w:r>
    </w:p>
    <w:p>
      <w:r>
        <w:t>Blessed The LORD YAHUVEH,everyday! Baruch Hashem Yom Yom! I LOVE YOU HOLY TRINITY IN YAHUSHUA CHRIST HOLY NAME AMEN LOVE YOU</w:t>
        <w:br/>
        <w:t>John16:23Praise</w:t>
      </w:r>
    </w:p>
    <w:p>
      <w:r>
        <w:rPr>
          <w:b/>
          <w:u w:val="single"/>
        </w:rPr>
        <w:t>277648</w:t>
      </w:r>
    </w:p>
    <w:p>
      <w:r>
        <w:t>Tax Season is here, so read more about: " Federal Income Tax and Divorce." https://t.co/VqScfjbTC8 #divorce #taxes</w:t>
      </w:r>
    </w:p>
    <w:p>
      <w:r>
        <w:rPr>
          <w:b/>
          <w:u w:val="single"/>
        </w:rPr>
        <w:t>277649</w:t>
      </w:r>
    </w:p>
    <w:p>
      <w:r>
        <w:t>#HolyWeek2017 begins tomorrow with #PalmSunday Join us @Southwarkcathed for the Service and Procession which begins at 11 in @boroughmarket https://t.co/6psllzooYy</w:t>
      </w:r>
    </w:p>
    <w:p>
      <w:r>
        <w:rPr>
          <w:b/>
          <w:u w:val="single"/>
        </w:rPr>
        <w:t>277650</w:t>
      </w:r>
    </w:p>
    <w:p>
      <w:r>
        <w:t>@SS23_Folless @Ana_Elle971 she should propose to insure that fitz knows she is all https://t.co/pEsGoXhZcI</w:t>
      </w:r>
    </w:p>
    <w:p>
      <w:r>
        <w:rPr>
          <w:b/>
          <w:u w:val="single"/>
        </w:rPr>
        <w:t>277651</w:t>
      </w:r>
    </w:p>
    <w:p>
      <w:r>
        <w:t>JUST READ...</w:t>
        <w:br/>
        <w:t>#Antisemitism  #jewish #berlin</w:t>
        <w:br/>
        <w:br/>
        <w:t>Anti-Semitic bullying forces Jewish teen from Berlin high school</w:t>
        <w:br/>
        <w:t>https://t.co/5LoTdLg1ld</w:t>
      </w:r>
    </w:p>
    <w:p>
      <w:r>
        <w:rPr>
          <w:b/>
          <w:u w:val="single"/>
        </w:rPr>
        <w:t>277652</w:t>
      </w:r>
    </w:p>
    <w:p>
      <w:r>
        <w:t>🏡 Must see NEW listing! Beautiful home on a quiet street 🏡</w:t>
        <w:br/>
        <w:br/>
        <w:t>📍 For price, address, and more photos:... https://t.co/vjJ8Lyp01V</w:t>
      </w:r>
    </w:p>
    <w:p>
      <w:r>
        <w:rPr>
          <w:b/>
          <w:u w:val="single"/>
        </w:rPr>
        <w:t>277653</w:t>
      </w:r>
    </w:p>
    <w:p>
      <w:r>
        <w:t>im dreading those 2 hours of her saying "Sahara stop talking s'il vous plait SHHHH SHHHH SHHHHH " when im not even talking https://t.co/OCribz95wa</w:t>
      </w:r>
    </w:p>
    <w:p>
      <w:r>
        <w:rPr>
          <w:b/>
          <w:u w:val="single"/>
        </w:rPr>
        <w:t>277654</w:t>
      </w:r>
    </w:p>
    <w:p>
      <w:r>
        <w:t>Burnley in good shape with seven games to go – Sean Dyche https://t.co/wLFQhcqmHq https://t.co/HcNi1HMtHU</w:t>
      </w:r>
    </w:p>
    <w:p>
      <w:r>
        <w:rPr>
          <w:b/>
          <w:u w:val="single"/>
        </w:rPr>
        <w:t>277655</w:t>
      </w:r>
    </w:p>
    <w:p>
      <w:r>
        <w:t>@kit_mambo @saracen79 Aw what a shame! Hope you are feeling better and glad the tickets didn't go to waste!</w:t>
      </w:r>
    </w:p>
    <w:p>
      <w:r>
        <w:rPr>
          <w:b/>
          <w:u w:val="single"/>
        </w:rPr>
        <w:t>277656</w:t>
      </w:r>
    </w:p>
    <w:p>
      <w:r>
        <w:t>#NOWPLAYING Drake @drake - One Dance ON https://t.co/JlPR5UIl2A LISTEN https://t.co/smKBSehPQD FOLLOW @CLUBROCKERZINC</w:t>
      </w:r>
    </w:p>
    <w:p>
      <w:r>
        <w:rPr>
          <w:b/>
          <w:u w:val="single"/>
        </w:rPr>
        <w:t>277657</w:t>
      </w:r>
    </w:p>
    <w:p>
      <w:r>
        <w:t>@ObeyKwee fair enough, i use the 5x scope but even then i can barely see whats happening :/ i cant turn as quickly, thats why i love the infrantry :D</w:t>
      </w:r>
    </w:p>
    <w:p>
      <w:r>
        <w:rPr>
          <w:b/>
          <w:u w:val="single"/>
        </w:rPr>
        <w:t>277658</w:t>
      </w:r>
    </w:p>
    <w:p>
      <w:r>
        <w:t>Kory just saw what she wanted and TOOK it. Poor Dick..😂😂😂😂💕 #PowerCouple #TeenTitans #JudasContract #Wowsa https://t.co/MfWOqL5Dr9</w:t>
      </w:r>
    </w:p>
    <w:p>
      <w:r>
        <w:rPr>
          <w:b/>
          <w:u w:val="single"/>
        </w:rPr>
        <w:t>277659</w:t>
      </w:r>
    </w:p>
    <w:p>
      <w:r>
        <w:t>I nominated for Music Artist or Band of the Year 2017 to my favorite singer</w:t>
        <w:br/>
        <w:t>from the saudi arabia #dafbama2017 @abbodart1</w:t>
        <w:br/>
        <w:t>#AbdullahAbdulaziz</w:t>
      </w:r>
    </w:p>
    <w:p>
      <w:r>
        <w:rPr>
          <w:b/>
          <w:u w:val="single"/>
        </w:rPr>
        <w:t>277660</w:t>
      </w:r>
    </w:p>
    <w:p>
      <w:r>
        <w:t>That's like me posting thirst traps but being mad when mfs want some vagina, like G don't post no money if you can't spend it. 🤷🏽‍♀️</w:t>
      </w:r>
    </w:p>
    <w:p>
      <w:r>
        <w:rPr>
          <w:b/>
          <w:u w:val="single"/>
        </w:rPr>
        <w:t>277661</w:t>
      </w:r>
    </w:p>
    <w:p>
      <w:r>
        <w:t>🙏🏼CAN WE SMASH ANOTHER NAP OUT THE PARK?</w:t>
        <w:br/>
        <w:br/>
        <w:t>⏰ 5.25 #LEICESTER</w:t>
        <w:br/>
        <w:br/>
        <w:t>5/1 SHOT TODAY 😮</w:t>
        <w:br/>
        <w:br/>
        <w:t>https://t.co/pRqH27PJMk 📲</w:t>
      </w:r>
    </w:p>
    <w:p>
      <w:r>
        <w:rPr>
          <w:b/>
          <w:u w:val="single"/>
        </w:rPr>
        <w:t>277662</w:t>
      </w:r>
    </w:p>
    <w:p>
      <w:r>
        <w:t>We are looking for a buyer on 2300 E Philip Avenue #10C #NorthPlatte #NE  #realestate https://t.co/SO14mfi7nX https://t.co/ezxtElFJ6e</w:t>
      </w:r>
    </w:p>
    <w:p>
      <w:r>
        <w:rPr>
          <w:b/>
          <w:u w:val="single"/>
        </w:rPr>
        <w:t>277663</w:t>
      </w:r>
    </w:p>
    <w:p>
      <w:r>
        <w:t>MD 0, MSU 2 / E6 |  A two-out double by Carrasco and a walk to Gutknecht strands two.  Watson back out T7 to try to close this out.</w:t>
      </w:r>
    </w:p>
    <w:p>
      <w:r>
        <w:rPr>
          <w:b/>
          <w:u w:val="single"/>
        </w:rPr>
        <w:t>277664</w:t>
      </w:r>
    </w:p>
    <w:p>
      <w:r>
        <w:t>Enjoy the freedom of being away from Twitter, while still sharing compelling content with your audience. Try https://t.co/k9xtjfEiYS</w:t>
      </w:r>
    </w:p>
    <w:p>
      <w:r>
        <w:rPr>
          <w:b/>
          <w:u w:val="single"/>
        </w:rPr>
        <w:t>277665</w:t>
      </w:r>
    </w:p>
    <w:p>
      <w:r>
        <w:t>Check out TOP 10 Tips for Sombra &amp;gt;&amp;gt; https://t.co/UCuGQebm1l #overwatch https://t.co/h5np2OgNYh</w:t>
      </w:r>
    </w:p>
    <w:p>
      <w:r>
        <w:rPr>
          <w:b/>
          <w:u w:val="single"/>
        </w:rPr>
        <w:t>277666</w:t>
      </w:r>
    </w:p>
    <w:p>
      <w:r>
        <w:t>@BoschTVFansite Inside wing of Union Station, LA. Often used for location. https://t.co/2ItyNUn9OM https://t.co/sKnNugID7m</w:t>
      </w:r>
    </w:p>
    <w:p>
      <w:r>
        <w:rPr>
          <w:b/>
          <w:u w:val="single"/>
        </w:rPr>
        <w:t>277667</w:t>
      </w:r>
    </w:p>
    <w:p>
      <w:r>
        <w:t>The fact I'm actually still calm today is an achievement I'm quite proud of! @Becki_Robinson have you still got that badge about people?</w:t>
      </w:r>
    </w:p>
    <w:p>
      <w:r>
        <w:rPr>
          <w:b/>
          <w:u w:val="single"/>
        </w:rPr>
        <w:t>277668</w:t>
      </w:r>
    </w:p>
    <w:p>
      <w:r>
        <w:t>I was there -- with Rob, JoelD and @trackcoach1. Remember those Zags in the Big Dance shirts the team wore. A bit different now... https://t.co/KGMuMQSvGw</w:t>
      </w:r>
    </w:p>
    <w:p>
      <w:r>
        <w:rPr>
          <w:b/>
          <w:u w:val="single"/>
        </w:rPr>
        <w:t>277669</w:t>
      </w:r>
    </w:p>
    <w:p>
      <w:r>
        <w:t xml:space="preserve">@MutinousBlonde « well preying on the blind could have that effect." </w:t>
        <w:br/>
        <w:br/>
        <w:t>Sirius shook his head slightly, indeed remembering when it happened »</w:t>
      </w:r>
    </w:p>
    <w:p>
      <w:r>
        <w:rPr>
          <w:b/>
          <w:u w:val="single"/>
        </w:rPr>
        <w:t>277670</w:t>
      </w:r>
    </w:p>
    <w:p>
      <w:r>
        <w:t>@PaoloSebolino_ @heyyymer @angelabanto @TIMple_run @raphaeIjohn @EdrikPajaro @chedcaryyyyll @PaoooAtinaja @BridgetGeeeen @KirbySalonga lol cannot be ako sa holy week i has prelims ng orgchem tapos uwi straight bc fam :(</w:t>
      </w:r>
    </w:p>
    <w:p>
      <w:r>
        <w:rPr>
          <w:b/>
          <w:u w:val="single"/>
        </w:rPr>
        <w:t>277671</w:t>
      </w:r>
    </w:p>
    <w:p>
      <w:r>
        <w:t>Blackmail: Quick and Easy. Making this entry so that I don't have to keep repeating myself over and over https://t.co/XHDa9nsiRw #thoughts</w:t>
      </w:r>
    </w:p>
    <w:p>
      <w:r>
        <w:rPr>
          <w:b/>
          <w:u w:val="single"/>
        </w:rPr>
        <w:t>277672</w:t>
      </w:r>
    </w:p>
    <w:p>
      <w:r>
        <w:t>@casijoymusic @blakeshelton Congratulations @casijoymusic on a well deserved win. Your talent and confidence make you shine.</w:t>
      </w:r>
    </w:p>
    <w:p>
      <w:r>
        <w:rPr>
          <w:b/>
          <w:u w:val="single"/>
        </w:rPr>
        <w:t>277673</w:t>
      </w:r>
    </w:p>
    <w:p>
      <w:r>
        <w:t>@njdotcom Lou Ann Wolf of South Brunswick assaulted my mother in front of 2 SBPD.  I was retaliated against for reporting abuse</w:t>
      </w:r>
    </w:p>
    <w:p>
      <w:r>
        <w:rPr>
          <w:b/>
          <w:u w:val="single"/>
        </w:rPr>
        <w:t>277674</w:t>
      </w:r>
    </w:p>
    <w:p>
      <w:r>
        <w:t>Your to-do list is extensive today as you optimistically attem... More for Scorpio https://t.co/HkZEETW7Yh</w:t>
      </w:r>
    </w:p>
    <w:p>
      <w:r>
        <w:rPr>
          <w:b/>
          <w:u w:val="single"/>
        </w:rPr>
        <w:t>277675</w:t>
      </w:r>
    </w:p>
    <w:p>
      <w:r>
        <w:t>one person followed me and 2 people unfollowed me // automatically checked by https://t.co/Gzyo8PFyzk</w:t>
      </w:r>
    </w:p>
    <w:p>
      <w:r>
        <w:rPr>
          <w:b/>
          <w:u w:val="single"/>
        </w:rPr>
        <w:t>277676</w:t>
      </w:r>
    </w:p>
    <w:p>
      <w:r>
        <w:t>.@chaptersindigo emailed to tell me @MissStaceyMay's book is ready for me to pick up. I thought it wasn't out until next week?? https://t.co/0sl657hgq2</w:t>
      </w:r>
    </w:p>
    <w:p>
      <w:r>
        <w:rPr>
          <w:b/>
          <w:u w:val="single"/>
        </w:rPr>
        <w:t>277677</w:t>
      </w:r>
    </w:p>
    <w:p>
      <w:r>
        <w:t>In a few minutes I will head down to the Stadshus (city hall) for the monthly County Council meeting. :-D</w:t>
      </w:r>
    </w:p>
    <w:p>
      <w:r>
        <w:rPr>
          <w:b/>
          <w:u w:val="single"/>
        </w:rPr>
        <w:t>277678</w:t>
      </w:r>
    </w:p>
    <w:p>
      <w:r>
        <w:t>To book an appointment with us, please contact the practice either by calling 01983 759567 or by filling out the... https://t.co/8yEGrLzlm9</w:t>
      </w:r>
    </w:p>
    <w:p>
      <w:r>
        <w:rPr>
          <w:b/>
          <w:u w:val="single"/>
        </w:rPr>
        <w:t>277679</w:t>
      </w:r>
    </w:p>
    <w:p>
      <w:r>
        <w:t>Teams.</w:t>
        <w:br/>
        <w:t>Leadership.</w:t>
        <w:br/>
        <w:t>Confidence.</w:t>
        <w:br/>
        <w:t>Discipline.</w:t>
        <w:br/>
        <w:br/>
        <w:t>What did your teen do today?</w:t>
        <w:br/>
        <w:t xml:space="preserve">2017 NoCo Explorer Competition. </w:t>
        <w:br/>
        <w:t>#LASD #AV411 #LASDexplorer https://t.co/9KHrA1npUP</w:t>
      </w:r>
    </w:p>
    <w:p>
      <w:r>
        <w:rPr>
          <w:b/>
          <w:u w:val="single"/>
        </w:rPr>
        <w:t>277680</w:t>
      </w:r>
    </w:p>
    <w:p>
      <w:r>
        <w:t>Activative Source - MLB Special (stand out new season @MLB #MLB sponsor activation &amp;amp; right holder marketing) -  https://t.co/wCBIQpDzKV</w:t>
      </w:r>
    </w:p>
    <w:p>
      <w:r>
        <w:rPr>
          <w:b/>
          <w:u w:val="single"/>
        </w:rPr>
        <w:t>277681</w:t>
      </w:r>
    </w:p>
    <w:p>
      <w:r>
        <w:t>Mother and son book club. Packed with surprising moments of love, wisdom, laughter and pure joy #Moms&amp;amp;Sons.</w:t>
      </w:r>
    </w:p>
    <w:p>
      <w:r>
        <w:rPr>
          <w:b/>
          <w:u w:val="single"/>
        </w:rPr>
        <w:t>277682</w:t>
      </w:r>
    </w:p>
    <w:p>
      <w:r>
        <w:t>So I just woke up from a nap on the sofa and it turns out I left the back door open so the cats could roam about.</w:t>
      </w:r>
    </w:p>
    <w:p>
      <w:r>
        <w:rPr>
          <w:b/>
          <w:u w:val="single"/>
        </w:rPr>
        <w:t>277683</w:t>
      </w:r>
    </w:p>
    <w:p>
      <w:r>
        <w:t>You don't want to take anyone's word for anything today. You m... More for Aries https://t.co/sk52BuWQiG</w:t>
      </w:r>
    </w:p>
    <w:p>
      <w:r>
        <w:rPr>
          <w:b/>
          <w:u w:val="single"/>
        </w:rPr>
        <w:t>277684</w:t>
      </w:r>
    </w:p>
    <w:p>
      <w:r>
        <w:t>@MLFA The good Lord Almighty will give you the desires of your heart and make all your plans succeed according to His will. In Jesus name.</w:t>
      </w:r>
    </w:p>
    <w:p>
      <w:r>
        <w:rPr>
          <w:b/>
          <w:u w:val="single"/>
        </w:rPr>
        <w:t>277685</w:t>
      </w:r>
    </w:p>
    <w:p>
      <w:r>
        <w:t>Careers modules and work placements ‘should be compulsory’ https://t.co/PtDeLsRGh1 via @timeshighered</w:t>
      </w:r>
    </w:p>
    <w:p>
      <w:r>
        <w:rPr>
          <w:b/>
          <w:u w:val="single"/>
        </w:rPr>
        <w:t>277686</w:t>
      </w:r>
    </w:p>
    <w:p>
      <w:r>
        <w:t>2b person told me that after reading my blog post on @HuffingtonPost they sought help with their own mental illnesses</w:t>
      </w:r>
    </w:p>
    <w:p>
      <w:r>
        <w:rPr>
          <w:b/>
          <w:u w:val="single"/>
        </w:rPr>
        <w:t>277687</w:t>
      </w:r>
    </w:p>
    <w:p>
      <w:r>
        <w:t>@Momentum_NHS @daniellejade198 @Lollindialogue @labourassembly @Redlabour2016 @PeterStefanovi2 @thepileus @dr_alex_gates @DoctorsInUnite Our Angels are forever done down by successive Governments #JustTakinThePiss #GiveThemADecentIncrease</w:t>
      </w:r>
    </w:p>
    <w:p>
      <w:r>
        <w:rPr>
          <w:b/>
          <w:u w:val="single"/>
        </w:rPr>
        <w:t>277688</w:t>
      </w:r>
    </w:p>
    <w:p>
      <w:r>
        <w:t>Brighten your Saturday &amp;amp; Join @djdsmiler for THE SUNSHINE SHOW 9-11am on https://t.co/pSnJoJNrv9 #UPBEATMUSIC https://t.co/4k7E82Ru1n</w:t>
      </w:r>
    </w:p>
    <w:p>
      <w:r>
        <w:rPr>
          <w:b/>
          <w:u w:val="single"/>
        </w:rPr>
        <w:t>277689</w:t>
      </w:r>
    </w:p>
    <w:p>
      <w:r>
        <w:t>@danjlevy @Erin_Waugh they do here if you get caught doing it here in California it's a 600 dollar fine.</w:t>
      </w:r>
    </w:p>
    <w:p>
      <w:r>
        <w:rPr>
          <w:b/>
          <w:u w:val="single"/>
        </w:rPr>
        <w:t>277690</w:t>
      </w:r>
    </w:p>
    <w:p>
      <w:r>
        <w:t>Received more awesome five star reviews on the Farra Morgan mystery series. Check it out; https://t.co/J50dKfVggT</w:t>
      </w:r>
    </w:p>
    <w:p>
      <w:r>
        <w:rPr>
          <w:b/>
          <w:u w:val="single"/>
        </w:rPr>
        <w:t>277691</w:t>
      </w:r>
    </w:p>
    <w:p>
      <w:r>
        <w:t>@SiGreg39 @AleaNottingham @BarEsquinaAlea @MissyBrazil @Handsy44 @alanrog3 @AlanMarch1981 @ForestLadies @AndyReidXI Saying that I will be in southbank at 12 😛</w:t>
      </w:r>
    </w:p>
    <w:p>
      <w:r>
        <w:rPr>
          <w:b/>
          <w:u w:val="single"/>
        </w:rPr>
        <w:t>277692</w:t>
      </w:r>
    </w:p>
    <w:p>
      <w:r>
        <w:t>@SeagullsAcademy @crawleytown @ParafixUK Oh, they've changed their minds again?  It was going to be at Culver Road.</w:t>
      </w:r>
    </w:p>
    <w:p>
      <w:r>
        <w:rPr>
          <w:b/>
          <w:u w:val="single"/>
        </w:rPr>
        <w:t>277693</w:t>
      </w:r>
    </w:p>
    <w:p>
      <w:r>
        <w:t>Here is me playing my favorite instrument(well the only one I play).Hope y'all like it.😁 https://t.co/VvPJymFQmD</w:t>
      </w:r>
    </w:p>
    <w:p>
      <w:r>
        <w:rPr>
          <w:b/>
          <w:u w:val="single"/>
        </w:rPr>
        <w:t>277694</w:t>
      </w:r>
    </w:p>
    <w:p>
      <w:r>
        <w:t>ON Diva Funk : James Otis White Jr. - Baby Come On https://t.co/OBdDNsaR4a #NOWPLAYING #FUNK #RADIO #WEB</w:t>
      </w:r>
    </w:p>
    <w:p>
      <w:r>
        <w:rPr>
          <w:b/>
          <w:u w:val="single"/>
        </w:rPr>
        <w:t>277695</w:t>
      </w:r>
    </w:p>
    <w:p>
      <w:r>
        <w:t>My Blizzard Gear shipment was delayed! Was totally looking forward to wear my well played shirt at the Fireside I'm going to tomorrow 😢</w:t>
      </w:r>
    </w:p>
    <w:p>
      <w:r>
        <w:rPr>
          <w:b/>
          <w:u w:val="single"/>
        </w:rPr>
        <w:t>277696</w:t>
      </w:r>
    </w:p>
    <w:p>
      <w:r>
        <w:t>@kaleesb @DavidYankovich Lol. If it was, he would've admitted it and tried to fix it. Not sure this one knows what chemicals are...</w:t>
      </w:r>
    </w:p>
    <w:p>
      <w:r>
        <w:rPr>
          <w:b/>
          <w:u w:val="single"/>
        </w:rPr>
        <w:t>277697</w:t>
      </w:r>
    </w:p>
    <w:p>
      <w:r>
        <w:t>Oddly the judge also agreed the defendant did not have to say out loud the house number where he lives, "given the media presence"</w:t>
      </w:r>
    </w:p>
    <w:p>
      <w:r>
        <w:rPr>
          <w:b/>
          <w:u w:val="single"/>
        </w:rPr>
        <w:t>277698</w:t>
      </w:r>
    </w:p>
    <w:p>
      <w:r>
        <w:t>#adult #porns  --&amp;gt; https://t.co/xkqkBj2wkl &amp;lt;-- BLACKED Kendra Sunderland Interracial Obsession Part 2 https://t.co/MiMGGTnyZ6</w:t>
      </w:r>
    </w:p>
    <w:p>
      <w:r>
        <w:rPr>
          <w:b/>
          <w:u w:val="single"/>
        </w:rPr>
        <w:t>277699</w:t>
      </w:r>
    </w:p>
    <w:p>
      <w:r>
        <w:t>I have just played the @Sudocrem #NappyRush game. There are £1000s worth of prizes to win. Play here: https://t.co/rzBryyHuQZ</w:t>
      </w:r>
    </w:p>
    <w:p>
      <w:r>
        <w:rPr>
          <w:b/>
          <w:u w:val="single"/>
        </w:rPr>
        <w:t>277700</w:t>
      </w:r>
    </w:p>
    <w:p>
      <w:r>
        <w:t>1/ test #4 this is the first tweet of a few. I want this to be exactly 140 character so I can update them because twitter blocks duplicates</w:t>
      </w:r>
    </w:p>
    <w:p>
      <w:r>
        <w:rPr>
          <w:b/>
          <w:u w:val="single"/>
        </w:rPr>
        <w:t>277701</w:t>
      </w:r>
    </w:p>
    <w:p>
      <w:r>
        <w:t>@jsargentr I'm just so disappointed to see the defense of  Pence. To find out that "allies" are only allies against a portion of the issues we face.</w:t>
      </w:r>
    </w:p>
    <w:p>
      <w:r>
        <w:rPr>
          <w:b/>
          <w:u w:val="single"/>
        </w:rPr>
        <w:t>277702</w:t>
      </w:r>
    </w:p>
    <w:p>
      <w:r>
        <w:t>I added a video to a @YouTube playlist https://t.co/jvcCigJxY2 DIY | Make PERFECT Flaxseed Hair Gel EVERY TIME! Fool-Proof Method</w:t>
      </w:r>
    </w:p>
    <w:p>
      <w:r>
        <w:rPr>
          <w:b/>
          <w:u w:val="single"/>
        </w:rPr>
        <w:t>277703</w:t>
      </w:r>
    </w:p>
    <w:p>
      <w:r>
        <w:t>What a great video! To engage patients in research is timely and necessary! #patientengagement https://t.co/pEBTA7lzqO</w:t>
      </w:r>
    </w:p>
    <w:p>
      <w:r>
        <w:rPr>
          <w:b/>
          <w:u w:val="single"/>
        </w:rPr>
        <w:t>277704</w:t>
      </w:r>
    </w:p>
    <w:p>
      <w:r>
        <w:t>@Nebby__ Ima start looking into some after my next court date bc they're gunna suspend my license lol</w:t>
      </w:r>
    </w:p>
    <w:p>
      <w:r>
        <w:rPr>
          <w:b/>
          <w:u w:val="single"/>
        </w:rPr>
        <w:t>277705</w:t>
      </w:r>
    </w:p>
    <w:p>
      <w:r>
        <w:t>@Pelicancan @Mr_Nobull @RitaPanahi You have to define religion for me to precisely answer your questioned based on reality, not conjecture for some imaginary word. do it now😀😀</w:t>
      </w:r>
    </w:p>
    <w:p>
      <w:r>
        <w:rPr>
          <w:b/>
          <w:u w:val="single"/>
        </w:rPr>
        <w:t>277706</w:t>
      </w:r>
    </w:p>
    <w:p>
      <w:r>
        <w:t>@dick_chadley @RonPauISexFiend @angry_node @BenghaziExpert @spnbmb @ErikTheBearik @mirahwood @fearwig @djkilllist @23andMe nor have you told me how you plan to address the life expectancy gap.</w:t>
      </w:r>
    </w:p>
    <w:p>
      <w:r>
        <w:rPr>
          <w:b/>
          <w:u w:val="single"/>
        </w:rPr>
        <w:t>277707</w:t>
      </w:r>
    </w:p>
    <w:p>
      <w:r>
        <w:t>@DaniSQL ahh, yea I need to finish that post. It's just a complicated one.  Basically though you can use logs to bridge the gap</w:t>
      </w:r>
    </w:p>
    <w:p>
      <w:r>
        <w:rPr>
          <w:b/>
          <w:u w:val="single"/>
        </w:rPr>
        <w:t>277708</w:t>
      </w:r>
    </w:p>
    <w:p>
      <w:r>
        <w:t>EJSHS Girls Powerlifting Team earned 4th place at state powerlifting meet! Great work individually to earn this... https://t.co/6i5kiFYQu1</w:t>
      </w:r>
    </w:p>
    <w:p>
      <w:r>
        <w:rPr>
          <w:b/>
          <w:u w:val="single"/>
        </w:rPr>
        <w:t>277709</w:t>
      </w:r>
    </w:p>
    <w:p>
      <w:r>
        <w:t>I’ve entered UEFA’s #StockholmShowdown competition to win tickets to the #UEL final! #TeamLarsson https://t.co/KDuiCbe3cK</w:t>
      </w:r>
    </w:p>
    <w:p>
      <w:r>
        <w:rPr>
          <w:b/>
          <w:u w:val="single"/>
        </w:rPr>
        <w:t>277710</w:t>
      </w:r>
    </w:p>
    <w:p>
      <w:r>
        <w:t>Creative possibilities are blossoming all around you today. Bu... More for Virgo https://t.co/exKiTobRel</w:t>
      </w:r>
    </w:p>
    <w:p>
      <w:r>
        <w:rPr>
          <w:b/>
          <w:u w:val="single"/>
        </w:rPr>
        <w:t>277711</w:t>
      </w:r>
    </w:p>
    <w:p>
      <w:r>
        <w:t>@jeffnowill @johnhbaillie @afneil @liz6153 @beth_duffus We are in the realms of Empire2.0 but unfortunately the English galleons might find a bit more resistance this time</w:t>
      </w:r>
    </w:p>
    <w:p>
      <w:r>
        <w:rPr>
          <w:b/>
          <w:u w:val="single"/>
        </w:rPr>
        <w:t>277712</w:t>
      </w:r>
    </w:p>
    <w:p>
      <w:r>
        <w:t>Nigga you must not know how lit the power rangers are, I'm taking my compliment back https://t.co/Bosm16szHn</w:t>
      </w:r>
    </w:p>
    <w:p>
      <w:r>
        <w:rPr>
          <w:b/>
          <w:u w:val="single"/>
        </w:rPr>
        <w:t>277713</w:t>
      </w:r>
    </w:p>
    <w:p>
      <w:r>
        <w:t>45x GMA 10 PSA MARINERS (RC Lot) MIKE ZUNINO Ken Griffey, Jr +2 FELIX HERHANDEZ  https://t.co/VcpHyLZYWB https://t.co/2VfxhgjCgY</w:t>
      </w:r>
    </w:p>
    <w:p>
      <w:r>
        <w:rPr>
          <w:b/>
          <w:u w:val="single"/>
        </w:rPr>
        <w:t>277714</w:t>
      </w:r>
    </w:p>
    <w:p>
      <w:r>
        <w:t>There's still time: Sign up for #TAMUdental's 4/8 Jesse T. Bullard Lectureship in Prosthodontics, Implant Dentistry! https://t.co/t7VoZT8BJV</w:t>
      </w:r>
    </w:p>
    <w:p>
      <w:r>
        <w:rPr>
          <w:b/>
          <w:u w:val="single"/>
        </w:rPr>
        <w:t>277715</w:t>
      </w:r>
    </w:p>
    <w:p>
      <w:r>
        <w:t>@Travvie_Dearest For now he's definitely loving being on stage but he's open to everything. He really loves to sing though</w:t>
      </w:r>
    </w:p>
    <w:p>
      <w:r>
        <w:rPr>
          <w:b/>
          <w:u w:val="single"/>
        </w:rPr>
        <w:t>277716</w:t>
      </w:r>
    </w:p>
    <w:p>
      <w:r>
        <w:t>Heard a @Black1stLand1st supporter say White Monopoly Capital &amp;amp; white people are the 'enemy'. Made me sad. So brainwashed. #AntiZumaMarches</w:t>
      </w:r>
    </w:p>
    <w:p>
      <w:r>
        <w:rPr>
          <w:b/>
          <w:u w:val="single"/>
        </w:rPr>
        <w:t>277717</w:t>
      </w:r>
    </w:p>
    <w:p>
      <w:r>
        <w:t>BATTE AND VILMA BY WELLIGNTON RF- ART PINUP Drawing Original  https://t.co/APsJMVuLWz https://t.co/7HkEhVY9Ap</w:t>
      </w:r>
    </w:p>
    <w:p>
      <w:r>
        <w:rPr>
          <w:b/>
          <w:u w:val="single"/>
        </w:rPr>
        <w:t>277718</w:t>
      </w:r>
    </w:p>
    <w:p>
      <w:r>
        <w:t>8 Reasons a Powerful Personal Brand Will Make You Successful by @MSweetwood via @Entrepreneur https://t.co/puhRbAtRuI</w:t>
      </w:r>
    </w:p>
    <w:p>
      <w:r>
        <w:rPr>
          <w:b/>
          <w:u w:val="single"/>
        </w:rPr>
        <w:t>277719</w:t>
      </w:r>
    </w:p>
    <w:p>
      <w:r>
        <w:t>Wonderful&amp;amp;joyous Easter Services this week with JBamford Churchfield&amp;amp;ChancelSchools coming into StAugustine's @Lichfield_CofE @No5Chambers</w:t>
      </w:r>
    </w:p>
    <w:p>
      <w:r>
        <w:rPr>
          <w:b/>
          <w:u w:val="single"/>
        </w:rPr>
        <w:t>277720</w:t>
      </w:r>
    </w:p>
    <w:p>
      <w:r>
        <w:t>Exactly. This is every single time I meet people from other states and countries. Sometimes, the looks on people's faces too. 😂 https://t.co/zKHlv5fF07</w:t>
      </w:r>
    </w:p>
    <w:p>
      <w:r>
        <w:rPr>
          <w:b/>
          <w:u w:val="single"/>
        </w:rPr>
        <w:t>277721</w:t>
      </w:r>
    </w:p>
    <w:p>
      <w:r>
        <w:t>@DigestSas @Mamdhata @AgentSaffron They are angry with me &amp;amp; wanted to attack with a truck loaded with bomb becoz I build great relations n bridges with our Muslim bros.</w:t>
      </w:r>
    </w:p>
    <w:p>
      <w:r>
        <w:rPr>
          <w:b/>
          <w:u w:val="single"/>
        </w:rPr>
        <w:t>277722</w:t>
      </w:r>
    </w:p>
    <w:p>
      <w:r>
        <w:t>@Apprenticeville Please help I have unsubscribe from your daily newsletter, how do I re subscribe, thanks</w:t>
      </w:r>
    </w:p>
    <w:p>
      <w:r>
        <w:rPr>
          <w:b/>
          <w:u w:val="single"/>
        </w:rPr>
        <w:t>277723</w:t>
      </w:r>
    </w:p>
    <w:p>
      <w:r>
        <w:t>A 42 y/o #Kamloops man arrested and facing drug trafficking related charges.</w:t>
        <w:br/>
        <w:t>DETAILS: https://t.co/7aDbS9YTlh</w:t>
      </w:r>
    </w:p>
    <w:p>
      <w:r>
        <w:rPr>
          <w:b/>
          <w:u w:val="single"/>
        </w:rPr>
        <w:t>277724</w:t>
      </w:r>
    </w:p>
    <w:p>
      <w:r>
        <w:t>@BrookElizaabeth @simplyxxkori you ain't lying!!! 😂 I got so much shit to take out on a bitch I'm just waiting for someone to be stupid🤷🏻‍♀️</w:t>
      </w:r>
    </w:p>
    <w:p>
      <w:r>
        <w:rPr>
          <w:b/>
          <w:u w:val="single"/>
        </w:rPr>
        <w:t>277725</w:t>
      </w:r>
    </w:p>
    <w:p>
      <w:r>
        <w:t>The Future of Healthcare Reform Now and More Developments at ACI's Managed Care Conference https://t.co/2GmjKNUurj #Legal</w:t>
      </w:r>
    </w:p>
    <w:p>
      <w:r>
        <w:rPr>
          <w:b/>
          <w:u w:val="single"/>
        </w:rPr>
        <w:t>277726</w:t>
      </w:r>
    </w:p>
    <w:p>
      <w:r>
        <w:t>#KnowTheMan#who knw zist of all holy Scriptures#how to change ur destiny#how to a abolish ur miseries by god blessing and get blessed.</w:t>
      </w:r>
    </w:p>
    <w:p>
      <w:r>
        <w:rPr>
          <w:b/>
          <w:u w:val="single"/>
        </w:rPr>
        <w:t>277727</w:t>
      </w:r>
    </w:p>
    <w:p>
      <w:r>
        <w:t>Oh there will be hell in this Namibia. How far are we with that island money?? https://t.co/rUITgXLU2b</w:t>
      </w:r>
    </w:p>
    <w:p>
      <w:r>
        <w:rPr>
          <w:b/>
          <w:u w:val="single"/>
        </w:rPr>
        <w:t>277728</w:t>
      </w:r>
    </w:p>
    <w:p>
      <w:r>
        <w:t>Springtime in beautiful Plymouth, MA https://t.co/8gQeS5X3Tn for the best vintage cameras on the net… https://t.co/cKivaJo49Z</w:t>
      </w:r>
    </w:p>
    <w:p>
      <w:r>
        <w:rPr>
          <w:b/>
          <w:u w:val="single"/>
        </w:rPr>
        <w:t>277729</w:t>
      </w:r>
    </w:p>
    <w:p>
      <w:r>
        <w:t>@emozionijewelry OH WOW!! What a gorgeous giveaway!!!! I would love to win a bangle from you!! Thank you for the chance 😍😍😍😍💜💜✨✨</w:t>
      </w:r>
    </w:p>
    <w:p>
      <w:r>
        <w:rPr>
          <w:b/>
          <w:u w:val="single"/>
        </w:rPr>
        <w:t>277730</w:t>
      </w:r>
    </w:p>
    <w:p>
      <w:r>
        <w:t>@realDonaldTrump I'd love to be a fly on the wall when Karma catches up with you (and yours). It's not if, it's when. #TheResistance</w:t>
      </w:r>
    </w:p>
    <w:p>
      <w:r>
        <w:rPr>
          <w:b/>
          <w:u w:val="single"/>
        </w:rPr>
        <w:t>277731</w:t>
      </w:r>
    </w:p>
    <w:p>
      <w:r>
        <w:t>Saoil am biodh a leithid math airson na #Gàidhlig?</w:t>
        <w:br/>
        <w:t>Would something like this work for #Gaelic? https://t.co/at1TUK1AkP</w:t>
      </w:r>
    </w:p>
    <w:p>
      <w:r>
        <w:rPr>
          <w:b/>
          <w:u w:val="single"/>
        </w:rPr>
        <w:t>277732</w:t>
      </w:r>
    </w:p>
    <w:p>
      <w:r>
        <w:t>We implore you to come dressed in your best! #UpgradeYourStatus #CoOperativeGroup #CoOpWay… https://t.co/8NWFGzGoju</w:t>
      </w:r>
    </w:p>
    <w:p>
      <w:r>
        <w:rPr>
          <w:b/>
          <w:u w:val="single"/>
        </w:rPr>
        <w:t>277733</w:t>
      </w:r>
    </w:p>
    <w:p>
      <w:r>
        <w:t>@kieh_m Well ya know oul Brucey, he can only seem to keep his attention on one kid at a time! For such a smart guy, he's woeful at multi-tasking</w:t>
      </w:r>
    </w:p>
    <w:p>
      <w:r>
        <w:rPr>
          <w:b/>
          <w:u w:val="single"/>
        </w:rPr>
        <w:t>277734</w:t>
      </w:r>
    </w:p>
    <w:p>
      <w:r>
        <w:t>I just want to go to my favourite place once again. The place that truly makes my heart happy. A @5SOS concert. https://t.co/53Y0MZpBCd</w:t>
      </w:r>
    </w:p>
    <w:p>
      <w:r>
        <w:rPr>
          <w:b/>
          <w:u w:val="single"/>
        </w:rPr>
        <w:t>277735</w:t>
      </w:r>
    </w:p>
    <w:p>
      <w:r>
        <w:t>@AJDorsey @jaketapper And for the first time since at least 1949 to not even give a SC nominee a hearing.</w:t>
      </w:r>
    </w:p>
    <w:p>
      <w:r>
        <w:rPr>
          <w:b/>
          <w:u w:val="single"/>
        </w:rPr>
        <w:t>277736</w:t>
      </w:r>
    </w:p>
    <w:p>
      <w:r>
        <w:t>ANNUAL IMUA PADDLE RACE, SAT.,MAY 6TH https://t.co/nPxXQyW5wc SUP,PRONE, OC1,OC2,OC6,SurfSki. Hydrofoil &amp;amp; Laser Class added https://t.co/GRl2Shf8Zw</w:t>
      </w:r>
    </w:p>
    <w:p>
      <w:r>
        <w:rPr>
          <w:b/>
          <w:u w:val="single"/>
        </w:rPr>
        <w:t>277737</w:t>
      </w:r>
    </w:p>
    <w:p>
      <w:r>
        <w:t>Re: healthcare, Roche says Utahns are used to seeing compromise—not dropping the issue &amp;amp; moving on when something fails #HinckleyReport</w:t>
      </w:r>
    </w:p>
    <w:p>
      <w:r>
        <w:rPr>
          <w:b/>
          <w:u w:val="single"/>
        </w:rPr>
        <w:t>277738</w:t>
      </w:r>
    </w:p>
    <w:p>
      <w:r>
        <w:t>Apple iPhone 5 - 32GB - Black &amp;amp; Slate (Unlocked) Smartphone  https://t.co/M3cZ3kbaYD https://t.co/9zKXncPM6M</w:t>
      </w:r>
    </w:p>
    <w:p>
      <w:r>
        <w:rPr>
          <w:b/>
          <w:u w:val="single"/>
        </w:rPr>
        <w:t>277739</w:t>
      </w:r>
    </w:p>
    <w:p>
      <w:r>
        <w:t>The GAME OF GOLD - 'We have to be allies if we hope to survive" - "Because the dark clouds of war are fast... https://t.co/Q0nGKC5uqf</w:t>
      </w:r>
    </w:p>
    <w:p>
      <w:r>
        <w:rPr>
          <w:b/>
          <w:u w:val="single"/>
        </w:rPr>
        <w:t>277740</w:t>
      </w:r>
    </w:p>
    <w:p>
      <w:r>
        <w:t>CHECK THIS OUT! Jurgen Klopp says Daniel Sturridge could return for Liverpool https://t.co/T9GEJ2HjbQ</w:t>
      </w:r>
    </w:p>
    <w:p>
      <w:r>
        <w:rPr>
          <w:b/>
          <w:u w:val="single"/>
        </w:rPr>
        <w:t>277741</w:t>
      </w:r>
    </w:p>
    <w:p>
      <w:r>
        <w:t>The #myBoro Season Card campaign has been on the road this month, have you seen it? 🚌🎟️</w:t>
        <w:br/>
        <w:br/>
        <w:t>➡️ https://t.co/DBKWegYroj https://t.co/DxuAahU4Lx</w:t>
      </w:r>
    </w:p>
    <w:p>
      <w:r>
        <w:rPr>
          <w:b/>
          <w:u w:val="single"/>
        </w:rPr>
        <w:t>277742</w:t>
      </w:r>
    </w:p>
    <w:p>
      <w:r>
        <w:t>5th grade learning about Great Depression through Word Wall #bcecougars #katyic https://t.co/4bJkJNLMlc</w:t>
      </w:r>
    </w:p>
    <w:p>
      <w:r>
        <w:rPr>
          <w:b/>
          <w:u w:val="single"/>
        </w:rPr>
        <w:t>277743</w:t>
      </w:r>
    </w:p>
    <w:p>
      <w:r>
        <w:t>@Goldenthrust @raja1260 @RanaAyyub @RamaNewDelhi It is self evident pseudo journalism pointless to ask about honesty</w:t>
      </w:r>
    </w:p>
    <w:p>
      <w:r>
        <w:rPr>
          <w:b/>
          <w:u w:val="single"/>
        </w:rPr>
        <w:t>277744</w:t>
      </w:r>
    </w:p>
    <w:p>
      <w:r>
        <w:t>⚽️GAMEDAY vs Opelika! Come out to the Duck tonight and help us raise money for Soccer for a Cure!! https://t.co/o8MZnrDvvv</w:t>
      </w:r>
    </w:p>
    <w:p>
      <w:r>
        <w:rPr>
          <w:b/>
          <w:u w:val="single"/>
        </w:rPr>
        <w:t>277745</w:t>
      </w:r>
    </w:p>
    <w:p>
      <w:r>
        <w:t>@ABC Congrats, That is truly amazing. You should be so proud of yourself. I dont know anyone whe succeeded the way you have. I wish you the best</w:t>
      </w:r>
    </w:p>
    <w:p>
      <w:r>
        <w:rPr>
          <w:b/>
          <w:u w:val="single"/>
        </w:rPr>
        <w:t>277746</w:t>
      </w:r>
    </w:p>
    <w:p>
      <w:r>
        <w:t>I really really enjoy this I actually I LOVE IT #SignOfTheTimes @Harry_Styles ❤️ https://t.co/oFd5yIDSkM</w:t>
      </w:r>
    </w:p>
    <w:p>
      <w:r>
        <w:rPr>
          <w:b/>
          <w:u w:val="single"/>
        </w:rPr>
        <w:t>277747</w:t>
      </w:r>
    </w:p>
    <w:p>
      <w:r>
        <w:t>https://t.co/hYS61GtWve Commercial Office Space in Kolhapur, rajarampuri. Get details of Commercial property For Sale in Kolhapur near CBS https://t.co/eQBKEqPFYS</w:t>
      </w:r>
    </w:p>
    <w:p>
      <w:r>
        <w:rPr>
          <w:b/>
          <w:u w:val="single"/>
        </w:rPr>
        <w:t>277748</w:t>
      </w:r>
    </w:p>
    <w:p>
      <w:r>
        <w:t>Have you voted today,no procrastination.Please bringing in your votes for our guy #TeamEfe #bbnaija https://t.co/zO4R1h1ejC</w:t>
      </w:r>
    </w:p>
    <w:p>
      <w:r>
        <w:rPr>
          <w:b/>
          <w:u w:val="single"/>
        </w:rPr>
        <w:t>277749</w:t>
      </w:r>
    </w:p>
    <w:p>
      <w:r>
        <w:t>When you take money you have to dance to the tune of giver. Theosophists are no exception even with free Internet. Inquire and be informed. https://t.co/8H6hmxaH9B</w:t>
      </w:r>
    </w:p>
    <w:p>
      <w:r>
        <w:rPr>
          <w:b/>
          <w:u w:val="single"/>
        </w:rPr>
        <w:t>277750</w:t>
      </w:r>
    </w:p>
    <w:p>
      <w:r>
        <w:t>Who taught you your craft? Here's how I started sewing. https://t.co/JX4sZ6F958 https://t.co/nC4fOGmMhG</w:t>
      </w:r>
    </w:p>
    <w:p>
      <w:r>
        <w:rPr>
          <w:b/>
          <w:u w:val="single"/>
        </w:rPr>
        <w:t>277751</w:t>
      </w:r>
    </w:p>
    <w:p>
      <w:r>
        <w:t>@Cassina_bee Can I ask you something? What did Nadech say abt the pun with True? Like I have you but I wanna have True bla bla.. 😅 I'm super curious</w:t>
      </w:r>
    </w:p>
    <w:p>
      <w:r>
        <w:rPr>
          <w:b/>
          <w:u w:val="single"/>
        </w:rPr>
        <w:t>277752</w:t>
      </w:r>
    </w:p>
    <w:p>
      <w:r>
        <w:t>@kehlaniggy asks "Is Katy Perry releasing music this month?" #OuijaMovie Own it Now https://t.co/TC7vytV7NL</w:t>
      </w:r>
    </w:p>
    <w:p>
      <w:r>
        <w:rPr>
          <w:b/>
          <w:u w:val="single"/>
        </w:rPr>
        <w:t>277753</w:t>
      </w:r>
    </w:p>
    <w:p>
      <w:r>
        <w:t>@mommydog67 @caitrionambalfe @Exit_2theLeft Not indoctrinated. Very well educated, self thinker, discernment!</w:t>
        <w:br/>
        <w:t>Don't feel sorry for me. My choices! Pity you 4 not knowing difference.</w:t>
      </w:r>
    </w:p>
    <w:p>
      <w:r>
        <w:rPr>
          <w:b/>
          <w:u w:val="single"/>
        </w:rPr>
        <w:t>277754</w:t>
      </w:r>
    </w:p>
    <w:p>
      <w:r>
        <w:t>@SpicySaiyaness The man- no- boy must have subconsciously shared a mind with the fiery little saiyaness.</w:t>
        <w:br/>
        <w:t>"Though," he let go of her --</w:t>
      </w:r>
    </w:p>
    <w:p>
      <w:r>
        <w:rPr>
          <w:b/>
          <w:u w:val="single"/>
        </w:rPr>
        <w:t>277755</w:t>
      </w:r>
    </w:p>
    <w:p>
      <w:r>
        <w:t>@OtakuDante Bless your heart. I don't know what is going on, but among our age, panic attacks are becoming an epidemic. I got you prayer.❤️</w:t>
      </w:r>
    </w:p>
    <w:p>
      <w:r>
        <w:rPr>
          <w:b/>
          <w:u w:val="single"/>
        </w:rPr>
        <w:t>277756</w:t>
      </w:r>
    </w:p>
    <w:p>
      <w:r>
        <w:t>East Midds Traffic A45 eastbound within the A509 (south) junction | Eastbound | Road Works https://t.co/6rJ95xUWpU Drive Safe All</w:t>
      </w:r>
    </w:p>
    <w:p>
      <w:r>
        <w:rPr>
          <w:b/>
          <w:u w:val="single"/>
        </w:rPr>
        <w:t>277757</w:t>
      </w:r>
    </w:p>
    <w:p>
      <w:r>
        <w:t>Lowest hotels up-to-the-minute hyderabad heap materiel by market value per ecumenic standards: TJNqaB https://t.co/9EMNvcVob3</w:t>
      </w:r>
    </w:p>
    <w:p>
      <w:r>
        <w:rPr>
          <w:b/>
          <w:u w:val="single"/>
        </w:rPr>
        <w:t>277758</w:t>
      </w:r>
    </w:p>
    <w:p>
      <w:r>
        <w:t>2017 QUAD CORE AMAZON TV FIRE STICK JAILBROKEN ALEXA VOICE MOBDRO, FULLY LOADED https://t.co/Wi9NLcjfsB https://t.co/rBaXOQFVQQ</w:t>
      </w:r>
    </w:p>
    <w:p>
      <w:r>
        <w:rPr>
          <w:b/>
          <w:u w:val="single"/>
        </w:rPr>
        <w:t>277759</w:t>
      </w:r>
    </w:p>
    <w:p>
      <w:r>
        <w:t>JODYHiGHROLLER: RT Meghanireland_: Listen to HOW THAT MAKE U FEEL W/ RIFF RAFF (Prod. RonnyJ) by lil purpp (smokep… https://t.co/cI7WwrM8H3</w:t>
      </w:r>
    </w:p>
    <w:p>
      <w:r>
        <w:rPr>
          <w:b/>
          <w:u w:val="single"/>
        </w:rPr>
        <w:t>277760</w:t>
      </w:r>
    </w:p>
    <w:p>
      <w:r>
        <w:t>Share your ideas and shape the IBM ecosystem. Join over 700 #IBMPartners #IBM #InnovationHub.... https://t.co/ocXMpxlAKN</w:t>
      </w:r>
    </w:p>
    <w:p>
      <w:r>
        <w:rPr>
          <w:b/>
          <w:u w:val="single"/>
        </w:rPr>
        <w:t>277761</w:t>
      </w:r>
    </w:p>
    <w:p>
      <w:r>
        <w:t>Mark your calendars for the Outdoor Expo at the Rez Presented by MDWFP! https://t.co/GEj4XPyekE https://t.co/8i62StCren</w:t>
      </w:r>
    </w:p>
    <w:p>
      <w:r>
        <w:rPr>
          <w:b/>
          <w:u w:val="single"/>
        </w:rPr>
        <w:t>277762</w:t>
      </w:r>
    </w:p>
    <w:p>
      <w:r>
        <w:t>Found a Transponder Snail!</w:t>
        <w:br/>
        <w:t>Scoop! Exclusive photos of the mysterious Mr. 0!!</w:t>
        <w:br/>
        <w:t>https://t.co/5gzzdIhOzI #TreCru https://t.co/W2vxwgSsfq</w:t>
      </w:r>
    </w:p>
    <w:p>
      <w:r>
        <w:rPr>
          <w:b/>
          <w:u w:val="single"/>
        </w:rPr>
        <w:t>277763</w:t>
      </w:r>
    </w:p>
    <w:p>
      <w:r>
        <w:t>.@kouya A quarter of South Sudan's population have fled their homes since 2013 (and remember, that stat in a civil war, not really external force)</w:t>
      </w:r>
    </w:p>
    <w:p>
      <w:r>
        <w:rPr>
          <w:b/>
          <w:u w:val="single"/>
        </w:rPr>
        <w:t>277764</w:t>
      </w:r>
    </w:p>
    <w:p>
      <w:r>
        <w:t>❀ CANDIE'S JUNIORS M  BLACK MULTI-COLOR SEQUIN LINED SLEEVELESS ABOVE KN... Best Deal! https://t.co/Fow8IPWOt1 https://t.co/5ZDh3rB3fT</w:t>
      </w:r>
    </w:p>
    <w:p>
      <w:r>
        <w:rPr>
          <w:b/>
          <w:u w:val="single"/>
        </w:rPr>
        <w:t>277765</w:t>
      </w:r>
    </w:p>
    <w:p>
      <w:r>
        <w:t>#FollowFriday @PaaNgMaiChard @sharon_mtpi @chefgoosegirl - top engaged members this week :) 🔸Want this🆓? https://t.co/HMhbXBPAG7</w:t>
      </w:r>
    </w:p>
    <w:p>
      <w:r>
        <w:rPr>
          <w:b/>
          <w:u w:val="single"/>
        </w:rPr>
        <w:t>277766</w:t>
      </w:r>
    </w:p>
    <w:p>
      <w:r>
        <w:t>Win A $1,500 Shopping Spree To THE https://t.co/QfAohIaA7L https://t.co/PmWHlh19t8 via @thezoereport</w:t>
      </w:r>
    </w:p>
    <w:p>
      <w:r>
        <w:rPr>
          <w:b/>
          <w:u w:val="single"/>
        </w:rPr>
        <w:t>277767</w:t>
      </w:r>
    </w:p>
    <w:p>
      <w:r>
        <w:t>@Freeyourmindkid @AngryBlackLady To be honest. An orangutan in a suit would probably perform better  than the sad sac that is 45.</w:t>
      </w:r>
    </w:p>
    <w:p>
      <w:r>
        <w:rPr>
          <w:b/>
          <w:u w:val="single"/>
        </w:rPr>
        <w:t>277768</w:t>
      </w:r>
    </w:p>
    <w:p>
      <w:r>
        <w:t>@Caramiellas @SA2OAP I never needed anybody in my whole life.</w:t>
        <w:br/>
        <w:t>I learned the truth too late.</w:t>
        <w:br/>
        <w:t>Ill never shake away that pain.</w:t>
        <w:br/>
        <w:t>I close my eyes but she's still there</w:t>
      </w:r>
    </w:p>
    <w:p>
      <w:r>
        <w:rPr>
          <w:b/>
          <w:u w:val="single"/>
        </w:rPr>
        <w:t>277769</w:t>
      </w:r>
    </w:p>
    <w:p>
      <w:r>
        <w:t>Yesterday the sun brights in the sky, now it's a rainy day... This is spring in Sicily! 😅 https://t.co/jmSvPVUgBT</w:t>
      </w:r>
    </w:p>
    <w:p>
      <w:r>
        <w:rPr>
          <w:b/>
          <w:u w:val="single"/>
        </w:rPr>
        <w:t>277770</w:t>
      </w:r>
    </w:p>
    <w:p>
      <w:r>
        <w:t>#2017AlreadyTaughtMe to be humble &amp;amp; going for everything I want unlike other years where I make new years resolution bt dnt stick to dem</w:t>
      </w:r>
    </w:p>
    <w:p>
      <w:r>
        <w:rPr>
          <w:b/>
          <w:u w:val="single"/>
        </w:rPr>
        <w:t>277771</w:t>
      </w:r>
    </w:p>
    <w:p>
      <w:r>
        <w:t>@crehage @realDonaldTrump @KingAbdullahII If it's so special then why is Chairman going to FL? China hates golf so he'll be at the pool while @POTUS hits the links?  #Bad Host</w:t>
      </w:r>
    </w:p>
    <w:p>
      <w:r>
        <w:rPr>
          <w:b/>
          <w:u w:val="single"/>
        </w:rPr>
        <w:t>277772</w:t>
      </w:r>
    </w:p>
    <w:p>
      <w:r>
        <w:t>VINTAGE Retro Butterfly Bracelet Leather Quartz watch Bangle Wristwatch BROWN https://t.co/LbW8fBUGcO https://t.co/mQQHz1wrJC</w:t>
      </w:r>
    </w:p>
    <w:p>
      <w:r>
        <w:rPr>
          <w:b/>
          <w:u w:val="single"/>
        </w:rPr>
        <w:t>277773</w:t>
      </w:r>
    </w:p>
    <w:p>
      <w:r>
        <w:t>Me and my bestfriend go through it but the bond is strong she's here to stay forever https://t.co/T4CpBagWz3</w:t>
      </w:r>
    </w:p>
    <w:p>
      <w:r>
        <w:rPr>
          <w:b/>
          <w:u w:val="single"/>
        </w:rPr>
        <w:t>277774</w:t>
      </w:r>
    </w:p>
    <w:p>
      <w:r>
        <w:t>All-you-can-drink Peach Crush, Blue Sapphire and June Bug every Thursday for only $28++ for women and $32++ for... https://t.co/vcxFTAcjhF</w:t>
      </w:r>
    </w:p>
    <w:p>
      <w:r>
        <w:rPr>
          <w:b/>
          <w:u w:val="single"/>
        </w:rPr>
        <w:t>277775</w:t>
      </w:r>
    </w:p>
    <w:p>
      <w:r>
        <w:t>05:00 IST: Temperature: 7.3°C, Wind: SW, 3 kph (ave), 6 kph (gust), Humidity: 66%, Rain (today) 0.0 mm, Pressure: 1036 hPa, steady</w:t>
      </w:r>
    </w:p>
    <w:p>
      <w:r>
        <w:rPr>
          <w:b/>
          <w:u w:val="single"/>
        </w:rPr>
        <w:t>277776</w:t>
      </w:r>
    </w:p>
    <w:p>
      <w:r>
        <w:t>@kabalguy Not bringing our A-game huh? Please send us a message here, https://t.co/vsk6uZL0z0, so we can make this right.</w:t>
      </w:r>
    </w:p>
    <w:p>
      <w:r>
        <w:rPr>
          <w:b/>
          <w:u w:val="single"/>
        </w:rPr>
        <w:t>277777</w:t>
      </w:r>
    </w:p>
    <w:p>
      <w:r>
        <w:t>&amp;amp; crazy thing is this the first person i talked to thats been with me with no legit break ups , &amp;amp; putting up with this fucked up attitude</w:t>
      </w:r>
    </w:p>
    <w:p>
      <w:r>
        <w:rPr>
          <w:b/>
          <w:u w:val="single"/>
        </w:rPr>
        <w:t>277778</w:t>
      </w:r>
    </w:p>
    <w:p>
      <w:r>
        <w:t>.@LarryDallasSXM I totally agree with you.  Undertaker is over rated and given too much credit as an "In ring technician" #BustedOpen</w:t>
      </w:r>
    </w:p>
    <w:p>
      <w:r>
        <w:rPr>
          <w:b/>
          <w:u w:val="single"/>
        </w:rPr>
        <w:t>277779</w:t>
      </w:r>
    </w:p>
    <w:p>
      <w:r>
        <w:t>@rainbowrowell I need Eleanor &amp;amp; Park back in my life!! A movie or another book, just something! Please! 🙏🏽 https://t.co/2WOSq24BIK</w:t>
      </w:r>
    </w:p>
    <w:p>
      <w:r>
        <w:rPr>
          <w:b/>
          <w:u w:val="single"/>
        </w:rPr>
        <w:t>277780</w:t>
      </w:r>
    </w:p>
    <w:p>
      <w:r>
        <w:t>Cobra BAFFLER DWS 5 Hybrid 29° Ladies Right-H Graphite Golf Club #2949 https://t.co/0uJes2jKKZ https://t.co/zWW8b2o5th</w:t>
      </w:r>
    </w:p>
    <w:p>
      <w:r>
        <w:rPr>
          <w:b/>
          <w:u w:val="single"/>
        </w:rPr>
        <w:t>277781</w:t>
      </w:r>
    </w:p>
    <w:p>
      <w:r>
        <w:t>This crappy disease has killed too many people that I loved... unlike others this will be a small request not... https://t.co/Dk7dZfALNc</w:t>
      </w:r>
    </w:p>
    <w:p>
      <w:r>
        <w:rPr>
          <w:b/>
          <w:u w:val="single"/>
        </w:rPr>
        <w:t>277782</w:t>
      </w:r>
    </w:p>
    <w:p>
      <w:r>
        <w:t>LasVegasSun: Suspect arrested in fatal shooting at apartment complex https://t.co/3gF9SlwPRr #lasvegas</w:t>
      </w:r>
    </w:p>
    <w:p>
      <w:r>
        <w:rPr>
          <w:b/>
          <w:u w:val="single"/>
        </w:rPr>
        <w:t>277783</w:t>
      </w:r>
    </w:p>
    <w:p>
      <w:r>
        <w:t>@JeanMcHale2 Thank-you for this explanation Jean. It is ironic,yet good for health that we will probably follow directive anyway for commercial reasons.</w:t>
      </w:r>
    </w:p>
    <w:p>
      <w:r>
        <w:rPr>
          <w:b/>
          <w:u w:val="single"/>
        </w:rPr>
        <w:t>277784</w:t>
      </w:r>
    </w:p>
    <w:p>
      <w:r>
        <w:t>I liked a @YouTube video from @djvlad https://t.co/cSBy2zHX9J Mysonne on Future Poisoning Minds of Kids with Lyrics About Drug Culture</w:t>
      </w:r>
    </w:p>
    <w:p>
      <w:r>
        <w:rPr>
          <w:b/>
          <w:u w:val="single"/>
        </w:rPr>
        <w:t>277785</w:t>
      </w:r>
    </w:p>
    <w:p>
      <w:r>
        <w:t>On the way to Lancaster, PA to speak for Randy Clark's Voice of the Prophet's meeting tonight and tomorrow!  Yay!!!</w:t>
      </w:r>
    </w:p>
    <w:p>
      <w:r>
        <w:rPr>
          <w:b/>
          <w:u w:val="single"/>
        </w:rPr>
        <w:t>277786</w:t>
      </w:r>
    </w:p>
    <w:p>
      <w:r>
        <w:t>Exclusive: @BTS_twt tells us about their US tour, their songwriting process... https://t.co/hqScSRaFNl by #BTS_National via @c0nvey https://t.co/HBfFaLj8Be</w:t>
      </w:r>
    </w:p>
    <w:p>
      <w:r>
        <w:rPr>
          <w:b/>
          <w:u w:val="single"/>
        </w:rPr>
        <w:t>277787</w:t>
      </w:r>
    </w:p>
    <w:p>
      <w:r>
        <w:t xml:space="preserve">FAC MODEL CASTING 2017 </w:t>
        <w:br/>
        <w:br/>
        <w:t>Model Agency: Orange Models</w:t>
        <w:br/>
        <w:t>Video/Editing: FAC Productions</w:t>
        <w:br/>
        <w:t>Song: Sinead Harnett-Rather... https://t.co/Fa0orJ4NwS</w:t>
      </w:r>
    </w:p>
    <w:p>
      <w:r>
        <w:rPr>
          <w:b/>
          <w:u w:val="single"/>
        </w:rPr>
        <w:t>277788</w:t>
      </w:r>
    </w:p>
    <w:p>
      <w:r>
        <w:t>I liked a @YouTube video from @calloftreyarch1 https://t.co/SXpfciWiXc Fallout 4 - 5,000 NUKE EXPLOSION (OUTSIDE)</w:t>
      </w:r>
    </w:p>
    <w:p>
      <w:r>
        <w:rPr>
          <w:b/>
          <w:u w:val="single"/>
        </w:rPr>
        <w:t>277789</w:t>
      </w:r>
    </w:p>
    <w:p>
      <w:r>
        <w:t>#JioMami Ahead of Baahubali: The Conclusion, SS Rajamouli announces a mini TV series based on Sivagami https://t.co/QZoPDZ4F1D https://t.co/hLf6bMHSmK</w:t>
      </w:r>
    </w:p>
    <w:p>
      <w:r>
        <w:rPr>
          <w:b/>
          <w:u w:val="single"/>
        </w:rPr>
        <w:t>277790</w:t>
      </w:r>
    </w:p>
    <w:p>
      <w:r>
        <w:t>#Derivatives #Industries #Economics Real-time Mvdtrading Forex &amp;amp; Futures Signals And Mentoring) https://t.co/8I0MsQAzz7 https://t.co/XGIVMH4gYA</w:t>
      </w:r>
    </w:p>
    <w:p>
      <w:r>
        <w:rPr>
          <w:b/>
          <w:u w:val="single"/>
        </w:rPr>
        <w:t>277791</w:t>
      </w:r>
    </w:p>
    <w:p>
      <w:r>
        <w:t>Like do most people really not know about VeggieTales ??? It's iconic. Properly funny and good moral lessons even if it is religious</w:t>
      </w:r>
    </w:p>
    <w:p>
      <w:r>
        <w:rPr>
          <w:b/>
          <w:u w:val="single"/>
        </w:rPr>
        <w:t>277792</w:t>
      </w:r>
    </w:p>
    <w:p>
      <w:r>
        <w:t>Thank you Enjoy artist Richard Blackford of Yardabraawd Gallery imagesofthegame @tamaracartsfest… https://t.co/Gax7U3Zvsw</w:t>
      </w:r>
    </w:p>
    <w:p>
      <w:r>
        <w:rPr>
          <w:b/>
          <w:u w:val="single"/>
        </w:rPr>
        <w:t>277793</w:t>
      </w:r>
    </w:p>
    <w:p>
      <w:r>
        <w:t>You can see beyond someone's negativity today and right into t... More for Sagittarius https://t.co/njP1An3lVZ</w:t>
      </w:r>
    </w:p>
    <w:p>
      <w:r>
        <w:rPr>
          <w:b/>
          <w:u w:val="single"/>
        </w:rPr>
        <w:t>277794</w:t>
      </w:r>
    </w:p>
    <w:p>
      <w:r>
        <w:t>Statute of limitations for reporting possible golf violations should be considered. Rules say when competition is closed. Revisit that!</w:t>
      </w:r>
    </w:p>
    <w:p>
      <w:r>
        <w:rPr>
          <w:b/>
          <w:u w:val="single"/>
        </w:rPr>
        <w:t>277795</w:t>
      </w:r>
    </w:p>
    <w:p>
      <w:r>
        <w:t>Zubair says more lethal stuff against Raheel than what Naeemul said against Kiyani. Does he draw strength from school comoradrie @Muqabil92</w:t>
      </w:r>
    </w:p>
    <w:p>
      <w:r>
        <w:rPr>
          <w:b/>
          <w:u w:val="single"/>
        </w:rPr>
        <w:t>277796</w:t>
      </w:r>
    </w:p>
    <w:p>
      <w:r>
        <w:t>In the very old days in Katugasan, there was a time of drought and disease.</w:t>
        <w:br/>
        <w:br/>
        <w:t>The post Excerpt from ‘The Mermaid... https://t.co/azVqm9Udjt</w:t>
      </w:r>
    </w:p>
    <w:p>
      <w:r>
        <w:rPr>
          <w:b/>
          <w:u w:val="single"/>
        </w:rPr>
        <w:t>277797</w:t>
      </w:r>
    </w:p>
    <w:p>
      <w:r>
        <w:t>All up in that #SkimmLife https://t.co/egorkFmeSA via @theSkimm</w:t>
        <w:br/>
        <w:t>Thanks for making my life a bit easier!!</w:t>
      </w:r>
    </w:p>
    <w:p>
      <w:r>
        <w:rPr>
          <w:b/>
          <w:u w:val="single"/>
        </w:rPr>
        <w:t>277798</w:t>
      </w:r>
    </w:p>
    <w:p>
      <w:r>
        <w:t>Meet @Alaa. He has served 3 yrs of a 5 yr sentence for protesting against military trials. #FreedomFirst https://t.co/63nRYUP7qw</w:t>
      </w:r>
    </w:p>
    <w:p>
      <w:r>
        <w:rPr>
          <w:b/>
          <w:u w:val="single"/>
        </w:rPr>
        <w:t>277799</w:t>
      </w:r>
    </w:p>
    <w:p>
      <w:r>
        <w:t>@Papichooolo @MayhemSurrounds What did one magnet say to the other?</w:t>
        <w:br/>
        <w:t>I found you repulsive when I saw your back but after seeing your front, I'm rather attracted</w:t>
      </w:r>
    </w:p>
    <w:p>
      <w:r>
        <w:rPr>
          <w:b/>
          <w:u w:val="single"/>
        </w:rPr>
        <w:t>277800</w:t>
      </w:r>
    </w:p>
    <w:p>
      <w:r>
        <w:t>@Arzaylea Put some ice on it and if it does try to fall off make sure to keep a bandaid on it so it doesn't get snagged on something and rip off</w:t>
      </w:r>
    </w:p>
    <w:p>
      <w:r>
        <w:rPr>
          <w:b/>
          <w:u w:val="single"/>
        </w:rPr>
        <w:t>277801</w:t>
      </w:r>
    </w:p>
    <w:p>
      <w:r>
        <w:t>April 1 ..it`s spring in my part of the world @RockstarGames @ResetRevolt #GTAOnline @GTA_Society ..have a awesome saturday all 😀 https://t.co/la27GVNRDu</w:t>
      </w:r>
    </w:p>
    <w:p>
      <w:r>
        <w:rPr>
          <w:b/>
          <w:u w:val="single"/>
        </w:rPr>
        <w:t>277802</w:t>
      </w:r>
    </w:p>
    <w:p>
      <w:r>
        <w:t>My mind twisted. I might be who ii am &amp;amp; that's fine. If we wasnt us what would you want. Kuhz ii want both. That's why I'm how ii am</w:t>
      </w:r>
    </w:p>
    <w:p>
      <w:r>
        <w:rPr>
          <w:b/>
          <w:u w:val="single"/>
        </w:rPr>
        <w:t>277803</w:t>
      </w:r>
    </w:p>
    <w:p>
      <w:r>
        <w:t>@DALEROXX IMPACT and Infinity4PS Pro controllers were released earlier today. Previous models are not capable of wired connection.</w:t>
      </w:r>
    </w:p>
    <w:p>
      <w:r>
        <w:rPr>
          <w:b/>
          <w:u w:val="single"/>
        </w:rPr>
        <w:t>277804</w:t>
      </w:r>
    </w:p>
    <w:p>
      <w:r>
        <w:t>A timely reminder for those heading off (or continuing) holidays around Australia just now... or just looking... https://t.co/S6C4Rcw0SO</w:t>
      </w:r>
    </w:p>
    <w:p>
      <w:r>
        <w:rPr>
          <w:b/>
          <w:u w:val="single"/>
        </w:rPr>
        <w:t>277805</w:t>
      </w:r>
    </w:p>
    <w:p>
      <w:r>
        <w:t>@dcexaminer Schiff is a despicable hack capable  of seeing the disaster the Dems face ZzzSoing all he can dissemble &amp;amp; distract</w:t>
      </w:r>
    </w:p>
    <w:p>
      <w:r>
        <w:rPr>
          <w:b/>
          <w:u w:val="single"/>
        </w:rPr>
        <w:t>277806</w:t>
      </w:r>
    </w:p>
    <w:p>
      <w:r>
        <w:t>I have 175 new followers from Syria, Lebanon, Turkey, and more last week. See https://t.co/KoMhkHiI7A https://t.co/k4xiiaVZFq</w:t>
      </w:r>
    </w:p>
    <w:p>
      <w:r>
        <w:rPr>
          <w:b/>
          <w:u w:val="single"/>
        </w:rPr>
        <w:t>277807</w:t>
      </w:r>
    </w:p>
    <w:p>
      <w:r>
        <w:t>Attn. All DJs: Need new music to spin on your mixtapes, mixshows and club sets? Log onto https://t.co/JZDUBzwy6Z! https://t.co/DNPQbKi665</w:t>
      </w:r>
    </w:p>
    <w:p>
      <w:r>
        <w:rPr>
          <w:b/>
          <w:u w:val="single"/>
        </w:rPr>
        <w:t>277808</w:t>
      </w:r>
    </w:p>
    <w:p>
      <w:r>
        <w:t>@FakeArtCritic @billmaher I find the US media a frustrating &amp;amp; shocking institution. Afraid to go out on the limb &amp;amp; go after the truth in case they lose their base</w:t>
      </w:r>
    </w:p>
    <w:p>
      <w:r>
        <w:rPr>
          <w:b/>
          <w:u w:val="single"/>
        </w:rPr>
        <w:t>277809</w:t>
      </w:r>
    </w:p>
    <w:p>
      <w:r>
        <w:t xml:space="preserve">They didn't sign a prenup?? 😞 #Anika is on a killing streak. </w:t>
        <w:br/>
        <w:br/>
        <w:t>#Lucious baby how many enemies do you have? #Empire</w:t>
      </w:r>
    </w:p>
    <w:p>
      <w:r>
        <w:rPr>
          <w:b/>
          <w:u w:val="single"/>
        </w:rPr>
        <w:t>277810</w:t>
      </w:r>
    </w:p>
    <w:p>
      <w:r>
        <w:t>Me: I'm gonna be healthy let's do this #fitness.</w:t>
        <w:br/>
        <w:t>Me: brings mcdonalds to the gym https://t.co/8PM5OUeMCs</w:t>
      </w:r>
    </w:p>
    <w:p>
      <w:r>
        <w:rPr>
          <w:b/>
          <w:u w:val="single"/>
        </w:rPr>
        <w:t>277811</w:t>
      </w:r>
    </w:p>
    <w:p>
      <w:r>
        <w:t>You're tired of being the responsible one, especially if you m... More for Scorpio https://t.co/U3JM6GyvWu</w:t>
      </w:r>
    </w:p>
    <w:p>
      <w:r>
        <w:rPr>
          <w:b/>
          <w:u w:val="single"/>
        </w:rPr>
        <w:t>277812</w:t>
      </w:r>
    </w:p>
    <w:p>
      <w:r>
        <w:t>I liked a @YouTube video from @iamkrislondon https://t.co/ONVsncn05W 1v1 OUTDOOR BASKETBALL CHALLENGE! ft. TDPresents</w:t>
      </w:r>
    </w:p>
    <w:p>
      <w:r>
        <w:rPr>
          <w:b/>
          <w:u w:val="single"/>
        </w:rPr>
        <w:t>277813</w:t>
      </w:r>
    </w:p>
    <w:p>
      <w:r>
        <w:t>Growing up doesn't mean that we don't make mistakes, it means that we learn from the mistakes we've made - Randomly made up quote of the day</w:t>
      </w:r>
    </w:p>
    <w:p>
      <w:r>
        <w:rPr>
          <w:b/>
          <w:u w:val="single"/>
        </w:rPr>
        <w:t>277814</w:t>
      </w:r>
    </w:p>
    <w:p>
      <w:r>
        <w:t>Welcome little Isabella McDowell, to your home away from home! This family has been loyal customers for many... https://t.co/b59CDFjNzF</w:t>
      </w:r>
    </w:p>
    <w:p>
      <w:r>
        <w:rPr>
          <w:b/>
          <w:u w:val="single"/>
        </w:rPr>
        <w:t>277815</w:t>
      </w:r>
    </w:p>
    <w:p>
      <w:r>
        <w:t>Interment of John Glenn at Arlington National Cemetery via NASA https://t.co/gZa3hBkmMm https://t.co/PoLrb2L3dO</w:t>
      </w:r>
    </w:p>
    <w:p>
      <w:r>
        <w:rPr>
          <w:b/>
          <w:u w:val="single"/>
        </w:rPr>
        <w:t>277816</w:t>
      </w:r>
    </w:p>
    <w:p>
      <w:r>
        <w:t>Proud to be number 2 but looking forward to securing the top spot @LincsCathedral #connected #hlfsupported #Lincoln https://t.co/fCD0K6reqB</w:t>
      </w:r>
    </w:p>
    <w:p>
      <w:r>
        <w:rPr>
          <w:b/>
          <w:u w:val="single"/>
        </w:rPr>
        <w:t>277817</w:t>
      </w:r>
    </w:p>
    <w:p>
      <w:r>
        <w:t>Houston considers ordinance to criminalize sleeping in tents, boxes: https://t.co/uSqctXRjlV #HouNews</w:t>
      </w:r>
    </w:p>
    <w:p>
      <w:r>
        <w:rPr>
          <w:b/>
          <w:u w:val="single"/>
        </w:rPr>
        <w:t>277818</w:t>
      </w:r>
    </w:p>
    <w:p>
      <w:r>
        <w:t xml:space="preserve">Just catching up on #emmerdale </w:t>
        <w:br/>
        <w:t>Laughing at Roberts</w:t>
        <w:br/>
        <w:t>"I'll just uncaringly go and pay for hotels and flights"</w:t>
      </w:r>
    </w:p>
    <w:p>
      <w:r>
        <w:rPr>
          <w:b/>
          <w:u w:val="single"/>
        </w:rPr>
        <w:t>277819</w:t>
      </w:r>
    </w:p>
    <w:p>
      <w:r>
        <w:t>Best stickers,  hands down. Repost @believeswagltfu #HMSnation #HartMindSoul #HMS #BestShirts… https://t.co/Znn8PebCx4</w:t>
      </w:r>
    </w:p>
    <w:p>
      <w:r>
        <w:rPr>
          <w:b/>
          <w:u w:val="single"/>
        </w:rPr>
        <w:t>277820</w:t>
      </w:r>
    </w:p>
    <w:p>
      <w:r>
        <w:t>@crazy_buddd Everyone hated Ghosts because it followed Black Ops 2. Since BO2 was a good game, it's hard to follow that up</w:t>
      </w:r>
    </w:p>
    <w:p>
      <w:r>
        <w:rPr>
          <w:b/>
          <w:u w:val="single"/>
        </w:rPr>
        <w:t>277821</w:t>
      </w:r>
    </w:p>
    <w:p>
      <w:r>
        <w:t>@ChaseAlert I will follow for chasealerts, cuz you know, Chasealert, but removed from send to phone notification. Cuz too much unrelated to chases.</w:t>
      </w:r>
    </w:p>
    <w:p>
      <w:r>
        <w:rPr>
          <w:b/>
          <w:u w:val="single"/>
        </w:rPr>
        <w:t>277822</w:t>
      </w:r>
    </w:p>
    <w:p>
      <w:r>
        <w:t>Wilcon shares jump in stock market debut - BusinessWorld Online Edition https://t.co/GhNgYxIpJ4 #PSE #PSEi</w:t>
      </w:r>
    </w:p>
    <w:p>
      <w:r>
        <w:rPr>
          <w:b/>
          <w:u w:val="single"/>
        </w:rPr>
        <w:t>277823</w:t>
      </w:r>
    </w:p>
    <w:p>
      <w:r>
        <w:t>i hate it so much, the pressure they put on their young, talented skaters and the shame they put them through when they don't succeed.</w:t>
      </w:r>
    </w:p>
    <w:p>
      <w:r>
        <w:rPr>
          <w:b/>
          <w:u w:val="single"/>
        </w:rPr>
        <w:t>277824</w:t>
      </w:r>
    </w:p>
    <w:p>
      <w:r>
        <w:t>Very excited to be heading to the @gafesummit in Kitchener this weekend! Lots of great workshops heading my way. #cohort21</w:t>
      </w:r>
    </w:p>
    <w:p>
      <w:r>
        <w:rPr>
          <w:b/>
          <w:u w:val="single"/>
        </w:rPr>
        <w:t>277825</w:t>
      </w:r>
    </w:p>
    <w:p>
      <w:r>
        <w:t>Hmmmm 🤔🤔 I got a deal going on this month I'll teach you how to sex for FREE this month only https://t.co/0Kr7as1foi</w:t>
      </w:r>
    </w:p>
    <w:p>
      <w:r>
        <w:rPr>
          <w:b/>
          <w:u w:val="single"/>
        </w:rPr>
        <w:t>277826</w:t>
      </w:r>
    </w:p>
    <w:p>
      <w:r>
        <w:t>Dont you miss me already? Cause i already miss the pleasure you give to me!  Want double pleasure tomorow! #wetisa #hornymood #2fingers #shh https://t.co/NvuEJBB2by</w:t>
      </w:r>
    </w:p>
    <w:p>
      <w:r>
        <w:rPr>
          <w:b/>
          <w:u w:val="single"/>
        </w:rPr>
        <w:t>277827</w:t>
      </w:r>
    </w:p>
    <w:p>
      <w:r>
        <w:t>I am the sun, i am the light,</w:t>
        <w:br/>
        <w:t>the vastness of the sky i am,</w:t>
        <w:br/>
        <w:t>all this love n beauty i am,</w:t>
        <w:br/>
        <w:t>When i spread my wings,... https://t.co/TPiqmro0Yd</w:t>
      </w:r>
    </w:p>
    <w:p>
      <w:r>
        <w:rPr>
          <w:b/>
          <w:u w:val="single"/>
        </w:rPr>
        <w:t>277828</w:t>
      </w:r>
    </w:p>
    <w:p>
      <w:r>
        <w:t>@cerviceps I once woke up to find scratches on my butt. The popular theory was that it snuck out at night to knife fight other butts</w:t>
      </w:r>
    </w:p>
    <w:p>
      <w:r>
        <w:rPr>
          <w:b/>
          <w:u w:val="single"/>
        </w:rPr>
        <w:t>277829</w:t>
      </w:r>
    </w:p>
    <w:p>
      <w:r>
        <w:t>@RoosmarieR @FashionforGood @SaeedAmidi @EerlijkWinkelen We chose #fairshopping :) Next is step is to roll out to other int cities</w:t>
      </w:r>
    </w:p>
    <w:p>
      <w:r>
        <w:rPr>
          <w:b/>
          <w:u w:val="single"/>
        </w:rPr>
        <w:t>277830</w:t>
      </w:r>
    </w:p>
    <w:p>
      <w:r>
        <w:t>@KeliraTelian You hoping for anything in particular out of the new season? Besides the obvious "more Symphogear."</w:t>
      </w:r>
    </w:p>
    <w:p>
      <w:r>
        <w:rPr>
          <w:b/>
          <w:u w:val="single"/>
        </w:rPr>
        <w:t>277831</w:t>
      </w:r>
    </w:p>
    <w:p>
      <w:r>
        <w:t>It's so crazy how you can't even tell the years have passed, but when you look back everything is so different.</w:t>
      </w:r>
    </w:p>
    <w:p>
      <w:r>
        <w:rPr>
          <w:b/>
          <w:u w:val="single"/>
        </w:rPr>
        <w:t>277832</w:t>
      </w:r>
    </w:p>
    <w:p>
      <w:r>
        <w:t>.@smeeho7 "They're standing in a gold lift!" This puts me in mind of The Blow Monkeys. And Prince. https://t.co/vr7y4JawzA #GoldLift</w:t>
      </w:r>
    </w:p>
    <w:p>
      <w:r>
        <w:rPr>
          <w:b/>
          <w:u w:val="single"/>
        </w:rPr>
        <w:t>277833</w:t>
      </w:r>
    </w:p>
    <w:p>
      <w:r>
        <w:t>Libtards in FULL panick mode! @HardballChris, @DavidCornDC Meltdown, Claim Susan Rice Controversy Is Racist, Sexist https://t.co/1OuVt30l8m</w:t>
      </w:r>
    </w:p>
    <w:p>
      <w:r>
        <w:rPr>
          <w:b/>
          <w:u w:val="single"/>
        </w:rPr>
        <w:t>277834</w:t>
      </w:r>
    </w:p>
    <w:p>
      <w:r>
        <w:t>#ifollowback</w:t>
        <w:br/>
        <w:br/>
        <w:t>Good Guys follow back as promised</w:t>
        <w:br/>
        <w:br/>
        <w:t>Now someone else follow</w:t>
        <w:br/>
        <w:br/>
        <w:t>☞ ☞ ☞  @Andy98554553</w:t>
        <w:br/>
        <w:br/>
        <w:t>#ifollowback</w:t>
      </w:r>
    </w:p>
    <w:p>
      <w:r>
        <w:rPr>
          <w:b/>
          <w:u w:val="single"/>
        </w:rPr>
        <w:t>277835</w:t>
      </w:r>
    </w:p>
    <w:p>
      <w:r>
        <w:t>"McGrath is happy about the Monarch Village designation.</w:t>
        <w:br/>
        <w:br/>
        <w:t>'I think it's cool,' McGrath said. 'For 32 years, the... https://t.co/g1KbUEhrr0</w:t>
      </w:r>
    </w:p>
    <w:p>
      <w:r>
        <w:rPr>
          <w:b/>
          <w:u w:val="single"/>
        </w:rPr>
        <w:t>277836</w:t>
      </w:r>
    </w:p>
    <w:p>
      <w:r>
        <w:t>Hey Members, we are going to be setting up a big screen on Sat April 22 @ 6pm to watch Fittest on Earth: A Decade... https://t.co/bTUagHzzsT</w:t>
      </w:r>
    </w:p>
    <w:p>
      <w:r>
        <w:rPr>
          <w:b/>
          <w:u w:val="single"/>
        </w:rPr>
        <w:t>277837</w:t>
      </w:r>
    </w:p>
    <w:p>
      <w:r>
        <w:t>@Musixmatch guys ive been having this issue for the last weeks, ive got spotify running on pc but the app wont show the lirycs, any advice? https://t.co/Lq3rdxCNAM</w:t>
      </w:r>
    </w:p>
    <w:p>
      <w:r>
        <w:rPr>
          <w:b/>
          <w:u w:val="single"/>
        </w:rPr>
        <w:t>277838</w:t>
      </w:r>
    </w:p>
    <w:p>
      <w:r>
        <w:t>@AphroditiTheo @Havenlust @ede_vi @MBerberi @AksamLd @alcissa @AhmetDuranHergn @sminaev2015 @dahryanoo @VictorNickol Thank you❣️Good morning..have a lovely weekend everyone 💕☀️☕️❤️🌷🌳🌊💙</w:t>
      </w:r>
    </w:p>
    <w:p>
      <w:r>
        <w:rPr>
          <w:b/>
          <w:u w:val="single"/>
        </w:rPr>
        <w:t>277839</w:t>
      </w:r>
    </w:p>
    <w:p>
      <w:r>
        <w:t>Are you ready to upgrade the value of your home? Contact Black Hawk Roof Co. today for a FREE estimate! https://t.co/k6l8bmaj48</w:t>
      </w:r>
    </w:p>
    <w:p>
      <w:r>
        <w:rPr>
          <w:b/>
          <w:u w:val="single"/>
        </w:rPr>
        <w:t>277840</w:t>
      </w:r>
    </w:p>
    <w:p>
      <w:r>
        <w:t>Pleasure to meet your acquaintance, @oncodvm! I have a K9 overcoming cancer. Used autologous immunotherapy for renal adenocarcinoma.</w:t>
      </w:r>
    </w:p>
    <w:p>
      <w:r>
        <w:rPr>
          <w:b/>
          <w:u w:val="single"/>
        </w:rPr>
        <w:t>277841</w:t>
      </w:r>
    </w:p>
    <w:p>
      <w:r>
        <w:t>@dominca1 @marciacarly @Rachel_BeBe30 @SuePeace1 @EzehNnamdiS @J1mzoR @leecYNWA @RedLiverbirdLou @Kenyankop GA to Anne and all</w:t>
      </w:r>
    </w:p>
    <w:p>
      <w:r>
        <w:rPr>
          <w:b/>
          <w:u w:val="single"/>
        </w:rPr>
        <w:t>277842</w:t>
      </w:r>
    </w:p>
    <w:p>
      <w:r>
        <w:t>@IanBohen hope you're having a blast (do people even still say that) in brazil. Knowing you i'm sure you made a lot of people very happy. ❤</w:t>
      </w:r>
    </w:p>
    <w:p>
      <w:r>
        <w:rPr>
          <w:b/>
          <w:u w:val="single"/>
        </w:rPr>
        <w:t>277843</w:t>
      </w:r>
    </w:p>
    <w:p>
      <w:r>
        <w:t>T-SHIRT SUBJECT OF LEGAL BATTLE: Curtis' response is insult. Allen should demand royalty.  https://t.co/bnO1tg6RoU https://t.co/UO3Wn5zfel</w:t>
      </w:r>
    </w:p>
    <w:p>
      <w:r>
        <w:rPr>
          <w:b/>
          <w:u w:val="single"/>
        </w:rPr>
        <w:t>277844</w:t>
      </w:r>
    </w:p>
    <w:p>
      <w:r>
        <w:t>@TheJesuitPost @hunter_chomsky that maybe true, but their forces are no where near size or capability of ours. Ask those going to battle.</w:t>
      </w:r>
    </w:p>
    <w:p>
      <w:r>
        <w:rPr>
          <w:b/>
          <w:u w:val="single"/>
        </w:rPr>
        <w:t>277845</w:t>
      </w:r>
    </w:p>
    <w:p>
      <w:r>
        <w:t>@letstalkaquaman another set of adaptations. However, i am still not a fan of the hook hand https://t.co/GhxBf0ryvZ</w:t>
      </w:r>
    </w:p>
    <w:p>
      <w:r>
        <w:rPr>
          <w:b/>
          <w:u w:val="single"/>
        </w:rPr>
        <w:t>277846</w:t>
      </w:r>
    </w:p>
    <w:p>
      <w:r>
        <w:t>Looking through all my pictures and I realized my son and his little sister be doing the same faces lolll</w:t>
      </w:r>
    </w:p>
    <w:p>
      <w:r>
        <w:rPr>
          <w:b/>
          <w:u w:val="single"/>
        </w:rPr>
        <w:t>277847</w:t>
      </w:r>
    </w:p>
    <w:p>
      <w:r>
        <w:t>2017 Global Fall Protection Equipments Industry Analysis and Forecasts in Research Report 2022 https://t.co/ZYOGCYTxHu</w:t>
      </w:r>
    </w:p>
    <w:p>
      <w:r>
        <w:rPr>
          <w:b/>
          <w:u w:val="single"/>
        </w:rPr>
        <w:t>277848</w:t>
      </w:r>
    </w:p>
    <w:p>
      <w:r>
        <w:t>NYSC to re-open Maiduguri orientation camp The National Youth Service Corps (NYSC), has said it will re-open its… https://t.co/x4Ax9AJqTa</w:t>
      </w:r>
    </w:p>
    <w:p>
      <w:r>
        <w:rPr>
          <w:b/>
          <w:u w:val="single"/>
        </w:rPr>
        <w:t>277849</w:t>
      </w:r>
    </w:p>
    <w:p>
      <w:r>
        <w:t>Have you ever apologized for any of the things you've said that were wrong? Just asking! https://t.co/e42637K6v9</w:t>
      </w:r>
    </w:p>
    <w:p>
      <w:r>
        <w:rPr>
          <w:b/>
          <w:u w:val="single"/>
        </w:rPr>
        <w:t>277850</w:t>
      </w:r>
    </w:p>
    <w:p>
      <w:r>
        <w:t>#emploi #Paysdelaloire consultant Java Springbatch: D�but : ASAP | Dur�e : 12 mois | R�gion : Nantes | Budget :… https://t.co/LNf86EaWZO</w:t>
      </w:r>
    </w:p>
    <w:p>
      <w:r>
        <w:rPr>
          <w:b/>
          <w:u w:val="single"/>
        </w:rPr>
        <w:t>277851</w:t>
      </w:r>
    </w:p>
    <w:p>
      <w:r>
        <w:t>See a roundup of the best launches, exhibitions, and installations from Milan Design Week 2017, going on now. https://t.co/nd8sDyfX3Z</w:t>
      </w:r>
    </w:p>
    <w:p>
      <w:r>
        <w:rPr>
          <w:b/>
          <w:u w:val="single"/>
        </w:rPr>
        <w:t>277852</w:t>
      </w:r>
    </w:p>
    <w:p>
      <w:r>
        <w:t xml:space="preserve">🙌 YASSS It's time for a great show ™ Sonya kasmi ™: </w:t>
        <w:br/>
        <w:t>https://t.co/uZp5ENuFKG https://t.co/qr6VrkfQBA</w:t>
      </w:r>
    </w:p>
    <w:p>
      <w:r>
        <w:rPr>
          <w:b/>
          <w:u w:val="single"/>
        </w:rPr>
        <w:t>277853</w:t>
      </w:r>
    </w:p>
    <w:p>
      <w:r>
        <w:t>@wda_ireland @AccountancyIRL If only we were better at twitter we'd reply with a gif! That's why we aren't up for a social media award! Congrats guys &amp;amp; see you in May!</w:t>
      </w:r>
    </w:p>
    <w:p>
      <w:r>
        <w:rPr>
          <w:b/>
          <w:u w:val="single"/>
        </w:rPr>
        <w:t>277854</w:t>
      </w:r>
    </w:p>
    <w:p>
      <w:r>
        <w:t>West Tucson: Blissey ♀ 48.9% (9/11/2 - Zen Headbutt/Hyper Beam/normal til 04:09:12(29m 47s). https://t.co/MCb4CmmNEG</w:t>
      </w:r>
    </w:p>
    <w:p>
      <w:r>
        <w:rPr>
          <w:b/>
          <w:u w:val="single"/>
        </w:rPr>
        <w:t>277855</w:t>
      </w:r>
    </w:p>
    <w:p>
      <w:r>
        <w:t xml:space="preserve">26mins 1st Half </w:t>
        <w:br/>
        <w:t>Ballingarry: 0-6(6)</w:t>
        <w:br/>
        <w:t>Templederry Kenyons: 2-8(14)</w:t>
        <w:br/>
        <w:t>Ballingarry point from free Dylan Walsh</w:t>
      </w:r>
    </w:p>
    <w:p>
      <w:r>
        <w:rPr>
          <w:b/>
          <w:u w:val="single"/>
        </w:rPr>
        <w:t>277856</w:t>
      </w:r>
    </w:p>
    <w:p>
      <w:r>
        <w:t>Found a Transponder Snail!</w:t>
        <w:br/>
        <w:t>Battle rages in Upper Yard! Shandians vs. "Kami"!</w:t>
        <w:br/>
        <w:t>https://t.co/Lmi0rauA4J #TreCru https://t.co/IuOo7896g4</w:t>
      </w:r>
    </w:p>
    <w:p>
      <w:r>
        <w:rPr>
          <w:b/>
          <w:u w:val="single"/>
        </w:rPr>
        <w:t>277857</w:t>
      </w:r>
    </w:p>
    <w:p>
      <w:r>
        <w:t>The hare got an upgrade.</w:t>
        <w:br/>
        <w:br/>
        <w:t>VW Golf R</w:t>
        <w:br/>
        <w:t>@mtlautodetail</w:t>
        <w:br/>
        <w:br/>
        <w:t>#cquartzfinest #vw #golfr https://t.co/XY0oDFPK9J</w:t>
      </w:r>
    </w:p>
    <w:p>
      <w:r>
        <w:rPr>
          <w:b/>
          <w:u w:val="single"/>
        </w:rPr>
        <w:t>277858</w:t>
      </w:r>
    </w:p>
    <w:p>
      <w:r>
        <w:t>On Mastodon you don't tweet, you toot. Which sounded silly to me but then tweeting sounded silly back in the day too</w:t>
      </w:r>
    </w:p>
    <w:p>
      <w:r>
        <w:rPr>
          <w:b/>
          <w:u w:val="single"/>
        </w:rPr>
        <w:t>277859</w:t>
      </w:r>
    </w:p>
    <w:p>
      <w:r>
        <w:t>My Twitter is worth $1,368.36!. Get your Twitter Value FREE at https://t.co/4uNBs1q3U4 #free #tools #freefollowers</w:t>
      </w:r>
    </w:p>
    <w:p>
      <w:r>
        <w:rPr>
          <w:b/>
          <w:u w:val="single"/>
        </w:rPr>
        <w:t>277860</w:t>
      </w:r>
    </w:p>
    <w:p>
      <w:r>
        <w:t>I never thought this would be our first conversation ... But I Hear You Ahk. Allah Knows Best. You always got my support! https://t.co/9nzGTSiyEq</w:t>
      </w:r>
    </w:p>
    <w:p>
      <w:r>
        <w:rPr>
          <w:b/>
          <w:u w:val="single"/>
        </w:rPr>
        <w:t>277861</w:t>
      </w:r>
    </w:p>
    <w:p>
      <w:r>
        <w:t xml:space="preserve">Year was 1998. Grandma was in Germany. I stole her car. </w:t>
        <w:br/>
        <w:t>Drove it 12 miles to school like "This ol thing?" *hair flip* Was scared as 💩, tho😂 https://t.co/GA2OBkqE6K</w:t>
      </w:r>
    </w:p>
    <w:p>
      <w:r>
        <w:rPr>
          <w:b/>
          <w:u w:val="single"/>
        </w:rPr>
        <w:t>277862</w:t>
      </w:r>
    </w:p>
    <w:p>
      <w:r>
        <w:t>Hearing the PLL theme song literally scares me bc this show will never end which is like a nightmare</w:t>
      </w:r>
    </w:p>
    <w:p>
      <w:r>
        <w:rPr>
          <w:b/>
          <w:u w:val="single"/>
        </w:rPr>
        <w:t>277863</w:t>
      </w:r>
    </w:p>
    <w:p>
      <w:r>
        <w:t>#ShivSena the true gundas of India. Nothing better to do. No education, no respect, no culture and definitely terrorists.</w:t>
      </w:r>
    </w:p>
    <w:p>
      <w:r>
        <w:rPr>
          <w:b/>
          <w:u w:val="single"/>
        </w:rPr>
        <w:t>277864</w:t>
      </w:r>
    </w:p>
    <w:p>
      <w:r>
        <w:t>Live blog: US launches missile strike on Syria, Donald Trump to address nation https://t.co/EVIhYPG02X</w:t>
      </w:r>
    </w:p>
    <w:p>
      <w:r>
        <w:rPr>
          <w:b/>
          <w:u w:val="single"/>
        </w:rPr>
        <w:t>277865</w:t>
      </w:r>
    </w:p>
    <w:p>
      <w:r>
        <w:t>Reposting allaklymenko's pic from last weekend in Ukraine with @YPO Kiev. 💕</w:t>
        <w:br/>
        <w:t>.</w:t>
        <w:br/>
        <w:t>The more I travel,… https://t.co/NmPkwRfoGd</w:t>
      </w:r>
    </w:p>
    <w:p>
      <w:r>
        <w:rPr>
          <w:b/>
          <w:u w:val="single"/>
        </w:rPr>
        <w:t>277866</w:t>
      </w:r>
    </w:p>
    <w:p>
      <w:r>
        <w:t>Glad that's over, though I can't promise that I won't reply if ever I see another dumbass comment out there about the issue</w:t>
      </w:r>
    </w:p>
    <w:p>
      <w:r>
        <w:rPr>
          <w:b/>
          <w:u w:val="single"/>
        </w:rPr>
        <w:t>277867</w:t>
      </w:r>
    </w:p>
    <w:p>
      <w:r>
        <w:t>Southland Tales always gets a passing mention as a mistake of a film. But it is THE BEST!!! In my top 10 for sure. https://t.co/Sdn93OMnMC</w:t>
      </w:r>
    </w:p>
    <w:p>
      <w:r>
        <w:rPr>
          <w:b/>
          <w:u w:val="single"/>
        </w:rPr>
        <w:t>277868</w:t>
      </w:r>
    </w:p>
    <w:p>
      <w:r>
        <w:t>one person followed me and 2 people unfollowed me // automatically checked by https://t.co/jjnUZghtG5</w:t>
      </w:r>
    </w:p>
    <w:p>
      <w:r>
        <w:rPr>
          <w:b/>
          <w:u w:val="single"/>
        </w:rPr>
        <w:t>277869</w:t>
      </w:r>
    </w:p>
    <w:p>
      <w:r>
        <w:t>I liked a @YouTube video from @julianspromos https://t.co/030xBmAmO2 Hypasounds - How She Like It "2016 Soca"</w:t>
      </w:r>
    </w:p>
    <w:p>
      <w:r>
        <w:rPr>
          <w:b/>
          <w:u w:val="single"/>
        </w:rPr>
        <w:t>277870</w:t>
      </w:r>
    </w:p>
    <w:p>
      <w:r>
        <w:t>Sports world listening to alibaba president Evans &amp;amp; understanding just why their new Olympic strategic partnership is a total game changer</w:t>
      </w:r>
    </w:p>
    <w:p>
      <w:r>
        <w:rPr>
          <w:b/>
          <w:u w:val="single"/>
        </w:rPr>
        <w:t>277871</w:t>
      </w:r>
    </w:p>
    <w:p>
      <w:r>
        <w:t>Northern lights, Norway. Definitely a bucket-list item! By @totasigth_photography.-------Follow for more amazing places around the world e</w:t>
      </w:r>
    </w:p>
    <w:p>
      <w:r>
        <w:rPr>
          <w:b/>
          <w:u w:val="single"/>
        </w:rPr>
        <w:t>277872</w:t>
      </w:r>
    </w:p>
    <w:p>
      <w:r>
        <w:t>"There's more on the way."</w:t>
        <w:br/>
        <w:br/>
        <w:t>Can't stress enough how much @Evidence killed this. https://t.co/aMS9kfoIMK</w:t>
      </w:r>
    </w:p>
    <w:p>
      <w:r>
        <w:rPr>
          <w:b/>
          <w:u w:val="single"/>
        </w:rPr>
        <w:t>277873</w:t>
      </w:r>
    </w:p>
    <w:p>
      <w:r>
        <w:t>If god is the creator he must have also created evil and therefore can not be held blameless https://t.co/XQjC4nsJN0</w:t>
      </w:r>
    </w:p>
    <w:p>
      <w:r>
        <w:rPr>
          <w:b/>
          <w:u w:val="single"/>
        </w:rPr>
        <w:t>277874</w:t>
      </w:r>
    </w:p>
    <w:p>
      <w:r>
        <w:t>New Post: FCC Chairman Proposes Move to Ease Media Ownership Restrictions - https://t.co/4vIGWP5jiH #TV</w:t>
      </w:r>
    </w:p>
    <w:p>
      <w:r>
        <w:rPr>
          <w:b/>
          <w:u w:val="single"/>
        </w:rPr>
        <w:t>277875</w:t>
      </w:r>
    </w:p>
    <w:p>
      <w:r>
        <w:t>The wicked man earns deceptive wages, but he who sows righteousness reaps a sure reward. -Proverbs 11:18 M.C.A mavuria stephen</w:t>
      </w:r>
    </w:p>
    <w:p>
      <w:r>
        <w:rPr>
          <w:b/>
          <w:u w:val="single"/>
        </w:rPr>
        <w:t>277876</w:t>
      </w:r>
    </w:p>
    <w:p>
      <w:r>
        <w:t>@LeanInMSP Most welcome. Also we'd love it if you would share your #RestingBizFace https://t.co/eBITlD40k4</w:t>
      </w:r>
    </w:p>
    <w:p>
      <w:r>
        <w:rPr>
          <w:b/>
          <w:u w:val="single"/>
        </w:rPr>
        <w:t>277877</w:t>
      </w:r>
    </w:p>
    <w:p>
      <w:r>
        <w:t>ON Diva Funk : Ray Parker Jr. &amp;amp; Raydio - It's Your Night (Long Version) https://t.co/OBdDNsaR4a #NOWPLAYING #FUNK #RADIO #WEB</w:t>
      </w:r>
    </w:p>
    <w:p>
      <w:r>
        <w:rPr>
          <w:b/>
          <w:u w:val="single"/>
        </w:rPr>
        <w:t>277878</w:t>
      </w:r>
    </w:p>
    <w:p>
      <w:r>
        <w:t>The motion eye camera on the #XperiaXZs has a memory stack that records images in a buffer before saving to the storage @SonyXperiaIndia</w:t>
      </w:r>
    </w:p>
    <w:p>
      <w:r>
        <w:rPr>
          <w:b/>
          <w:u w:val="single"/>
        </w:rPr>
        <w:t>277879</w:t>
      </w:r>
    </w:p>
    <w:p>
      <w:r>
        <w:t>This is major!!! (No Pun)  RT @FlipMajor: I'm performing at #POWERHOUSELA !!!!!!!! https://t.co/aUAIe39ANn</w:t>
      </w:r>
    </w:p>
    <w:p>
      <w:r>
        <w:rPr>
          <w:b/>
          <w:u w:val="single"/>
        </w:rPr>
        <w:t>277880</w:t>
      </w:r>
    </w:p>
    <w:p>
      <w:r>
        <w:t>Check out what I found. 9ct Gold Ball Earings. 375 hall marked. https://t.co/3bsrzzsV8R via @eBay_UK</w:t>
      </w:r>
    </w:p>
    <w:p>
      <w:r>
        <w:rPr>
          <w:b/>
          <w:u w:val="single"/>
        </w:rPr>
        <w:t>277881</w:t>
      </w:r>
    </w:p>
    <w:p>
      <w:r>
        <w:t>This #Mindfulness Technique Will Instantly Make You the Most Productive Person You Know - @hackspiritorg https://t.co/2c4gpwzx3w https://t.co/UasBxzn3q3</w:t>
      </w:r>
    </w:p>
    <w:p>
      <w:r>
        <w:rPr>
          <w:b/>
          <w:u w:val="single"/>
        </w:rPr>
        <w:t>277882</w:t>
      </w:r>
    </w:p>
    <w:p>
      <w:r>
        <w:t>@MothusiMaxwell Our Squad is good enough to beat the top six, we should be good enough to beat small clubs.</w:t>
      </w:r>
    </w:p>
    <w:p>
      <w:r>
        <w:rPr>
          <w:b/>
          <w:u w:val="single"/>
        </w:rPr>
        <w:t>277883</w:t>
      </w:r>
    </w:p>
    <w:p>
      <w:r>
        <w:t>It might feel as if others are pushing you around today, but y... More for Libra https://t.co/laC22NHEJ4</w:t>
      </w:r>
    </w:p>
    <w:p>
      <w:r>
        <w:rPr>
          <w:b/>
          <w:u w:val="single"/>
        </w:rPr>
        <w:t>277884</w:t>
      </w:r>
    </w:p>
    <w:p>
      <w:r>
        <w:t>Final days of March ☀️!!!! Take advantage of our March Specials!!! Book online… https://t.co/cW68AAdXYh</w:t>
      </w:r>
    </w:p>
    <w:p>
      <w:r>
        <w:rPr>
          <w:b/>
          <w:u w:val="single"/>
        </w:rPr>
        <w:t>277885</w:t>
      </w:r>
    </w:p>
    <w:p>
      <w:r>
        <w:t>Bit of an emosh post but needed. Potentially could have just had the worst week of my life, but… https://t.co/dP841Rq0A5</w:t>
      </w:r>
    </w:p>
    <w:p>
      <w:r>
        <w:rPr>
          <w:b/>
          <w:u w:val="single"/>
        </w:rPr>
        <w:t>277886</w:t>
      </w:r>
    </w:p>
    <w:p>
      <w:r>
        <w:t>Finally got my gf to watch #WynonnaEarp last night. She kept calling Bobo "The Badonkadonk" so you win some you lose some I guess.</w:t>
      </w:r>
    </w:p>
    <w:p>
      <w:r>
        <w:rPr>
          <w:b/>
          <w:u w:val="single"/>
        </w:rPr>
        <w:t>277887</w:t>
      </w:r>
    </w:p>
    <w:p>
      <w:r>
        <w:t>@charlieworries @SisterEdgelord @gipsuysy @lomes123 @peppperonnie @sherlockshite @thelonggamegab more or less</w:t>
      </w:r>
    </w:p>
    <w:p>
      <w:r>
        <w:rPr>
          <w:b/>
          <w:u w:val="single"/>
        </w:rPr>
        <w:t>277888</w:t>
      </w:r>
    </w:p>
    <w:p>
      <w:r>
        <w:t>@max_me44 See you at the combine in sunny California with NFL player Ken Taylor! Here is your ticket info https://t.co/BnLGW8t2w3</w:t>
      </w:r>
    </w:p>
    <w:p>
      <w:r>
        <w:rPr>
          <w:b/>
          <w:u w:val="single"/>
        </w:rPr>
        <w:t>277889</w:t>
      </w:r>
    </w:p>
    <w:p>
      <w:r>
        <w:t>But ultimately, I'll read something that has good characters and a great sense of place and jokes. I accept prose-craft as the magic part.</w:t>
      </w:r>
    </w:p>
    <w:p>
      <w:r>
        <w:rPr>
          <w:b/>
          <w:u w:val="single"/>
        </w:rPr>
        <w:t>277890</w:t>
      </w:r>
    </w:p>
    <w:p>
      <w:r>
        <w:t>The youth have always idolized the wrong people.</w:t>
        <w:br/>
        <w:br/>
        <w:t>But so do the elderly. And the poor. And the rich.</w:t>
        <w:br/>
        <w:br/>
        <w:t>Aw, hell, it's anybody who's not me. https://t.co/bdfjbVzDy0</w:t>
      </w:r>
    </w:p>
    <w:p>
      <w:r>
        <w:rPr>
          <w:b/>
          <w:u w:val="single"/>
        </w:rPr>
        <w:t>277891</w:t>
      </w:r>
    </w:p>
    <w:p>
      <w:r>
        <w:t>@MarkRossdog @JuliaHB1 @DestroyTheEU @johnkentell I've got a 32" waist, but only if I .. pull ... very ... hard ... on ... my ....... belt .....</w:t>
      </w:r>
    </w:p>
    <w:p>
      <w:r>
        <w:rPr>
          <w:b/>
          <w:u w:val="single"/>
        </w:rPr>
        <w:t>277892</w:t>
      </w:r>
    </w:p>
    <w:p>
      <w:r>
        <w:t>As the baseball season opens today, there's a story about the declining attendance in Baltimore. I'm not... https://t.co/heJw0t9s5w</w:t>
      </w:r>
    </w:p>
    <w:p>
      <w:r>
        <w:rPr>
          <w:b/>
          <w:u w:val="single"/>
        </w:rPr>
        <w:t>277893</w:t>
      </w:r>
    </w:p>
    <w:p>
      <w:r>
        <w:t>one non-native species eradicating another in Puerto Rico #tropicaldryforest https://t.co/kknIRLaQsK</w:t>
      </w:r>
    </w:p>
    <w:p>
      <w:r>
        <w:rPr>
          <w:b/>
          <w:u w:val="single"/>
        </w:rPr>
        <w:t>277894</w:t>
      </w:r>
    </w:p>
    <w:p>
      <w:r>
        <w:t>Ashbourne All Ireland Dinner Dance Celebration</w:t>
        <w:br/>
        <w:br/>
        <w:t>Trying to finalise numbers and need your support please to make... https://t.co/BzM8RFHisd</w:t>
      </w:r>
    </w:p>
    <w:p>
      <w:r>
        <w:rPr>
          <w:b/>
          <w:u w:val="single"/>
        </w:rPr>
        <w:t>277895</w:t>
      </w:r>
    </w:p>
    <w:p>
      <w:r>
        <w:t>@985TheSportsHub @cbsboston if I sit in RF corner will I still be staring at the Monstah? Nothing guarantees a stiff neck like those seats.</w:t>
      </w:r>
    </w:p>
    <w:p>
      <w:r>
        <w:rPr>
          <w:b/>
          <w:u w:val="single"/>
        </w:rPr>
        <w:t>277896</w:t>
      </w:r>
    </w:p>
    <w:p>
      <w:r>
        <w:t>idk how anybody can not know A Cruel Angel's Thesis like that is literally the most famous anime opening song of all time</w:t>
      </w:r>
    </w:p>
    <w:p>
      <w:r>
        <w:rPr>
          <w:b/>
          <w:u w:val="single"/>
        </w:rPr>
        <w:t>277897</w:t>
      </w:r>
    </w:p>
    <w:p>
      <w:r>
        <w:t>In CancunClouds Early/Clearing Late today! With a high of F and a low of 70F. #cancun #vacation #beaches</w:t>
      </w:r>
    </w:p>
    <w:p>
      <w:r>
        <w:rPr>
          <w:b/>
          <w:u w:val="single"/>
        </w:rPr>
        <w:t>277898</w:t>
      </w:r>
    </w:p>
    <w:p>
      <w:r>
        <w:t xml:space="preserve">Whenever you see a successful business, someone once made a courageous decision.-Peter Drucker </w:t>
        <w:br/>
        <w:t>https://t.co/KcO0nf588j</w:t>
      </w:r>
    </w:p>
    <w:p>
      <w:r>
        <w:rPr>
          <w:b/>
          <w:u w:val="single"/>
        </w:rPr>
        <w:t>277899</w:t>
      </w:r>
    </w:p>
    <w:p>
      <w:r>
        <w:t>@TwitchSupport leaving a long past broadcast open in a tab paused results in a memory leak and makes the tab crash after a while</w:t>
      </w:r>
    </w:p>
    <w:p>
      <w:r>
        <w:rPr>
          <w:b/>
          <w:u w:val="single"/>
        </w:rPr>
        <w:t>277900</w:t>
      </w:r>
    </w:p>
    <w:p>
      <w:r>
        <w:t>April Fools' Day is a light-hearted comedic day of cheer, practical jokes and hoaxes. How did you prank your friends? https://t.co/hQBXFCLbox</w:t>
      </w:r>
    </w:p>
    <w:p>
      <w:r>
        <w:rPr>
          <w:b/>
          <w:u w:val="single"/>
        </w:rPr>
        <w:t>277901</w:t>
      </w:r>
    </w:p>
    <w:p>
      <w:r>
        <w:t>@Dbm0117Doug @FoxNews @tedcruz He and congress had the opportunity to respond in 2013, but refused to approve anything Obama proposed https://t.co/XgB77kV7Dt</w:t>
      </w:r>
    </w:p>
    <w:p>
      <w:r>
        <w:rPr>
          <w:b/>
          <w:u w:val="single"/>
        </w:rPr>
        <w:t>277902</w:t>
      </w:r>
    </w:p>
    <w:p>
      <w:r>
        <w:t>@johnnychadda Hi Johnny, I work for ITV news in London, just heard you on the BBC - can you follow me so I can DM you please? Thanks so much</w:t>
      </w:r>
    </w:p>
    <w:p>
      <w:r>
        <w:rPr>
          <w:b/>
          <w:u w:val="single"/>
        </w:rPr>
        <w:t>277903</w:t>
      </w:r>
    </w:p>
    <w:p>
      <w:r>
        <w:t>Pet No-Pull Nylon Dog Harness With Leash Training USD 21.58</w:t>
        <w:br/>
        <w:t>➤ https://t.co/JZhFdZr2PR https://t.co/Yn7y1DsAls</w:t>
      </w:r>
    </w:p>
    <w:p>
      <w:r>
        <w:rPr>
          <w:b/>
          <w:u w:val="single"/>
        </w:rPr>
        <w:t>277904</w:t>
      </w:r>
    </w:p>
    <w:p>
      <w:r>
        <w:t>@phaselocks literally the only good thing is that my mom is up this weekend and we'll be very busy and I'm STILL gonna get the dnd jones</w:t>
      </w:r>
    </w:p>
    <w:p>
      <w:r>
        <w:rPr>
          <w:b/>
          <w:u w:val="single"/>
        </w:rPr>
        <w:t>277905</w:t>
      </w:r>
    </w:p>
    <w:p>
      <w:r>
        <w:t>It's Saturday afternoon and it's been a long week, it's time for one thing @MillerLite  #MillerTime https://t.co/nl6Kl2bIyb</w:t>
      </w:r>
    </w:p>
    <w:p>
      <w:r>
        <w:rPr>
          <w:b/>
          <w:u w:val="single"/>
        </w:rPr>
        <w:t>277906</w:t>
      </w:r>
    </w:p>
    <w:p>
      <w:r>
        <w:t>I have been on Twitter for 3 years, 3 months, 27 days (since 4 Dec 2013).</w:t>
        <w:br/>
        <w:t>And you? https://t.co/P2I5rdVoVF</w:t>
      </w:r>
    </w:p>
    <w:p>
      <w:r>
        <w:rPr>
          <w:b/>
          <w:u w:val="single"/>
        </w:rPr>
        <w:t>277907</w:t>
      </w:r>
    </w:p>
    <w:p>
      <w:r>
        <w:t>Wind 2.6 mph SSE. Barometer 29.731 in, Falling. Temperature 63.7 °F. Rain today 1.52 in. Humidity 97%</w:t>
      </w:r>
    </w:p>
    <w:p>
      <w:r>
        <w:rPr>
          <w:b/>
          <w:u w:val="single"/>
        </w:rPr>
        <w:t>277908</w:t>
      </w:r>
    </w:p>
    <w:p>
      <w:r>
        <w:t>one person followed me and one person unfollowed me // automatically checked by https://t.co/48GfZZkgKV</w:t>
      </w:r>
    </w:p>
    <w:p>
      <w:r>
        <w:rPr>
          <w:b/>
          <w:u w:val="single"/>
        </w:rPr>
        <w:t>277909</w:t>
      </w:r>
    </w:p>
    <w:p>
      <w:r>
        <w:t>I added a video to a @YouTube playlist https://t.co/MUlIVq4vGU The Division| STATE OF THE GAME | MEDKIT BUFF| QUALITY UPDATE 1. 6. 1</w:t>
      </w:r>
    </w:p>
    <w:p>
      <w:r>
        <w:rPr>
          <w:b/>
          <w:u w:val="single"/>
        </w:rPr>
        <w:t>277910</w:t>
      </w:r>
    </w:p>
    <w:p>
      <w:r>
        <w:t>The latest The Ralph Merkel Daily! https://t.co/2ML0GK2k7y Thanks to @oliviakrauth @atticascott #uofl #icymi</w:t>
      </w:r>
    </w:p>
    <w:p>
      <w:r>
        <w:rPr>
          <w:b/>
          <w:u w:val="single"/>
        </w:rPr>
        <w:t>277911</w:t>
      </w:r>
    </w:p>
    <w:p>
      <w:r>
        <w:t>Air pollution made Beijing unbearable. Britain should watch and learn | Tania Branigan https://t.co/mC9MjWPRiQ</w:t>
      </w:r>
    </w:p>
    <w:p>
      <w:r>
        <w:rPr>
          <w:b/>
          <w:u w:val="single"/>
        </w:rPr>
        <w:t>277912</w:t>
      </w:r>
    </w:p>
    <w:p>
      <w:r>
        <w:t>Trolling for Trump: How Russia Is Trying to Destroy Our Democracy https://t.co/lhuQiox4h5 przez @warontherocks</w:t>
      </w:r>
    </w:p>
    <w:p>
      <w:r>
        <w:rPr>
          <w:b/>
          <w:u w:val="single"/>
        </w:rPr>
        <w:t>277913</w:t>
      </w:r>
    </w:p>
    <w:p>
      <w:r>
        <w:t>Get 20% off any item on Chokaholics. This weekend only. Use Promocode ANY20%OFF at Checkout to… https://t.co/phG6MzPiIA</w:t>
      </w:r>
    </w:p>
    <w:p>
      <w:r>
        <w:rPr>
          <w:b/>
          <w:u w:val="single"/>
        </w:rPr>
        <w:t>277914</w:t>
      </w:r>
    </w:p>
    <w:p>
      <w:r>
        <w:t>greatest #hits 50'S to 90'S #pop #rock #np  Frankie Goes To Hollywood - Power Of Love (1993 Alternative Mix) https://t.co/BGDtSZNkzK</w:t>
      </w:r>
    </w:p>
    <w:p>
      <w:r>
        <w:rPr>
          <w:b/>
          <w:u w:val="single"/>
        </w:rPr>
        <w:t>277915</w:t>
      </w:r>
    </w:p>
    <w:p>
      <w:r>
        <w:t>New Warehouse &amp;amp; Logistics Operative  job, in Wakefield - App https://t.co/h4mqjrF0Tb #nationwideplacements #jobs</w:t>
      </w:r>
    </w:p>
    <w:p>
      <w:r>
        <w:rPr>
          <w:b/>
          <w:u w:val="single"/>
        </w:rPr>
        <w:t>277916</w:t>
      </w:r>
    </w:p>
    <w:p>
      <w:r>
        <w:t>27 years of loyal service, and the last thing the guy does is leave his crap all over the ring like a slob. #NotMyJobAnymore! https://t.co/bfiZF8sYUH</w:t>
      </w:r>
    </w:p>
    <w:p>
      <w:r>
        <w:rPr>
          <w:b/>
          <w:u w:val="single"/>
        </w:rPr>
        <w:t>277917</w:t>
      </w:r>
    </w:p>
    <w:p>
      <w:r>
        <w:t>"Love has reasons which reason cannot understand- Blaise Pascal" All Rights Reserved (c) 2017… https://t.co/2fIVyVoWgT</w:t>
      </w:r>
    </w:p>
    <w:p>
      <w:r>
        <w:rPr>
          <w:b/>
          <w:u w:val="single"/>
        </w:rPr>
        <w:t>277918</w:t>
      </w:r>
    </w:p>
    <w:p>
      <w:r>
        <w:t>The servers are down but that doesn't mean you have to be!  Join us in Discord: https://t.co/cxyP7c3ytD</w:t>
      </w:r>
    </w:p>
    <w:p>
      <w:r>
        <w:rPr>
          <w:b/>
          <w:u w:val="single"/>
        </w:rPr>
        <w:t>277919</w:t>
      </w:r>
    </w:p>
    <w:p>
      <w:r>
        <w:t>Fairbanks Ranch: Larvitar ♀ 48.9% (1/10/11 - Bite/Crunch - s:large) til 16:13:11(22m 1s). https://t.co/fg8LtbNTJu</w:t>
      </w:r>
    </w:p>
    <w:p>
      <w:r>
        <w:rPr>
          <w:b/>
          <w:u w:val="single"/>
        </w:rPr>
        <w:t>277920</w:t>
      </w:r>
    </w:p>
    <w:p>
      <w:r>
        <w:t>Earlier, Hopewell-Loudon's @sticks334 won the 100 and Fostoria's Cherriyan Hatter won the 110 hurdles.</w:t>
      </w:r>
    </w:p>
    <w:p>
      <w:r>
        <w:rPr>
          <w:b/>
          <w:u w:val="single"/>
        </w:rPr>
        <w:t>277921</w:t>
      </w:r>
    </w:p>
    <w:p>
      <w:r>
        <w:t>2015-16 Prestige {Bonus Shots Red} #147 - Trey Burke ~ /199 https://t.co/kDUio3tVeV https://t.co/jA3eIqxpvl</w:t>
      </w:r>
    </w:p>
    <w:p>
      <w:r>
        <w:rPr>
          <w:b/>
          <w:u w:val="single"/>
        </w:rPr>
        <w:t>277922</w:t>
      </w:r>
    </w:p>
    <w:p>
      <w:r>
        <w:t>Tyga - Switch Lanes  Feat The Game (Official Music Video) In HD https://t.co/izIBDvIIJb via @YouTube</w:t>
      </w:r>
    </w:p>
    <w:p>
      <w:r>
        <w:rPr>
          <w:b/>
          <w:u w:val="single"/>
        </w:rPr>
        <w:t>277923</w:t>
      </w:r>
    </w:p>
    <w:p>
      <w:r>
        <w:t>Electric BBQ grill 850 only</w:t>
        <w:br/>
        <w:br/>
        <w:t>Cut off of payment is on April 7✔</w:t>
        <w:br/>
        <w:t>For orders, paki screeshot yung post ko at paki... https://t.co/Mu3bmzKy0z</w:t>
      </w:r>
    </w:p>
    <w:p>
      <w:r>
        <w:rPr>
          <w:b/>
          <w:u w:val="single"/>
        </w:rPr>
        <w:t>277924</w:t>
      </w:r>
    </w:p>
    <w:p>
      <w:r>
        <w:t>It's over...and this was just the #WWEHOF...and #WrestleMania has a 2 hour pre-show...have that KickStart handy, people.</w:t>
      </w:r>
    </w:p>
    <w:p>
      <w:r>
        <w:rPr>
          <w:b/>
          <w:u w:val="single"/>
        </w:rPr>
        <w:t>277925</w:t>
      </w:r>
    </w:p>
    <w:p>
      <w:r>
        <w:t>Early. They struggled early on and we didn't execute some plays and obviously didn't rebound the basketball as usual.</w:t>
      </w:r>
    </w:p>
    <w:p>
      <w:r>
        <w:rPr>
          <w:b/>
          <w:u w:val="single"/>
        </w:rPr>
        <w:t>277926</w:t>
      </w:r>
    </w:p>
    <w:p>
      <w:r>
        <w:t>Dear Past, thank you for your lessons. Dear Future, I'm ready. Dear God, thank you for another chance.</w:t>
      </w:r>
    </w:p>
    <w:p>
      <w:r>
        <w:rPr>
          <w:b/>
          <w:u w:val="single"/>
        </w:rPr>
        <w:t>277927</w:t>
      </w:r>
    </w:p>
    <w:p>
      <w:r>
        <w:t>Monumental, sung through, rock musical coming to Chesterfield!</w:t>
        <w:br/>
        <w:t>Tickets On Sale NOW</w:t>
        <w:br/>
        <w:t>#CHESSterfield #yousawitherefirst https://t.co/93JFMYEpZO</w:t>
      </w:r>
    </w:p>
    <w:p>
      <w:r>
        <w:rPr>
          <w:b/>
          <w:u w:val="single"/>
        </w:rPr>
        <w:t>277928</w:t>
      </w:r>
    </w:p>
    <w:p>
      <w:r>
        <w:t>Absolutely. #IoT will create data streams which will be correlated against financial products to create signals which w/be traded against https://t.co/0jhekZDnGC</w:t>
      </w:r>
    </w:p>
    <w:p>
      <w:r>
        <w:rPr>
          <w:b/>
          <w:u w:val="single"/>
        </w:rPr>
        <w:t>277929</w:t>
      </w:r>
    </w:p>
    <w:p>
      <w:r>
        <w:t>Justice for defenceless Russian dog tortured with an explosive device placed in his mouth! https://t.co/XacmeDDcwL https://t.co/lS5GYWxK2n</w:t>
      </w:r>
    </w:p>
    <w:p>
      <w:r>
        <w:rPr>
          <w:b/>
          <w:u w:val="single"/>
        </w:rPr>
        <w:t>277930</w:t>
      </w:r>
    </w:p>
    <w:p>
      <w:r>
        <w:t>MSF-MoU between Libya and Italy perilous to migrants https://t.co/mjxsvr4oXV https://t.co/b5OJ3yllH5</w:t>
      </w:r>
    </w:p>
    <w:p>
      <w:r>
        <w:rPr>
          <w:b/>
          <w:u w:val="single"/>
        </w:rPr>
        <w:t>277931</w:t>
      </w:r>
    </w:p>
    <w:p>
      <w:r>
        <w:t>@ItsJorddy @HeadlinersUK Thanks 🙏 @ItsJorddy very nervous but will be worth it @HeadlinersUK #YoungVoicesCount</w:t>
      </w:r>
    </w:p>
    <w:p>
      <w:r>
        <w:rPr>
          <w:b/>
          <w:u w:val="single"/>
        </w:rPr>
        <w:t>277932</w:t>
      </w:r>
    </w:p>
    <w:p>
      <w:r>
        <w:t>The Great Kat in @VH1 "10 KILLER HEAVY #METAL FRONTWOMEN" " The Great Kat. Ferocious violin virtuoso &amp;amp; lightning-clawed guitar shredder" https://t.co/NNfhcXkEIi</w:t>
      </w:r>
    </w:p>
    <w:p>
      <w:r>
        <w:rPr>
          <w:b/>
          <w:u w:val="single"/>
        </w:rPr>
        <w:t>277933</w:t>
      </w:r>
    </w:p>
    <w:p>
      <w:r>
        <w:t>@jondwill there was a technical fault. We will not be commenting in further detail but the fault has been resolved and fully tested</w:t>
      </w:r>
    </w:p>
    <w:p>
      <w:r>
        <w:rPr>
          <w:b/>
          <w:u w:val="single"/>
        </w:rPr>
        <w:t>277934</w:t>
      </w:r>
    </w:p>
    <w:p>
      <w:r>
        <w:t>You ever look in the mirror before you go to school and think, "Oh my sauce why am I finna do this?"</w:t>
      </w:r>
    </w:p>
    <w:p>
      <w:r>
        <w:rPr>
          <w:b/>
          <w:u w:val="single"/>
        </w:rPr>
        <w:t>277935</w:t>
      </w:r>
    </w:p>
    <w:p>
      <w:r>
        <w:t>Like there's literally nothing it could have done to them, yet they are shook to their core. V territorial ESP about their window.</w:t>
      </w:r>
    </w:p>
    <w:p>
      <w:r>
        <w:rPr>
          <w:b/>
          <w:u w:val="single"/>
        </w:rPr>
        <w:t>277936</w:t>
      </w:r>
    </w:p>
    <w:p>
      <w:r>
        <w:t>[radiko.jp]SATURDAY AMUSIC ISLANDS AFTERNOON EDITION(15時台) | FM802 | 2017/04/08/土 | 15:00-16:00 https://t.co/ZbNBgYQaVa</w:t>
      </w:r>
    </w:p>
    <w:p>
      <w:r>
        <w:rPr>
          <w:b/>
          <w:u w:val="single"/>
        </w:rPr>
        <w:t>277937</w:t>
      </w:r>
    </w:p>
    <w:p>
      <w:r>
        <w:t>It is spring and we are enjoying the longer days and warmth of the sun!  Perfect time to clean out those closets... https://t.co/YJUrVqrBVC</w:t>
      </w:r>
    </w:p>
    <w:p>
      <w:r>
        <w:rPr>
          <w:b/>
          <w:u w:val="single"/>
        </w:rPr>
        <w:t>277938</w:t>
      </w:r>
    </w:p>
    <w:p>
      <w:r>
        <w:t>Your legendary determination motivates you to logically calcul... More for Capricorn https://t.co/0lmHmW1Iof</w:t>
      </w:r>
    </w:p>
    <w:p>
      <w:r>
        <w:rPr>
          <w:b/>
          <w:u w:val="single"/>
        </w:rPr>
        <w:t>277939</w:t>
      </w:r>
    </w:p>
    <w:p>
      <w:r>
        <w:t>Turkish airplane granted airplanes to somalia 2 fly with food and water. Great news #imwithkap! #Lovearmy4somalia https://t.co/T84AlKvgme</w:t>
      </w:r>
    </w:p>
    <w:p>
      <w:r>
        <w:rPr>
          <w:b/>
          <w:u w:val="single"/>
        </w:rPr>
        <w:t>277940</w:t>
      </w:r>
    </w:p>
    <w:p>
      <w:r>
        <w:t>Can't get enough ombré! Butterfly Ombré Top || $44. Grab yours online our stop and shop at our… https://t.co/mTLC3lT7qw</w:t>
      </w:r>
    </w:p>
    <w:p>
      <w:r>
        <w:rPr>
          <w:b/>
          <w:u w:val="single"/>
        </w:rPr>
        <w:t>277941</w:t>
      </w:r>
    </w:p>
    <w:p>
      <w:r>
        <w:t>UK HGV NETWORK SPORT Masters 2017: Can Rory McIlroy win the Grand Slam? https://t.co/s7cNVSQv3s Drive Safe All</w:t>
      </w:r>
    </w:p>
    <w:p>
      <w:r>
        <w:rPr>
          <w:b/>
          <w:u w:val="single"/>
        </w:rPr>
        <w:t>277942</w:t>
      </w:r>
    </w:p>
    <w:p>
      <w:r>
        <w:t>@ShrinivasShet11 @Theniasharma @namitter29 @TheVikramBhatt Keep watching ;) It's only going to get more twisted</w:t>
      </w:r>
    </w:p>
    <w:p>
      <w:r>
        <w:rPr>
          <w:b/>
          <w:u w:val="single"/>
        </w:rPr>
        <w:t>277943</w:t>
      </w:r>
    </w:p>
    <w:p>
      <w:r>
        <w:t>new Living Dead Girl Skeleton Body Harness suit se... USD 29.97</w:t>
        <w:br/>
        <w:t>➤ https://t.co/AnBikwdvsX https://t.co/vnr4OE6CyA</w:t>
      </w:r>
    </w:p>
    <w:p>
      <w:r>
        <w:rPr>
          <w:b/>
          <w:u w:val="single"/>
        </w:rPr>
        <w:t>277944</w:t>
      </w:r>
    </w:p>
    <w:p>
      <w:r>
        <w:t>Check out Digital Ozeri And Pronto Multifunction Kitchen Food Scale Elegant FREE SHIPPING  https://t.co/JxKsTy564R via @eBay</w:t>
      </w:r>
    </w:p>
    <w:p>
      <w:r>
        <w:rPr>
          <w:b/>
          <w:u w:val="single"/>
        </w:rPr>
        <w:t>277945</w:t>
      </w:r>
    </w:p>
    <w:p>
      <w:r>
        <w:t>Via @Gerald_Huggins Redskins' Terrell Pryor inducted into the WPIAL Hall of Fame https://t.co/SyQlirNyMA via @theredskinswire #HTTR</w:t>
      </w:r>
    </w:p>
    <w:p>
      <w:r>
        <w:rPr>
          <w:b/>
          <w:u w:val="single"/>
        </w:rPr>
        <w:t>277946</w:t>
      </w:r>
    </w:p>
    <w:p>
      <w:r>
        <w:t>@cultfree54 Did you feel the same about Jack McConnell doing the day job &amp;gt; long time ago though ! https://t.co/PPk9HsKuUa</w:t>
      </w:r>
    </w:p>
    <w:p>
      <w:r>
        <w:rPr>
          <w:b/>
          <w:u w:val="single"/>
        </w:rPr>
        <w:t>277947</w:t>
      </w:r>
    </w:p>
    <w:p>
      <w:r>
        <w:t>@nerdi @cthulhucore @miss_shiny @sazzajay @sherisherblue @Memma_Bee @wardrobespierre @cortmanteau @Tamora_Tea prob just go to bed early, tbh</w:t>
      </w:r>
    </w:p>
    <w:p>
      <w:r>
        <w:rPr>
          <w:b/>
          <w:u w:val="single"/>
        </w:rPr>
        <w:t>277948</w:t>
      </w:r>
    </w:p>
    <w:p>
      <w:r>
        <w:t>@babuxing yeah true omg but if its 2 days, i would go for both 😭😭 its so worth it bc they're such kind angels</w:t>
      </w:r>
    </w:p>
    <w:p>
      <w:r>
        <w:rPr>
          <w:b/>
          <w:u w:val="single"/>
        </w:rPr>
        <w:t>277949</w:t>
      </w:r>
    </w:p>
    <w:p>
      <w:r>
        <w:t>@PaperFury Right? I try to keep dragons away from grass. But if the kids happen to have eaten a lot of candy and ice cream...much butter. I mean better</w:t>
      </w:r>
    </w:p>
    <w:p>
      <w:r>
        <w:rPr>
          <w:b/>
          <w:u w:val="single"/>
        </w:rPr>
        <w:t>277950</w:t>
      </w:r>
    </w:p>
    <w:p>
      <w:r>
        <w:t>@abdaziztoker Hi mate, can you follow @CheltFest17Tips? Best Horse Racing tips page! Brand new APP and a Bonus on the 1st Tip you follow!</w:t>
      </w:r>
    </w:p>
    <w:p>
      <w:r>
        <w:rPr>
          <w:b/>
          <w:u w:val="single"/>
        </w:rPr>
        <w:t>277951</w:t>
      </w:r>
    </w:p>
    <w:p>
      <w:r>
        <w:t>#BoiseFreeStuff Made in USA Basketball standard (7171 W El Caballo Drive) https://t.co/0mSKIgSCQa https://t.co/Gjfi5QjdmS</w:t>
      </w:r>
    </w:p>
    <w:p>
      <w:r>
        <w:rPr>
          <w:b/>
          <w:u w:val="single"/>
        </w:rPr>
        <w:t>277952</w:t>
      </w:r>
    </w:p>
    <w:p>
      <w:r>
        <w:t>I added a video to a @YouTube playlist https://t.co/IbThuFJEUQ Surah Al Anfal Recitation With Bangla/Bengali Translation</w:t>
      </w:r>
    </w:p>
    <w:p>
      <w:r>
        <w:rPr>
          <w:b/>
          <w:u w:val="single"/>
        </w:rPr>
        <w:t>277953</w:t>
      </w:r>
    </w:p>
    <w:p>
      <w:r>
        <w:t>The Money You Lose from Not Flossing Your Teeth Will Make Your Jaw Drop https://t.co/AjUmC09FRS? https://t.co/2PaN0ktthj</w:t>
      </w:r>
    </w:p>
    <w:p>
      <w:r>
        <w:rPr>
          <w:b/>
          <w:u w:val="single"/>
        </w:rPr>
        <w:t>277954</w:t>
      </w:r>
    </w:p>
    <w:p>
      <w:r>
        <w:t xml:space="preserve">170408 #MinHyuk #Jungshin #CNBLUE </w:t>
        <w:br/>
        <w:t xml:space="preserve">Cr. hye_young_style </w:t>
        <w:br/>
        <w:t>(fr. verawati_88)</w:t>
        <w:br/>
        <w:t>https://t.co/bdrtD3ovBt</w:t>
        <w:br/>
        <w:t>Mariana_boice 💝 https://t.co/cRY0PerakI</w:t>
      </w:r>
    </w:p>
    <w:p>
      <w:r>
        <w:rPr>
          <w:b/>
          <w:u w:val="single"/>
        </w:rPr>
        <w:t>277955</w:t>
      </w:r>
    </w:p>
    <w:p>
      <w:r>
        <w:t>Microsoft says there are 150 HoloLens apps - CNET https://t.co/lIWxzTC9eo #IT #Gadgets https://t.co/Qq5t6CE3Uc</w:t>
      </w:r>
    </w:p>
    <w:p>
      <w:r>
        <w:rPr>
          <w:b/>
          <w:u w:val="single"/>
        </w:rPr>
        <w:t>277956</w:t>
      </w:r>
    </w:p>
    <w:p>
      <w:r>
        <w:t>“Aside from Trump and Clinton, nobody’s fortunes changed more on presidential election night than Jason Chaffetz.” https://t.co/dt8V7GJwK5</w:t>
      </w:r>
    </w:p>
    <w:p>
      <w:r>
        <w:rPr>
          <w:b/>
          <w:u w:val="single"/>
        </w:rPr>
        <w:t>277957</w:t>
      </w:r>
    </w:p>
    <w:p>
      <w:r>
        <w:t>Here we provide tips on ensuring your restrictive covenants work for your #dental https://t.co/k8b3FmF6TT</w:t>
      </w:r>
    </w:p>
    <w:p>
      <w:r>
        <w:rPr>
          <w:b/>
          <w:u w:val="single"/>
        </w:rPr>
        <w:t>277958</w:t>
      </w:r>
    </w:p>
    <w:p>
      <w:r>
        <w:t>@maeve_rendle @LaurenVelvick @rhmparry Oh nice. I took a peek over the exhilarating / terrifying balcony with @ClarissaCorfe the day before</w:t>
      </w:r>
    </w:p>
    <w:p>
      <w:r>
        <w:rPr>
          <w:b/>
          <w:u w:val="single"/>
        </w:rPr>
        <w:t>277959</w:t>
      </w:r>
    </w:p>
    <w:p>
      <w:r>
        <w:t>@UTLaw bring your dog to work day. Thanks to all students for walking, entertaining &amp;amp; exhausting Nalla https://t.co/1p69ONHdFf</w:t>
      </w:r>
    </w:p>
    <w:p>
      <w:r>
        <w:rPr>
          <w:b/>
          <w:u w:val="single"/>
        </w:rPr>
        <w:t>277960</w:t>
      </w:r>
    </w:p>
    <w:p>
      <w:r>
        <w:t>Found a Transponder Snail!</w:t>
        <w:br/>
        <w:t>Davyback Fight!! Straw Hats vs. Foxy Pirates!</w:t>
        <w:br/>
        <w:t>https://t.co/KpepGbodLa #TreCru https://t.co/WCHb0y8j2y</w:t>
      </w:r>
    </w:p>
    <w:p>
      <w:r>
        <w:rPr>
          <w:b/>
          <w:u w:val="single"/>
        </w:rPr>
        <w:t>277961</w:t>
      </w:r>
    </w:p>
    <w:p>
      <w:r>
        <w:t>If we're going back in time anyway, let's just split America, let Trump be the confederate president, and then we'll take @HillaryClinton</w:t>
      </w:r>
    </w:p>
    <w:p>
      <w:r>
        <w:rPr>
          <w:b/>
          <w:u w:val="single"/>
        </w:rPr>
        <w:t>277962</w:t>
      </w:r>
    </w:p>
    <w:p>
      <w:r>
        <w:t xml:space="preserve">Life!  Sometimes you just have to stop and realize how amazing life is. </w:t>
        <w:br/>
        <w:t>So grateful!</w:t>
        <w:br/>
        <w:br/>
        <w:t>#entrepreneurlife #mlm #life https://t.co/CntGEXaWAa</w:t>
      </w:r>
    </w:p>
    <w:p>
      <w:r>
        <w:rPr>
          <w:b/>
          <w:u w:val="single"/>
        </w:rPr>
        <w:t>277963</w:t>
      </w:r>
    </w:p>
    <w:p>
      <w:r>
        <w:t>@AdaApaDgnCikTeh Cik teh jangan jahanamkan expectation I please,I always imagine you look youthful like Emma Watson</w:t>
      </w:r>
    </w:p>
    <w:p>
      <w:r>
        <w:rPr>
          <w:b/>
          <w:u w:val="single"/>
        </w:rPr>
        <w:t>277964</w:t>
      </w:r>
    </w:p>
    <w:p>
      <w:r>
        <w:t>@KaapiRight I can so relate to this. We're moving cities and the pressure of finding the right school then the process is all so stressful.</w:t>
      </w:r>
    </w:p>
    <w:p>
      <w:r>
        <w:rPr>
          <w:b/>
          <w:u w:val="single"/>
        </w:rPr>
        <w:t>277965</w:t>
      </w:r>
    </w:p>
    <w:p>
      <w:r>
        <w:t>Let's just say we had a good weekend and have lots of Lil Titan pics to post over the next few days 😊</w:t>
        <w:br/>
        <w:t>Kyle and... https://t.co/6il5n2mEsL</w:t>
      </w:r>
    </w:p>
    <w:p>
      <w:r>
        <w:rPr>
          <w:b/>
          <w:u w:val="single"/>
        </w:rPr>
        <w:t>277966</w:t>
      </w:r>
    </w:p>
    <w:p>
      <w:r>
        <w:t>@DavidFinfrock also had a crew in Spur, TX Tuesday @NTXStrmTrackers @NBCDFWWeather https://t.co/7UrRcTS0tN</w:t>
      </w:r>
    </w:p>
    <w:p>
      <w:r>
        <w:rPr>
          <w:b/>
          <w:u w:val="single"/>
        </w:rPr>
        <w:t>277967</w:t>
      </w:r>
    </w:p>
    <w:p>
      <w:r>
        <w:t>@MSNBC Go ahead, Rand. If you think something is there then get her to the cmte. Don't blame anyone for being made a fool.</w:t>
      </w:r>
    </w:p>
    <w:p>
      <w:r>
        <w:rPr>
          <w:b/>
          <w:u w:val="single"/>
        </w:rPr>
        <w:t>277968</w:t>
      </w:r>
    </w:p>
    <w:p>
      <w:r>
        <w:t>Fabi Sandals/Black ----&amp;gt; visit https://t.co/e1O51IM4y6 and find a perfect match for yourself! #italianshoes #fabisandals #rinashoes https://t.co/rKdvTXkyg1</w:t>
      </w:r>
    </w:p>
    <w:p>
      <w:r>
        <w:rPr>
          <w:b/>
          <w:u w:val="single"/>
        </w:rPr>
        <w:t>277969</w:t>
      </w:r>
    </w:p>
    <w:p>
      <w:r>
        <w:t>sometimes he's nothing to say after long work day or just tired and has no energy ,we should not be harsh with him.  https://t.co/ma2POJUeAK</w:t>
      </w:r>
    </w:p>
    <w:p>
      <w:r>
        <w:rPr>
          <w:b/>
          <w:u w:val="single"/>
        </w:rPr>
        <w:t>277970</w:t>
      </w:r>
    </w:p>
    <w:p>
      <w:r>
        <w:t>People in your immediate environment may be the cause of emoti... More for Capricorn https://t.co/0XoZf1mvrA</w:t>
      </w:r>
    </w:p>
    <w:p>
      <w:r>
        <w:rPr>
          <w:b/>
          <w:u w:val="single"/>
        </w:rPr>
        <w:t>277971</w:t>
      </w:r>
    </w:p>
    <w:p>
      <w:r>
        <w:t>@Pieterc12c It is another cracking weekend of #SuperRugby coming your way, including a HUGE clash at Newlands. https://t.co/YEQUrxt9mv</w:t>
      </w:r>
    </w:p>
    <w:p>
      <w:r>
        <w:rPr>
          <w:b/>
          <w:u w:val="single"/>
        </w:rPr>
        <w:t>277972</w:t>
      </w:r>
    </w:p>
    <w:p>
      <w:r>
        <w:t>Account Manager, Middlesex, £22k-24k, Call Centre &amp;amp; Customer Service https://t.co/OJ4nLOUjfh #jobs</w:t>
      </w:r>
    </w:p>
    <w:p>
      <w:r>
        <w:rPr>
          <w:b/>
          <w:u w:val="single"/>
        </w:rPr>
        <w:t>277973</w:t>
      </w:r>
    </w:p>
    <w:p>
      <w:r>
        <w:t>I liked a @YouTube video from @themindcatcher https://t.co/WFdIyl5IQr NEW Pur "Goal Digger" Palette Tutorial | TheMindCatcher</w:t>
      </w:r>
    </w:p>
    <w:p>
      <w:r>
        <w:rPr>
          <w:b/>
          <w:u w:val="single"/>
        </w:rPr>
        <w:t>277974</w:t>
      </w:r>
    </w:p>
    <w:p>
      <w:r>
        <w:t>Teachers, advertising's purpose, benefits and history are in the latest issue of award-winning Page One #EconLowdown https://t.co/KdlNl2VBYS</w:t>
      </w:r>
    </w:p>
    <w:p>
      <w:r>
        <w:rPr>
          <w:b/>
          <w:u w:val="single"/>
        </w:rPr>
        <w:t>277975</w:t>
      </w:r>
    </w:p>
    <w:p>
      <w:r>
        <w:t>Square Flower Metal Cutting Dies DIY Scrapbooking Album Paper Card Crafts NEW  https://t.co/yHmM4gxLog https://t.co/erq4fOGeDK</w:t>
      </w:r>
    </w:p>
    <w:p>
      <w:r>
        <w:rPr>
          <w:b/>
          <w:u w:val="single"/>
        </w:rPr>
        <w:t>277976</w:t>
      </w:r>
    </w:p>
    <w:p>
      <w:r>
        <w:t>Haaaa! That time I enabled @kgorman1979 on a mini Megatron. With Viewtiful style. https://t.co/zFqFNGODZN</w:t>
      </w:r>
    </w:p>
    <w:p>
      <w:r>
        <w:rPr>
          <w:b/>
          <w:u w:val="single"/>
        </w:rPr>
        <w:t>277977</w:t>
      </w:r>
    </w:p>
    <w:p>
      <w:r>
        <w:t>As @FrontApp raised "we were careful about which metrics we used to tell our story"–@collinmathilde via @PriceIntel https://t.co/Gl6ur6da0I</w:t>
      </w:r>
    </w:p>
    <w:p>
      <w:r>
        <w:rPr>
          <w:b/>
          <w:u w:val="single"/>
        </w:rPr>
        <w:t>277978</w:t>
      </w:r>
    </w:p>
    <w:p>
      <w:r>
        <w:t>Raising awareness of #irondeficiency  from primary to specialist services - How to implement #pbm https://t.co/IijdePIMLd</w:t>
      </w:r>
    </w:p>
    <w:p>
      <w:r>
        <w:rPr>
          <w:b/>
          <w:u w:val="single"/>
        </w:rPr>
        <w:t>277979</w:t>
      </w:r>
    </w:p>
    <w:p>
      <w:r>
        <w:t>@ALawRadio if @LPGA is going to use this outlet, player needs to know before back 9. 13 is too late.</w:t>
      </w:r>
    </w:p>
    <w:p>
      <w:r>
        <w:rPr>
          <w:b/>
          <w:u w:val="single"/>
        </w:rPr>
        <w:t>277980</w:t>
      </w:r>
    </w:p>
    <w:p>
      <w:r>
        <w:t>@clarebearthomas It's a shocking. We get tested on the LotG every summer to be able to referee at grass roots level, but thats such a basic one to get wrong</w:t>
      </w:r>
    </w:p>
    <w:p>
      <w:r>
        <w:rPr>
          <w:b/>
          <w:u w:val="single"/>
        </w:rPr>
        <w:t>277981</w:t>
      </w:r>
    </w:p>
    <w:p>
      <w:r>
        <w:t>Inflammatory bowel disease, nonalcoholic fatty liver disease may be linked, suggests research https://t.co/YEPotmKlGg</w:t>
      </w:r>
    </w:p>
    <w:p>
      <w:r>
        <w:rPr>
          <w:b/>
          <w:u w:val="single"/>
        </w:rPr>
        <w:t>277982</w:t>
      </w:r>
    </w:p>
    <w:p>
      <w:r>
        <w:t>@telltaIesigns I used to have these sachets of iron liquidy stuff u put into drinks to have in the morning that might be better 😊</w:t>
      </w:r>
    </w:p>
    <w:p>
      <w:r>
        <w:rPr>
          <w:b/>
          <w:u w:val="single"/>
        </w:rPr>
        <w:t>277983</w:t>
      </w:r>
    </w:p>
    <w:p>
      <w:r>
        <w:t>@WunderCave @weatherchannel @AMHQ @CNN @nbc @ABC @CBS @MichaelRLowry</w:t>
        <w:br/>
        <w:t>PREDICUDIDALESENTENSHERACANE</w:t>
        <w:br/>
        <w:t>SEANSONOWNOTRUDUALOSTHIS</w:t>
        <w:br/>
        <w:t>BETHERSEANSONGOD</w:t>
      </w:r>
    </w:p>
    <w:p>
      <w:r>
        <w:rPr>
          <w:b/>
          <w:u w:val="single"/>
        </w:rPr>
        <w:t>277984</w:t>
      </w:r>
    </w:p>
    <w:p>
      <w:r>
        <w:t>@DMRDynamics @TrueFactsStated So that's why all of the propaganda bots, all of the dark money in the media, are being used to distract us from Gorsuch the man.</w:t>
      </w:r>
    </w:p>
    <w:p>
      <w:r>
        <w:rPr>
          <w:b/>
          <w:u w:val="single"/>
        </w:rPr>
        <w:t>277985</w:t>
      </w:r>
    </w:p>
    <w:p>
      <w:r>
        <w:t>Your obligations weigh you down now when you would rather be f... More for Sagittarius https://t.co/QCnw8GzFPF</w:t>
      </w:r>
    </w:p>
    <w:p>
      <w:r>
        <w:rPr>
          <w:b/>
          <w:u w:val="single"/>
        </w:rPr>
        <w:t>277986</w:t>
      </w:r>
    </w:p>
    <w:p>
      <w:r>
        <w:t>@MSNBC @amjoyshow @DJTrump45 @SpeakerRyan #THIS CIRCUS HAS BEEN QUITE REVEALING IN WHO IS GETTING $$$$💰💰&amp;amp; WHO IS ON THE LEVEL W/PPL.🇺🇸🤡🤥🤥💰🤐🔥</w:t>
      </w:r>
    </w:p>
    <w:p>
      <w:r>
        <w:rPr>
          <w:b/>
          <w:u w:val="single"/>
        </w:rPr>
        <w:t>277987</w:t>
      </w:r>
    </w:p>
    <w:p>
      <w:r>
        <w:t>@DaleAnne72 Exploring your inner Velma? I've done it too many times. Now I hang on to my previous prescription as a backup pair, so I'm not doing this. https://t.co/CNWGE9WodS</w:t>
      </w:r>
    </w:p>
    <w:p>
      <w:r>
        <w:rPr>
          <w:b/>
          <w:u w:val="single"/>
        </w:rPr>
        <w:t>277988</w:t>
      </w:r>
    </w:p>
    <w:p>
      <w:r>
        <w:t>#NowPlaying September Morn by Neil Diamond at https://t.co/klQtwbQ6ai #oldies #lovesongs #classicrock https://t.co/ySzmQV8xGi</w:t>
      </w:r>
    </w:p>
    <w:p>
      <w:r>
        <w:rPr>
          <w:b/>
          <w:u w:val="single"/>
        </w:rPr>
        <w:t>277989</w:t>
      </w:r>
    </w:p>
    <w:p>
      <w:r>
        <w:t>Worlds fastest processor is now available from Oracle and Fujitsu. Cut your core counts in half and save $$$$$. https://t.co/NVOUJ9pw09 https://t.co/34yfsaMkUW</w:t>
      </w:r>
    </w:p>
    <w:p>
      <w:r>
        <w:rPr>
          <w:b/>
          <w:u w:val="single"/>
        </w:rPr>
        <w:t>277990</w:t>
      </w:r>
    </w:p>
    <w:p>
      <w:r>
        <w:t>I love these mudrooms.  There are designs if you have a lot of space, and not so much! https://t.co/EcaskV1SBE</w:t>
      </w:r>
    </w:p>
    <w:p>
      <w:r>
        <w:rPr>
          <w:b/>
          <w:u w:val="single"/>
        </w:rPr>
        <w:t>277991</w:t>
      </w:r>
    </w:p>
    <w:p>
      <w:r>
        <w:t>I also got one of those 1440p, 144Hz G-SYNC monitors to go with it. I'm digging it so far. https://t.co/fG4sv6QKFd</w:t>
      </w:r>
    </w:p>
    <w:p>
      <w:r>
        <w:rPr>
          <w:b/>
          <w:u w:val="single"/>
        </w:rPr>
        <w:t>277992</w:t>
      </w:r>
    </w:p>
    <w:p>
      <w:r>
        <w:t>"High School Reunion" -Gabriel Iglesias (exclusive bonus footage from "I... https://t.co/RNv5xOeSGB via @YouTube</w:t>
      </w:r>
    </w:p>
    <w:p>
      <w:r>
        <w:rPr>
          <w:b/>
          <w:u w:val="single"/>
        </w:rPr>
        <w:t>277993</w:t>
      </w:r>
    </w:p>
    <w:p>
      <w:r>
        <w:t>Women Girl Mermaid Fish Tail Knitted Woolen Sofa Bed Blanket Crochet Soft Warm  https://t.co/nEEKv7H3Fv https://t.co/nEyvrLq8YF</w:t>
      </w:r>
    </w:p>
    <w:p>
      <w:r>
        <w:rPr>
          <w:b/>
          <w:u w:val="single"/>
        </w:rPr>
        <w:t>277994</w:t>
      </w:r>
    </w:p>
    <w:p>
      <w:r>
        <w:t>Here's What It Was Like Behind The Scenes When Trump Hosted SNL This m... https://t.co/qR11Mhkc72 via @Refinery29 https://t.co/MGmvQ35WYk</w:t>
      </w:r>
    </w:p>
    <w:p>
      <w:r>
        <w:rPr>
          <w:b/>
          <w:u w:val="single"/>
        </w:rPr>
        <w:t>277995</w:t>
      </w:r>
    </w:p>
    <w:p>
      <w:r>
        <w:t>UPI:  According to Post-Bombing Aerial Reconnaissance Photos, Syrian Airbase Now Resembles Left Side of Steve Bannon's Face #SyriaStrikes</w:t>
      </w:r>
    </w:p>
    <w:p>
      <w:r>
        <w:rPr>
          <w:b/>
          <w:u w:val="single"/>
        </w:rPr>
        <w:t>277996</w:t>
      </w:r>
    </w:p>
    <w:p>
      <w:r>
        <w:t>Qs: what happens to spaces over time? When new natural histories inserted- change experience? Holmes notes continued tension #bsls2017</w:t>
      </w:r>
    </w:p>
    <w:p>
      <w:r>
        <w:rPr>
          <w:b/>
          <w:u w:val="single"/>
        </w:rPr>
        <w:t>277997</w:t>
      </w:r>
    </w:p>
    <w:p>
      <w:r>
        <w:t>HOT FOR THE FIREMAN by @gina_l_maxwell is out now! Grab your copy of this sexy new release now!  https://t.co/rZuLQMAr79</w:t>
      </w:r>
    </w:p>
    <w:p>
      <w:r>
        <w:rPr>
          <w:b/>
          <w:u w:val="single"/>
        </w:rPr>
        <w:t>277998</w:t>
      </w:r>
    </w:p>
    <w:p>
      <w:r>
        <w:t>@Tesseraconteur unfortunately most people still get their news from MSM so if the objective is to silence nazi ideology maybe this isn't the best strategy</w:t>
      </w:r>
    </w:p>
    <w:p>
      <w:r>
        <w:rPr>
          <w:b/>
          <w:u w:val="single"/>
        </w:rPr>
        <w:t>277999</w:t>
      </w:r>
    </w:p>
    <w:p>
      <w:r>
        <w:t>Pope calls for eliminating nuclear weapons, and instead devote resources to development  https://t.co/7EGszLOfap #RomeReports</w:t>
      </w:r>
    </w:p>
    <w:p>
      <w:r>
        <w:rPr>
          <w:b/>
          <w:u w:val="single"/>
        </w:rPr>
        <w:t>278000</w:t>
      </w:r>
    </w:p>
    <w:p>
      <w:r>
        <w:t>When the snow melts, the potholes return. Make sure your tires can handle them. #Chevy #CertifiedService can help. https://t.co/eR8tpCfhpz https://t.co/UOSA1iLXGD</w:t>
      </w:r>
    </w:p>
    <w:p>
      <w:r>
        <w:rPr>
          <w:b/>
          <w:u w:val="single"/>
        </w:rPr>
        <w:t>278001</w:t>
      </w:r>
    </w:p>
    <w:p>
      <w:r>
        <w:t>It may be April 1 but some girls really have cut off their hair &amp;amp; look awesome Acting on impulse on All Fools day is a good idea. Snip snip!</w:t>
      </w:r>
    </w:p>
    <w:p>
      <w:r>
        <w:rPr>
          <w:b/>
          <w:u w:val="single"/>
        </w:rPr>
        <w:t>278002</w:t>
      </w:r>
    </w:p>
    <w:p>
      <w:r>
        <w:t>You are my everything ILove you moreThan anything You makeMeStrong You Draw a smileOnMyFace Mind following me @harry_styles ? 17,565</w:t>
      </w:r>
    </w:p>
    <w:p>
      <w:r>
        <w:rPr>
          <w:b/>
          <w:u w:val="single"/>
        </w:rPr>
        <w:t>278003</w:t>
      </w:r>
    </w:p>
    <w:p>
      <w:r>
        <w:t>Wait a second this whole month has been #AthleticTrainerAppreciationMonth well thank you for everything you do @jr_ATC enjoy this #TBT https://t.co/pX990p48Vf</w:t>
      </w:r>
    </w:p>
    <w:p>
      <w:r>
        <w:rPr>
          <w:b/>
          <w:u w:val="single"/>
        </w:rPr>
        <w:t>278004</w:t>
      </w:r>
    </w:p>
    <w:p>
      <w:r>
        <w:t>The only way to help this man in his deep, unfathomable grief is to stop all this madness on every level!! https://t.co/LJurjhgheK</w:t>
      </w:r>
    </w:p>
    <w:p>
      <w:r>
        <w:rPr>
          <w:b/>
          <w:u w:val="single"/>
        </w:rPr>
        <w:t>278005</w:t>
      </w:r>
    </w:p>
    <w:p>
      <w:r>
        <w:t>A magnificent Monday as our spring break week officially kicks off!! Lots of bubbles, tug wars, tennis balls and... https://t.co/PBK6X2dF6b</w:t>
      </w:r>
    </w:p>
    <w:p>
      <w:r>
        <w:rPr>
          <w:b/>
          <w:u w:val="single"/>
        </w:rPr>
        <w:t>278006</w:t>
      </w:r>
    </w:p>
    <w:p>
      <w:r>
        <w:t>Really lovely &amp;amp; interesting to meet you yesterday @MissMachiine! Hope you had a safe trip back to Scotland last night &amp;amp; see you again soon!</w:t>
      </w:r>
    </w:p>
    <w:p>
      <w:r>
        <w:rPr>
          <w:b/>
          <w:u w:val="single"/>
        </w:rPr>
        <w:t>278007</w:t>
      </w:r>
    </w:p>
    <w:p>
      <w:r>
        <w:t>@GolfChannel doing what they do better than anyone, bringing the news, interviews, course reports, insights.</w:t>
      </w:r>
    </w:p>
    <w:p>
      <w:r>
        <w:rPr>
          <w:b/>
          <w:u w:val="single"/>
        </w:rPr>
        <w:t>278008</w:t>
      </w:r>
    </w:p>
    <w:p>
      <w:r>
        <w:t>It's a little-known fact, but you'll find a @bucees in the Mariana Trench. Gas pumps are a little tough. Bathrooms are still great though.</w:t>
      </w:r>
    </w:p>
    <w:p>
      <w:r>
        <w:rPr>
          <w:b/>
          <w:u w:val="single"/>
        </w:rPr>
        <w:t>278009</w:t>
      </w:r>
    </w:p>
    <w:p>
      <w:r>
        <w:t>#FMI my movie (link in bio) will have a distributor soon. Looking forward to everyone seeing it. Happy #TGIF #WEEKEND #R&amp;amp;R</w:t>
      </w:r>
    </w:p>
    <w:p>
      <w:r>
        <w:rPr>
          <w:b/>
          <w:u w:val="single"/>
        </w:rPr>
        <w:t>278010</w:t>
      </w:r>
    </w:p>
    <w:p>
      <w:r>
        <w:t>@kganesan75 Thank you for your cooperation, however, we're unable to receive your message. Please send us a DM (cont)</w:t>
      </w:r>
    </w:p>
    <w:p>
      <w:r>
        <w:rPr>
          <w:b/>
          <w:u w:val="single"/>
        </w:rPr>
        <w:t>278011</w:t>
      </w:r>
    </w:p>
    <w:p>
      <w:r>
        <w:t>@AmishPornStar1 @keriqbaum ....I didn't see that pose in either Zoolander movie...'The Douchebag'...</w:t>
      </w:r>
    </w:p>
    <w:p>
      <w:r>
        <w:rPr>
          <w:b/>
          <w:u w:val="single"/>
        </w:rPr>
        <w:t>278012</w:t>
      </w:r>
    </w:p>
    <w:p>
      <w:r>
        <w:t>Conversational Interfaces Breakthroughs And Good Use Cases For Building ChatBots? https://t.co/t7sMIgLjAO #chatbot #bot #AI https://t.co/8v9d82p2OC</w:t>
      </w:r>
    </w:p>
    <w:p>
      <w:r>
        <w:rPr>
          <w:b/>
          <w:u w:val="single"/>
        </w:rPr>
        <w:t>278013</w:t>
      </w:r>
    </w:p>
    <w:p>
      <w:r>
        <w:t>NEWS: Hall McKnight wins approval for revised King’s College London plans https://t.co/bKJepiwcA1 https://t.co/zCnbNnqBBI</w:t>
      </w:r>
    </w:p>
    <w:p>
      <w:r>
        <w:rPr>
          <w:b/>
          <w:u w:val="single"/>
        </w:rPr>
        <w:t>278014</w:t>
      </w:r>
    </w:p>
    <w:p>
      <w:r>
        <w:t>100Pcs 6mm Beads Red Czech Crystal Glass Round Spacer Loose Beads https://t.co/fXjEsCzxoN https://t.co/eRPEVmwhiw</w:t>
      </w:r>
    </w:p>
    <w:p>
      <w:r>
        <w:rPr>
          <w:b/>
          <w:u w:val="single"/>
        </w:rPr>
        <w:t>278015</w:t>
      </w:r>
    </w:p>
    <w:p>
      <w:r>
        <w:t>Check out Nike Air Jordan 16 Retro Midnight Navy OG 11.5 DS 683075-106 #Nike #AthleticSneakers https://t.co/nwfcTF80J1 via @eBay</w:t>
      </w:r>
    </w:p>
    <w:p>
      <w:r>
        <w:rPr>
          <w:b/>
          <w:u w:val="single"/>
        </w:rPr>
        <w:t>278016</w:t>
      </w:r>
    </w:p>
    <w:p>
      <w:r>
        <w:t>@matsuinoue1 Thank you very much. It is the same feeling. I hope that two people can marry in good shape.</w:t>
      </w:r>
    </w:p>
    <w:p>
      <w:r>
        <w:rPr>
          <w:b/>
          <w:u w:val="single"/>
        </w:rPr>
        <w:t>278017</w:t>
      </w:r>
    </w:p>
    <w:p>
      <w:r>
        <w:t>@LesJohnsonHrvat @JHP_2 @hockeyschtick1 @DavidAHoward @EuphoniusNuts @FerrariMac @bigcarbonprint Storms, droughts, or floods.</w:t>
      </w:r>
    </w:p>
    <w:p>
      <w:r>
        <w:rPr>
          <w:b/>
          <w:u w:val="single"/>
        </w:rPr>
        <w:t>278018</w:t>
      </w:r>
    </w:p>
    <w:p>
      <w:r>
        <w:t>look at him just LOOK AT HIM he is so SOFT its RIDICULOUS how much i LOVE him i even started CAPITALIZING for EMPHASIS he is UNBELIEVABLE https://t.co/sp9B29tVJE</w:t>
      </w:r>
    </w:p>
    <w:p>
      <w:r>
        <w:rPr>
          <w:b/>
          <w:u w:val="single"/>
        </w:rPr>
        <w:t>278019</w:t>
      </w:r>
    </w:p>
    <w:p>
      <w:r>
        <w:t>.To become truly great, one has to stand with people, not above them.</w:t>
        <w:br/>
        <w:t>— Charles de Montesquieu… https://t.co/ieCnyxA9w1</w:t>
      </w:r>
    </w:p>
    <w:p>
      <w:r>
        <w:rPr>
          <w:b/>
          <w:u w:val="single"/>
        </w:rPr>
        <w:t>278020</w:t>
      </w:r>
    </w:p>
    <w:p>
      <w:r>
        <w:t>@mwstock @SalSports Believe it simply came down to money. Can't fault the guy but believe he would have thrived in this new Bills defense.</w:t>
      </w:r>
    </w:p>
    <w:p>
      <w:r>
        <w:rPr>
          <w:b/>
          <w:u w:val="single"/>
        </w:rPr>
        <w:t>278021</w:t>
      </w:r>
    </w:p>
    <w:p>
      <w:r>
        <w:t>Addis 25L Roll-Top Bin ? Linen  https://t.co/DqpJN5MEpn</w:t>
        <w:br/>
        <w:br/>
        <w:t>Get This  Present That you can Get . Visit  Our Shop  Now For the best  deals</w:t>
      </w:r>
    </w:p>
    <w:p>
      <w:r>
        <w:rPr>
          <w:b/>
          <w:u w:val="single"/>
        </w:rPr>
        <w:t>278022</w:t>
      </w:r>
    </w:p>
    <w:p>
      <w:r>
        <w:t>@TetZooTMO Am I wrong in thinking that skeletal sexual dimorphism in living archosaurs is rather limited ('as well')?</w:t>
      </w:r>
    </w:p>
    <w:p>
      <w:r>
        <w:rPr>
          <w:b/>
          <w:u w:val="single"/>
        </w:rPr>
        <w:t>278023</w:t>
      </w:r>
    </w:p>
    <w:p>
      <w:r>
        <w:t>@DStvNgCare my compact subscription ends on 24th but i want to upgrade to compact plus hw much shud i pay.card number 10430973072</w:t>
      </w:r>
    </w:p>
    <w:p>
      <w:r>
        <w:rPr>
          <w:b/>
          <w:u w:val="single"/>
        </w:rPr>
        <w:t>278024</w:t>
      </w:r>
    </w:p>
    <w:p>
      <w:r>
        <w:t>Ethical capitalism comes with certain practical restrictions to ensure we don't lose our humanity...</w:t>
        <w:br/>
        <w:t>Strive for cash and community!</w:t>
      </w:r>
    </w:p>
    <w:p>
      <w:r>
        <w:rPr>
          <w:b/>
          <w:u w:val="single"/>
        </w:rPr>
        <w:t>278025</w:t>
      </w:r>
    </w:p>
    <w:p>
      <w:r>
        <w:t>@annie_maroon @jcmccaffrey Nice piece. After the series ends I'll root for the Bucs against all other AL East teams and the Cardinals. Deal?</w:t>
      </w:r>
    </w:p>
    <w:p>
      <w:r>
        <w:rPr>
          <w:b/>
          <w:u w:val="single"/>
        </w:rPr>
        <w:t>278026</w:t>
      </w:r>
    </w:p>
    <w:p>
      <w:r>
        <w:t>Philippe Coutinho overcomes late fitness test to make Liverpool bench for Reds' clash against Stoke #philippe… https://t.co/HB8L39kFFL https://t.co/OamiEhpNfF</w:t>
      </w:r>
    </w:p>
    <w:p>
      <w:r>
        <w:rPr>
          <w:b/>
          <w:u w:val="single"/>
        </w:rPr>
        <w:t>278027</w:t>
      </w:r>
    </w:p>
    <w:p>
      <w:r>
        <w:t>@Medabbey It was a huge weekend of football!</w:t>
        <w:br/>
        <w:t>Check out all the highlights here -&amp;gt; https://t.co/kOtzRsIa9V  https://t.co/32kVST3hxM</w:t>
      </w:r>
    </w:p>
    <w:p>
      <w:r>
        <w:rPr>
          <w:b/>
          <w:u w:val="single"/>
        </w:rPr>
        <w:t>278028</w:t>
      </w:r>
    </w:p>
    <w:p>
      <w:r>
        <w:t>√ "Sympathy" Anybody Can Give You.</w:t>
        <w:br/>
        <w:t>But ......</w:t>
        <w:br/>
        <w:t>"Jealousy" You Have To Earn It.</w:t>
        <w:br/>
        <w:br/>
        <w:t>🍀🌹🍀🌹🍀</w:t>
        <w:br/>
        <w:br/>
        <w:t>C.A. FARID. BATADA. https://t.co/6KCfNpxLZM</w:t>
      </w:r>
    </w:p>
    <w:p>
      <w:r>
        <w:rPr>
          <w:b/>
          <w:u w:val="single"/>
        </w:rPr>
        <w:t>278029</w:t>
      </w:r>
    </w:p>
    <w:p>
      <w:r>
        <w:t xml:space="preserve">#MusicDrive | #TopRequest </w:t>
        <w:br/>
        <w:br/>
        <w:t>🎶PLAY MUSIC &amp;amp; VIDEO: Future Ft. Drake - "Used To This"</w:t>
        <w:br/>
        <w:br/>
        <w:t>https://t.co/Nv9qwkwDJo</w:t>
      </w:r>
    </w:p>
    <w:p>
      <w:r>
        <w:rPr>
          <w:b/>
          <w:u w:val="single"/>
        </w:rPr>
        <w:t>278030</w:t>
      </w:r>
    </w:p>
    <w:p>
      <w:r>
        <w:t xml:space="preserve">@narendramodi  RESOLVE NSEL </w:t>
        <w:br/>
        <w:t xml:space="preserve">13000 families waiting for your one single tweet on NSELSCAM </w:t>
        <w:br/>
        <w:t>PLEASE help us</w:t>
      </w:r>
    </w:p>
    <w:p>
      <w:r>
        <w:rPr>
          <w:b/>
          <w:u w:val="single"/>
        </w:rPr>
        <w:t>278031</w:t>
      </w:r>
    </w:p>
    <w:p>
      <w:r>
        <w:t>Creative possibilities are blossoming all around you today. Bu... More for Virgo https://t.co/ZEvxp4NuxK</w:t>
      </w:r>
    </w:p>
    <w:p>
      <w:r>
        <w:rPr>
          <w:b/>
          <w:u w:val="single"/>
        </w:rPr>
        <w:t>278032</w:t>
      </w:r>
    </w:p>
    <w:p>
      <w:r>
        <w:t>UKIP’s Neil Hamilton called upon to resign over his sick suicide ‘joke’ about poor children [VIDEO] | The Canary https://t.co/Zs9rp2St2w</w:t>
      </w:r>
    </w:p>
    <w:p>
      <w:r>
        <w:rPr>
          <w:b/>
          <w:u w:val="single"/>
        </w:rPr>
        <w:t>278033</w:t>
      </w:r>
    </w:p>
    <w:p>
      <w:r>
        <w:t>I was there, man! Watched it live... (old hippie voice) #SDOpeningDay #Padres https://t.co/9InSGtFV3F</w:t>
      </w:r>
    </w:p>
    <w:p>
      <w:r>
        <w:rPr>
          <w:b/>
          <w:u w:val="single"/>
        </w:rPr>
        <w:t>278034</w:t>
      </w:r>
    </w:p>
    <w:p>
      <w:r>
        <w:t>@Maze_MMA @iamwarehime It needs time but right now it feels like it will stand up very well. #Wrestlemania</w:t>
      </w:r>
    </w:p>
    <w:p>
      <w:r>
        <w:rPr>
          <w:b/>
          <w:u w:val="single"/>
        </w:rPr>
        <w:t>278035</w:t>
      </w:r>
    </w:p>
    <w:p>
      <w:r>
        <w:t>Apple iPad mini 2 16GB Retina Display Wi-Fi + 4G (Unlocked) Silver/White (A1490) https://t.co/O6nHjBH8ua https://t.co/lBrk3vF4DA</w:t>
      </w:r>
    </w:p>
    <w:p>
      <w:r>
        <w:rPr>
          <w:b/>
          <w:u w:val="single"/>
        </w:rPr>
        <w:t>278036</w:t>
      </w:r>
    </w:p>
    <w:p>
      <w:r>
        <w:t>SIGNIFICANT WEATHER ADVISORY FOR NORTHEASTERN CALDWELL AND WEST CENTRAL HOPKINS COUNTIES UNTIL till 5:45 PM CDT https://t.co/qdEZkULR0U</w:t>
      </w:r>
    </w:p>
    <w:p>
      <w:r>
        <w:rPr>
          <w:b/>
          <w:u w:val="single"/>
        </w:rPr>
        <w:t>278037</w:t>
      </w:r>
    </w:p>
    <w:p>
      <w:r>
        <w:t>Maserati Levante</w:t>
        <w:br/>
        <w:t>Levante S</w:t>
        <w:br/>
        <w:t>SPORTING PROWESS</w:t>
        <w:br/>
        <w:t>Designed to deliver exhilarating all-terrain… https://t.co/C7XLox6AW5</w:t>
      </w:r>
    </w:p>
    <w:p>
      <w:r>
        <w:rPr>
          <w:b/>
          <w:u w:val="single"/>
        </w:rPr>
        <w:t>278038</w:t>
      </w:r>
    </w:p>
    <w:p>
      <w:r>
        <w:t>hey ppl who at one point watched and enjoyed yog content how long has it been since uve fully watched a vid of theirs</w:t>
      </w:r>
    </w:p>
    <w:p>
      <w:r>
        <w:rPr>
          <w:b/>
          <w:u w:val="single"/>
        </w:rPr>
        <w:t>278039</w:t>
      </w:r>
    </w:p>
    <w:p>
      <w:r>
        <w:t>@theunperson if you are unable to find it, please contact our support via https://t.co/94TOF7u8DU. They can have a look and add it manually!</w:t>
      </w:r>
    </w:p>
    <w:p>
      <w:r>
        <w:rPr>
          <w:b/>
          <w:u w:val="single"/>
        </w:rPr>
        <w:t>278040</w:t>
      </w:r>
    </w:p>
    <w:p>
      <w:r>
        <w:t>Public hearing over Rocky Top development plans in Hamden https://t.co/zf67TioULu https://t.co/0ufc2NmA6l</w:t>
      </w:r>
    </w:p>
    <w:p>
      <w:r>
        <w:rPr>
          <w:b/>
          <w:u w:val="single"/>
        </w:rPr>
        <w:t>278041</w:t>
      </w:r>
    </w:p>
    <w:p>
      <w:r>
        <w:t>A guy in line told me he was buying steak to surprise his wife with a dinner since she got a new job."I can't help it, I love her too much"😍</w:t>
      </w:r>
    </w:p>
    <w:p>
      <w:r>
        <w:rPr>
          <w:b/>
          <w:u w:val="single"/>
        </w:rPr>
        <w:t>278042</w:t>
      </w:r>
    </w:p>
    <w:p>
      <w:r>
        <w:t>I know it's sad but true, that the one thing I've learned from you is that here in the real world the boy don't always get the girl</w:t>
      </w:r>
    </w:p>
    <w:p>
      <w:r>
        <w:rPr>
          <w:b/>
          <w:u w:val="single"/>
        </w:rPr>
        <w:t>278043</w:t>
      </w:r>
    </w:p>
    <w:p>
      <w:r>
        <w:t>Especially when  I haven't done shit in my life besides try and detoxify trauma from my body and make a few beats here and there</w:t>
      </w:r>
    </w:p>
    <w:p>
      <w:r>
        <w:rPr>
          <w:b/>
          <w:u w:val="single"/>
        </w:rPr>
        <w:t>278044</w:t>
      </w:r>
    </w:p>
    <w:p>
      <w:r>
        <w:t>WE FEEL YOU! Stay tuned for our grand opening announcement soon! 🙌🏻 #wegotyouboo https://t.co/TpjYF50uGH</w:t>
      </w:r>
    </w:p>
    <w:p>
      <w:r>
        <w:rPr>
          <w:b/>
          <w:u w:val="single"/>
        </w:rPr>
        <w:t>278045</w:t>
      </w:r>
    </w:p>
    <w:p>
      <w:r>
        <w:t>N Carlsbad: Chansey ♀ 57.8% (12/8/6 - Zen Headbutt/Dazzling Gleam - s:normal) til 08:10:33(28m 21s). https://t.co/v8WjLh6bNy</w:t>
      </w:r>
    </w:p>
    <w:p>
      <w:r>
        <w:rPr>
          <w:b/>
          <w:u w:val="single"/>
        </w:rPr>
        <w:t>278046</w:t>
      </w:r>
    </w:p>
    <w:p>
      <w:r>
        <w:t xml:space="preserve">Is it the right time for you to start doing #ConversionRateOptimization?  </w:t>
        <w:br/>
        <w:br/>
        <w:t>Find out in 5 steps: https://t.co/vTViE3pvLh https://t.co/pdsExCuvZ2</w:t>
      </w:r>
    </w:p>
    <w:p>
      <w:r>
        <w:rPr>
          <w:b/>
          <w:u w:val="single"/>
        </w:rPr>
        <w:t>278047</w:t>
      </w:r>
    </w:p>
    <w:p>
      <w:r>
        <w:t>@TheeOmniscient1 @45gotFAT Jacob a.k.a. "Fake Cal" get 2nd prize! I will follow you for 1 day! Make it count! Go</w:t>
      </w:r>
    </w:p>
    <w:p>
      <w:r>
        <w:rPr>
          <w:b/>
          <w:u w:val="single"/>
        </w:rPr>
        <w:t>278048</w:t>
      </w:r>
    </w:p>
    <w:p>
      <w:r>
        <w:t>If you want to keep your followers engaged and also save time throughout your day, RoundTeam is a great solution. https://t.co/bEDuoLQ1XZ</w:t>
      </w:r>
    </w:p>
    <w:p>
      <w:r>
        <w:rPr>
          <w:b/>
          <w:u w:val="single"/>
        </w:rPr>
        <w:t>278049</w:t>
      </w:r>
    </w:p>
    <w:p>
      <w:r>
        <w:t>You are the serial abuser mentally, so pot stop throwing stones because they get thrown back you know. https://t.co/0SGV3xpM1Q</w:t>
      </w:r>
    </w:p>
    <w:p>
      <w:r>
        <w:rPr>
          <w:b/>
          <w:u w:val="single"/>
        </w:rPr>
        <w:t>278050</w:t>
      </w:r>
    </w:p>
    <w:p>
      <w:r>
        <w:t>@malpope @GMWalesSport I know you're suffering Mal(we all share your pain)but thanks for that little show of support for OUR Cardiff Devils.Diolch.</w:t>
      </w:r>
    </w:p>
    <w:p>
      <w:r>
        <w:rPr>
          <w:b/>
          <w:u w:val="single"/>
        </w:rPr>
        <w:t>278051</w:t>
      </w:r>
    </w:p>
    <w:p>
      <w:r>
        <w:t>Jungle Fever is a result of Spike's anger at Bill, for marrying a white woman shortly after Spike's mother died.</w:t>
      </w:r>
    </w:p>
    <w:p>
      <w:r>
        <w:rPr>
          <w:b/>
          <w:u w:val="single"/>
        </w:rPr>
        <w:t>278052</w:t>
      </w:r>
    </w:p>
    <w:p>
      <w:r>
        <w:t>Anne Hathaway announces pregnancy, scoops paparazzi #AnneHathaway https://t.co/wKmbk5dxOV #annehathaway</w:t>
      </w:r>
    </w:p>
    <w:p>
      <w:r>
        <w:rPr>
          <w:b/>
          <w:u w:val="single"/>
        </w:rPr>
        <w:t>278053</w:t>
      </w:r>
    </w:p>
    <w:p>
      <w:r>
        <w:t>@WeAreHyderabad @TelanganaCMO can V have #Summer2017 relief from #vip movement not stopping us in #hotsun all the citizens will be blessed</w:t>
      </w:r>
    </w:p>
    <w:p>
      <w:r>
        <w:rPr>
          <w:b/>
          <w:u w:val="single"/>
        </w:rPr>
        <w:t>278054</w:t>
      </w:r>
    </w:p>
    <w:p>
      <w:r>
        <w:t>Woman Writes Open Letter To Parents-To-Be Considering A Unique Name For Their Baby https://t.co/VI6LnbmKRc</w:t>
      </w:r>
    </w:p>
    <w:p>
      <w:r>
        <w:rPr>
          <w:b/>
          <w:u w:val="single"/>
        </w:rPr>
        <w:t>278055</w:t>
      </w:r>
    </w:p>
    <w:p>
      <w:r>
        <w:t>Stop playing #sport #sports and watch a new movie (2017) here: https://t.co/16FXfWGEjC https://t.co/Aok2GRY7sv</w:t>
      </w:r>
    </w:p>
    <w:p>
      <w:r>
        <w:rPr>
          <w:b/>
          <w:u w:val="single"/>
        </w:rPr>
        <w:t>278056</w:t>
      </w:r>
    </w:p>
    <w:p>
      <w:r>
        <w:t>The first loquats or nespole or nefles or أكي دنيا of the season! Dinner at susiepollen https://t.co/zIqS6tYYAD</w:t>
      </w:r>
    </w:p>
    <w:p>
      <w:r>
        <w:rPr>
          <w:b/>
          <w:u w:val="single"/>
        </w:rPr>
        <w:t>278057</w:t>
      </w:r>
    </w:p>
    <w:p>
      <w:r>
        <w:t>When your fixer hangs up the phone telling you to be safe because the political situation in the US is weirder than in the Congo 🤔</w:t>
      </w:r>
    </w:p>
    <w:p>
      <w:r>
        <w:rPr>
          <w:b/>
          <w:u w:val="single"/>
        </w:rPr>
        <w:t>278058</w:t>
      </w:r>
    </w:p>
    <w:p>
      <w:r>
        <w:t xml:space="preserve">Oh my ... aren't these sweet! </w:t>
        <w:br/>
        <w:br/>
        <w:t>Loads of super cuddly, super soft and super cute, JellyCat bunnies are in at... https://t.co/d4sknTc14A</w:t>
      </w:r>
    </w:p>
    <w:p>
      <w:r>
        <w:rPr>
          <w:b/>
          <w:u w:val="single"/>
        </w:rPr>
        <w:t>278059</w:t>
      </w:r>
    </w:p>
    <w:p>
      <w:r>
        <w:t>Things to know during Market correction an article from Motilal Oswal Financial Services https://t.co/LleYEPBcnl https://t.co/LleYEPBcnl</w:t>
      </w:r>
    </w:p>
    <w:p>
      <w:r>
        <w:rPr>
          <w:b/>
          <w:u w:val="single"/>
        </w:rPr>
        <w:t>278060</w:t>
      </w:r>
    </w:p>
    <w:p>
      <w:r>
        <w:t>And I have no doubt that for some businesses that rely heavily on contracts, blockchain will be very important.</w:t>
      </w:r>
    </w:p>
    <w:p>
      <w:r>
        <w:rPr>
          <w:b/>
          <w:u w:val="single"/>
        </w:rPr>
        <w:t>278061</w:t>
      </w:r>
    </w:p>
    <w:p>
      <w:r>
        <w:t>Dems need 24 seats to win back House &amp;amp; reinstall Pelosi as Speaker. Swings of 24 seats are not common but do happen https://t.co/hWyZ2p2U20</w:t>
      </w:r>
    </w:p>
    <w:p>
      <w:r>
        <w:rPr>
          <w:b/>
          <w:u w:val="single"/>
        </w:rPr>
        <w:t>278062</w:t>
      </w:r>
    </w:p>
    <w:p>
      <w:r>
        <w:t>Kaws Jordan 4 took us all by storm! #jordan4 #jordan4kaws</w:t>
        <w:br/>
        <w:t>Get yours here ➡ https://t.co/gr3hABOnL7 https://t.co/HVASTdzm2r</w:t>
      </w:r>
    </w:p>
    <w:p>
      <w:r>
        <w:rPr>
          <w:b/>
          <w:u w:val="single"/>
        </w:rPr>
        <w:t>278063</w:t>
      </w:r>
    </w:p>
    <w:p>
      <w:r>
        <w:t>@williamlegate @realDonaldTrump @larsloekke @WhiteHouse get a job. Work for something and save. Then let's see how u see things.</w:t>
      </w:r>
    </w:p>
    <w:p>
      <w:r>
        <w:rPr>
          <w:b/>
          <w:u w:val="single"/>
        </w:rPr>
        <w:t>278064</w:t>
      </w:r>
    </w:p>
    <w:p>
      <w:r>
        <w:t>@Mia50WR @Grace50WR princess, then change her clothes &amp;amp; she sleeps thru all of it. Grabbing the camera, I take a few pictures, then change her back to her &amp;gt;&amp;gt;</w:t>
      </w:r>
    </w:p>
    <w:p>
      <w:r>
        <w:rPr>
          <w:b/>
          <w:u w:val="single"/>
        </w:rPr>
        <w:t>278065</w:t>
      </w:r>
    </w:p>
    <w:p>
      <w:r>
        <w:t>@foxnation @WattersWorld @jessebwatters Jesse we love you sir Bill O'Reilly should be proud of you you're doing a great job your best friend on Twitter</w:t>
      </w:r>
    </w:p>
    <w:p>
      <w:r>
        <w:rPr>
          <w:b/>
          <w:u w:val="single"/>
        </w:rPr>
        <w:t>278066</w:t>
      </w:r>
    </w:p>
    <w:p>
      <w:r>
        <w:t>Chetan Bhagat is no doubt one of the most celebrated authors from Indian in recent time. His book https://t.co/PEFKPBu4ff #2017 #bollywood</w:t>
      </w:r>
    </w:p>
    <w:p>
      <w:r>
        <w:rPr>
          <w:b/>
          <w:u w:val="single"/>
        </w:rPr>
        <w:t>278067</w:t>
      </w:r>
    </w:p>
    <w:p>
      <w:r>
        <w:t>(Kareena Kapoor HURT For Being Called Bad Mother?) has been published on https://t.co/NAKsLcXFxA - https://t.co/A3rmpWG87j https://t.co/ZTMqvpQTc5</w:t>
      </w:r>
    </w:p>
    <w:p>
      <w:r>
        <w:rPr>
          <w:b/>
          <w:u w:val="single"/>
        </w:rPr>
        <w:t>278068</w:t>
      </w:r>
    </w:p>
    <w:p>
      <w:r>
        <w:t>Clocking off. Can anyone lend us a bottle opener? #VIRU #virubeautifulbeer https://t.co/bR8vU1JdAE https://t.co/60nNzjfNfl</w:t>
      </w:r>
    </w:p>
    <w:p>
      <w:r>
        <w:rPr>
          <w:b/>
          <w:u w:val="single"/>
        </w:rPr>
        <w:t>278069</w:t>
      </w:r>
    </w:p>
    <w:p>
      <w:r>
        <w:t>Having such a plan ensures your step-by-step advancement. Random study, on the other hand, is rather a numbers... https://t.co/xMBYMRu8UX</w:t>
      </w:r>
    </w:p>
    <w:p>
      <w:r>
        <w:rPr>
          <w:b/>
          <w:u w:val="single"/>
        </w:rPr>
        <w:t>278070</w:t>
      </w:r>
    </w:p>
    <w:p>
      <w:r>
        <w:t>If I am an angel, I would accomplish my all task, project, all things that I should be done, in one time at the moment. If... If.. 😄</w:t>
      </w:r>
    </w:p>
    <w:p>
      <w:r>
        <w:rPr>
          <w:b/>
          <w:u w:val="single"/>
        </w:rPr>
        <w:t>278071</w:t>
      </w:r>
    </w:p>
    <w:p>
      <w:r>
        <w:t>@exousia35 Thanks for u like. Get my bk From Death To Blessing on Amazon, my 24yrs battle/victory over suicide/homosexuality by Jesus.</w:t>
      </w:r>
    </w:p>
    <w:p>
      <w:r>
        <w:rPr>
          <w:b/>
          <w:u w:val="single"/>
        </w:rPr>
        <w:t>278072</w:t>
      </w:r>
    </w:p>
    <w:p>
      <w:r>
        <w:t>‘iZombie’ Season 3 Premiere: Team Z Expands As The Crew Get New Mysteries To Solve [Spoilers] #chef https://t.co/B78iAoWkDQ @c https://t.co/qUHK8Y8pGU</w:t>
      </w:r>
    </w:p>
    <w:p>
      <w:r>
        <w:rPr>
          <w:b/>
          <w:u w:val="single"/>
        </w:rPr>
        <w:t>278073</w:t>
      </w:r>
    </w:p>
    <w:p>
      <w:r>
        <w:t>When the only life thriving on the quiet @georgiatech streets are the trees at full bloom...… https://t.co/qcQGuWEJH4</w:t>
      </w:r>
    </w:p>
    <w:p>
      <w:r>
        <w:rPr>
          <w:b/>
          <w:u w:val="single"/>
        </w:rPr>
        <w:t>278074</w:t>
      </w:r>
    </w:p>
    <w:p>
      <w:r>
        <w:t>Baseball,camping,vacation,and watershed all this summer with the only person I can spend more then 4 hours with. My bestfriend 😍 @Katiiie64</w:t>
      </w:r>
    </w:p>
    <w:p>
      <w:r>
        <w:rPr>
          <w:b/>
          <w:u w:val="single"/>
        </w:rPr>
        <w:t>278075</w:t>
      </w:r>
    </w:p>
    <w:p>
      <w:r>
        <w:t>Miss Dashwood?" "No," returned from a grave the prosperity carries you attribute such particulars of situation gained my</w:t>
      </w:r>
    </w:p>
    <w:p>
      <w:r>
        <w:rPr>
          <w:b/>
          <w:u w:val="single"/>
        </w:rPr>
        <w:t>278076</w:t>
      </w:r>
    </w:p>
    <w:p>
      <w:r>
        <w:t>@RevJackCheese No. I'm not. Trump is literally not the only president to not do what he promised he would so stop acting like dis is the 1st time.</w:t>
      </w:r>
    </w:p>
    <w:p>
      <w:r>
        <w:rPr>
          <w:b/>
          <w:u w:val="single"/>
        </w:rPr>
        <w:t>278077</w:t>
      </w:r>
    </w:p>
    <w:p>
      <w:r>
        <w:t>@Parianas @Machiparu @Yurimawas The Kokama-Kokamilla people live in the Peruvian amazon. Based on historical and geographic criteria, two d</w:t>
      </w:r>
    </w:p>
    <w:p>
      <w:r>
        <w:rPr>
          <w:b/>
          <w:u w:val="single"/>
        </w:rPr>
        <w:t>278078</w:t>
      </w:r>
    </w:p>
    <w:p>
      <w:r>
        <w:t>"You can bitch and you can complain or you can take a challenge and do right". #RomanReigns 👊 #TalkIsJericho ♡</w:t>
      </w:r>
    </w:p>
    <w:p>
      <w:r>
        <w:rPr>
          <w:b/>
          <w:u w:val="single"/>
        </w:rPr>
        <w:t>278079</w:t>
      </w:r>
    </w:p>
    <w:p>
      <w:r>
        <w:t>Here's the trailer for the upcoming documentary, I Am Heath Ledger https://t.co/hOygqDxISL https://t.co/IY884nANvg</w:t>
      </w:r>
    </w:p>
    <w:p>
      <w:r>
        <w:rPr>
          <w:b/>
          <w:u w:val="single"/>
        </w:rPr>
        <w:t>278080</w:t>
      </w:r>
    </w:p>
    <w:p>
      <w:r>
        <w:t>I've just watched episode Trope Isn't a Four L... S01E10 of You Me Her! #youmeher  https://t.co/4mYvZng1HZ https://t.co/dsCdqv08YP</w:t>
      </w:r>
    </w:p>
    <w:p>
      <w:r>
        <w:rPr>
          <w:b/>
          <w:u w:val="single"/>
        </w:rPr>
        <w:t>278081</w:t>
      </w:r>
    </w:p>
    <w:p>
      <w:r>
        <w:t>Today’s Menu / Saturday, April 1st</w:t>
        <w:br/>
        <w:br/>
        <w:t>Creamy Potato Leek GF</w:t>
        <w:br/>
        <w:t>Chicken &amp;amp; Sausage Jambalaya DF, GF</w:t>
        <w:br/>
        <w:t>Creamy Tomato... https://t.co/Msc2DxP12p</w:t>
      </w:r>
    </w:p>
    <w:p>
      <w:r>
        <w:rPr>
          <w:b/>
          <w:u w:val="single"/>
        </w:rPr>
        <w:t>278082</w:t>
      </w:r>
    </w:p>
    <w:p>
      <w:r>
        <w:t>Check out my broadcast from my PlayStation 4! #PS4live (FINAL FANTASY XIV)  live at https://t.co/gxUt8Mofek</w:t>
      </w:r>
    </w:p>
    <w:p>
      <w:r>
        <w:rPr>
          <w:b/>
          <w:u w:val="single"/>
        </w:rPr>
        <w:t>278083</w:t>
      </w:r>
    </w:p>
    <w:p>
      <w:r>
        <w:t>@JustinTrudeau @UN @antonioguterres Wonderful, let's start within our own borders by acceding the #OptionalProtocol, without further delay.</w:t>
      </w:r>
    </w:p>
    <w:p>
      <w:r>
        <w:rPr>
          <w:b/>
          <w:u w:val="single"/>
        </w:rPr>
        <w:t>278084</w:t>
      </w:r>
    </w:p>
    <w:p>
      <w:r>
        <w:t>@AIIAmericanGirI @BreitbartNews He is not being blackballed. He is being shunned like the plague he would be to any team hiring him. Not a concerted effort to ban him.</w:t>
      </w:r>
    </w:p>
    <w:p>
      <w:r>
        <w:rPr>
          <w:b/>
          <w:u w:val="single"/>
        </w:rPr>
        <w:t>278085</w:t>
      </w:r>
    </w:p>
    <w:p>
      <w:r>
        <w:t>3 rows of #Boushie supporters on one side, several Stanley supporters on the other. Most staring straight ahead. #sask</w:t>
      </w:r>
    </w:p>
    <w:p>
      <w:r>
        <w:rPr>
          <w:b/>
          <w:u w:val="single"/>
        </w:rPr>
        <w:t>278086</w:t>
      </w:r>
    </w:p>
    <w:p>
      <w:r>
        <w:t>@Sovereign_Gent As she dares not breathe. Her flesh quivering under the leather. Her desire no longer hidden ...</w:t>
      </w:r>
    </w:p>
    <w:p>
      <w:r>
        <w:rPr>
          <w:b/>
          <w:u w:val="single"/>
        </w:rPr>
        <w:t>278087</w:t>
      </w:r>
    </w:p>
    <w:p>
      <w:r>
        <w:t>in 2012/2013 we could win if we still have Robin cunt Persie. at that time we dont have strikers who experience enough to win the league</w:t>
      </w:r>
    </w:p>
    <w:p>
      <w:r>
        <w:rPr>
          <w:b/>
          <w:u w:val="single"/>
        </w:rPr>
        <w:t>278088</w:t>
      </w:r>
    </w:p>
    <w:p>
      <w:r>
        <w:t>Commentator really just called this man shot "short" like the old head hoopin wit the youngins not playin D...</w:t>
      </w:r>
    </w:p>
    <w:p>
      <w:r>
        <w:rPr>
          <w:b/>
          <w:u w:val="single"/>
        </w:rPr>
        <w:t>278089</w:t>
      </w:r>
    </w:p>
    <w:p>
      <w:r>
        <w:t>Reports say ATMs have no cash since Wednesday &amp;amp;if I to the bank it's ltd number of transactions before I get penalised 4 using  my money</w:t>
      </w:r>
    </w:p>
    <w:p>
      <w:r>
        <w:rPr>
          <w:b/>
          <w:u w:val="single"/>
        </w:rPr>
        <w:t>278090</w:t>
      </w:r>
    </w:p>
    <w:p>
      <w:r>
        <w:t>Strong is the force in talentless wannabes if social status they attain.</w:t>
        <w:br/>
        <w:t>Perform eloquent acts, they will.</w:t>
        <w:br/>
        <w:t>Gifted orators will they be. https://t.co/JOcmvzRS1m</w:t>
      </w:r>
    </w:p>
    <w:p>
      <w:r>
        <w:rPr>
          <w:b/>
          <w:u w:val="single"/>
        </w:rPr>
        <w:t>278091</w:t>
      </w:r>
    </w:p>
    <w:p>
      <w:r>
        <w:t>Kash rt'd this and I don't remember tweeting this...I guess it's safe to see he's EXTRA THICK NOW. https://t.co/vxGlhCvrAb</w:t>
      </w:r>
    </w:p>
    <w:p>
      <w:r>
        <w:rPr>
          <w:b/>
          <w:u w:val="single"/>
        </w:rPr>
        <w:t>278092</w:t>
      </w:r>
    </w:p>
    <w:p>
      <w:r>
        <w:t>Vintage Christmas Hanky Poinsettia Bouquet W/Tag-Desco-Switzerland Pristine-�� https://t.co/VdH8x7kpLt https://t.co/ZQ6aRn5zKx</w:t>
      </w:r>
    </w:p>
    <w:p>
      <w:r>
        <w:rPr>
          <w:b/>
          <w:u w:val="single"/>
        </w:rPr>
        <w:t>278093</w:t>
      </w:r>
    </w:p>
    <w:p>
      <w:r>
        <w:t>@WhatsTrending first time I ever went to my now boyfriends house I brought my own bowl of Mac N Cheese and told him he couldn't have any 😂👌🏼</w:t>
      </w:r>
    </w:p>
    <w:p>
      <w:r>
        <w:rPr>
          <w:b/>
          <w:u w:val="single"/>
        </w:rPr>
        <w:t>278094</w:t>
      </w:r>
    </w:p>
    <w:p>
      <w:r>
        <w:t>Subaru Share the Love Event raises over $51,000 locally for United Way  https://t.co/aoyXcr19LB https://t.co/waS9RdwO5B</w:t>
      </w:r>
    </w:p>
    <w:p>
      <w:r>
        <w:rPr>
          <w:b/>
          <w:u w:val="single"/>
        </w:rPr>
        <w:t>278095</w:t>
      </w:r>
    </w:p>
    <w:p>
      <w:r>
        <w:t xml:space="preserve">Each of our shows is home to over 90 leading manufacturers, suppliers and trade associations! #plumbing #heating </w:t>
        <w:br/>
        <w:br/>
        <w:t>https://t.co/W0Deg8Bc82 https://t.co/OvGz6OZgnE</w:t>
      </w:r>
    </w:p>
    <w:p>
      <w:r>
        <w:rPr>
          <w:b/>
          <w:u w:val="single"/>
        </w:rPr>
        <w:t>278096</w:t>
      </w:r>
    </w:p>
    <w:p>
      <w:r>
        <w:t>@Pope_John_Paul Check out the latest release if you have time #Free #Download ➡ https://t.co/1jZwhP6wLg</w:t>
      </w:r>
    </w:p>
    <w:p>
      <w:r>
        <w:rPr>
          <w:b/>
          <w:u w:val="single"/>
        </w:rPr>
        <w:t>278097</w:t>
      </w:r>
    </w:p>
    <w:p>
      <w:r>
        <w:t>#Startup: How to Effectively Manage the Risks of Being an Entrepreneur Check out the #pin here https://t.co/pL3dgo57Xt https://t.co/W0JIeMmUcg</w:t>
      </w:r>
    </w:p>
    <w:p>
      <w:r>
        <w:rPr>
          <w:b/>
          <w:u w:val="single"/>
        </w:rPr>
        <w:t>278098</w:t>
      </w:r>
    </w:p>
    <w:p>
      <w:r>
        <w:t xml:space="preserve">I love u Dinah </w:t>
        <w:br/>
        <w:t xml:space="preserve">PARTY OF CHICKENS </w:t>
        <w:br/>
        <w:t>#FifthHarmony #YouKnowYouLoveThem @radiodisney https://t.co/3eezFi7mjV</w:t>
      </w:r>
    </w:p>
    <w:p>
      <w:r>
        <w:rPr>
          <w:b/>
          <w:u w:val="single"/>
        </w:rPr>
        <w:t>278099</w:t>
      </w:r>
    </w:p>
    <w:p>
      <w:r>
        <w:t>These eye catching earrings are inspired by space satellites, capturing their symmetrical, geometric aesthetic https://t.co/NL4oCPWqUI https://t.co/D7fC6qn8qC</w:t>
      </w:r>
    </w:p>
    <w:p>
      <w:r>
        <w:rPr>
          <w:b/>
          <w:u w:val="single"/>
        </w:rPr>
        <w:t>278100</w:t>
      </w:r>
    </w:p>
    <w:p>
      <w:r>
        <w:t>dimetrodone: iwannabeadored: wugaazi: That guy who went around painting dicks over potholes so they would... https://t.co/yzbJ80Rakx</w:t>
      </w:r>
    </w:p>
    <w:p>
      <w:r>
        <w:rPr>
          <w:b/>
          <w:u w:val="single"/>
        </w:rPr>
        <w:t>278101</w:t>
      </w:r>
    </w:p>
    <w:p>
      <w:r>
        <w:t>@emjrabbitwolf White ppl don't have to be bothered by whitewashing if we don't want to be, but PoC don't really have that option.</w:t>
      </w:r>
    </w:p>
    <w:p>
      <w:r>
        <w:rPr>
          <w:b/>
          <w:u w:val="single"/>
        </w:rPr>
        <w:t>278102</w:t>
      </w:r>
    </w:p>
    <w:p>
      <w:r>
        <w:t>| We know you're up late studying. Tune into 95.1 for six hours of the hardest heavy metal to keep your eyes open and your blood boiling.</w:t>
      </w:r>
    </w:p>
    <w:p>
      <w:r>
        <w:rPr>
          <w:b/>
          <w:u w:val="single"/>
        </w:rPr>
        <w:t>278103</w:t>
      </w:r>
    </w:p>
    <w:p>
      <w:r>
        <w:t>#adecules RT adecules2017 "#adecules RT adecules2017 "#google #adeculeshttp://ifttt.com/images/no_image_card.p… https://t.co/dINvs0B2Hh""</w:t>
      </w:r>
    </w:p>
    <w:p>
      <w:r>
        <w:rPr>
          <w:b/>
          <w:u w:val="single"/>
        </w:rPr>
        <w:t>278104</w:t>
      </w:r>
    </w:p>
    <w:p>
      <w:r>
        <w:t>Ken this message will make me kill myself one day , a actually canny believe how pish this game is and a still waste money on it 😡 https://t.co/xW1B5AXRb0</w:t>
      </w:r>
    </w:p>
    <w:p>
      <w:r>
        <w:rPr>
          <w:b/>
          <w:u w:val="single"/>
        </w:rPr>
        <w:t>278105</w:t>
      </w:r>
    </w:p>
    <w:p>
      <w:r>
        <w:t>This little Man - Pedro!</w:t>
        <w:br/>
        <w:t>His first time here and he didn't do that bad for 11 months. :) https://t.co/yAOXxHrrow</w:t>
      </w:r>
    </w:p>
    <w:p>
      <w:r>
        <w:rPr>
          <w:b/>
          <w:u w:val="single"/>
        </w:rPr>
        <w:t>278106</w:t>
      </w:r>
    </w:p>
    <w:p>
      <w:r>
        <w:t xml:space="preserve">Don't judge me until you know me. </w:t>
        <w:br/>
        <w:t xml:space="preserve">Don't underestimate me until you challenge me. </w:t>
        <w:br/>
        <w:t>Don't talk about me until you... https://t.co/YwSkuJU66H</w:t>
      </w:r>
    </w:p>
    <w:p>
      <w:r>
        <w:rPr>
          <w:b/>
          <w:u w:val="single"/>
        </w:rPr>
        <w:t>278107</w:t>
      </w:r>
    </w:p>
    <w:p>
      <w:r>
        <w:t>BREAKING: I Will Never Resign!!! Silence Is The Best Answer For Fools - Buhari Tells APC, Shocks The World - https://t.co/3yHex93swc</w:t>
      </w:r>
    </w:p>
    <w:p>
      <w:r>
        <w:rPr>
          <w:b/>
          <w:u w:val="single"/>
        </w:rPr>
        <w:t>278108</w:t>
      </w:r>
    </w:p>
    <w:p>
      <w:r>
        <w:t>Need a HOT read? Author Jasmine Jackson releases the steamy sex and love book 'W'. Read the synopsis here: https://t.co/o2GyHs0fWZ</w:t>
      </w:r>
    </w:p>
    <w:p>
      <w:r>
        <w:rPr>
          <w:b/>
          <w:u w:val="single"/>
        </w:rPr>
        <w:t>278109</w:t>
      </w:r>
    </w:p>
    <w:p>
      <w:r>
        <w:t>Lucille Brown Middle and C.C. Wells Elementary are joining us for FIELD TRIPS this week! #RVA #TheFirstTee #NationalSchoolProgram https://t.co/BYXFc31l1G</w:t>
      </w:r>
    </w:p>
    <w:p>
      <w:r>
        <w:rPr>
          <w:b/>
          <w:u w:val="single"/>
        </w:rPr>
        <w:t>278110</w:t>
      </w:r>
    </w:p>
    <w:p>
      <w:r>
        <w:t>Time to get our gardening on! #YardWork (@ Home :) in St. Augustine, FL w/ @danbelue) https://t.co/TXbFwYM3bY</w:t>
      </w:r>
    </w:p>
    <w:p>
      <w:r>
        <w:rPr>
          <w:b/>
          <w:u w:val="single"/>
        </w:rPr>
        <w:t>278111</w:t>
      </w:r>
    </w:p>
    <w:p>
      <w:r>
        <w:t>Oh WTAF</w:t>
        <w:br/>
        <w:br/>
        <w:t>I've now arrived at the airport and it says my flight that was delayed has already taken off at its scheduled time ... without me.</w:t>
      </w:r>
    </w:p>
    <w:p>
      <w:r>
        <w:rPr>
          <w:b/>
          <w:u w:val="single"/>
        </w:rPr>
        <w:t>278112</w:t>
      </w:r>
    </w:p>
    <w:p>
      <w:r>
        <w:t>Walked n from the SEMO @MomsDemand mtg n time 2 hear the TV show @ABCDesignated Survivor talk abt gun safety.Can I live n that alt universe?</w:t>
      </w:r>
    </w:p>
    <w:p>
      <w:r>
        <w:rPr>
          <w:b/>
          <w:u w:val="single"/>
        </w:rPr>
        <w:t>278113</w:t>
      </w:r>
    </w:p>
    <w:p>
      <w:r>
        <w:t>Give Night Owls Work Hours That Let Them Spread Their Wings #finance #business https://t.co/CNzSILvoUQ https://t.co/GcTCxSI47Q</w:t>
      </w:r>
    </w:p>
    <w:p>
      <w:r>
        <w:rPr>
          <w:b/>
          <w:u w:val="single"/>
        </w:rPr>
        <w:t>278114</w:t>
      </w:r>
    </w:p>
    <w:p>
      <w:r>
        <w:t>Folks, to avoid spoilers during Persona 5 I'm going to up the tip/bits required for on-screen notifications. No more $1 game spoilers, lol</w:t>
      </w:r>
    </w:p>
    <w:p>
      <w:r>
        <w:rPr>
          <w:b/>
          <w:u w:val="single"/>
        </w:rPr>
        <w:t>278115</w:t>
      </w:r>
    </w:p>
    <w:p>
      <w:r>
        <w:t>I will never understand why women put themselves in such situations. And the guys thats recording ain't no better. https://t.co/dP4ydXpYzB</w:t>
      </w:r>
    </w:p>
    <w:p>
      <w:r>
        <w:rPr>
          <w:b/>
          <w:u w:val="single"/>
        </w:rPr>
        <w:t>278116</w:t>
      </w:r>
    </w:p>
    <w:p>
      <w:r>
        <w:t>@williamlegate @realDonaldTrump @FoxNews They are being political and a puppet of the former administration. They are Obama appointees.</w:t>
      </w:r>
    </w:p>
    <w:p>
      <w:r>
        <w:rPr>
          <w:b/>
          <w:u w:val="single"/>
        </w:rPr>
        <w:t>278117</w:t>
      </w:r>
    </w:p>
    <w:p>
      <w:r>
        <w:t xml:space="preserve">https://t.co/vGUkI3tUu0  </w:t>
        <w:br/>
        <w:t>4/17 - 4/20 (Mon-Thurs) $667</w:t>
        <w:br/>
        <w:t>5/3 - 5/5 (Wed-Fri) $423</w:t>
        <w:br/>
        <w:t>5/20 -5/21 (Sat-Sun) $196 https://t.co/oaDlohRIMn</w:t>
      </w:r>
    </w:p>
    <w:p>
      <w:r>
        <w:rPr>
          <w:b/>
          <w:u w:val="single"/>
        </w:rPr>
        <w:t>278118</w:t>
      </w:r>
    </w:p>
    <w:p>
      <w:r>
        <w:t>Thursday, April 6th from 6 til 9pm, join Houses of the Holy at Texas Harley Davidson in Bedford for an All Star... https://t.co/QAMlrhhwY8</w:t>
      </w:r>
    </w:p>
    <w:p>
      <w:r>
        <w:rPr>
          <w:b/>
          <w:u w:val="single"/>
        </w:rPr>
        <w:t>278119</w:t>
      </w:r>
    </w:p>
    <w:p>
      <w:r>
        <w:t>Kyaaaaa sure its been a long time since k read manga again. IM BACK READING MY FAV MANGA! AAHHH THIS IS SO CUTE AAAAHHHHHHHH https://t.co/NfF82sWgc2</w:t>
      </w:r>
    </w:p>
    <w:p>
      <w:r>
        <w:rPr>
          <w:b/>
          <w:u w:val="single"/>
        </w:rPr>
        <w:t>278120</w:t>
      </w:r>
    </w:p>
    <w:p>
      <w:r>
        <w:t>@Kenny_T_Kunene @Our_DA You can organise one on Monday on all issues Ruppert ,Absa,Coffin,Collusion, S&amp;amp;P,WMC.I promise will join the march</w:t>
      </w:r>
    </w:p>
    <w:p>
      <w:r>
        <w:rPr>
          <w:b/>
          <w:u w:val="single"/>
        </w:rPr>
        <w:t>278121</w:t>
      </w:r>
    </w:p>
    <w:p>
      <w:r>
        <w:t>Can you tell the mouse from the musician? Is This a Song Lyric or a Line From a Disney Movie? | 97.3 KISSFM Can yo… https://t.co/um9KfQzxss https://t.co/c8iAf3LO04</w:t>
      </w:r>
    </w:p>
    <w:p>
      <w:r>
        <w:rPr>
          <w:b/>
          <w:u w:val="single"/>
        </w:rPr>
        <w:t>278122</w:t>
      </w:r>
    </w:p>
    <w:p>
      <w:r>
        <w:t>"We cannot do this work without recognizing ways we may be complicit in continued colonialism." Hannah Davidson #CLPP2017</w:t>
      </w:r>
    </w:p>
    <w:p>
      <w:r>
        <w:rPr>
          <w:b/>
          <w:u w:val="single"/>
        </w:rPr>
        <w:t>278123</w:t>
      </w:r>
    </w:p>
    <w:p>
      <w:r>
        <w:t>Your legendary determination motivates you to logically calcul... More for Capricorn https://t.co/hwLZIgNSgT</w:t>
      </w:r>
    </w:p>
    <w:p>
      <w:r>
        <w:rPr>
          <w:b/>
          <w:u w:val="single"/>
        </w:rPr>
        <w:t>278124</w:t>
      </w:r>
    </w:p>
    <w:p>
      <w:r>
        <w:t>A quick and easy way to stabilize your mood swings is to relen... More for Cancer https://t.co/S7EF1aFOLH</w:t>
      </w:r>
    </w:p>
    <w:p>
      <w:r>
        <w:rPr>
          <w:b/>
          <w:u w:val="single"/>
        </w:rPr>
        <w:t>278125</w:t>
      </w:r>
    </w:p>
    <w:p>
      <w:r>
        <w:t>Don’t ‘misuse’ H1B visas: US’ stern warning to firms https://t.co/O9jMLLbwW8 https://t.co/GF4c77T0xA</w:t>
      </w:r>
    </w:p>
    <w:p>
      <w:r>
        <w:rPr>
          <w:b/>
          <w:u w:val="single"/>
        </w:rPr>
        <w:t>278126</w:t>
      </w:r>
    </w:p>
    <w:p>
      <w:r>
        <w:t>Victorian premier slams report on fairy tales under threat based on gender bias https://t.co/qOdiRgB8oT</w:t>
      </w:r>
    </w:p>
    <w:p>
      <w:r>
        <w:rPr>
          <w:b/>
          <w:u w:val="single"/>
        </w:rPr>
        <w:t>278127</w:t>
      </w:r>
    </w:p>
    <w:p>
      <w:r>
        <w:t>LISTEN NOW Jeremy Camp @jeremycamp - Come Alive on https://t.co/17n9kmuds5 CCM &amp;amp; Gospel Together On The Same Station</w:t>
      </w:r>
    </w:p>
    <w:p>
      <w:r>
        <w:rPr>
          <w:b/>
          <w:u w:val="single"/>
        </w:rPr>
        <w:t>278128</w:t>
      </w:r>
    </w:p>
    <w:p>
      <w:r>
        <w:t>Automatic Ky Mesonet Temps for March 31, 2017 at 04:00AM #wbkowx #wbko #kywx https://t.co/WcEFUir3LX</w:t>
      </w:r>
    </w:p>
    <w:p>
      <w:r>
        <w:rPr>
          <w:b/>
          <w:u w:val="single"/>
        </w:rPr>
        <w:t>278129</w:t>
      </w:r>
    </w:p>
    <w:p>
      <w:r>
        <w:t>Yet another good reason to join the #marchforscience. Well articulated article makes a strong case! https://t.co/6USTy9M105 via @statnews</w:t>
      </w:r>
    </w:p>
    <w:p>
      <w:r>
        <w:rPr>
          <w:b/>
          <w:u w:val="single"/>
        </w:rPr>
        <w:t>278130</w:t>
      </w:r>
    </w:p>
    <w:p>
      <w:r>
        <w:t>I'm backing #Maxwell in the @IPL #PlayerBattles. Vote for your choice now https://t.co/2e1eGPwS5j #VIVOIPL 1</w:t>
      </w:r>
    </w:p>
    <w:p>
      <w:r>
        <w:rPr>
          <w:b/>
          <w:u w:val="single"/>
        </w:rPr>
        <w:t>278131</w:t>
      </w:r>
    </w:p>
    <w:p>
      <w:r>
        <w:t>You're not my prisoner, you're my other half. I'm not gonna treat you any less than I'd treat myself.</w:t>
      </w:r>
    </w:p>
    <w:p>
      <w:r>
        <w:rPr>
          <w:b/>
          <w:u w:val="single"/>
        </w:rPr>
        <w:t>278132</w:t>
      </w:r>
    </w:p>
    <w:p>
      <w:r>
        <w:t>one person followed me and 2 people unfollowed me // automatically checked by https://t.co/9XqYgqmYSH</w:t>
      </w:r>
    </w:p>
    <w:p>
      <w:r>
        <w:rPr>
          <w:b/>
          <w:u w:val="single"/>
        </w:rPr>
        <w:t>278133</w:t>
      </w:r>
    </w:p>
    <w:p>
      <w:r>
        <w:t>ICYMI: A woman's been cut free and treated by paramedics after a crash between two cars in #Chatham https://t.co/FLyJHn4efD https://t.co/EPqTN0iSDu</w:t>
      </w:r>
    </w:p>
    <w:p>
      <w:r>
        <w:rPr>
          <w:b/>
          <w:u w:val="single"/>
        </w:rPr>
        <w:t>278134</w:t>
      </w:r>
    </w:p>
    <w:p>
      <w:r>
        <w:t>Hello people in #NYC, #LosAngeles, #London &amp;amp; elsewhere, watch Maleficent (2014) here: https://t.co/8o75lrdZhu https://t.co/aHDo1t90GY</w:t>
      </w:r>
    </w:p>
    <w:p>
      <w:r>
        <w:rPr>
          <w:b/>
          <w:u w:val="single"/>
        </w:rPr>
        <w:t>278135</w:t>
      </w:r>
    </w:p>
    <w:p>
      <w:r>
        <w:t>Man, people are really need signs for everything, don't leave you're dishes in the office sink, don't drive through this health store. https://t.co/pURgYHP7P1</w:t>
      </w:r>
    </w:p>
    <w:p>
      <w:r>
        <w:rPr>
          <w:b/>
          <w:u w:val="single"/>
        </w:rPr>
        <w:t>278136</w:t>
      </w:r>
    </w:p>
    <w:p>
      <w:r>
        <w:t>Join @Axway and @AstrakhanC for our webinar on building an API Management RFP on May 11! https://t.co/ndHZs0TZMM https://t.co/Cv3nJd4w2L</w:t>
      </w:r>
    </w:p>
    <w:p>
      <w:r>
        <w:rPr>
          <w:b/>
          <w:u w:val="single"/>
        </w:rPr>
        <w:t>278137</w:t>
      </w:r>
    </w:p>
    <w:p>
      <w:r>
        <w:t>For order placement kindly add</w:t>
        <w:br/>
        <w:t>Bbm: 5BFE4FE2</w:t>
        <w:br/>
        <w:t xml:space="preserve">What's app :08130171421 </w:t>
        <w:br/>
        <w:t>Call:08159371899</w:t>
        <w:br/>
        <w:t>or… https://t.co/BQrait84Jf</w:t>
      </w:r>
    </w:p>
    <w:p>
      <w:r>
        <w:rPr>
          <w:b/>
          <w:u w:val="single"/>
        </w:rPr>
        <w:t>278138</w:t>
      </w:r>
    </w:p>
    <w:p>
      <w:r>
        <w:t>@pots_n_pains @SpoonsAndPOTS I bring printouts of my meds with me. No way I have the energy to write them all by hand!</w:t>
      </w:r>
    </w:p>
    <w:p>
      <w:r>
        <w:rPr>
          <w:b/>
          <w:u w:val="single"/>
        </w:rPr>
        <w:t>278139</w:t>
      </w:r>
    </w:p>
    <w:p>
      <w:r>
        <w:t>Unity Camera Assistant by Constantine Tvalashvili https://t.co/ryfHTWqXim new Assets in #Unity3D #GameDev #IndieGameDev https://t.co/xrytSkJBcD</w:t>
      </w:r>
    </w:p>
    <w:p>
      <w:r>
        <w:rPr>
          <w:b/>
          <w:u w:val="single"/>
        </w:rPr>
        <w:t>278140</w:t>
      </w:r>
    </w:p>
    <w:p>
      <w:r>
        <w:t>Want funding for your student organization? Come to our SORF Presentation tonight to learn more! https://t.co/Taqj1z5B9m</w:t>
      </w:r>
    </w:p>
    <w:p>
      <w:r>
        <w:rPr>
          <w:b/>
          <w:u w:val="single"/>
        </w:rPr>
        <w:t>278141</w:t>
      </w:r>
    </w:p>
    <w:p>
      <w:r>
        <w:t>@Legitride Love what you picked! We're playing EYE OF THE STORM by @RYANSMUSIC because of you! Listen &amp;amp; Vote: https://t.co/HbRIDysHW8</w:t>
      </w:r>
    </w:p>
    <w:p>
      <w:r>
        <w:rPr>
          <w:b/>
          <w:u w:val="single"/>
        </w:rPr>
        <w:t>278142</w:t>
      </w:r>
    </w:p>
    <w:p>
      <w:r>
        <w:t>#Job #Opportunity for Java Sr. Developer/Tech Lead (17-01069) - SC - Fort Mill https://t.co/g5HWPKXAbU. More here: https://t.co/1LEZw96KKT</w:t>
      </w:r>
    </w:p>
    <w:p>
      <w:r>
        <w:rPr>
          <w:b/>
          <w:u w:val="single"/>
        </w:rPr>
        <w:t>278143</w:t>
      </w:r>
    </w:p>
    <w:p>
      <w:r>
        <w:t>No One Wins - A Multibasket Backboard by llobet &amp;amp; pons https://t.co/snXiLRV51s … #ART #ArtIntervention #PublicArt #Team #SayItWithArt https://t.co/fMp80supJ2</w:t>
      </w:r>
    </w:p>
    <w:p>
      <w:r>
        <w:rPr>
          <w:b/>
          <w:u w:val="single"/>
        </w:rPr>
        <w:t>278144</w:t>
      </w:r>
    </w:p>
    <w:p>
      <w:r>
        <w:t>@WesleyLowery But if you say there is no war on police, then people say that you are anti-police...even though the statistics are pretty pro-police.</w:t>
      </w:r>
    </w:p>
    <w:p>
      <w:r>
        <w:rPr>
          <w:b/>
          <w:u w:val="single"/>
        </w:rPr>
        <w:t>278145</w:t>
      </w:r>
    </w:p>
    <w:p>
      <w:r>
        <w:t>3941 Go Here: https://t.co/e7t12Bsdv8 sex xxx porn naked girls nude women #Sweet boobs tits ass lesbian lesbians horny hot sexy teens #Play</w:t>
      </w:r>
    </w:p>
    <w:p>
      <w:r>
        <w:rPr>
          <w:b/>
          <w:u w:val="single"/>
        </w:rPr>
        <w:t>278146</w:t>
      </w:r>
    </w:p>
    <w:p>
      <w:r>
        <w:t>That's the HT whistle - good game by both teams so far but @Kidlingtonythfc are lead at the break 2-0</w:t>
      </w:r>
    </w:p>
    <w:p>
      <w:r>
        <w:rPr>
          <w:b/>
          <w:u w:val="single"/>
        </w:rPr>
        <w:t>278147</w:t>
      </w:r>
    </w:p>
    <w:p>
      <w:r>
        <w:t>Troy Kilgore 24" x 20" oil on canvas "Spring Awakening".  Housed in a hand-leafed antique reproduction frame.  Price: $1,500.00 https://t.co/60yVc7Mrza</w:t>
      </w:r>
    </w:p>
    <w:p>
      <w:r>
        <w:rPr>
          <w:b/>
          <w:u w:val="single"/>
        </w:rPr>
        <w:t>278148</w:t>
      </w:r>
    </w:p>
    <w:p>
      <w:r>
        <w:t>So lovely to get through to human being on a call centre who is so pleasant and can give answers to questions without hesitation #HalifaxFS</w:t>
      </w:r>
    </w:p>
    <w:p>
      <w:r>
        <w:rPr>
          <w:b/>
          <w:u w:val="single"/>
        </w:rPr>
        <w:t>278149</w:t>
      </w:r>
    </w:p>
    <w:p>
      <w:r>
        <w:t>"Women’s empowerment–feminism–is not about centering the male gaze. It is about centering a woman’s agency."</w:t>
      </w:r>
    </w:p>
    <w:p>
      <w:r>
        <w:rPr>
          <w:b/>
          <w:u w:val="single"/>
        </w:rPr>
        <w:t>278150</w:t>
      </w:r>
    </w:p>
    <w:p>
      <w:r>
        <w:t>Lost all ability to form coherent words. #Shadowhunters #GLAADAwards @MatthewDaddario @HarryShumJr https://t.co/r5F6giqCMm</w:t>
      </w:r>
    </w:p>
    <w:p>
      <w:r>
        <w:rPr>
          <w:b/>
          <w:u w:val="single"/>
        </w:rPr>
        <w:t>278151</w:t>
      </w:r>
    </w:p>
    <w:p>
      <w:r>
        <w:t>Urgh I did a miscalculation and bought the wrong thing and now I have to do a people-ing to rectify the thing. I am not amused at past MJ</w:t>
      </w:r>
    </w:p>
    <w:p>
      <w:r>
        <w:rPr>
          <w:b/>
          <w:u w:val="single"/>
        </w:rPr>
        <w:t>278152</w:t>
      </w:r>
    </w:p>
    <w:p>
      <w:r>
        <w:t>Hear the announced of new @DaytonMBB coach Anthony Grant at 1 pm with @larryhansgen right here by clicking https://t.co/ymqq526wSJ</w:t>
      </w:r>
    </w:p>
    <w:p>
      <w:r>
        <w:rPr>
          <w:b/>
          <w:u w:val="single"/>
        </w:rPr>
        <w:t>278153</w:t>
      </w:r>
    </w:p>
    <w:p>
      <w:r>
        <w:t>#Therapy #EMR: your solution has been added to @G2Crowd - claim today! @ClinicSource: https://t.co/uYau5zntUF https://t.co/pUzjbCx1xK</w:t>
      </w:r>
    </w:p>
    <w:p>
      <w:r>
        <w:rPr>
          <w:b/>
          <w:u w:val="single"/>
        </w:rPr>
        <w:t>278154</w:t>
      </w:r>
    </w:p>
    <w:p>
      <w:r>
        <w:t>US Commited a 'Blatant Agression' Act Against Syrian Army Base - General Staff</w:t>
        <w:br/>
        <w:br/>
        <w:t>https://t.co/8Egy9NVhHq</w:t>
      </w:r>
    </w:p>
    <w:p>
      <w:r>
        <w:rPr>
          <w:b/>
          <w:u w:val="single"/>
        </w:rPr>
        <w:t>278155</w:t>
      </w:r>
    </w:p>
    <w:p>
      <w:r>
        <w:t>CLICK YOUR SUPPORT! Shop at Amazon by using the banner at the top of https://t.co/BuKMYSXzqr &amp;amp; we get a little coin!</w:t>
      </w:r>
    </w:p>
    <w:p>
      <w:r>
        <w:rPr>
          <w:b/>
          <w:u w:val="single"/>
        </w:rPr>
        <w:t>278156</w:t>
      </w:r>
    </w:p>
    <w:p>
      <w:r>
        <w:t>@robblatt Hi Rob. We're sorry for any inconvenience this may cause you. For assistance, please private DM us your ph#. Thank you. *PK</w:t>
      </w:r>
    </w:p>
    <w:p>
      <w:r>
        <w:rPr>
          <w:b/>
          <w:u w:val="single"/>
        </w:rPr>
        <w:t>278157</w:t>
      </w:r>
    </w:p>
    <w:p>
      <w:r>
        <w:t>Bahaha. Jesus. Can't even do a small strike correctly. PATHETIC. Americas become such a parody of itself. https://t.co/EAfNREN3PZ</w:t>
      </w:r>
    </w:p>
    <w:p>
      <w:r>
        <w:rPr>
          <w:b/>
          <w:u w:val="single"/>
        </w:rPr>
        <w:t>278158</w:t>
      </w:r>
    </w:p>
    <w:p>
      <w:r>
        <w:t>These are some of the most resilient kids in earth. Our scholars always find reasons to smile!… https://t.co/H8DKXglI4d</w:t>
      </w:r>
    </w:p>
    <w:p>
      <w:r>
        <w:rPr>
          <w:b/>
          <w:u w:val="single"/>
        </w:rPr>
        <w:t>278159</w:t>
      </w:r>
    </w:p>
    <w:p>
      <w:r>
        <w:t>@radiotalentfm @radiodisney NOVE</w:t>
        <w:br/>
        <w:br/>
        <w:t>DIRECTS LOVE TALENT #OneDirection #YouKnowYouLoveThem @radiodisney</w:t>
      </w:r>
    </w:p>
    <w:p>
      <w:r>
        <w:rPr>
          <w:b/>
          <w:u w:val="single"/>
        </w:rPr>
        <w:t>278160</w:t>
      </w:r>
    </w:p>
    <w:p>
      <w:r>
        <w:t>@08rien_4Jessie Good morning Shanny 💖💖 I hope you're having a lovely day sweetie #HappyWeekend  😍😚💗💕💗💕💗💕💗</w:t>
      </w:r>
    </w:p>
    <w:p>
      <w:r>
        <w:rPr>
          <w:b/>
          <w:u w:val="single"/>
        </w:rPr>
        <w:t>278161</w:t>
      </w:r>
    </w:p>
    <w:p>
      <w:r>
        <w:t>Kyle Okposo Hospitalized in Intensive Care Unit with Undisclosed Illness https://t.co/YnexDQadtg https://t.co/XOVn6OcSRF</w:t>
      </w:r>
    </w:p>
    <w:p>
      <w:r>
        <w:rPr>
          <w:b/>
          <w:u w:val="single"/>
        </w:rPr>
        <w:t>278162</w:t>
      </w:r>
    </w:p>
    <w:p>
      <w:r>
        <w:t>You might be gleefully anticipating a day off, only to be conf... More for Aquarius https://t.co/s1LulDBRgU</w:t>
      </w:r>
    </w:p>
    <w:p>
      <w:r>
        <w:rPr>
          <w:b/>
          <w:u w:val="single"/>
        </w:rPr>
        <w:t>278163</w:t>
      </w:r>
    </w:p>
    <w:p>
      <w:r>
        <w:t>@Kalkaba4Anoca  taken him and his wife to your country,, he said he isn't a servant to any Ugandans who have kept him in power for 31yrs.</w:t>
      </w:r>
    </w:p>
    <w:p>
      <w:r>
        <w:rPr>
          <w:b/>
          <w:u w:val="single"/>
        </w:rPr>
        <w:t>278164</w:t>
      </w:r>
    </w:p>
    <w:p>
      <w:r>
        <w:t>@Powerfm987 if there's 1 thing, I am going purely an individual cannot bigger than our country. Not in our life time. South Africa wake up!</w:t>
      </w:r>
    </w:p>
    <w:p>
      <w:r>
        <w:rPr>
          <w:b/>
          <w:u w:val="single"/>
        </w:rPr>
        <w:t>278165</w:t>
      </w:r>
    </w:p>
    <w:p>
      <w:r>
        <w:t>Striving to earn your keep makes you feel good about yourself ... More for Aries https://t.co/EgWFExBYhb</w:t>
      </w:r>
    </w:p>
    <w:p>
      <w:r>
        <w:rPr>
          <w:b/>
          <w:u w:val="single"/>
        </w:rPr>
        <w:t>278166</w:t>
      </w:r>
    </w:p>
    <w:p>
      <w:r>
        <w:t>Symptoms of Syria chemical "attack" victims consistent with exposure to nerve... https://t.co/OAdLjAhPLv by #BBCBreaking via @c0nvey</w:t>
      </w:r>
    </w:p>
    <w:p>
      <w:r>
        <w:rPr>
          <w:b/>
          <w:u w:val="single"/>
        </w:rPr>
        <w:t>278167</w:t>
      </w:r>
    </w:p>
    <w:p>
      <w:r>
        <w:t>at @ACTIAC #CXgov Summit hearing VA’s Interim Deputy Secretary Scott Blackburn https://t.co/sve5Gu5g9j</w:t>
      </w:r>
    </w:p>
    <w:p>
      <w:r>
        <w:rPr>
          <w:b/>
          <w:u w:val="single"/>
        </w:rPr>
        <w:t>278168</w:t>
      </w:r>
    </w:p>
    <w:p>
      <w:r>
        <w:t>Come Aboard! Reservations are now being accepted for the Dinner Dance on April 29th. Paper copies of the... https://t.co/70BZQ45JQj</w:t>
      </w:r>
    </w:p>
    <w:p>
      <w:r>
        <w:rPr>
          <w:b/>
          <w:u w:val="single"/>
        </w:rPr>
        <w:t>278169</w:t>
      </w:r>
    </w:p>
    <w:p>
      <w:r>
        <w:t>@footballitalia Just because Samp beat Inter</w:t>
        <w:br/>
        <w:t>Dont mean he is better than Bonucci Chielini</w:t>
        <w:br/>
        <w:t>Barzagli and the rest</w:t>
        <w:br/>
        <w:t>He is still shit</w:t>
      </w:r>
    </w:p>
    <w:p>
      <w:r>
        <w:rPr>
          <w:b/>
          <w:u w:val="single"/>
        </w:rPr>
        <w:t>278170</w:t>
      </w:r>
    </w:p>
    <w:p>
      <w:r>
        <w:t>Be alert for pedestrians at all times. Slow down &amp;amp; be prepared to stop. 🚶🏃🛑🚗 #MyVibeVA #ArriveAlive #DistractedDrivingAwarenessMonth https://t.co/rAWVE3X3uR</w:t>
      </w:r>
    </w:p>
    <w:p>
      <w:r>
        <w:rPr>
          <w:b/>
          <w:u w:val="single"/>
        </w:rPr>
        <w:t>278171</w:t>
      </w:r>
    </w:p>
    <w:p>
      <w:r>
        <w:t>Joel Berry is going to play one fully healthy-looking game in the NCAA Tournament and it's the national championship.</w:t>
      </w:r>
    </w:p>
    <w:p>
      <w:r>
        <w:rPr>
          <w:b/>
          <w:u w:val="single"/>
        </w:rPr>
        <w:t>278172</w:t>
      </w:r>
    </w:p>
    <w:p>
      <w:r>
        <w:t>This is José Zamora, he changed his name to Joe to get a job. Here's what happened... https://t.co/Khimn2Qo6L</w:t>
      </w:r>
    </w:p>
    <w:p>
      <w:r>
        <w:rPr>
          <w:b/>
          <w:u w:val="single"/>
        </w:rPr>
        <w:t>278173</w:t>
      </w:r>
    </w:p>
    <w:p>
      <w:r>
        <w:t>#Photo #City &amp;amp; #Architecture Night with Lights....!!!!! by jvphoto - https://t.co/RtxSs2puok https://t.co/cWWa2nyCqB</w:t>
      </w:r>
    </w:p>
    <w:p>
      <w:r>
        <w:rPr>
          <w:b/>
          <w:u w:val="single"/>
        </w:rPr>
        <w:t>278174</w:t>
      </w:r>
    </w:p>
    <w:p>
      <w:r>
        <w:t>It's Digital Incomings day today. Kicking off #DIR218 with @AlanMorrisMusic #Np Digital Eye [Pure Trance]... https://t.co/pQONjg3U9U</w:t>
      </w:r>
    </w:p>
    <w:p>
      <w:r>
        <w:rPr>
          <w:b/>
          <w:u w:val="single"/>
        </w:rPr>
        <w:t>278175</w:t>
      </w:r>
    </w:p>
    <w:p>
      <w:r>
        <w:t>Greed, lunacy, lies, &amp;amp; unAmericanism occupy the #WhiteHouse - #PublicGood lives on the street - We must return it to its home 🇺🇸</w:t>
      </w:r>
    </w:p>
    <w:p>
      <w:r>
        <w:rPr>
          <w:b/>
          <w:u w:val="single"/>
        </w:rPr>
        <w:t>278176</w:t>
      </w:r>
    </w:p>
    <w:p>
      <w:r>
        <w:t xml:space="preserve">DEAL OR NO DEAL #14-Cutest Little Bunny Hair Bow </w:t>
        <w:br/>
        <w:t>Choose no slip clip or stretchy headband,READY TO SHIP!</w:t>
        <w:br/>
        <w:t>MAKE ME... https://t.co/9vPjfSryUY</w:t>
      </w:r>
    </w:p>
    <w:p>
      <w:r>
        <w:rPr>
          <w:b/>
          <w:u w:val="single"/>
        </w:rPr>
        <w:t>278177</w:t>
      </w:r>
    </w:p>
    <w:p>
      <w:r>
        <w:t>@SarinaValentina Unfortunate but it will all work out. We have been in those crappy situations. Not to mention u have a community of ppl that love you.</w:t>
      </w:r>
    </w:p>
    <w:p>
      <w:r>
        <w:rPr>
          <w:b/>
          <w:u w:val="single"/>
        </w:rPr>
        <w:t>278178</w:t>
      </w:r>
    </w:p>
    <w:p>
      <w:r>
        <w:t>Anker PowerLine Kevlar Micro USB Cable 1.8m Charging USB Cable Sync Cable for Phone Tablet (Black) - http://buy #malaysia #west #east #shop</w:t>
      </w:r>
    </w:p>
    <w:p>
      <w:r>
        <w:rPr>
          <w:b/>
          <w:u w:val="single"/>
        </w:rPr>
        <w:t>278179</w:t>
      </w:r>
    </w:p>
    <w:p>
      <w:r>
        <w:t xml:space="preserve">Sooo, I'm trying to stream today but PMDG does not let me activate :( </w:t>
        <w:br/>
        <w:t>All black screens and no working buttons.</w:t>
      </w:r>
    </w:p>
    <w:p>
      <w:r>
        <w:rPr>
          <w:b/>
          <w:u w:val="single"/>
        </w:rPr>
        <w:t>278180</w:t>
      </w:r>
    </w:p>
    <w:p>
      <w:r>
        <w:t>South Sumatra police officers implicated in bribery undergo… https://t.co/apwn1TKoWp #Asia #anticorruption #corruption #Sumatra #GetUrRiskOn https://t.co/8gBnmYnbj7</w:t>
      </w:r>
    </w:p>
    <w:p>
      <w:r>
        <w:rPr>
          <w:b/>
          <w:u w:val="single"/>
        </w:rPr>
        <w:t>278181</w:t>
      </w:r>
    </w:p>
    <w:p>
      <w:r>
        <w:t>Sometimes When Ya Back Up Against The Wall And You Can't Control Certain Things That 🅱️e So You Leave It Up To The Powers That 🅱️e 🙏🏾</w:t>
      </w:r>
    </w:p>
    <w:p>
      <w:r>
        <w:rPr>
          <w:b/>
          <w:u w:val="single"/>
        </w:rPr>
        <w:t>278182</w:t>
      </w:r>
    </w:p>
    <w:p>
      <w:r>
        <w:t>Clean Bandit - Rockabye ft. Sean Paul &amp;amp; Anne-Marie, Here's The Brand New # 1 Video In The World... Have A Great Night Ya'll, Live N Luv Life</w:t>
      </w:r>
    </w:p>
    <w:p>
      <w:r>
        <w:rPr>
          <w:b/>
          <w:u w:val="single"/>
        </w:rPr>
        <w:t>278183</w:t>
      </w:r>
    </w:p>
    <w:p>
      <w:r>
        <w:t>To mark #SixthToneAtOne, here are some @SixthTone stories from the past year it's been a pleasure to report, work on, or read.</w:t>
      </w:r>
    </w:p>
    <w:p>
      <w:r>
        <w:rPr>
          <w:b/>
          <w:u w:val="single"/>
        </w:rPr>
        <w:t>278184</w:t>
      </w:r>
    </w:p>
    <w:p>
      <w:r>
        <w:t>@Kallerz37 Well I don't agree. I feel they should speak in national language with interpreter instead of learning English which is not their first lang</w:t>
      </w:r>
    </w:p>
    <w:p>
      <w:r>
        <w:rPr>
          <w:b/>
          <w:u w:val="single"/>
        </w:rPr>
        <w:t>278185</w:t>
      </w:r>
    </w:p>
    <w:p>
      <w:r>
        <w:t>Crown Trifari Earrings - Comet Rhinestones -  Pat Pend Clip Ons - Book Piece.. https://t.co/NSLqcry4eX #vintage #midcentury https://t.co/oj34xX315t</w:t>
      </w:r>
    </w:p>
    <w:p>
      <w:r>
        <w:rPr>
          <w:b/>
          <w:u w:val="single"/>
        </w:rPr>
        <w:t>278186</w:t>
      </w:r>
    </w:p>
    <w:p>
      <w:r>
        <w:t>@ChelseaClinton ; Now this is really sad; #45 needs to go back to Elementary School, it would help him a lot.</w:t>
      </w:r>
    </w:p>
    <w:p>
      <w:r>
        <w:rPr>
          <w:b/>
          <w:u w:val="single"/>
        </w:rPr>
        <w:t>278187</w:t>
      </w:r>
    </w:p>
    <w:p>
      <w:r>
        <w:t>Round 24 Score Match [Song]</w:t>
        <w:br/>
        <w:t>Tier 1: 12606pts（+32）</w:t>
        <w:br/>
        <w:t>Tier 2: 10380pts（+32）</w:t>
        <w:br/>
        <w:t>Tier 3: 8707pts（+37）</w:t>
        <w:br/>
        <w:t>Time: 04/02 16:01（13.28%）</w:t>
      </w:r>
    </w:p>
    <w:p>
      <w:r>
        <w:rPr>
          <w:b/>
          <w:u w:val="single"/>
        </w:rPr>
        <w:t>278188</w:t>
      </w:r>
    </w:p>
    <w:p>
      <w:r>
        <w:t>A USA stolen by Russia for the account of the Sovietic maff! A maff for a poor reprentation and  revenues!A maff for the off shore existence https://t.co/45AsVqgClj</w:t>
      </w:r>
    </w:p>
    <w:p>
      <w:r>
        <w:rPr>
          <w:b/>
          <w:u w:val="single"/>
        </w:rPr>
        <w:t>278189</w:t>
      </w:r>
    </w:p>
    <w:p>
      <w:r>
        <w:t>Happy #MLBopeningday When hope springs eternal for 30 ⚾️ teams &amp;amp; my #FantasyBaseball opponents - Enjoy it while you still can! https://t.co/EpBY4IuMk1</w:t>
      </w:r>
    </w:p>
    <w:p>
      <w:r>
        <w:rPr>
          <w:b/>
          <w:u w:val="single"/>
        </w:rPr>
        <w:t>278190</w:t>
      </w:r>
    </w:p>
    <w:p>
      <w:r>
        <w:t>Yay! It's The WEEKEND!!! Come Shop Our NEW ARRIVALS At Prestige! Top 150 GHC! Trousers Only 200… https://t.co/yOcHbqMhON</w:t>
      </w:r>
    </w:p>
    <w:p>
      <w:r>
        <w:rPr>
          <w:b/>
          <w:u w:val="single"/>
        </w:rPr>
        <w:t>278191</w:t>
      </w:r>
    </w:p>
    <w:p>
      <w:r>
        <w:t>sharing #suaju BoF Exclusive | H&amp;amp;M Launches New Brand: Arket - The Business of Fashion #business https://t.co/ysHzlhvM2c</w:t>
      </w:r>
    </w:p>
    <w:p>
      <w:r>
        <w:rPr>
          <w:b/>
          <w:u w:val="single"/>
        </w:rPr>
        <w:t>278192</w:t>
      </w:r>
    </w:p>
    <w:p>
      <w:r>
        <w:t>@KKharisma now he has to sit there and do damage control to people, some of them not even knowing he existed until today. he goofed.</w:t>
      </w:r>
    </w:p>
    <w:p>
      <w:r>
        <w:rPr>
          <w:b/>
          <w:u w:val="single"/>
        </w:rPr>
        <w:t>278193</w:t>
      </w:r>
    </w:p>
    <w:p>
      <w:r>
        <w:t>New LOOP cover on YouTube! Drake "Passionfruit" https://t.co/YypB899cbw #looper #loopcover https://t.co/qDdRwEHF9A</w:t>
      </w:r>
    </w:p>
    <w:p>
      <w:r>
        <w:rPr>
          <w:b/>
          <w:u w:val="single"/>
        </w:rPr>
        <w:t>278194</w:t>
      </w:r>
    </w:p>
    <w:p>
      <w:r>
        <w:t>I’ve been buzzing all week on #badoo - check me out! https://t.co/Aja78POptD https://t.co/C7C4TKmw7C</w:t>
      </w:r>
    </w:p>
    <w:p>
      <w:r>
        <w:rPr>
          <w:b/>
          <w:u w:val="single"/>
        </w:rPr>
        <w:t>278195</w:t>
      </w:r>
    </w:p>
    <w:p>
      <w:r>
        <w:t>Oooh, sounds interesting! Shout out to the followers of the good ship @MBFountain to share your stories/info #ships #boats #nautical #women https://t.co/xNbcLM0Sox</w:t>
      </w:r>
    </w:p>
    <w:p>
      <w:r>
        <w:rPr>
          <w:b/>
          <w:u w:val="single"/>
        </w:rPr>
        <w:t>278196</w:t>
      </w:r>
    </w:p>
    <w:p>
      <w:r>
        <w:t>Please play Still Got Time by @zaynmalik feat @partynextdoor #AMPRequest / #AMPRequests https://t.co/FCVVNZJSQe</w:t>
      </w:r>
    </w:p>
    <w:p>
      <w:r>
        <w:rPr>
          <w:b/>
          <w:u w:val="single"/>
        </w:rPr>
        <w:t>278197</w:t>
      </w:r>
    </w:p>
    <w:p>
      <w:r>
        <w:t>McDowell Mountain Ranch homes for sale in Scottsdale Arizona. Always UP-TO-DATE list.  FIND YOURS TODAY! https://t.co/5SVZJL92RO</w:t>
      </w:r>
    </w:p>
    <w:p>
      <w:r>
        <w:rPr>
          <w:b/>
          <w:u w:val="single"/>
        </w:rPr>
        <w:t>278198</w:t>
      </w:r>
    </w:p>
    <w:p>
      <w:r>
        <w:t>#NowPlaying Let It Go (feat. Da' T.R.U.T.H. &amp;amp; Promise) by Rellhttp://hishopnation.com/Let It Go - Single</w:t>
      </w:r>
    </w:p>
    <w:p>
      <w:r>
        <w:rPr>
          <w:b/>
          <w:u w:val="single"/>
        </w:rPr>
        <w:t>278199</w:t>
      </w:r>
    </w:p>
    <w:p>
      <w:r>
        <w:t>@dualkoondog I believe the gas attack has been set up by the democrats and Isis as a fake attack to arm Isis and get rid of Syrian leader.</w:t>
      </w:r>
    </w:p>
    <w:p>
      <w:r>
        <w:rPr>
          <w:b/>
          <w:u w:val="single"/>
        </w:rPr>
        <w:t>278200</w:t>
      </w:r>
    </w:p>
    <w:p>
      <w:r>
        <w:t>SSIS Performance Design Patterns by Matt Masson @mattmasson on Thursday April 6. Check this out: https://t.co/M5kmN24R6L</w:t>
      </w:r>
    </w:p>
    <w:p>
      <w:r>
        <w:rPr>
          <w:b/>
          <w:u w:val="single"/>
        </w:rPr>
        <w:t>278201</w:t>
      </w:r>
    </w:p>
    <w:p>
      <w:r>
        <w:t>Ep. 133 – Building Robot Vacuum Cleaners: An Intro to Embedded Systems ...</w:t>
        <w:br/>
        <w:br/>
        <w:t>#makerspace #stem #APIResearch</w:t>
        <w:br/>
        <w:t>https://t.co/AIKo2dgduY</w:t>
      </w:r>
    </w:p>
    <w:p>
      <w:r>
        <w:rPr>
          <w:b/>
          <w:u w:val="single"/>
        </w:rPr>
        <w:t>278202</w:t>
      </w:r>
    </w:p>
    <w:p>
      <w:r>
        <w:t>Yes, time for silent majority to stand up &amp;amp; speak out against these eco terrorists #auspol #qldpol #ausmedia #adani https://t.co/YD4rcs2yHz</w:t>
      </w:r>
    </w:p>
    <w:p>
      <w:r>
        <w:rPr>
          <w:b/>
          <w:u w:val="single"/>
        </w:rPr>
        <w:t>278203</w:t>
      </w:r>
    </w:p>
    <w:p>
      <w:r>
        <w:t>I liked a @YouTube video from @catkinz_ https://t.co/dMhqsRMxgq Catkinz - Sunshine: SoaR Envyy Montage Challenge Response [E] #SoaRRC</w:t>
      </w:r>
    </w:p>
    <w:p>
      <w:r>
        <w:rPr>
          <w:b/>
          <w:u w:val="single"/>
        </w:rPr>
        <w:t>278204</w:t>
      </w:r>
    </w:p>
    <w:p>
      <w:r>
        <w:t>Local Weather @ 00:30:03 08/04/2017</w:t>
        <w:br/>
        <w:t>Temp 7.2 ºC Current Wind/Gust 0.0 - 5.2 mph Wind:SE</w:t>
        <w:br/>
        <w:t>Rainfall today 0.0 Baro:1024.70 &amp;amp; Falling</w:t>
      </w:r>
    </w:p>
    <w:p>
      <w:r>
        <w:rPr>
          <w:b/>
          <w:u w:val="single"/>
        </w:rPr>
        <w:t>278205</w:t>
      </w:r>
    </w:p>
    <w:p>
      <w:r>
        <w:t>I could be the One Nicky Romero</w:t>
        <w:br/>
        <w:t xml:space="preserve">The Secret Garden Music Festival </w:t>
        <w:br/>
        <w:t xml:space="preserve">@nickyromero </w:t>
        <w:br/>
        <w:t>#house #ecuador… https://t.co/YT2btUqQqU</w:t>
      </w:r>
    </w:p>
    <w:p>
      <w:r>
        <w:rPr>
          <w:b/>
          <w:u w:val="single"/>
        </w:rPr>
        <w:t>278206</w:t>
      </w:r>
    </w:p>
    <w:p>
      <w:r>
        <w:t>Mom to brother (5): Would you switch your sister?</w:t>
        <w:br/>
        <w:br/>
        <w:t xml:space="preserve">Brother: No, ever if we got offered a pretty one. </w:t>
        <w:br/>
        <w:br/>
        <w:t>WELL THEN.</w:t>
      </w:r>
    </w:p>
    <w:p>
      <w:r>
        <w:rPr>
          <w:b/>
          <w:u w:val="single"/>
        </w:rPr>
        <w:t>278207</w:t>
      </w:r>
    </w:p>
    <w:p>
      <w:r>
        <w:t>I played the Sandy Caps mini game in Paradise Island 2, and my score was: 437 #GameInsight #ParadiseIsland2</w:t>
      </w:r>
    </w:p>
    <w:p>
      <w:r>
        <w:rPr>
          <w:b/>
          <w:u w:val="single"/>
        </w:rPr>
        <w:t>278208</w:t>
      </w:r>
    </w:p>
    <w:p>
      <w:r>
        <w:t>Judge Awards $2 Million to Zimmer Hip Implant Plaintiff Represented by Osborne &amp;amp; Associates and McGinn, Carpenter,… https://t.co/5yUpIiYdFT</w:t>
      </w:r>
    </w:p>
    <w:p>
      <w:r>
        <w:rPr>
          <w:b/>
          <w:u w:val="single"/>
        </w:rPr>
        <w:t>278209</w:t>
      </w:r>
    </w:p>
    <w:p>
      <w:r>
        <w:t>Still doing the Q&amp;amp;A this week. I'm gonna be doing it in school so send me questions using #AskZuqqo 🤘🏽</w:t>
      </w:r>
    </w:p>
    <w:p>
      <w:r>
        <w:rPr>
          <w:b/>
          <w:u w:val="single"/>
        </w:rPr>
        <w:t>278210</w:t>
      </w:r>
    </w:p>
    <w:p>
      <w:r>
        <w:t>@YouTube Has anyone got a view glitch on their channel. I keep on getting likes and comments but my views are just staying the same?</w:t>
      </w:r>
    </w:p>
    <w:p>
      <w:r>
        <w:rPr>
          <w:b/>
          <w:u w:val="single"/>
        </w:rPr>
        <w:t>278211</w:t>
      </w:r>
    </w:p>
    <w:p>
      <w:r>
        <w:t>@mercymurugi Its a very lucrative business. Where there's war, there's money and good money.. sad fact</w:t>
      </w:r>
    </w:p>
    <w:p>
      <w:r>
        <w:rPr>
          <w:b/>
          <w:u w:val="single"/>
        </w:rPr>
        <w:t>278212</w:t>
      </w:r>
    </w:p>
    <w:p>
      <w:r>
        <w:t>Found a Transponder Snail!</w:t>
        <w:br/>
        <w:t>Candid shots of the Straw Hats on their new ship!</w:t>
        <w:br/>
        <w:t>https://t.co/HJlBo1eWLT #TreCru https://t.co/3I4s19T85B</w:t>
      </w:r>
    </w:p>
    <w:p>
      <w:r>
        <w:rPr>
          <w:b/>
          <w:u w:val="single"/>
        </w:rPr>
        <w:t>278213</w:t>
      </w:r>
    </w:p>
    <w:p>
      <w:r>
        <w:t>Wind 2.0 mph NNW. Barometer 1021.5 hPa, Rising slowly. Temperature 11.0 °C. Rain today 0.0 mm. Humidity 78%</w:t>
      </w:r>
    </w:p>
    <w:p>
      <w:r>
        <w:rPr>
          <w:b/>
          <w:u w:val="single"/>
        </w:rPr>
        <w:t>278214</w:t>
      </w:r>
    </w:p>
    <w:p>
      <w:r>
        <w:t>Repented Cultists In Bori,Rivers State Sign Peace Agreement,Drop Their Weapons(Photos) https://t.co/O3rDIU8g82 https://t.co/XAajztgmyy</w:t>
      </w:r>
    </w:p>
    <w:p>
      <w:r>
        <w:rPr>
          <w:b/>
          <w:u w:val="single"/>
        </w:rPr>
        <w:t>278215</w:t>
      </w:r>
    </w:p>
    <w:p>
      <w:r>
        <w:t>Air Jordan 13 Low “Brave Blue”</w:t>
        <w:br/>
        <w:t>Release Date: 4/8/2017</w:t>
        <w:br/>
        <w:t>Color: Brave Blue/Metallic Silver-Black</w:t>
        <w:br/>
        <w:t>Price: $175 =&amp;gt;https://t.co/19qgZg1Y3G https://t.co/sshYDTTEP5</w:t>
      </w:r>
    </w:p>
    <w:p>
      <w:r>
        <w:rPr>
          <w:b/>
          <w:u w:val="single"/>
        </w:rPr>
        <w:t>278216</w:t>
      </w:r>
    </w:p>
    <w:p>
      <w:r>
        <w:t>@ledanytargaryen Declan looks down at his hand when she wrote down her number. He chuckled once again, the smirk reappearing on his face as he glanced +</w:t>
      </w:r>
    </w:p>
    <w:p>
      <w:r>
        <w:rPr>
          <w:b/>
          <w:u w:val="single"/>
        </w:rPr>
        <w:t>278217</w:t>
      </w:r>
    </w:p>
    <w:p>
      <w:r>
        <w:t>Take advantage of the buddy Deal. 2 people, 2 henna tattoos a piece , $80 total. You cant beat… https://t.co/fyy8aWV0fj</w:t>
      </w:r>
    </w:p>
    <w:p>
      <w:r>
        <w:rPr>
          <w:b/>
          <w:u w:val="single"/>
        </w:rPr>
        <w:t>278218</w:t>
      </w:r>
    </w:p>
    <w:p>
      <w:r>
        <w:t>Accounting for Governmental &amp;amp; Nonprofit Entities by Susan Kattelus, Earl...15/e https://t.co/XyIJJHxL5J https://t.co/99VsOYj7Vk</w:t>
      </w:r>
    </w:p>
    <w:p>
      <w:r>
        <w:rPr>
          <w:b/>
          <w:u w:val="single"/>
        </w:rPr>
        <w:t>278219</w:t>
      </w:r>
    </w:p>
    <w:p>
      <w:r>
        <w:t>The only thing I'll say is there's no need to bring the other members into this. Tae &amp;amp; jungkook are grown ass INDIVIDUALS.</w:t>
      </w:r>
    </w:p>
    <w:p>
      <w:r>
        <w:rPr>
          <w:b/>
          <w:u w:val="single"/>
        </w:rPr>
        <w:t>278220</w:t>
      </w:r>
    </w:p>
    <w:p>
      <w:r>
        <w:t>The Affordable Treatment For Teeth Grinding https://t.co/7xclHButVA #Charlotte #Dental https://t.co/CiTtL1foEg</w:t>
      </w:r>
    </w:p>
    <w:p>
      <w:r>
        <w:rPr>
          <w:b/>
          <w:u w:val="single"/>
        </w:rPr>
        <w:t>278221</w:t>
      </w:r>
    </w:p>
    <w:p>
      <w:r>
        <w:t>I've just finished "Silence of the ghost"! I'd love for you to come and get a gift from me! https://t.co/15PSZ0kMUg #android  #gameinsight</w:t>
      </w:r>
    </w:p>
    <w:p>
      <w:r>
        <w:rPr>
          <w:b/>
          <w:u w:val="single"/>
        </w:rPr>
        <w:t>278222</w:t>
      </w:r>
    </w:p>
    <w:p>
      <w:r>
        <w:t>Q2a: Media has no other choice but to reach their user demo the way they want to be reached. #smsportschat https://t.co/2ngUyE4fPR</w:t>
      </w:r>
    </w:p>
    <w:p>
      <w:r>
        <w:rPr>
          <w:b/>
          <w:u w:val="single"/>
        </w:rPr>
        <w:t>278223</w:t>
      </w:r>
    </w:p>
    <w:p>
      <w:r>
        <w:t>@grccmoireheart yeah. Ah here's my card *smiles and takes my card from my purse to hand it to you* https://t.co/eNoH8DtWDS</w:t>
      </w:r>
    </w:p>
    <w:p>
      <w:r>
        <w:rPr>
          <w:b/>
          <w:u w:val="single"/>
        </w:rPr>
        <w:t>278224</w:t>
      </w:r>
    </w:p>
    <w:p>
      <w:r>
        <w:t>@pwnyewsalt @xxibgdrgnkai @cvson_ @jerome_teo @17izmir @weisheng_24 Only one way to settle this, both of u change ur do n see who has the gayest dp</w:t>
      </w:r>
    </w:p>
    <w:p>
      <w:r>
        <w:rPr>
          <w:b/>
          <w:u w:val="single"/>
        </w:rPr>
        <w:t>278225</w:t>
      </w:r>
    </w:p>
    <w:p>
      <w:r>
        <w:t>Good morning!👋🏼Rain moving into the area for our morning commute. Buckle up, allow extra time, no texting &amp;amp; driving. Please drive safely!☔️🚔 https://t.co/BpjG4Y3AU5</w:t>
      </w:r>
    </w:p>
    <w:p>
      <w:r>
        <w:rPr>
          <w:b/>
          <w:u w:val="single"/>
        </w:rPr>
        <w:t>278226</w:t>
      </w:r>
    </w:p>
    <w:p>
      <w:r>
        <w:t>NRG PARK is the place to be! Checkout the locations for @mecum @HoustonAutoShow @DisneyOnIce and @HouBBQ! Have a great weekend! https://t.co/g6i5BC0LQd</w:t>
      </w:r>
    </w:p>
    <w:p>
      <w:r>
        <w:rPr>
          <w:b/>
          <w:u w:val="single"/>
        </w:rPr>
        <w:t>278227</w:t>
      </w:r>
    </w:p>
    <w:p>
      <w:r>
        <w:t>Pictures not counting towards your character count is too much fun digging in from the outside, I'd still buy</w:t>
      </w:r>
    </w:p>
    <w:p>
      <w:r>
        <w:rPr>
          <w:b/>
          <w:u w:val="single"/>
        </w:rPr>
        <w:t>278228</w:t>
      </w:r>
    </w:p>
    <w:p>
      <w:r>
        <w:t>After eight years it's international equities' turn to outperform the US. See The GIC Weekly https://t.co/vJqlR2uz0D</w:t>
      </w:r>
    </w:p>
    <w:p>
      <w:r>
        <w:rPr>
          <w:b/>
          <w:u w:val="single"/>
        </w:rPr>
        <w:t>278229</w:t>
      </w:r>
    </w:p>
    <w:p>
      <w:r>
        <w:t>When @mikeshinoda not so subtly hints at more #OneMoreLight tracks coming soon 😉 https://t.co/JUJnRI1kA0</w:t>
      </w:r>
    </w:p>
    <w:p>
      <w:r>
        <w:rPr>
          <w:b/>
          <w:u w:val="single"/>
        </w:rPr>
        <w:t>278230</w:t>
      </w:r>
    </w:p>
    <w:p>
      <w:r>
        <w:t>Check out Josie's amazing results!  With the 60 day return guarantee, there's nothing to lose! https://t.co/0we8zPSc9f</w:t>
      </w:r>
    </w:p>
    <w:p>
      <w:r>
        <w:rPr>
          <w:b/>
          <w:u w:val="single"/>
        </w:rPr>
        <w:t>278231</w:t>
      </w:r>
    </w:p>
    <w:p>
      <w:r>
        <w:t>A decent set of mates with regular plans that don't involve Denton maccies swing my way pls 🙋‍♂️🤷‍♂️</w:t>
      </w:r>
    </w:p>
    <w:p>
      <w:r>
        <w:rPr>
          <w:b/>
          <w:u w:val="single"/>
        </w:rPr>
        <w:t>278232</w:t>
      </w:r>
    </w:p>
    <w:p>
      <w:r>
        <w:t>@AverageChinese Youz gon get played if you ain't under me n @BrendonUSMC n @haoneedsadamntwitter supervision</w:t>
      </w:r>
    </w:p>
    <w:p>
      <w:r>
        <w:rPr>
          <w:b/>
          <w:u w:val="single"/>
        </w:rPr>
        <w:t>278233</w:t>
      </w:r>
    </w:p>
    <w:p>
      <w:r>
        <w:t>Your two favorite sportscasters @Bwelch15 and @mmj5838 are here at Globe Life Park for @Rangers #OpeningDay https://t.co/PxWXo2SEMq</w:t>
      </w:r>
    </w:p>
    <w:p>
      <w:r>
        <w:rPr>
          <w:b/>
          <w:u w:val="single"/>
        </w:rPr>
        <w:t>278234</w:t>
      </w:r>
    </w:p>
    <w:p>
      <w:r>
        <w:t>@gaz8467 @JamTarts She'll say nothing. Her decision to appoint a pleb has back fired and she won't have the balls to ruffle those junkie feathers ...</w:t>
      </w:r>
    </w:p>
    <w:p>
      <w:r>
        <w:rPr>
          <w:b/>
          <w:u w:val="single"/>
        </w:rPr>
        <w:t>278235</w:t>
      </w:r>
    </w:p>
    <w:p>
      <w:r>
        <w:t>Brand "You Inc." People don't follow products, but people they know, like and trust. #MLM https://t.co/DBKuEEK5KY https://t.co/wlty4bEj5T</w:t>
      </w:r>
    </w:p>
    <w:p>
      <w:r>
        <w:rPr>
          <w:b/>
          <w:u w:val="single"/>
        </w:rPr>
        <w:t>278236</w:t>
      </w:r>
    </w:p>
    <w:p>
      <w:r>
        <w:t>'ANTHONY YARDE WILL BE A SUPERSTAR' - BOBBY WARREN BACKS THE YARDOS TO HAVE A BIG IMPACT: https://t.co/DvoLanKqqh via @YouTube</w:t>
      </w:r>
    </w:p>
    <w:p>
      <w:r>
        <w:rPr>
          <w:b/>
          <w:u w:val="single"/>
        </w:rPr>
        <w:t>278237</w:t>
      </w:r>
    </w:p>
    <w:p>
      <w:r>
        <w:t>@mynonbelief It's not the big biz. It's the govt favoring those big biz. It's the govt selling favors. Don't like a biz don't be a customer</w:t>
      </w:r>
    </w:p>
    <w:p>
      <w:r>
        <w:rPr>
          <w:b/>
          <w:u w:val="single"/>
        </w:rPr>
        <w:t>278238</w:t>
      </w:r>
    </w:p>
    <w:p>
      <w:r>
        <w:t>gonna catch up airport previews later..i feel relieved to see haechan smiling.. :') time to focus on mark lee on hsr..lion baby hwaiting!</w:t>
      </w:r>
    </w:p>
    <w:p>
      <w:r>
        <w:rPr>
          <w:b/>
          <w:u w:val="single"/>
        </w:rPr>
        <w:t>278239</w:t>
      </w:r>
    </w:p>
    <w:p>
      <w:r>
        <w:t>Iain Glen talks book-to-screen changes and Jorah Mormont’s longevity  https://t.co/0uVl8GjgWs https://t.co/PzJHQWVxzh</w:t>
      </w:r>
    </w:p>
    <w:p>
      <w:r>
        <w:rPr>
          <w:b/>
          <w:u w:val="single"/>
        </w:rPr>
        <w:t>278240</w:t>
      </w:r>
    </w:p>
    <w:p>
      <w:r>
        <w:t>70 Roadrunner twin turbskies anyone?</w:t>
        <w:br/>
        <w:br/>
        <w:t xml:space="preserve">#turbo #moparornocar #madmusclegarage </w:t>
        <w:br/>
        <w:br/>
        <w:t>https://t.co/nejeznuBiT https://t.co/Zu5klIBpt6</w:t>
      </w:r>
    </w:p>
    <w:p>
      <w:r>
        <w:rPr>
          <w:b/>
          <w:u w:val="single"/>
        </w:rPr>
        <w:t>278241</w:t>
      </w:r>
    </w:p>
    <w:p>
      <w:r>
        <w:t>@yalizareyes   Hire me to do a diligent work for you and we will hand back before the schedule time https://t.co/Yf26O8MTyM</w:t>
      </w:r>
    </w:p>
    <w:p>
      <w:r>
        <w:rPr>
          <w:b/>
          <w:u w:val="single"/>
        </w:rPr>
        <w:t>278242</w:t>
      </w:r>
    </w:p>
    <w:p>
      <w:r>
        <w:t>Never failed to surprise me. The one little sister that i will always grateful to have.… https://t.co/ScriSL4c6w</w:t>
      </w:r>
    </w:p>
    <w:p>
      <w:r>
        <w:rPr>
          <w:b/>
          <w:u w:val="single"/>
        </w:rPr>
        <w:t>278243</w:t>
      </w:r>
    </w:p>
    <w:p>
      <w:r>
        <w:t>Deadspin Searching For The Lost Mike And The Mad Dog Tape, In Which They Allegedly Questioned Jews’ https://t.co/ttAZrWl1Gx #security</w:t>
      </w:r>
    </w:p>
    <w:p>
      <w:r>
        <w:rPr>
          <w:b/>
          <w:u w:val="single"/>
        </w:rPr>
        <w:t>278244</w:t>
      </w:r>
    </w:p>
    <w:p>
      <w:r>
        <w:t>me: hey, how are you?</w:t>
        <w:br/>
        <w:t>driver: not feeling so great...I think you'll be my last ride</w:t>
        <w:br/>
        <w:t>(drives into oncoming traffic)</w:t>
      </w:r>
    </w:p>
    <w:p>
      <w:r>
        <w:rPr>
          <w:b/>
          <w:u w:val="single"/>
        </w:rPr>
        <w:t>278245</w:t>
      </w:r>
    </w:p>
    <w:p>
      <w:r>
        <w:t>@sureshpprabhu  Kindly Address the Problem of Jerks in GT Express 12616, Feel  Heavy Jerks Every Time when Train Start and Stop.</w:t>
      </w:r>
    </w:p>
    <w:p>
      <w:r>
        <w:rPr>
          <w:b/>
          <w:u w:val="single"/>
        </w:rPr>
        <w:t>278246</w:t>
      </w:r>
    </w:p>
    <w:p>
      <w:r>
        <w:t>Mod Pro - 10 Mods &amp;amp; Video Guide for Minecraft #Reference Role... https://t.co/eh47sVkwtu #mac #roleplaying</w:t>
      </w:r>
    </w:p>
    <w:p>
      <w:r>
        <w:rPr>
          <w:b/>
          <w:u w:val="single"/>
        </w:rPr>
        <w:t>278247</w:t>
      </w:r>
    </w:p>
    <w:p>
      <w:r>
        <w:t>Watching #barrettjackson LIVE on @Velocity? Play #AuctionInsider with me for a chance to win some cool prizes https://t.co/yxr6KoYX7v</w:t>
      </w:r>
    </w:p>
    <w:p>
      <w:r>
        <w:rPr>
          <w:b/>
          <w:u w:val="single"/>
        </w:rPr>
        <w:t>278248</w:t>
      </w:r>
    </w:p>
    <w:p>
      <w:r>
        <w:t>Opinion: Mitch McConnell, the man who broke America https://t.co/ut0i4bSLTO by #washingtonpost via @c0nvey</w:t>
      </w:r>
    </w:p>
    <w:p>
      <w:r>
        <w:rPr>
          <w:b/>
          <w:u w:val="single"/>
        </w:rPr>
        <w:t>278249</w:t>
      </w:r>
    </w:p>
    <w:p>
      <w:r>
        <w:t>.@AdamJosephSport Idk if we've talked about this lately and it probably seems like I'm discrediting Russ now and then, but he's awesome.</w:t>
      </w:r>
    </w:p>
    <w:p>
      <w:r>
        <w:rPr>
          <w:b/>
          <w:u w:val="single"/>
        </w:rPr>
        <w:t>278250</w:t>
      </w:r>
    </w:p>
    <w:p>
      <w:r>
        <w:t>😂😂fsee I member in elementary we was hooping on the court 😭And @BigLiq_  thought he was Jordan and slipped on a pop can 😭😂 LMFAOOOOOOO</w:t>
      </w:r>
    </w:p>
    <w:p>
      <w:r>
        <w:rPr>
          <w:b/>
          <w:u w:val="single"/>
        </w:rPr>
        <w:t>278251</w:t>
      </w:r>
    </w:p>
    <w:p>
      <w:r>
        <w:t>I wasn't joking earlier. If you have old £ coins after the new one is released, donate them to charity at StAnne'sNorthampton #PoundForPound</w:t>
      </w:r>
    </w:p>
    <w:p>
      <w:r>
        <w:rPr>
          <w:b/>
          <w:u w:val="single"/>
        </w:rPr>
        <w:t>278252</w:t>
      </w:r>
    </w:p>
    <w:p>
      <w:r>
        <w:t>Minnesota man charged with bias-motivated assault on Somali cab driver https://t.co/hgEnkRcliY https://t.co/0KS4MHa5Uz</w:t>
      </w:r>
    </w:p>
    <w:p>
      <w:r>
        <w:rPr>
          <w:b/>
          <w:u w:val="single"/>
        </w:rPr>
        <w:t>278253</w:t>
      </w:r>
    </w:p>
    <w:p>
      <w:r>
        <w:t>Cleared: Construction on #PalisadesInterstateParkway SB from Exit 15; Old Gate Hill Road; CR 10 to Exit 13; US 202; CR 47</w:t>
      </w:r>
    </w:p>
    <w:p>
      <w:r>
        <w:rPr>
          <w:b/>
          <w:u w:val="single"/>
        </w:rPr>
        <w:t>278254</w:t>
      </w:r>
    </w:p>
    <w:p>
      <w:r>
        <w:t>@947 @TheZweli @MantsoePout a girl who always says "like like" when she speaks and also who would tell me about chicken ribs..</w:t>
      </w:r>
    </w:p>
    <w:p>
      <w:r>
        <w:rPr>
          <w:b/>
          <w:u w:val="single"/>
        </w:rPr>
        <w:t>278255</w:t>
      </w:r>
    </w:p>
    <w:p>
      <w:r>
        <w:t>clayton: HTM 4.22 U.S. Geothermal Inc $HTM Std Dev +1.96. HTM Trading at 4.22 Day High 4.28 &amp;amp; Day Low 4.11 https://t.co/QFrzWp82tF</w:t>
      </w:r>
    </w:p>
    <w:p>
      <w:r>
        <w:rPr>
          <w:b/>
          <w:u w:val="single"/>
        </w:rPr>
        <w:t>278256</w:t>
      </w:r>
    </w:p>
    <w:p>
      <w:r>
        <w:t>Come on @jack @twitter @support: communicate this stuff before you switch to it. https://t.co/muEF5o9hxo</w:t>
      </w:r>
    </w:p>
    <w:p>
      <w:r>
        <w:rPr>
          <w:b/>
          <w:u w:val="single"/>
        </w:rPr>
        <w:t>278257</w:t>
      </w:r>
    </w:p>
    <w:p>
      <w:r>
        <w:t>@ambattii I didn't watch 2012 because I basically got into it after seeing everyone on Twitter being hype after that one, but ah yes, the jedward year</w:t>
      </w:r>
    </w:p>
    <w:p>
      <w:r>
        <w:rPr>
          <w:b/>
          <w:u w:val="single"/>
        </w:rPr>
        <w:t>278258</w:t>
      </w:r>
    </w:p>
    <w:p>
      <w:r>
        <w:t>ROAD BANS: Spring Road Bans were put in place on Fri March 24 at 7AM for most hard-surfaced roads in RDCounty &amp;gt;&amp;gt;</w:t>
        <w:br/>
        <w:t>https://t.co/c4kDo2bKQ3</w:t>
      </w:r>
    </w:p>
    <w:p>
      <w:r>
        <w:rPr>
          <w:b/>
          <w:u w:val="single"/>
        </w:rPr>
        <w:t>278259</w:t>
      </w:r>
    </w:p>
    <w:p>
      <w:r>
        <w:t>A quick and easy way to stabilize your mood swings is to relen... More for Cancer https://t.co/zc0LhoxCNx</w:t>
      </w:r>
    </w:p>
    <w:p>
      <w:r>
        <w:rPr>
          <w:b/>
          <w:u w:val="single"/>
        </w:rPr>
        <w:t>278260</w:t>
      </w:r>
    </w:p>
    <w:p>
      <w:r>
        <w:t>SECP Launches New User Registration System Under e-Services https://t.co/fRFYdpRlHa via @ProPakistaniPK</w:t>
      </w:r>
    </w:p>
    <w:p>
      <w:r>
        <w:rPr>
          <w:b/>
          <w:u w:val="single"/>
        </w:rPr>
        <w:t>278261</w:t>
      </w:r>
    </w:p>
    <w:p>
      <w:r>
        <w:t>#NEW #99c "a hot and steamy read that you will quickly devour" F*ck Boy by @michellesinhell https://t.co/g2WPWtbfP3 https://t.co/NfONHlmRiL</w:t>
      </w:r>
    </w:p>
    <w:p>
      <w:r>
        <w:rPr>
          <w:b/>
          <w:u w:val="single"/>
        </w:rPr>
        <w:t>278262</w:t>
      </w:r>
    </w:p>
    <w:p>
      <w:r>
        <w:t>@TheMichaelMoran I need this. Just reeling from rewatching Twin Peaks. The episode where Laura's killer is revealed.</w:t>
      </w:r>
    </w:p>
    <w:p>
      <w:r>
        <w:rPr>
          <w:b/>
          <w:u w:val="single"/>
        </w:rPr>
        <w:t>278263</w:t>
      </w:r>
    </w:p>
    <w:p>
      <w:r>
        <w:t>Happy Friday everyone! Can't beat the classics🎻Time to pay tribute to Ernest Gold and remember This Land is... https://t.co/paJcA5KpxV</w:t>
      </w:r>
    </w:p>
    <w:p>
      <w:r>
        <w:rPr>
          <w:b/>
          <w:u w:val="single"/>
        </w:rPr>
        <w:t>278264</w:t>
      </w:r>
    </w:p>
    <w:p>
      <w:r>
        <w:t>I got this shirt for winning the Unbreakable alleycat/fundraiser for @krysblakemore when she was… https://t.co/zNVkAUcO1w</w:t>
      </w:r>
    </w:p>
    <w:p>
      <w:r>
        <w:rPr>
          <w:b/>
          <w:u w:val="single"/>
        </w:rPr>
        <w:t>278265</w:t>
      </w:r>
    </w:p>
    <w:p>
      <w:r>
        <w:t>All talks only with @AbeShinzo Hon. Japanese Prime Minister</w:t>
        <w:br/>
        <w:t>Thank you.@UN #humanrights #news #Politics #FF #France24 #AFP #BBC #RT #NHK https://t.co/ufy9YFYlep</w:t>
      </w:r>
    </w:p>
    <w:p>
      <w:r>
        <w:rPr>
          <w:b/>
          <w:u w:val="single"/>
        </w:rPr>
        <w:t>278266</w:t>
      </w:r>
    </w:p>
    <w:p>
      <w:r>
        <w:t>KING KONG SKULL ISLAND Samuel L Jackson 2017 Movie Art Silk Poster 24x36 inch https://t.co/eRhn7uupft https://t.co/Gjpc5YRypU</w:t>
      </w:r>
    </w:p>
    <w:p>
      <w:r>
        <w:rPr>
          <w:b/>
          <w:u w:val="single"/>
        </w:rPr>
        <w:t>278267</w:t>
      </w:r>
    </w:p>
    <w:p>
      <w:r>
        <w:t>3 Timesaving Tools for Social Media Marketing. #smallbiz #startup https://t.co/fp3Ghvqun0 https://t.co/TibV1vL2bI</w:t>
      </w:r>
    </w:p>
    <w:p>
      <w:r>
        <w:rPr>
          <w:b/>
          <w:u w:val="single"/>
        </w:rPr>
        <w:t>278268</w:t>
      </w:r>
    </w:p>
    <w:p>
      <w:r>
        <w:t>ASOS Gladiator Sandals In Tan Leather With Tie Lace  https://t.co/SZJvlPRYRt https://t.co/0A7TWNpWP0</w:t>
      </w:r>
    </w:p>
    <w:p>
      <w:r>
        <w:rPr>
          <w:b/>
          <w:u w:val="single"/>
        </w:rPr>
        <w:t>278269</w:t>
      </w:r>
    </w:p>
    <w:p>
      <w:r>
        <w:t>This is why we recommend I.F. for most of our metabolic cases and weight loss programs... Great article... You... https://t.co/rMXv84cG2Q</w:t>
      </w:r>
    </w:p>
    <w:p>
      <w:r>
        <w:rPr>
          <w:b/>
          <w:u w:val="single"/>
        </w:rPr>
        <w:t>278270</w:t>
      </w:r>
    </w:p>
    <w:p>
      <w:r>
        <w:t>Informative presentation on higher ed governance &amp;amp; completion from @UNC_System colleague @cutler_white #CSCC2017 https://t.co/GU8ftGk8Jb</w:t>
      </w:r>
    </w:p>
    <w:p>
      <w:r>
        <w:rPr>
          <w:b/>
          <w:u w:val="single"/>
        </w:rPr>
        <w:t>278271</w:t>
      </w:r>
    </w:p>
    <w:p>
      <w:r>
        <w:t>Man, once I finish this Vega pic(WHICH IS PISSING ME OFF) I'll get back to making things. Also, I need to get some commissions. Need cash..</w:t>
      </w:r>
    </w:p>
    <w:p>
      <w:r>
        <w:rPr>
          <w:b/>
          <w:u w:val="single"/>
        </w:rPr>
        <w:t>278272</w:t>
      </w:r>
    </w:p>
    <w:p>
      <w:r>
        <w:t>I liked a @YouTube video from @framebeats https://t.co/dYFZSeJcNM [FREE] Lil Pump x Smokepurpp Type Beat "Heisenberg" | Prod.</w:t>
      </w:r>
    </w:p>
    <w:p>
      <w:r>
        <w:rPr>
          <w:b/>
          <w:u w:val="single"/>
        </w:rPr>
        <w:t>278273</w:t>
      </w:r>
    </w:p>
    <w:p>
      <w:r>
        <w:t>When I read Trump declared April, "National Sexual Assault Awareness Month"... https://t.co/TpIzCmf5gy by #AustinMSlingers via @c0nvey</w:t>
      </w:r>
    </w:p>
    <w:p>
      <w:r>
        <w:rPr>
          <w:b/>
          <w:u w:val="single"/>
        </w:rPr>
        <w:t>278274</w:t>
      </w:r>
    </w:p>
    <w:p>
      <w:r>
        <w:t>Hello everyone, have a great Thursday! Looking forward to reading your tweets :) &amp;gt;&amp;gt; Want this? It's FREE! https://t.co/j69M4wn2Co</w:t>
      </w:r>
    </w:p>
    <w:p>
      <w:r>
        <w:rPr>
          <w:b/>
          <w:u w:val="single"/>
        </w:rPr>
        <w:t>278275</w:t>
      </w:r>
    </w:p>
    <w:p>
      <w:r>
        <w:t>Russian Hackers Are Still Using a Backdoor From the 90s https://t.co/2M7V78LFBA #information #security</w:t>
      </w:r>
    </w:p>
    <w:p>
      <w:r>
        <w:rPr>
          <w:b/>
          <w:u w:val="single"/>
        </w:rPr>
        <w:t>278276</w:t>
      </w:r>
    </w:p>
    <w:p>
      <w:r>
        <w:t>This week, we were thrilled to announce our partnership with @Equifax as we revolutionize the mortgage experience! https://t.co/0CoQpN7KKf</w:t>
      </w:r>
    </w:p>
    <w:p>
      <w:r>
        <w:rPr>
          <w:b/>
          <w:u w:val="single"/>
        </w:rPr>
        <w:t>278277</w:t>
      </w:r>
    </w:p>
    <w:p>
      <w:r>
        <w:t>Concentrate all your thoughts upon the work at hand. The sun's rays do not burn until brought to a focus....</w:t>
        <w:br/>
        <w:t>Hv a grt weekend tweeps... 😘 https://t.co/beGK6N9Vec</w:t>
      </w:r>
    </w:p>
    <w:p>
      <w:r>
        <w:rPr>
          <w:b/>
          <w:u w:val="single"/>
        </w:rPr>
        <w:t>278278</w:t>
      </w:r>
    </w:p>
    <w:p>
      <w:r>
        <w:t>@michaelirvin88 I am still bummed I didn't get a picture with you. Those people working at that venue don't exactly add to the fan experience.</w:t>
      </w:r>
    </w:p>
    <w:p>
      <w:r>
        <w:rPr>
          <w:b/>
          <w:u w:val="single"/>
        </w:rPr>
        <w:t>278279</w:t>
      </w:r>
    </w:p>
    <w:p>
      <w:r>
        <w:t>@rurunon11061 I have to say the only 2 apps where I love all the characters After School Affairs and Drug Prince Narcotic Girl</w:t>
      </w:r>
    </w:p>
    <w:p>
      <w:r>
        <w:rPr>
          <w:b/>
          <w:u w:val="single"/>
        </w:rPr>
        <w:t>278280</w:t>
      </w:r>
    </w:p>
    <w:p>
      <w:r>
        <w:t>ATECH2FR100B Snap On Digital Torque Angle Wrench 3/8" Drive https://t.co/tTh3waV78E https://t.co/cdrw85bKag</w:t>
      </w:r>
    </w:p>
    <w:p>
      <w:r>
        <w:rPr>
          <w:b/>
          <w:u w:val="single"/>
        </w:rPr>
        <w:t>278281</w:t>
      </w:r>
    </w:p>
    <w:p>
      <w:r>
        <w:t>3 people followed me and one person unfollowed me // automatically checked by https://t.co/FBGhvx27es</w:t>
      </w:r>
    </w:p>
    <w:p>
      <w:r>
        <w:rPr>
          <w:b/>
          <w:u w:val="single"/>
        </w:rPr>
        <w:t>278282</w:t>
      </w:r>
    </w:p>
    <w:p>
      <w:r>
        <w:t>Who decided to put the championship game, Cubs season opener, and ACM awards on all around the same time?! Not okay! Haha</w:t>
      </w:r>
    </w:p>
    <w:p>
      <w:r>
        <w:rPr>
          <w:b/>
          <w:u w:val="single"/>
        </w:rPr>
        <w:t>278283</w:t>
      </w:r>
    </w:p>
    <w:p>
      <w:r>
        <w:t>2 people followed me and one person unfollowed me // automatically checked by https://t.co/mKmkyV8xgw</w:t>
      </w:r>
    </w:p>
    <w:p>
      <w:r>
        <w:rPr>
          <w:b/>
          <w:u w:val="single"/>
        </w:rPr>
        <w:t>278284</w:t>
      </w:r>
    </w:p>
    <w:p>
      <w:r>
        <w:t>Your success is tied to someone else's dreams while the Sun's ... More for Pisces https://t.co/jn2OI30TxN</w:t>
      </w:r>
    </w:p>
    <w:p>
      <w:r>
        <w:rPr>
          <w:b/>
          <w:u w:val="single"/>
        </w:rPr>
        <w:t>278285</w:t>
      </w:r>
    </w:p>
    <w:p>
      <w:r>
        <w:t>WATCH: Driver almost hits kangaroo in Australia but doesn’t expect it to react like THIS https://t.co/UpkSuuJXpV https://t.co/XUeWbywLYf</w:t>
      </w:r>
    </w:p>
    <w:p>
      <w:r>
        <w:rPr>
          <w:b/>
          <w:u w:val="single"/>
        </w:rPr>
        <w:t>278286</w:t>
      </w:r>
    </w:p>
    <w:p>
      <w:r>
        <w:t>Flights to Environmental global warming summit cause even more pollution but Sturgeon doesn't do video-conferencing https://t.co/eApxWLOpNU https://t.co/ggL69IevGi</w:t>
      </w:r>
    </w:p>
    <w:p>
      <w:r>
        <w:rPr>
          <w:b/>
          <w:u w:val="single"/>
        </w:rPr>
        <w:t>278287</w:t>
      </w:r>
    </w:p>
    <w:p>
      <w:r>
        <w:t>We took things to the next level! Come visit us at The Gallery located in the 2nd floor of the Reitz👌🏼 https://t.co/cQYEFvA8rI</w:t>
      </w:r>
    </w:p>
    <w:p>
      <w:r>
        <w:rPr>
          <w:b/>
          <w:u w:val="single"/>
        </w:rPr>
        <w:t>278288</w:t>
      </w:r>
    </w:p>
    <w:p>
      <w:r>
        <w:t>Matt &amp;amp; George and Their Pleas... has a show on 04/08/2017 at 06:00 PM @ Three... in Davis, CA https://t.co/O9n4S3cZVJ #concert</w:t>
      </w:r>
    </w:p>
    <w:p>
      <w:r>
        <w:rPr>
          <w:b/>
          <w:u w:val="single"/>
        </w:rPr>
        <w:t>278289</w:t>
      </w:r>
    </w:p>
    <w:p>
      <w:r>
        <w:t>i must protect this man with my life i offer everything to him i must love him i must keep him safe https://t.co/rQarJXHCya</w:t>
      </w:r>
    </w:p>
    <w:p>
      <w:r>
        <w:rPr>
          <w:b/>
          <w:u w:val="single"/>
        </w:rPr>
        <w:t>278290</w:t>
      </w:r>
    </w:p>
    <w:p>
      <w:r>
        <w:t>Facebook friends I need your help. I am looking for men's size 36x34 jeans, XL women's shirts, large women's... https://t.co/igOUoTIFd6</w:t>
      </w:r>
    </w:p>
    <w:p>
      <w:r>
        <w:rPr>
          <w:b/>
          <w:u w:val="single"/>
        </w:rPr>
        <w:t>278291</w:t>
      </w:r>
    </w:p>
    <w:p>
      <w:r>
        <w:t>Receive 15% off on all Glycolic products online https://t.co/R1KMKeYMyE #skincare #glycolic #CAskin https://t.co/8RY5MvSrxA</w:t>
      </w:r>
    </w:p>
    <w:p>
      <w:r>
        <w:rPr>
          <w:b/>
          <w:u w:val="single"/>
        </w:rPr>
        <w:t>278292</w:t>
      </w:r>
    </w:p>
    <w:p>
      <w:r>
        <w:t>Repeat after me, I am who I am. I love myself. I will not judge myself. I am who I am. Keep repeating until you feel https://t.co/zlILH6Qgg2</w:t>
      </w:r>
    </w:p>
    <w:p>
      <w:r>
        <w:rPr>
          <w:b/>
          <w:u w:val="single"/>
        </w:rPr>
        <w:t>278293</w:t>
      </w:r>
    </w:p>
    <w:p>
      <w:r>
        <w:t>Trump blames Obama for Syrian chemical attack. But in 2013 Trump urged Obama to stay out of Syria. https://t.co/zf75xCiIFa via @msnbc</w:t>
      </w:r>
    </w:p>
    <w:p>
      <w:r>
        <w:rPr>
          <w:b/>
          <w:u w:val="single"/>
        </w:rPr>
        <w:t>278294</w:t>
      </w:r>
    </w:p>
    <w:p>
      <w:r>
        <w:t>.@RobWilson_RDG I don't often get involved in politics, but what century are we actually living in??</w:t>
      </w:r>
    </w:p>
    <w:p>
      <w:r>
        <w:rPr>
          <w:b/>
          <w:u w:val="single"/>
        </w:rPr>
        <w:t>278295</w:t>
      </w:r>
    </w:p>
    <w:p>
      <w:r>
        <w:t>I am making the biggest pot of chicken and dumplings and I'm almost ashamed at how excited I am to eat but not really cause dumplings</w:t>
      </w:r>
    </w:p>
    <w:p>
      <w:r>
        <w:rPr>
          <w:b/>
          <w:u w:val="single"/>
        </w:rPr>
        <w:t>278296</w:t>
      </w:r>
    </w:p>
    <w:p>
      <w:r>
        <w:t>@BreweryOmmegang Happened to be drinking some Abbey Ale at the end of the work day. I didn't even know it was a holiday</w:t>
      </w:r>
    </w:p>
    <w:p>
      <w:r>
        <w:rPr>
          <w:b/>
          <w:u w:val="single"/>
        </w:rPr>
        <w:t>278297</w:t>
      </w:r>
    </w:p>
    <w:p>
      <w:r>
        <w:t>@lori_mehlberg1 @teamaharmon @Angie_Harmon @Sambuca_Suzie @vbbneighbor @LulabelleHo @MariaADeVoe @JuliaM014 @mlmiller1959 @MaryannTardi That are! https://t.co/0HiZWkrnbw</w:t>
      </w:r>
    </w:p>
    <w:p>
      <w:r>
        <w:rPr>
          <w:b/>
          <w:u w:val="single"/>
        </w:rPr>
        <w:t>278298</w:t>
      </w:r>
    </w:p>
    <w:p>
      <w:r>
        <w:t>Ah there's at least 2 new Kizoku Tantei spots that haven't seen yet according to PRT... man so much promos!</w:t>
      </w:r>
    </w:p>
    <w:p>
      <w:r>
        <w:rPr>
          <w:b/>
          <w:u w:val="single"/>
        </w:rPr>
        <w:t>278299</w:t>
      </w:r>
    </w:p>
    <w:p>
      <w:r>
        <w:t>I just checked the #uniregistry database and it appears https://t.co/iIESfZRuEL is available for $330.00/ year. https://t.co/wfApeCpVeK</w:t>
      </w:r>
    </w:p>
    <w:p>
      <w:r>
        <w:rPr>
          <w:b/>
          <w:u w:val="single"/>
        </w:rPr>
        <w:t>278300</w:t>
      </w:r>
    </w:p>
    <w:p>
      <w:r>
        <w:t xml:space="preserve">Candidates for #Inverclyde #council17 elections. </w:t>
        <w:br/>
        <w:br/>
        <w:t>https://t.co/3X1jVBxOXp</w:t>
        <w:br/>
        <w:br/>
        <w:t>Have a shifty and rank your candidates; #VoteTillYouBoak https://t.co/xBwDGBiHwE</w:t>
      </w:r>
    </w:p>
    <w:p>
      <w:r>
        <w:rPr>
          <w:b/>
          <w:u w:val="single"/>
        </w:rPr>
        <w:t>278301</w:t>
      </w:r>
    </w:p>
    <w:p>
      <w:r>
        <w:t>“For even the Son of Man came not to be served but to #serve others and to give his life as a ransom for many.” Matthew 20:28</w:t>
      </w:r>
    </w:p>
    <w:p>
      <w:r>
        <w:rPr>
          <w:b/>
          <w:u w:val="single"/>
        </w:rPr>
        <w:t>278302</w:t>
      </w:r>
    </w:p>
    <w:p>
      <w:r>
        <w:t>lol love a Monday morning discussion with your boss about how much of a state you were on the works night out 🤔</w:t>
      </w:r>
    </w:p>
    <w:p>
      <w:r>
        <w:rPr>
          <w:b/>
          <w:u w:val="single"/>
        </w:rPr>
        <w:t>278303</w:t>
      </w:r>
    </w:p>
    <w:p>
      <w:r>
        <w:t>@FSKPart3 Could you screenshot Dakich's responses you're swatting? He's blocked 75% of Twitter for disagreeing with him. If you're lucky you're next!</w:t>
      </w:r>
    </w:p>
    <w:p>
      <w:r>
        <w:rPr>
          <w:b/>
          <w:u w:val="single"/>
        </w:rPr>
        <w:t>278304</w:t>
      </w:r>
    </w:p>
    <w:p>
      <w:r>
        <w:t>Perpetrators of brutal sexual violence believe male survivors will be left without care, even ostracized https://t.co/IF8qIQ8nW8 #SGBV</w:t>
      </w:r>
    </w:p>
    <w:p>
      <w:r>
        <w:rPr>
          <w:b/>
          <w:u w:val="single"/>
        </w:rPr>
        <w:t>278305</w:t>
      </w:r>
    </w:p>
    <w:p>
      <w:r>
        <w:t>@SenJohnMcCain Put up or shut up. Pick a principle and stick to it. Feigning outrage is something you're not good at.</w:t>
      </w:r>
    </w:p>
    <w:p>
      <w:r>
        <w:rPr>
          <w:b/>
          <w:u w:val="single"/>
        </w:rPr>
        <w:t>278306</w:t>
      </w:r>
    </w:p>
    <w:p>
      <w:r>
        <w:t>Yes, it's important to invest in surface transp. However, it's unclear how much of this is for "repair" &amp;amp; how much for capacity expansion. https://t.co/TcTLc5bGE0</w:t>
      </w:r>
    </w:p>
    <w:p>
      <w:r>
        <w:rPr>
          <w:b/>
          <w:u w:val="single"/>
        </w:rPr>
        <w:t>278307</w:t>
      </w:r>
    </w:p>
    <w:p>
      <w:r>
        <w:t>Found a Transponder Snail!</w:t>
        <w:br/>
        <w:t>Get an inside look at a shadowy criminal empire!</w:t>
        <w:br/>
        <w:t>https://t.co/zSHKFZkfGn #TreCru https://t.co/z3JZ3EzbpX</w:t>
      </w:r>
    </w:p>
    <w:p>
      <w:r>
        <w:rPr>
          <w:b/>
          <w:u w:val="single"/>
        </w:rPr>
        <w:t>278308</w:t>
      </w:r>
    </w:p>
    <w:p>
      <w:r>
        <w:t>@WTOP .@wtop @VaDOT the VA gen assembly can fix this but they repeatedly refuse to pass bills that actually deter distracted driving @StoptheTexts</w:t>
      </w:r>
    </w:p>
    <w:p>
      <w:r>
        <w:rPr>
          <w:b/>
          <w:u w:val="single"/>
        </w:rPr>
        <w:t>278309</w:t>
      </w:r>
    </w:p>
    <w:p>
      <w:r>
        <w:t>Working with too many platforms? Imagine all of your sensor data and analytics on one! https://t.co/GlE5kohmkM #PoweredBy #Retail #IoT https://t.co/eGXNy9efMu</w:t>
      </w:r>
    </w:p>
    <w:p>
      <w:r>
        <w:rPr>
          <w:b/>
          <w:u w:val="single"/>
        </w:rPr>
        <w:t>278310</w:t>
      </w:r>
    </w:p>
    <w:p>
      <w:r>
        <w:t>I am so appalled at these guys that were like super attractive in high school and now... like https://t.co/5XdpU28tic</w:t>
      </w:r>
    </w:p>
    <w:p>
      <w:r>
        <w:rPr>
          <w:b/>
          <w:u w:val="single"/>
        </w:rPr>
        <w:t>278311</w:t>
      </w:r>
    </w:p>
    <w:p>
      <w:r>
        <w:t>#WednesdayWisdom If social media is not driving sales, then doing the same as you've always done is not a winning strategy #ripitup</w:t>
      </w:r>
    </w:p>
    <w:p>
      <w:r>
        <w:rPr>
          <w:b/>
          <w:u w:val="single"/>
        </w:rPr>
        <w:t>278312</w:t>
      </w:r>
    </w:p>
    <w:p>
      <w:r>
        <w:t>Breaking: Walter Reed sentenced to four years years in prison. Story coming on https://t.co/ea8SEVtWhB. @NOLAnews</w:t>
      </w:r>
    </w:p>
    <w:p>
      <w:r>
        <w:rPr>
          <w:b/>
          <w:u w:val="single"/>
        </w:rPr>
        <w:t>278313</w:t>
      </w:r>
    </w:p>
    <w:p>
      <w:r>
        <w:t>All those tweeting about"I didn't vote for globalist"are extremely near sighted. This was for America. It was a strike not war #FireKushner</w:t>
      </w:r>
    </w:p>
    <w:p>
      <w:r>
        <w:rPr>
          <w:b/>
          <w:u w:val="single"/>
        </w:rPr>
        <w:t>278314</w:t>
      </w:r>
    </w:p>
    <w:p>
      <w:r>
        <w:t>New TUMI-  OLIVIA CONVERTIBLE BACKPACK, SINCLAIR COLLECTION / ORIGINAL MSRP $495 https://t.co/ZBD0gMbxOc https://t.co/vwrbOnIHh4</w:t>
      </w:r>
    </w:p>
    <w:p>
      <w:r>
        <w:rPr>
          <w:b/>
          <w:u w:val="single"/>
        </w:rPr>
        <w:t>278315</w:t>
      </w:r>
    </w:p>
    <w:p>
      <w:r>
        <w:t>Paris Jackson 'incredibly offended' by Joseph Fiennes as Michael Jackson</w:t>
        <w:br/>
        <w:br/>
        <w:t>Add Paris Jackson to the list of those https://t.co/TaDzHPJKNH</w:t>
      </w:r>
    </w:p>
    <w:p>
      <w:r>
        <w:rPr>
          <w:b/>
          <w:u w:val="single"/>
        </w:rPr>
        <w:t>278316</w:t>
      </w:r>
    </w:p>
    <w:p>
      <w:r>
        <w:t>legit. $250 for 3 pints of either syrups(Hi tech, qualitest, wockhardt)pharmacy supply cheap. next day delivery inclusive.(512) 387-2538 https://t.co/dhADNh0MyA</w:t>
      </w:r>
    </w:p>
    <w:p>
      <w:r>
        <w:rPr>
          <w:b/>
          <w:u w:val="single"/>
        </w:rPr>
        <w:t>278317</w:t>
      </w:r>
    </w:p>
    <w:p>
      <w:r>
        <w:t>Although you're a natural when it comes to keeping busy, somet... More for Gemini https://t.co/qhdSz7G9SF</w:t>
      </w:r>
    </w:p>
    <w:p>
      <w:r>
        <w:rPr>
          <w:b/>
          <w:u w:val="single"/>
        </w:rPr>
        <w:t>278318</w:t>
      </w:r>
    </w:p>
    <w:p>
      <w:r>
        <w:t>@davidfrum Orrrr would Putin be paying the price that Clinton charged for some more of that uranium?</w:t>
      </w:r>
    </w:p>
    <w:p>
      <w:r>
        <w:rPr>
          <w:b/>
          <w:u w:val="single"/>
        </w:rPr>
        <w:t>278319</w:t>
      </w:r>
    </w:p>
    <w:p>
      <w:r>
        <w:t>Phil Schiller, Craig Federighi and John Ternus on the State of Apple’s Pro Macs https://t.co/3yVsZ6AHo9 https://t.co/58gbeVfEFe</w:t>
      </w:r>
    </w:p>
    <w:p>
      <w:r>
        <w:rPr>
          <w:b/>
          <w:u w:val="single"/>
        </w:rPr>
        <w:t>278320</w:t>
      </w:r>
    </w:p>
    <w:p>
      <w:r>
        <w:t>Russia's Putin, during summit in Finland, denies allegations that Russia interfered in U.S. presidential election… https://t.co/2GTD7OL5LN…</w:t>
      </w:r>
    </w:p>
    <w:p>
      <w:r>
        <w:rPr>
          <w:b/>
          <w:u w:val="single"/>
        </w:rPr>
        <w:t>278321</w:t>
      </w:r>
    </w:p>
    <w:p>
      <w:r>
        <w:t>https://t.co/R7i5rk2TCh #TheOtherArtFair starts today at #bloomsbury's #VictoriaHouse presenting 130 emerging artists until 2nd April #art https://t.co/W6762lbiCZ</w:t>
      </w:r>
    </w:p>
    <w:p>
      <w:r>
        <w:rPr>
          <w:b/>
          <w:u w:val="single"/>
        </w:rPr>
        <w:t>278322</w:t>
      </w:r>
    </w:p>
    <w:p>
      <w:r>
        <w:t>My Friday morning office. Always thankful for work to do, even on #SPRINGBREAK #SmallBusiness #WeAreOpen https://t.co/3ee7CyhgLJ</w:t>
      </w:r>
    </w:p>
    <w:p>
      <w:r>
        <w:rPr>
          <w:b/>
          <w:u w:val="single"/>
        </w:rPr>
        <w:t>278323</w:t>
      </w:r>
    </w:p>
    <w:p>
      <w:r>
        <w:t>@Starbucks Is the $5.00 breakfast combo still going ? My local store in Albuquerque says they "think" it ended today. ???</w:t>
      </w:r>
    </w:p>
    <w:p>
      <w:r>
        <w:rPr>
          <w:b/>
          <w:u w:val="single"/>
        </w:rPr>
        <w:t>278324</w:t>
      </w:r>
    </w:p>
    <w:p>
      <w:r>
        <w:t>@ExcelCapMan @SongerSharon @topcattcw @DawneNelson1 @SamSweetmilk And Obummer just gave our money away!</w:t>
      </w:r>
    </w:p>
    <w:p>
      <w:r>
        <w:rPr>
          <w:b/>
          <w:u w:val="single"/>
        </w:rPr>
        <w:t>278325</w:t>
      </w:r>
    </w:p>
    <w:p>
      <w:r>
        <w:t>Sound, Lighting, Staging and Visuals to the event &amp;amp; hospitality Industry. https://t.co/3iSVy31TAT https://t.co/u5KYeHL692</w:t>
      </w:r>
    </w:p>
    <w:p>
      <w:r>
        <w:rPr>
          <w:b/>
          <w:u w:val="single"/>
        </w:rPr>
        <w:t>278326</w:t>
      </w:r>
    </w:p>
    <w:p>
      <w:r>
        <w:t>Ovchinnikov IV. Hominin evolution and gene flow in the Pleistocene AfricaAnthropol Anz. 2013;70(2):221-7. PubMed PMID: 23980394.</w:t>
      </w:r>
    </w:p>
    <w:p>
      <w:r>
        <w:rPr>
          <w:b/>
          <w:u w:val="single"/>
        </w:rPr>
        <w:t>278327</w:t>
      </w:r>
    </w:p>
    <w:p>
      <w:r>
        <w:t>@aashikabhatia15 Aww ....So Cute picture ❤🙈😍😍 Plz🙇take a picture with @BawaSamridh Like This...#NaiRan 👌👌❤ https://t.co/xS6ZPtzVnI</w:t>
      </w:r>
    </w:p>
    <w:p>
      <w:r>
        <w:rPr>
          <w:b/>
          <w:u w:val="single"/>
        </w:rPr>
        <w:t>278328</w:t>
      </w:r>
    </w:p>
    <w:p>
      <w:r>
        <w:t>Live stream DEM filibuster on Senate floor for all of us for voting fairness</w:t>
        <w:br/>
        <w:t>https://t.co/jlpDO8nMzK</w:t>
        <w:br/>
        <w:t>- I'm with her https://t.co/SweBoTM1d7</w:t>
      </w:r>
    </w:p>
    <w:p>
      <w:r>
        <w:rPr>
          <w:b/>
          <w:u w:val="single"/>
        </w:rPr>
        <w:t>278329</w:t>
      </w:r>
    </w:p>
    <w:p>
      <w:r>
        <w:t>Thank you for hosting us this morning, shoptherapyboutique! We loved getting fizzical on A-Day… https://t.co/wwWPHOGlhv</w:t>
      </w:r>
    </w:p>
    <w:p>
      <w:r>
        <w:rPr>
          <w:b/>
          <w:u w:val="single"/>
        </w:rPr>
        <w:t>278330</w:t>
      </w:r>
    </w:p>
    <w:p>
      <w:r>
        <w:t>Descending into uncertainty is a healthy journey today, even i... More for Gemini https://t.co/hu9v7ZPB8R</w:t>
      </w:r>
    </w:p>
    <w:p>
      <w:r>
        <w:rPr>
          <w:b/>
          <w:u w:val="single"/>
        </w:rPr>
        <w:t>278331</w:t>
      </w:r>
    </w:p>
    <w:p>
      <w:r>
        <w:t>I'm in with a chance of winning Ghost Recon Wildlands #XboxOne in this #Giveaway!! Check it out for yourself!! vv https://t.co/B52noj8Gsm</w:t>
      </w:r>
    </w:p>
    <w:p>
      <w:r>
        <w:rPr>
          <w:b/>
          <w:u w:val="single"/>
        </w:rPr>
        <w:t>278332</w:t>
      </w:r>
    </w:p>
    <w:p>
      <w:r>
        <w:t>Take a fucking walk you ginger freak. You haven't played a single inning of big league ball and you think you earned the greatest CF's #? https://t.co/HvLcwFWk9d</w:t>
      </w:r>
    </w:p>
    <w:p>
      <w:r>
        <w:rPr>
          <w:b/>
          <w:u w:val="single"/>
        </w:rPr>
        <w:t>278333</w:t>
      </w:r>
    </w:p>
    <w:p>
      <w:r>
        <w:t>@lubelluledotcom @CriticalSisters @loosewomen Meanwhile I can easily find many reports of cis women assaulting trans women I public bathrooms</w:t>
      </w:r>
    </w:p>
    <w:p>
      <w:r>
        <w:rPr>
          <w:b/>
          <w:u w:val="single"/>
        </w:rPr>
        <w:t>278334</w:t>
      </w:r>
    </w:p>
    <w:p>
      <w:r>
        <w:t>She notes the importance of not ony being an artist, but of caring about the art that you put… https://t.co/csnkKrrqTR</w:t>
      </w:r>
    </w:p>
    <w:p>
      <w:r>
        <w:rPr>
          <w:b/>
          <w:u w:val="single"/>
        </w:rPr>
        <w:t>278335</w:t>
      </w:r>
    </w:p>
    <w:p>
      <w:r>
        <w:t>How to Budget for Your Child's College Education - A Mama Tale - https://t.co/GKtdZAqrDH via @Shareaholic</w:t>
      </w:r>
    </w:p>
    <w:p>
      <w:r>
        <w:rPr>
          <w:b/>
          <w:u w:val="single"/>
        </w:rPr>
        <w:t>278336</w:t>
      </w:r>
    </w:p>
    <w:p>
      <w:r>
        <w:t>@crimsonelegance @PRETTYGIRLGG11 @FingersUpforDT There is no racism or sexism here- only the blind unhinged hatred coming from you. 🙄</w:t>
      </w:r>
    </w:p>
    <w:p>
      <w:r>
        <w:rPr>
          <w:b/>
          <w:u w:val="single"/>
        </w:rPr>
        <w:t>278337</w:t>
      </w:r>
    </w:p>
    <w:p>
      <w:r>
        <w:t>Exploring the idea of democracy in Year One this afternoon as part of British Values week. https://t.co/YlsWqyE2Qy</w:t>
      </w:r>
    </w:p>
    <w:p>
      <w:r>
        <w:rPr>
          <w:b/>
          <w:u w:val="single"/>
        </w:rPr>
        <w:t>278338</w:t>
      </w:r>
    </w:p>
    <w:p>
      <w:r>
        <w:t>gemmes clash of clans clash of clans online ---&amp;gt; https://t.co/VkQjSRUjGo</w:t>
        <w:br/>
        <w:br/>
        <w:t>#howtohackclashofclansforgems #cheatcocgems https://t.co/4NTLuEOf7Q</w:t>
      </w:r>
    </w:p>
    <w:p>
      <w:r>
        <w:rPr>
          <w:b/>
          <w:u w:val="single"/>
        </w:rPr>
        <w:t>278339</w:t>
      </w:r>
    </w:p>
    <w:p>
      <w:r>
        <w:t>In another universe Hannah &amp;amp; Clay had a happy life together. The end</w:t>
        <w:br/>
        <w:t>#13reasonswhy https://t.co/3PRzJwuxzO</w:t>
      </w:r>
    </w:p>
    <w:p>
      <w:r>
        <w:rPr>
          <w:b/>
          <w:u w:val="single"/>
        </w:rPr>
        <w:t>278340</w:t>
      </w:r>
    </w:p>
    <w:p>
      <w:r>
        <w:t>@jm_mcgrath Water, maybe. But transit has to serve not just residents but also people coming into city. That pool of people has grown much more</w:t>
      </w:r>
    </w:p>
    <w:p>
      <w:r>
        <w:rPr>
          <w:b/>
          <w:u w:val="single"/>
        </w:rPr>
        <w:t>278341</w:t>
      </w:r>
    </w:p>
    <w:p>
      <w:r>
        <w:t>Happy 17th birthday to my favorite! I hope you've had a fab birthday! I love you &amp;amp; I'm so thankful to have you in my life🍍😝 @carissahall150 https://t.co/agvDYi9hjv</w:t>
      </w:r>
    </w:p>
    <w:p>
      <w:r>
        <w:rPr>
          <w:b/>
          <w:u w:val="single"/>
        </w:rPr>
        <w:t>278342</w:t>
      </w:r>
    </w:p>
    <w:p>
      <w:r>
        <w:t>Final stream of the week with what could be the end of Route B for NieR: Automata! https://t.co/wXHzvBun1W</w:t>
      </w:r>
    </w:p>
    <w:p>
      <w:r>
        <w:rPr>
          <w:b/>
          <w:u w:val="single"/>
        </w:rPr>
        <w:t>278343</w:t>
      </w:r>
    </w:p>
    <w:p>
      <w:r>
        <w:t>A new favorite: Keean Pople - Sassy's Tune (Big lez show) by Keean Ryan Pople https://t.co/DmFLrbXoTM on #SoundCloud</w:t>
      </w:r>
    </w:p>
    <w:p>
      <w:r>
        <w:rPr>
          <w:b/>
          <w:u w:val="single"/>
        </w:rPr>
        <w:t>278344</w:t>
      </w:r>
    </w:p>
    <w:p>
      <w:r>
        <w:t>Haldimand County bid opportunity:  Roadside Safety Devices, Maintenance Repair and New Installations – more info at https://t.co/tS7wZ8mQcx</w:t>
      </w:r>
    </w:p>
    <w:p>
      <w:r>
        <w:rPr>
          <w:b/>
          <w:u w:val="single"/>
        </w:rPr>
        <w:t>278345</w:t>
      </w:r>
    </w:p>
    <w:p>
      <w:r>
        <w:t>WWE #205Live: Neville addresses Wrestlemania and fatal 4 way match: https://t.co/5DvZMoAJZf via @YouTube</w:t>
      </w:r>
    </w:p>
    <w:p>
      <w:r>
        <w:rPr>
          <w:b/>
          <w:u w:val="single"/>
        </w:rPr>
        <w:t>278346</w:t>
      </w:r>
    </w:p>
    <w:p>
      <w:r>
        <w:t>Thanks for sharing - hopefully at just £2 to download them there will be plenty of scrapbooks being created at home! https://t.co/4mKC1rQIO8</w:t>
      </w:r>
    </w:p>
    <w:p>
      <w:r>
        <w:rPr>
          <w:b/>
          <w:u w:val="single"/>
        </w:rPr>
        <w:t>278347</w:t>
      </w:r>
    </w:p>
    <w:p>
      <w:r>
        <w:t>suddenly AFP are concerned for my safety and I've been used as bait for 13years on the sly so when do i get my name cleared and my life back</w:t>
      </w:r>
    </w:p>
    <w:p>
      <w:r>
        <w:rPr>
          <w:b/>
          <w:u w:val="single"/>
        </w:rPr>
        <w:t>278348</w:t>
      </w:r>
    </w:p>
    <w:p>
      <w:r>
        <w:t>Hats off to Fox News for preaching conservatism while being run by perverts. #irony https://t.co/0Cfy8eF0c1</w:t>
      </w:r>
    </w:p>
    <w:p>
      <w:r>
        <w:rPr>
          <w:b/>
          <w:u w:val="single"/>
        </w:rPr>
        <w:t>278349</w:t>
      </w:r>
    </w:p>
    <w:p>
      <w:r>
        <w:t>@JustGaga77 let's find common ground then: Bill Clinton is a horrible womanizing abusive possible rapist that should strongly be condemned</w:t>
      </w:r>
    </w:p>
    <w:p>
      <w:r>
        <w:rPr>
          <w:b/>
          <w:u w:val="single"/>
        </w:rPr>
        <w:t>278350</w:t>
      </w:r>
    </w:p>
    <w:p>
      <w:r>
        <w:t>am i the only person on the planet that thinks ed sheerans galway gal is a shite song seriously its a bad copy of the real galway gal</w:t>
      </w:r>
    </w:p>
    <w:p>
      <w:r>
        <w:rPr>
          <w:b/>
          <w:u w:val="single"/>
        </w:rPr>
        <w:t>278351</w:t>
      </w:r>
    </w:p>
    <w:p>
      <w:r>
        <w:t>Yeah I think this is when everyone's back to sb and before they fight Gideon 🤔</w:t>
        <w:br/>
        <w:t>#OUAT https://t.co/I9Wj8IdTD3</w:t>
      </w:r>
    </w:p>
    <w:p>
      <w:r>
        <w:rPr>
          <w:b/>
          <w:u w:val="single"/>
        </w:rPr>
        <w:t>278352</w:t>
      </w:r>
    </w:p>
    <w:p>
      <w:r>
        <w:t>The essentials to add to your to-do list this month, on the blog https://t.co/E6OwXl2mgl https://t.co/gUV0zLHa7m</w:t>
      </w:r>
    </w:p>
    <w:p>
      <w:r>
        <w:rPr>
          <w:b/>
          <w:u w:val="single"/>
        </w:rPr>
        <w:t>278353</w:t>
      </w:r>
    </w:p>
    <w:p>
      <w:r>
        <w:t>@aravosis @Jasmine_Jewels .how many illegals voted with illegal drivers licenses?.how many refugees did you give voter registration 2 with those gift basket ?WELL?</w:t>
      </w:r>
    </w:p>
    <w:p>
      <w:r>
        <w:rPr>
          <w:b/>
          <w:u w:val="single"/>
        </w:rPr>
        <w:t>278354</w:t>
      </w:r>
    </w:p>
    <w:p>
      <w:r>
        <w:t>*the person you don't like try's to sit next to you *</w:t>
        <w:br/>
        <w:t>Me: Here you could sit here https://t.co/MQAhAnEUyc</w:t>
      </w:r>
    </w:p>
    <w:p>
      <w:r>
        <w:rPr>
          <w:b/>
          <w:u w:val="single"/>
        </w:rPr>
        <w:t>278355</w:t>
      </w:r>
    </w:p>
    <w:p>
      <w:r>
        <w:t>iron fist better have a giant, comical iron fist, that he struggles  to get through metal detectors with, or I ain't fuckin watching it</w:t>
      </w:r>
    </w:p>
    <w:p>
      <w:r>
        <w:rPr>
          <w:b/>
          <w:u w:val="single"/>
        </w:rPr>
        <w:t>278356</w:t>
      </w:r>
    </w:p>
    <w:p>
      <w:r>
        <w:t>Just Pinned to Healthy food: Gluten-free Chocolate Chip Cookie Bars recipe. Perfect lunchbox treat! … https://t.co/UzluzmUIBO</w:t>
      </w:r>
    </w:p>
    <w:p>
      <w:r>
        <w:rPr>
          <w:b/>
          <w:u w:val="single"/>
        </w:rPr>
        <w:t>278357</w:t>
      </w:r>
    </w:p>
    <w:p>
      <w:r>
        <w:t>when i know earth-shattering tea but i have to wait until a friend spills it cause it's their tea to spill https://t.co/btdJfWUUjj</w:t>
      </w:r>
    </w:p>
    <w:p>
      <w:r>
        <w:rPr>
          <w:b/>
          <w:u w:val="single"/>
        </w:rPr>
        <w:t>278358</w:t>
      </w:r>
    </w:p>
    <w:p>
      <w:r>
        <w:t xml:space="preserve">Just 3 days to go till </w:t>
        <w:br/>
        <w:t>TELL ME NO SECRETS</w:t>
        <w:br/>
        <w:t>is released.</w:t>
        <w:br/>
        <w:br/>
        <w:t xml:space="preserve">Pop Tuesday 11th April in your diaries..!! </w:t>
        <w:br/>
        <w:br/>
        <w:t>3 days to go..!</w:t>
        <w:br/>
        <w:t>@ChocLituk https://t.co/EdF7siEv4Q</w:t>
      </w:r>
    </w:p>
    <w:p>
      <w:r>
        <w:rPr>
          <w:b/>
          <w:u w:val="single"/>
        </w:rPr>
        <w:t>278359</w:t>
      </w:r>
    </w:p>
    <w:p>
      <w:r>
        <w:t>BRIEF-Corbus Pharma outlines U.S. approval path for anabasum https://t.co/jCtZog3rE0 #reuters https://t.co/YQ4hmjXwwz</w:t>
      </w:r>
    </w:p>
    <w:p>
      <w:r>
        <w:rPr>
          <w:b/>
          <w:u w:val="single"/>
        </w:rPr>
        <w:t>278360</w:t>
      </w:r>
    </w:p>
    <w:p>
      <w:r>
        <w:t>Dear @damiangreenmp please ditch plans to scrap housing benefit for 18-21 year olds. https://t.co/5GV0lzJe6k #HousingBenefit via @LibDems</w:t>
      </w:r>
    </w:p>
    <w:p>
      <w:r>
        <w:rPr>
          <w:b/>
          <w:u w:val="single"/>
        </w:rPr>
        <w:t>278361</w:t>
      </w:r>
    </w:p>
    <w:p>
      <w:r>
        <w:t>In Time (Blu-ray/DVD, 2012) HUGE Shipping Discounts!!! https://t.co/ZkFkYmAYUB https://t.co/BGGzD6lqL6</w:t>
      </w:r>
    </w:p>
    <w:p>
      <w:r>
        <w:rPr>
          <w:b/>
          <w:u w:val="single"/>
        </w:rPr>
        <w:t>278362</w:t>
      </w:r>
    </w:p>
    <w:p>
      <w:r>
        <w:t>Build a basket with guy-approved gifts and you could win a $100 gift card. #SlimJimBoldBaskets https://t.co/cKlT2ASweT</w:t>
      </w:r>
    </w:p>
    <w:p>
      <w:r>
        <w:rPr>
          <w:b/>
          <w:u w:val="single"/>
        </w:rPr>
        <w:t>278363</w:t>
      </w:r>
    </w:p>
    <w:p>
      <w:r>
        <w:t>FY16: ICJIA staff processed 254 individual #grants under 15 federal &amp;amp; state programs $32.8M in disbursements #twill https://t.co/BEqxQbfMnV</w:t>
      </w:r>
    </w:p>
    <w:p>
      <w:r>
        <w:rPr>
          <w:b/>
          <w:u w:val="single"/>
        </w:rPr>
        <w:t>278364</w:t>
      </w:r>
    </w:p>
    <w:p>
      <w:r>
        <w:t>@187TuMadre @SWOSullivan @kaostwist That implies that I wasn't planning on staying awake anyways. I only woke up two hours ago.</w:t>
      </w:r>
    </w:p>
    <w:p>
      <w:r>
        <w:rPr>
          <w:b/>
          <w:u w:val="single"/>
        </w:rPr>
        <w:t>278365</w:t>
      </w:r>
    </w:p>
    <w:p>
      <w:r>
        <w:t>It would be great if websites could learn from Set Max. It receives great traffic only once in a year still doesn't crash. #SRHvRCB</w:t>
      </w:r>
    </w:p>
    <w:p>
      <w:r>
        <w:rPr>
          <w:b/>
          <w:u w:val="single"/>
        </w:rPr>
        <w:t>278366</w:t>
      </w:r>
    </w:p>
    <w:p>
      <w:r>
        <w:t>if you straddle my hips and grind slightly, we're fucking</w:t>
        <w:br/>
        <w:t>🤷🏻‍♀️🤷🏻‍♀️🤷🏻‍♀️that's just how it works bruh</w:t>
      </w:r>
    </w:p>
    <w:p>
      <w:r>
        <w:rPr>
          <w:b/>
          <w:u w:val="single"/>
        </w:rPr>
        <w:t>278367</w:t>
      </w:r>
    </w:p>
    <w:p>
      <w:r>
        <w:t>Definitely having another Paint &amp;amp; Sip in the fall ! It was a great turn out and mad cute 🎨 #BlueIce 💙 https://t.co/685sZ7IrYx</w:t>
      </w:r>
    </w:p>
    <w:p>
      <w:r>
        <w:rPr>
          <w:b/>
          <w:u w:val="single"/>
        </w:rPr>
        <w:t>278368</w:t>
      </w:r>
    </w:p>
    <w:p>
      <w:r>
        <w:t>Mourinho possibly coming out of this season with even less credit than Wenger. Special effort to be fair to him</w:t>
      </w:r>
    </w:p>
    <w:p>
      <w:r>
        <w:rPr>
          <w:b/>
          <w:u w:val="single"/>
        </w:rPr>
        <w:t>278369</w:t>
      </w:r>
    </w:p>
    <w:p>
      <w:r>
        <w:t>Tweet with us this #Easter against #PalmOil https://t.co/0pkJoMzFeL Thank You &amp;lt;3 !  https://t.co/6B4db7yyYM</w:t>
      </w:r>
    </w:p>
    <w:p>
      <w:r>
        <w:rPr>
          <w:b/>
          <w:u w:val="single"/>
        </w:rPr>
        <w:t>278370</w:t>
      </w:r>
    </w:p>
    <w:p>
      <w:r>
        <w:t>Am I now trying to win the approval of human beings, or of God? Or am I trying to please people? If I wer…</w:t>
        <w:br/>
        <w:t>https://t.co/e8Urh3DBYK</w:t>
      </w:r>
    </w:p>
    <w:p>
      <w:r>
        <w:rPr>
          <w:b/>
          <w:u w:val="single"/>
        </w:rPr>
        <w:t>278371</w:t>
      </w:r>
    </w:p>
    <w:p>
      <w:r>
        <w:t>Flights are booked!!😊✈️ can't wait to spend 12 days in Cali with my best friend next month😍🌴🌺🌞 @KaylaKoster1017</w:t>
      </w:r>
    </w:p>
    <w:p>
      <w:r>
        <w:rPr>
          <w:b/>
          <w:u w:val="single"/>
        </w:rPr>
        <w:t>278372</w:t>
      </w:r>
    </w:p>
    <w:p>
      <w:r>
        <w:t>I would really appreciate if you would complete this short survey about the show. https://t.co/TjmQTNRCzL Thank you!!</w:t>
      </w:r>
    </w:p>
    <w:p>
      <w:r>
        <w:rPr>
          <w:b/>
          <w:u w:val="single"/>
        </w:rPr>
        <w:t>278373</w:t>
      </w:r>
    </w:p>
    <w:p>
      <w:r>
        <w:t>There's no reason to treat your current situation as normal si... More for Capricorn https://t.co/l1Yb4aE8xS</w:t>
      </w:r>
    </w:p>
    <w:p>
      <w:r>
        <w:rPr>
          <w:b/>
          <w:u w:val="single"/>
        </w:rPr>
        <w:t>278374</w:t>
      </w:r>
    </w:p>
    <w:p>
      <w:r>
        <w:t>We have an awesome show, up next: @KateySagal is here live &amp;amp; @jeweljk is stopping by! Plus, help us #ClearTheShelters and adopt a pup!</w:t>
      </w:r>
    </w:p>
    <w:p>
      <w:r>
        <w:rPr>
          <w:b/>
          <w:u w:val="single"/>
        </w:rPr>
        <w:t>278375</w:t>
      </w:r>
    </w:p>
    <w:p>
      <w:r>
        <w:t>When you go on break and realize you forgot to check the time but have probably been on break for 5 mins. "Break starts now!"</w:t>
      </w:r>
    </w:p>
    <w:p>
      <w:r>
        <w:rPr>
          <w:b/>
          <w:u w:val="single"/>
        </w:rPr>
        <w:t>278376</w:t>
      </w:r>
    </w:p>
    <w:p>
      <w:r>
        <w:t>@Vartika74981649 @rsprasad POCSO Misuse happened in Asaram Bapu Ji's case</w:t>
        <w:br/>
        <w:t>Why is Legal system allowing Law Misuse?</w:t>
        <w:br/>
        <w:t>#RemoveUnfairPOCSOlaw</w:t>
      </w:r>
    </w:p>
    <w:p>
      <w:r>
        <w:rPr>
          <w:b/>
          <w:u w:val="single"/>
        </w:rPr>
        <w:t>278377</w:t>
      </w:r>
    </w:p>
    <w:p>
      <w:r>
        <w:t>@ShefVaidya @RifatJawaid @AamAadmiParty More so, he is worried about the abolishment of triple talaq and his pay hike which saar ji promised before Punjab &amp;amp; goa elections. Bechara!</w:t>
      </w:r>
    </w:p>
    <w:p>
      <w:r>
        <w:rPr>
          <w:b/>
          <w:u w:val="single"/>
        </w:rPr>
        <w:t>278378</w:t>
      </w:r>
    </w:p>
    <w:p>
      <w:r>
        <w:t>Zimbabwe didn't become a Junk because of Mugabe, but because people folded their arms and did nothing #JunkStatus #ZumaMustFall</w:t>
      </w:r>
    </w:p>
    <w:p>
      <w:r>
        <w:rPr>
          <w:b/>
          <w:u w:val="single"/>
        </w:rPr>
        <w:t>278379</w:t>
      </w:r>
    </w:p>
    <w:p>
      <w:r>
        <w:t>Chirambadare gets unfair stick. His errors r overblown yet guys like Parker get away with more serious "crimes" @robertmarawa @SuperSportTV</w:t>
      </w:r>
    </w:p>
    <w:p>
      <w:r>
        <w:rPr>
          <w:b/>
          <w:u w:val="single"/>
        </w:rPr>
        <w:t>278380</w:t>
      </w:r>
    </w:p>
    <w:p>
      <w:r>
        <w:t>@PrisonPlanet Not just "who" they're sampling but where -- @realDonaldTrump 's approval ratings in red states/rural areas much higher than in urban areas</w:t>
      </w:r>
    </w:p>
    <w:p>
      <w:r>
        <w:rPr>
          <w:b/>
          <w:u w:val="single"/>
        </w:rPr>
        <w:t>278381</w:t>
      </w:r>
    </w:p>
    <w:p>
      <w:r>
        <w:t>Sun 23:49: Clear late this evening then partly cloudy with 30 percent chance of flurries or rain showers overnight. (1/2)</w:t>
      </w:r>
    </w:p>
    <w:p>
      <w:r>
        <w:rPr>
          <w:b/>
          <w:u w:val="single"/>
        </w:rPr>
        <w:t>278382</w:t>
      </w:r>
    </w:p>
    <w:p>
      <w:r>
        <w:t>Hey Dallas friends, I am doing a BBQ with some meat and chicken and I also have an assortment of drinks for the... https://t.co/7CY2GX0LK4</w:t>
      </w:r>
    </w:p>
    <w:p>
      <w:r>
        <w:rPr>
          <w:b/>
          <w:u w:val="single"/>
        </w:rPr>
        <w:t>278383</w:t>
      </w:r>
    </w:p>
    <w:p>
      <w:r>
        <w:t>@lavoy With the optional SAS-TEC armor installed, yes, it’s the most protective flannel riding shirt we carry. -DrewZilla</w:t>
      </w:r>
    </w:p>
    <w:p>
      <w:r>
        <w:rPr>
          <w:b/>
          <w:u w:val="single"/>
        </w:rPr>
        <w:t>278384</w:t>
      </w:r>
    </w:p>
    <w:p>
      <w:r>
        <w:t>(Met) WSPD: 14 kn / GST: 16 kn / WVHT: 5.9 ft / DPD: 7.0 s / WDIR: 100° / ATMP: 74° F / DEW: 72° F /  7:50p CDT</w:t>
      </w:r>
    </w:p>
    <w:p>
      <w:r>
        <w:rPr>
          <w:b/>
          <w:u w:val="single"/>
        </w:rPr>
        <w:t>278385</w:t>
      </w:r>
    </w:p>
    <w:p>
      <w:r>
        <w:t>#Job #Opportunity for Scrum Master (17-01065) - MD - Hunt Valle https://t.co/upNqMquJLn. More here: https://t.co/1LEZw96KKT</w:t>
      </w:r>
    </w:p>
    <w:p>
      <w:r>
        <w:rPr>
          <w:b/>
          <w:u w:val="single"/>
        </w:rPr>
        <w:t>278386</w:t>
      </w:r>
    </w:p>
    <w:p>
      <w:r>
        <w:t>When conservation agriculture has unintended consequences, complex agro-ecology needs design &amp;amp; mngmt solutns @working_lands @LIVINGHABITATS https://t.co/sHR2cwfRdv</w:t>
      </w:r>
    </w:p>
    <w:p>
      <w:r>
        <w:rPr>
          <w:b/>
          <w:u w:val="single"/>
        </w:rPr>
        <w:t>278387</w:t>
      </w:r>
    </w:p>
    <w:p>
      <w:r>
        <w:t>Attending @NCVO Annual Conference? Visit @PhoenixYork on Stand 15 &amp;amp; see how we can help you with all your IT Needs! https://t.co/i7vXJ31X9O https://t.co/vl3xF373xq</w:t>
      </w:r>
    </w:p>
    <w:p>
      <w:r>
        <w:rPr>
          <w:b/>
          <w:u w:val="single"/>
        </w:rPr>
        <w:t>278388</w:t>
      </w:r>
    </w:p>
    <w:p>
      <w:r>
        <w:t>@KingJames You never cease to amaze me @KingJames. Way to provide resources &amp;amp; eye opening options to our children!</w:t>
      </w:r>
    </w:p>
    <w:p>
      <w:r>
        <w:rPr>
          <w:b/>
          <w:u w:val="single"/>
        </w:rPr>
        <w:t>278389</w:t>
      </w:r>
    </w:p>
    <w:p>
      <w:r>
        <w:t>84 #RETWEET THIS! FOLLOW ALL WHO RT FOR 25+ FOLLOWERS FAST! #TeamFollowBack #FollowTrick April 08, 2017 at 08:00PM</w:t>
      </w:r>
    </w:p>
    <w:p>
      <w:r>
        <w:rPr>
          <w:b/>
          <w:u w:val="single"/>
        </w:rPr>
        <w:t>278390</w:t>
      </w:r>
    </w:p>
    <w:p>
      <w:r>
        <w:t>WE GOT SONGS ABOUT LIFE! WE GOT SONGS ABOUT DEATH! WE GOT A NEW ALBUM ABUT LOVE! https://t.co/1PbcHWPhvj</w:t>
      </w:r>
    </w:p>
    <w:p>
      <w:r>
        <w:rPr>
          <w:b/>
          <w:u w:val="single"/>
        </w:rPr>
        <w:t>278391</w:t>
      </w:r>
    </w:p>
    <w:p>
      <w:r>
        <w:t>Not sure our Ryan has had many better days. Seen his mate @Charlie26Adam play, had a kick about on the pitch after and won £8  on national 😂</w:t>
      </w:r>
    </w:p>
    <w:p>
      <w:r>
        <w:rPr>
          <w:b/>
          <w:u w:val="single"/>
        </w:rPr>
        <w:t>278392</w:t>
      </w:r>
    </w:p>
    <w:p>
      <w:r>
        <w:t>Roger Federer is on fire in 2017! He wins his third #MiamiOpen title, and his third straight match in 2017 over Nadal https://t.co/Mp3jZCoIXL</w:t>
      </w:r>
    </w:p>
    <w:p>
      <w:r>
        <w:rPr>
          <w:b/>
          <w:u w:val="single"/>
        </w:rPr>
        <w:t>278393</w:t>
      </w:r>
    </w:p>
    <w:p>
      <w:r>
        <w:t xml:space="preserve">@MalcolmNance @maddow </w:t>
        <w:br/>
        <w:t>Collusion w/Russia, shld nullify all appointments, EO's, new bills, and void the line of succession. No gain to R's.</w:t>
      </w:r>
    </w:p>
    <w:p>
      <w:r>
        <w:rPr>
          <w:b/>
          <w:u w:val="single"/>
        </w:rPr>
        <w:t>278394</w:t>
      </w:r>
    </w:p>
    <w:p>
      <w:r>
        <w:t>F*ck it @trivago</w:t>
        <w:br/>
        <w:t>Do it Live</w:t>
        <w:br/>
        <w:br/>
        <w:t>U really want 2 B the Last Holdout Supporting @oreillyfactor at #RogerAiles #SexualHarassment Zone</w:t>
        <w:br/>
        <w:t>#DropOReilly</w:t>
      </w:r>
    </w:p>
    <w:p>
      <w:r>
        <w:rPr>
          <w:b/>
          <w:u w:val="single"/>
        </w:rPr>
        <w:t>278395</w:t>
      </w:r>
    </w:p>
    <w:p>
      <w:r>
        <w:t>I'm going to search your internet history #broadbandprivacy @MarshaBlackburn https://t.co/ajsnt63VOe #shill</w:t>
      </w:r>
    </w:p>
    <w:p>
      <w:r>
        <w:rPr>
          <w:b/>
          <w:u w:val="single"/>
        </w:rPr>
        <w:t>278396</w:t>
      </w:r>
    </w:p>
    <w:p>
      <w:r>
        <w:t>#DESSERTS &amp;amp; #FRUITS : Why spending money on expensive facial treatments when you can get the same effect with this… https://t.co/vCtQDbek8r https://t.co/7qi3diVfpW</w:t>
      </w:r>
    </w:p>
    <w:p>
      <w:r>
        <w:rPr>
          <w:b/>
          <w:u w:val="single"/>
        </w:rPr>
        <w:t>278397</w:t>
      </w:r>
    </w:p>
    <w:p>
      <w:r>
        <w:t>It's probably mad alarming actually. Cause "shut the fuck up" flies out of my mouth every 162 seconds, if even that long.</w:t>
      </w:r>
    </w:p>
    <w:p>
      <w:r>
        <w:rPr>
          <w:b/>
          <w:u w:val="single"/>
        </w:rPr>
        <w:t>278398</w:t>
      </w:r>
    </w:p>
    <w:p>
      <w:r>
        <w:t>Play Sweeps #instantwingame for a chance to win! #baby #maternity #bump https://t.co/hbDx8561KN via @SYWSweeps</w:t>
      </w:r>
    </w:p>
    <w:p>
      <w:r>
        <w:rPr>
          <w:b/>
          <w:u w:val="single"/>
        </w:rPr>
        <w:t>278399</w:t>
      </w:r>
    </w:p>
    <w:p>
      <w:r>
        <w:t>Japan: almost everyone seeking a job has one. Unemployment fell to just 2.8% in... https://t.co/PVhisaumST by #TheEconomist via @c0nvey</w:t>
      </w:r>
    </w:p>
    <w:p>
      <w:r>
        <w:rPr>
          <w:b/>
          <w:u w:val="single"/>
        </w:rPr>
        <w:t>278400</w:t>
      </w:r>
    </w:p>
    <w:p>
      <w:r>
        <w:t>[NEWS] 170405 Jaejoong visits Thai Fan in coma and donates 20 millions KRW</w:t>
        <w:br/>
        <w:br/>
        <w:t>Kim Jaejoong’s agency CJeS... https://t.co/1KF8rmeY1P</w:t>
      </w:r>
    </w:p>
    <w:p>
      <w:r>
        <w:rPr>
          <w:b/>
          <w:u w:val="single"/>
        </w:rPr>
        <w:t>278401</w:t>
      </w:r>
    </w:p>
    <w:p>
      <w:r>
        <w:t>#Blogging is marketing that has a great "click-through-rate-of-return" on its investment  #Startup https://t.co/kD6xjLRJGv</w:t>
      </w:r>
    </w:p>
    <w:p>
      <w:r>
        <w:rPr>
          <w:b/>
          <w:u w:val="single"/>
        </w:rPr>
        <w:t>278402</w:t>
      </w:r>
    </w:p>
    <w:p>
      <w:r>
        <w:t>According to the stock market, Tesla is now worth more tha... https://t.co/PVWsYdTQV3 #technology #gadgets #stuff https://t.co/J6yV581Wvm</w:t>
      </w:r>
    </w:p>
    <w:p>
      <w:r>
        <w:rPr>
          <w:b/>
          <w:u w:val="single"/>
        </w:rPr>
        <w:t>278403</w:t>
      </w:r>
    </w:p>
    <w:p>
      <w:r>
        <w:t>I honestly wonder how some people made it so far in life cause they're so unbelievably dumb.... Like literally born without a noggin. 🤔 https://t.co/jj2ILFZv14</w:t>
      </w:r>
    </w:p>
    <w:p>
      <w:r>
        <w:rPr>
          <w:b/>
          <w:u w:val="single"/>
        </w:rPr>
        <w:t>278404</w:t>
      </w:r>
    </w:p>
    <w:p>
      <w:r>
        <w:t>But please, keep telling me about Game of Thrones &amp;amp; Breaking Bad...and how you're obsessed and can't stop watching. #YouKnowItsFakeTooRight</w:t>
      </w:r>
    </w:p>
    <w:p>
      <w:r>
        <w:rPr>
          <w:b/>
          <w:u w:val="single"/>
        </w:rPr>
        <w:t>278405</w:t>
      </w:r>
    </w:p>
    <w:p>
      <w:r>
        <w:t xml:space="preserve">Dear Blesser, </w:t>
        <w:br/>
        <w:t>The #samsunggalaxys8 is out. It is REALLY nice</w:t>
        <w:br/>
        <w:t>Let's celebrate the resurrection of the Lord with a heart of giving</w:t>
        <w:br/>
        <w:t>Thank you</w:t>
      </w:r>
    </w:p>
    <w:p>
      <w:r>
        <w:rPr>
          <w:b/>
          <w:u w:val="single"/>
        </w:rPr>
        <w:t>278406</w:t>
      </w:r>
    </w:p>
    <w:p>
      <w:r>
        <w:t>The latest El Diario de Ulises Castillo! https://t.co/RvluwK475c Thanks to @atenogenesR @GurusDeportivos @EddyVasquezWao #venezuela</w:t>
      </w:r>
    </w:p>
    <w:p>
      <w:r>
        <w:rPr>
          <w:b/>
          <w:u w:val="single"/>
        </w:rPr>
        <w:t>278407</w:t>
      </w:r>
    </w:p>
    <w:p>
      <w:r>
        <w:t>@quirkyturkey_ @kfc Honestly b4 this situation, I would have aggressive disagreed with you but now I am a changed man, and understand where ur coming from</w:t>
      </w:r>
    </w:p>
    <w:p>
      <w:r>
        <w:rPr>
          <w:b/>
          <w:u w:val="single"/>
        </w:rPr>
        <w:t>278408</w:t>
      </w:r>
    </w:p>
    <w:p>
      <w:r>
        <w:t>Thanks for the recent follow @MarcoMeiZ @cigutupezuc Happy to connect :) have a great Tuesday. ➡️ Want this 🆓❓ https://t.co/3xbvBqtNxi</w:t>
      </w:r>
    </w:p>
    <w:p>
      <w:r>
        <w:rPr>
          <w:b/>
          <w:u w:val="single"/>
        </w:rPr>
        <w:t>278409</w:t>
      </w:r>
    </w:p>
    <w:p>
      <w:r>
        <w:t>@custardtop Good morning Maddie xx @tinysuz @DeeDee1st5 @is_cam_24 @funkymickie @jeannettejowsey @Barlie40 @JoyboySj</w:t>
      </w:r>
    </w:p>
    <w:p>
      <w:r>
        <w:rPr>
          <w:b/>
          <w:u w:val="single"/>
        </w:rPr>
        <w:t>278410</w:t>
      </w:r>
    </w:p>
    <w:p>
      <w:r>
        <w:t>https://t.co/e7RO70rJ5I #Rochester black cat involved in an accident on Shorts Way. unfortunately didn't make it pls RT #lostfoundkent https://t.co/gUIGWpn1LJ</w:t>
      </w:r>
    </w:p>
    <w:p>
      <w:r>
        <w:rPr>
          <w:b/>
          <w:u w:val="single"/>
        </w:rPr>
        <w:t>278411</w:t>
      </w:r>
    </w:p>
    <w:p>
      <w:r>
        <w:t>How Logo Color Can Affect Perception of Your #Brand | @equitiesinc https://t.co/5taR399ubk https://t.co/AKWpScic5h</w:t>
      </w:r>
    </w:p>
    <w:p>
      <w:r>
        <w:rPr>
          <w:b/>
          <w:u w:val="single"/>
        </w:rPr>
        <w:t>278412</w:t>
      </w:r>
    </w:p>
    <w:p>
      <w:r>
        <w:t>Check out the THRIVE Experience! People are losing weight, earning money, iPads, and even cars! https://t.co/rW1hhuK50Q</w:t>
      </w:r>
    </w:p>
    <w:p>
      <w:r>
        <w:rPr>
          <w:b/>
          <w:u w:val="single"/>
        </w:rPr>
        <w:t>278413</w:t>
      </w:r>
    </w:p>
    <w:p>
      <w:r>
        <w:t>@Vishwaaggarwal @RituRathaur @jatanacharya @kanimozhi Never. Pl don't bring in your father. I can't comment then.</w:t>
      </w:r>
    </w:p>
    <w:p>
      <w:r>
        <w:rPr>
          <w:b/>
          <w:u w:val="single"/>
        </w:rPr>
        <w:t>278414</w:t>
      </w:r>
    </w:p>
    <w:p>
      <w:r>
        <w:t>Learn all about food grade #FIBCs and #BRC Certification https://t.co/whItOIKQLn #foodgrade https://t.co/VVBPw0OXre</w:t>
      </w:r>
    </w:p>
    <w:p>
      <w:r>
        <w:rPr>
          <w:b/>
          <w:u w:val="single"/>
        </w:rPr>
        <w:t>278415</w:t>
      </w:r>
    </w:p>
    <w:p>
      <w:r>
        <w:t>Every girl deserves a guy to treat her like she's a princess, and girls if he doesn't, then let him go. The right one will come around.</w:t>
      </w:r>
    </w:p>
    <w:p>
      <w:r>
        <w:rPr>
          <w:b/>
          <w:u w:val="single"/>
        </w:rPr>
        <w:t>278416</w:t>
      </w:r>
    </w:p>
    <w:p>
      <w:r>
        <w:t>Look out New York City! Human Telegraphs are coming for you 💌!! https://t.co/yeSTmCYvNK https://t.co/BQ2Aw0dtmm</w:t>
      </w:r>
    </w:p>
    <w:p>
      <w:r>
        <w:rPr>
          <w:b/>
          <w:u w:val="single"/>
        </w:rPr>
        <w:t>278417</w:t>
      </w:r>
    </w:p>
    <w:p>
      <w:r>
        <w:t>@maggieNYT @RichardGrenell Doesn't this generation need a Woodward or Bernstein? @maggieNYT do the right thing and expose the corruption of Obama's administration.</w:t>
      </w:r>
    </w:p>
    <w:p>
      <w:r>
        <w:rPr>
          <w:b/>
          <w:u w:val="single"/>
        </w:rPr>
        <w:t>278418</w:t>
      </w:r>
    </w:p>
    <w:p>
      <w:r>
        <w:t>NowPlaying Insane (Original Club Mix) - Justin Prime #EDM #EDMfamily #Nowplaying https://t.co/QtqKB4Tb2n  17:41</w:t>
      </w:r>
    </w:p>
    <w:p>
      <w:r>
        <w:rPr>
          <w:b/>
          <w:u w:val="single"/>
        </w:rPr>
        <w:t>278419</w:t>
      </w:r>
    </w:p>
    <w:p>
      <w:r>
        <w:t>Today's kiln opening. Yet more cherry blossom trees! I spent longer at the torch than usual yesterday.... https://t.co/hsdb4O2N3I</w:t>
      </w:r>
    </w:p>
    <w:p>
      <w:r>
        <w:rPr>
          <w:b/>
          <w:u w:val="single"/>
        </w:rPr>
        <w:t>278420</w:t>
      </w:r>
    </w:p>
    <w:p>
      <w:r>
        <w:t>but! psa! obviously don't date someone if you're only craving another's attention and not actually loving them wholeheartedly</w:t>
      </w:r>
    </w:p>
    <w:p>
      <w:r>
        <w:rPr>
          <w:b/>
          <w:u w:val="single"/>
        </w:rPr>
        <w:t>278421</w:t>
      </w:r>
    </w:p>
    <w:p>
      <w:r>
        <w:t>Heating up @Topflo_Prestige  PTA tonight wt @djjawz @DjZanD @FrankySA... Pull In! https://t.co/fUyqsIEKTu</w:t>
      </w:r>
    </w:p>
    <w:p>
      <w:r>
        <w:rPr>
          <w:b/>
          <w:u w:val="single"/>
        </w:rPr>
        <w:t>278422</w:t>
      </w:r>
    </w:p>
    <w:p>
      <w:r>
        <w:t>When your name is Reiley and every single person you've ever met in your life thinks they are the first to sing the O'Reilly Auto Parts song https://t.co/6Igj71Dzzs</w:t>
      </w:r>
    </w:p>
    <w:p>
      <w:r>
        <w:rPr>
          <w:b/>
          <w:u w:val="single"/>
        </w:rPr>
        <w:t>278423</w:t>
      </w:r>
    </w:p>
    <w:p>
      <w:r>
        <w:t>@CarlaPesono And she said you, too, could be a ninja! Height and wingspan are no problems. Sounds like a story! Carla goes to Ninja Camp!</w:t>
      </w:r>
    </w:p>
    <w:p>
      <w:r>
        <w:rPr>
          <w:b/>
          <w:u w:val="single"/>
        </w:rPr>
        <w:t>278424</w:t>
      </w:r>
    </w:p>
    <w:p>
      <w:r>
        <w:t>I-35 SB FM-1695 in Hewitt (MM 325) to Bruceville (MM 319). Avg speed: 35 MPH. Delay: 8 Min @ 12:30 PM.</w:t>
      </w:r>
    </w:p>
    <w:p>
      <w:r>
        <w:rPr>
          <w:b/>
          <w:u w:val="single"/>
        </w:rPr>
        <w:t>278425</w:t>
      </w:r>
    </w:p>
    <w:p>
      <w:r>
        <w:t>https://t.co/RpqsSCvvsb Facebook Messenger Gets Smarter: Context-Aware ‘M’ Assistant Rolls Out, Gives Helpful… https://t.co/NyTUsNJNgM https://t.co/3F83qlfnVu</w:t>
      </w:r>
    </w:p>
    <w:p>
      <w:r>
        <w:rPr>
          <w:b/>
          <w:u w:val="single"/>
        </w:rPr>
        <w:t>278426</w:t>
      </w:r>
    </w:p>
    <w:p>
      <w:r>
        <w:t>Let the nostalgia hit | New Headgear Classics AI, Lebron, and Kobe High School Jerseys online --&amp;gt; https://t.co/q7AqjxWEU9 https://t.co/zogtXiYKbg</w:t>
      </w:r>
    </w:p>
    <w:p>
      <w:r>
        <w:rPr>
          <w:b/>
          <w:u w:val="single"/>
        </w:rPr>
        <w:t>278427</w:t>
      </w:r>
    </w:p>
    <w:p>
      <w:r>
        <w:t>I liked a @YouTube video from @youtubefailtube https://t.co/LJUdXN5NgD Funny Tennis Ball Boy &amp;amp; Girl Compilation</w:t>
      </w:r>
    </w:p>
    <w:p>
      <w:r>
        <w:rPr>
          <w:b/>
          <w:u w:val="single"/>
        </w:rPr>
        <w:t>278428</w:t>
      </w:r>
    </w:p>
    <w:p>
      <w:r>
        <w:t>I'm happy that this is the corniest tweet on this account and I didn't tweet it https://t.co/qFb8UXElg5</w:t>
      </w:r>
    </w:p>
    <w:p>
      <w:r>
        <w:rPr>
          <w:b/>
          <w:u w:val="single"/>
        </w:rPr>
        <w:t>278429</w:t>
      </w:r>
    </w:p>
    <w:p>
      <w:r>
        <w:t>@ProjetoooHelp @onedirection @radiodisney @NiallOfficial @LiamPayne @Louis_Tomlinson @Harry_Styles Sessenta</w:t>
        <w:br/>
        <w:t>SIGN OF THE TIMES</w:t>
        <w:br/>
        <w:t>I vote for #OneDirection  #YouKnowYouLoveThem @radiodisney</w:t>
      </w:r>
    </w:p>
    <w:p>
      <w:r>
        <w:rPr>
          <w:b/>
          <w:u w:val="single"/>
        </w:rPr>
        <w:t>278430</w:t>
      </w:r>
    </w:p>
    <w:p>
      <w:r>
        <w:t>Rep. Karen Bass: Unlike Trump, Schwarzenegger was a celebrity who didn’t seem ‘unstable’ https://t.co/1PUsiMqfXS https://t.co/aXacTQ6PWE</w:t>
      </w:r>
    </w:p>
    <w:p>
      <w:r>
        <w:rPr>
          <w:b/>
          <w:u w:val="single"/>
        </w:rPr>
        <w:t>278431</w:t>
      </w:r>
    </w:p>
    <w:p>
      <w:r>
        <w:t>Nothing better than seeing the love shared between a man and his wife Please show this with #Lane Cane and Lily #YR @malyoung  #WeChooseLane https://t.co/UY2jWaTWK1</w:t>
      </w:r>
    </w:p>
    <w:p>
      <w:r>
        <w:rPr>
          <w:b/>
          <w:u w:val="single"/>
        </w:rPr>
        <w:t>278432</w:t>
      </w:r>
    </w:p>
    <w:p>
      <w:r>
        <w:t>Message to Freedom Caucus...  Crucible, and then the Senate had made Tissaphernes more friendly to you. SAD. #MAGA #FakeNews</w:t>
      </w:r>
    </w:p>
    <w:p>
      <w:r>
        <w:rPr>
          <w:b/>
          <w:u w:val="single"/>
        </w:rPr>
        <w:t>278433</w:t>
      </w:r>
    </w:p>
    <w:p>
      <w:r>
        <w:t>Jojo anime is well past the point where he would be much suitablebut Terumi Nishii will be busy on some movies I forgot the name of</w:t>
      </w:r>
    </w:p>
    <w:p>
      <w:r>
        <w:rPr>
          <w:b/>
          <w:u w:val="single"/>
        </w:rPr>
        <w:t>278434</w:t>
      </w:r>
    </w:p>
    <w:p>
      <w:r>
        <w:t>Need to get started on your personal statement for med school? Great pointers here: https://t.co/2K7kHQtE9G #CUSucceed #medic #doc https://t.co/lf4GBUPJzk</w:t>
      </w:r>
    </w:p>
    <w:p>
      <w:r>
        <w:rPr>
          <w:b/>
          <w:u w:val="single"/>
        </w:rPr>
        <w:t>278435</w:t>
      </w:r>
    </w:p>
    <w:p>
      <w:r>
        <w:t>#PennStateMGYM is in search of its 🏆🏆🏆🏆  Big Ten Championship this weekend at Illinois</w:t>
        <w:br/>
        <w:t>Details ⤵️</w:t>
        <w:br/>
        <w:t>https://t.co/DdrDM9BRSo</w:t>
      </w:r>
    </w:p>
    <w:p>
      <w:r>
        <w:rPr>
          <w:b/>
          <w:u w:val="single"/>
        </w:rPr>
        <w:t>278436</w:t>
      </w:r>
    </w:p>
    <w:p>
      <w:r>
        <w:t>Polonia with entrepreneurial spirit. Polamer -amazing company with great growing potential. Visiting Connecticut with @AmbWilczek https://t.co/brIN07FKS8</w:t>
      </w:r>
    </w:p>
    <w:p>
      <w:r>
        <w:rPr>
          <w:b/>
          <w:u w:val="single"/>
        </w:rPr>
        <w:t>278437</w:t>
      </w:r>
    </w:p>
    <w:p>
      <w:r>
        <w:t>My fitbit #Fitstats_en_US for 4/06/2017: 6,958 steps and 2.9 miles traveled. https://t.co/lTAlMpZMkP</w:t>
      </w:r>
    </w:p>
    <w:p>
      <w:r>
        <w:rPr>
          <w:b/>
          <w:u w:val="single"/>
        </w:rPr>
        <w:t>278438</w:t>
      </w:r>
    </w:p>
    <w:p>
      <w:r>
        <w:t>@Andy_Suth_UK @angelneptustar @trumpy675 @coffeecatspace @BorisJohnson @ShackProtein @realDonaldTrump Focus on the REAL issues of concern not Trump's finger posturing! What about Clinton's penis posturing with Lewinski SO WHAT?? FOCUS FFS!!</w:t>
      </w:r>
    </w:p>
    <w:p>
      <w:r>
        <w:rPr>
          <w:b/>
          <w:u w:val="single"/>
        </w:rPr>
        <w:t>278439</w:t>
      </w:r>
    </w:p>
    <w:p>
      <w:r>
        <w:t>That time of the year which every @WWE fan awaits.. Its #Wrestlemania time! Every year passes but the excitement remains just the same. 😍</w:t>
      </w:r>
    </w:p>
    <w:p>
      <w:r>
        <w:rPr>
          <w:b/>
          <w:u w:val="single"/>
        </w:rPr>
        <w:t>278440</w:t>
      </w:r>
    </w:p>
    <w:p>
      <w:r>
        <w:t>I got players with bad watches - they can't tell midnight from noon cuz never settle!</w:t>
        <w:br/>
        <w:t xml:space="preserve">#OnePlus3T </w:t>
        <w:br/>
        <w:t>#OnePlus</w:t>
        <w:br/>
        <w:t>#Oneplusafterdark</w:t>
      </w:r>
    </w:p>
    <w:p>
      <w:r>
        <w:rPr>
          <w:b/>
          <w:u w:val="single"/>
        </w:rPr>
        <w:t>278441</w:t>
      </w:r>
    </w:p>
    <w:p>
      <w:r>
        <w:t>I just checked in at PNC Financial Services with #mPLUSPlaces Download today!  https://t.co/4TbT1KKTXx</w:t>
      </w:r>
    </w:p>
    <w:p>
      <w:r>
        <w:rPr>
          <w:b/>
          <w:u w:val="single"/>
        </w:rPr>
        <w:t>278442</w:t>
      </w:r>
    </w:p>
    <w:p>
      <w:r>
        <w:t>Thanks to @RajeSports  for their continued support as we head into the new season in the #premiership  #batley #sports  #FridayFeeling https://t.co/b6MMEPDwfl</w:t>
      </w:r>
    </w:p>
    <w:p>
      <w:r>
        <w:rPr>
          <w:b/>
          <w:u w:val="single"/>
        </w:rPr>
        <w:t>278443</w:t>
      </w:r>
    </w:p>
    <w:p>
      <w:r>
        <w:t>The fact that CBS is ignoring Meeks being out of bounds is the cherry on top of the shit sundae everyone got tonight #NationalChumpionship</w:t>
      </w:r>
    </w:p>
    <w:p>
      <w:r>
        <w:rPr>
          <w:b/>
          <w:u w:val="single"/>
        </w:rPr>
        <w:t>278444</w:t>
      </w:r>
    </w:p>
    <w:p>
      <w:r>
        <w:t>write myself better &amp;amp; waiting on god are probably the two most emotional titles for songs ill kill myself right now</w:t>
      </w:r>
    </w:p>
    <w:p>
      <w:r>
        <w:rPr>
          <w:b/>
          <w:u w:val="single"/>
        </w:rPr>
        <w:t>278445</w:t>
      </w:r>
    </w:p>
    <w:p>
      <w:r>
        <w:t>highlights of the agenda: numerous HOPE bills from @rep89. Making cheese state dairy product, from 4th grade class and @reptoddnovak</w:t>
      </w:r>
    </w:p>
    <w:p>
      <w:r>
        <w:rPr>
          <w:b/>
          <w:u w:val="single"/>
        </w:rPr>
        <w:t>278446</w:t>
      </w:r>
    </w:p>
    <w:p>
      <w:r>
        <w:t>Gronk, you shouldhave tried the old stop&amp;amp;start. Could have made the wall. https://t.co/mcD7sgY9Z2</w:t>
      </w:r>
    </w:p>
    <w:p>
      <w:r>
        <w:rPr>
          <w:b/>
          <w:u w:val="single"/>
        </w:rPr>
        <w:t>278447</w:t>
      </w:r>
    </w:p>
    <w:p>
      <w:r>
        <w:t>Bob is studying to help give others the same fresh start @mustardseedyyc gave to him https://t.co/HM8PbpGn8r https://t.co/1JMdOvQqBX https://t.co/WbGtEfMuGS</w:t>
      </w:r>
    </w:p>
    <w:p>
      <w:r>
        <w:rPr>
          <w:b/>
          <w:u w:val="single"/>
        </w:rPr>
        <w:t>278448</w:t>
      </w:r>
    </w:p>
    <w:p>
      <w:r>
        <w:t>@NoRegretsat50 I'm sorry you couldn't arise to a clearer window. TX has shamed an artist's eyes. Dallas is the diamond of city life though.</w:t>
      </w:r>
    </w:p>
    <w:p>
      <w:r>
        <w:rPr>
          <w:b/>
          <w:u w:val="single"/>
        </w:rPr>
        <w:t>278449</w:t>
      </w:r>
    </w:p>
    <w:p>
      <w:r>
        <w:t>#Motorsports ― Vettel leads Ferrari one-two in final practice https://t.co/Bzrf61rKZr → via https://t.co/0I4IIflkwI  √ https://t.co/nvzRfAuprd</w:t>
      </w:r>
    </w:p>
    <w:p>
      <w:r>
        <w:rPr>
          <w:b/>
          <w:u w:val="single"/>
        </w:rPr>
        <w:t>278450</w:t>
      </w:r>
    </w:p>
    <w:p>
      <w:r>
        <w:t>Bipartisan bill aims to curb warrantless phone searches at the border https://t.co/UUXnFbek4M https://t.co/KbyF76eaHP</w:t>
      </w:r>
    </w:p>
    <w:p>
      <w:r>
        <w:rPr>
          <w:b/>
          <w:u w:val="single"/>
        </w:rPr>
        <w:t>278451</w:t>
      </w:r>
    </w:p>
    <w:p>
      <w:r>
        <w:t>Lukaku has told Everton that he will not sign a new contract, and he has set his heart on a return to Chelsea above all other potential move</w:t>
      </w:r>
    </w:p>
    <w:p>
      <w:r>
        <w:rPr>
          <w:b/>
          <w:u w:val="single"/>
        </w:rPr>
        <w:t>278452</w:t>
      </w:r>
    </w:p>
    <w:p>
      <w:r>
        <w:t>Reports indicate Sadio Mané is out for the rest of the season as he requires surgery to remedy the damage done. https://t.co/juUcurXYh3</w:t>
      </w:r>
    </w:p>
    <w:p>
      <w:r>
        <w:rPr>
          <w:b/>
          <w:u w:val="single"/>
        </w:rPr>
        <w:t>278453</w:t>
      </w:r>
    </w:p>
    <w:p>
      <w:r>
        <w:t>Are you a bartender hoping to hone your craft or an at-home cocktail enthusiast looking to learn more? Tuesday 4/18 https://t.co/iBqP29q4cp https://t.co/Y4HYncvLGL</w:t>
      </w:r>
    </w:p>
    <w:p>
      <w:r>
        <w:rPr>
          <w:b/>
          <w:u w:val="single"/>
        </w:rPr>
        <w:t>278454</w:t>
      </w:r>
    </w:p>
    <w:p>
      <w:r>
        <w:t>@julioarcaOK pity you could not play for us tomorrow you are still better than them cunts ha way Julio</w:t>
      </w:r>
    </w:p>
    <w:p>
      <w:r>
        <w:rPr>
          <w:b/>
          <w:u w:val="single"/>
        </w:rPr>
        <w:t>278455</w:t>
      </w:r>
    </w:p>
    <w:p>
      <w:r>
        <w:t>Content people have so much time to waste talking crap about everyone else. You guys need some kind of stress in life to stay humble</w:t>
      </w:r>
    </w:p>
    <w:p>
      <w:r>
        <w:rPr>
          <w:b/>
          <w:u w:val="single"/>
        </w:rPr>
        <w:t>278456</w:t>
      </w:r>
    </w:p>
    <w:p>
      <w:r>
        <w:t>Columbus,Oh Female artist Bridget Turner oil painting,Franklin Park Conservatory https://t.co/LIos0TgSuD https://t.co/BY4iEY9dNv</w:t>
      </w:r>
    </w:p>
    <w:p>
      <w:r>
        <w:rPr>
          <w:b/>
          <w:u w:val="single"/>
        </w:rPr>
        <w:t>278457</w:t>
      </w:r>
    </w:p>
    <w:p>
      <w:r>
        <w:t>Watching @joshmeatsix look at the crowd last night with the most genuine smile I'd ever seen honestly warmed my heart. You did good lads✨💫</w:t>
      </w:r>
    </w:p>
    <w:p>
      <w:r>
        <w:rPr>
          <w:b/>
          <w:u w:val="single"/>
        </w:rPr>
        <w:t>278458</w:t>
      </w:r>
    </w:p>
    <w:p>
      <w:r>
        <w:t>You're known for your resilience, and you're apt to put it to ... More for Capricorn https://t.co/WReMKI9K5X</w:t>
      </w:r>
    </w:p>
    <w:p>
      <w:r>
        <w:rPr>
          <w:b/>
          <w:u w:val="single"/>
        </w:rPr>
        <w:t>278459</w:t>
      </w:r>
    </w:p>
    <w:p>
      <w:r>
        <w:t>Nothing will deter you from fulfilling your ambitions once you... More for Sagittarius https://t.co/JTBIwa7pFy</w:t>
      </w:r>
    </w:p>
    <w:p>
      <w:r>
        <w:rPr>
          <w:b/>
          <w:u w:val="single"/>
        </w:rPr>
        <w:t>278460</w:t>
      </w:r>
    </w:p>
    <w:p>
      <w:r>
        <w:t>@star_curl When I get time I will set to it, and tell you the tale of my sit in protest... at a KFC...</w:t>
      </w:r>
    </w:p>
    <w:p>
      <w:r>
        <w:rPr>
          <w:b/>
          <w:u w:val="single"/>
        </w:rPr>
        <w:t>278461</w:t>
      </w:r>
    </w:p>
    <w:p>
      <w:r>
        <w:t>A sinking feeling in the pit of your stomach arises from your ... More for Taurus https://t.co/yzi57PIiKR</w:t>
      </w:r>
    </w:p>
    <w:p>
      <w:r>
        <w:rPr>
          <w:b/>
          <w:u w:val="single"/>
        </w:rPr>
        <w:t>278462</w:t>
      </w:r>
    </w:p>
    <w:p>
      <w:r>
        <w:t>View from the "press box" as @NJC_Athletics Baseball visits McCook. 12pm on 94.5 The Ranch &amp;amp; https://t.co/MOXn44XwTt! https://t.co/FqLx9QkwKn</w:t>
      </w:r>
    </w:p>
    <w:p>
      <w:r>
        <w:rPr>
          <w:b/>
          <w:u w:val="single"/>
        </w:rPr>
        <w:t>278463</w:t>
      </w:r>
    </w:p>
    <w:p>
      <w:r>
        <w:t>Womens Long Sleeve Button Down Crew Neck Hacci Cardigan Sweater-N8383(SIze:S-3X) https://t.co/Nb1oNEt2HU https://t.co/zghlrgusXw</w:t>
      </w:r>
    </w:p>
    <w:p>
      <w:r>
        <w:rPr>
          <w:b/>
          <w:u w:val="single"/>
        </w:rPr>
        <w:t>278464</w:t>
      </w:r>
    </w:p>
    <w:p>
      <w:r>
        <w:t>@Mogleeone @Goblin_Steroids @welshninja87 @CrispyCurry @carolinebjerke2 @JoeCienkowski @ImprobableToad @TakeThatDarwin Serious?</w:t>
      </w:r>
    </w:p>
    <w:p>
      <w:r>
        <w:rPr>
          <w:b/>
          <w:u w:val="single"/>
        </w:rPr>
        <w:t>278465</w:t>
      </w:r>
    </w:p>
    <w:p>
      <w:r>
        <w:t>amazing how many girls I grew up with that on instagram are bragging about "grinding." You're selling pussy😂grinding those walls away maybe</w:t>
      </w:r>
    </w:p>
    <w:p>
      <w:r>
        <w:rPr>
          <w:b/>
          <w:u w:val="single"/>
        </w:rPr>
        <w:t>278466</w:t>
      </w:r>
    </w:p>
    <w:p>
      <w:r>
        <w:t>Well after 2 weeks out the gym due to viral infection.... I'm back at it, first day back in the… https://t.co/tklZH2JwEh</w:t>
      </w:r>
    </w:p>
    <w:p>
      <w:r>
        <w:rPr>
          <w:b/>
          <w:u w:val="single"/>
        </w:rPr>
        <w:t>278467</w:t>
      </w:r>
    </w:p>
    <w:p>
      <w:r>
        <w:t>Los Angeles By Night Time-Lapse video (Edgar Allan Poets) https://t.co/NyV6lnzWh6 https://t.co/gxJb3yFe9F</w:t>
      </w:r>
    </w:p>
    <w:p>
      <w:r>
        <w:rPr>
          <w:b/>
          <w:u w:val="single"/>
        </w:rPr>
        <w:t>278468</w:t>
      </w:r>
    </w:p>
    <w:p>
      <w:r>
        <w:t>Apple iPhone 5 Unlocked GSM 16GB White Smartphone AT&amp;amp;T Tmobile Worldwide https://t.co/kH0tivkKSq https://t.co/2dtvytuFoi</w:t>
      </w:r>
    </w:p>
    <w:p>
      <w:r>
        <w:rPr>
          <w:b/>
          <w:u w:val="single"/>
        </w:rPr>
        <w:t>278469</w:t>
      </w:r>
    </w:p>
    <w:p>
      <w:r>
        <w:t>Titans: Don't miss your chance to see SpursOfficial take on ManCity right here in Nashville! Tickets go on sale 10 a.m. T… …</w:t>
      </w:r>
    </w:p>
    <w:p>
      <w:r>
        <w:rPr>
          <w:b/>
          <w:u w:val="single"/>
        </w:rPr>
        <w:t>278470</w:t>
      </w:r>
    </w:p>
    <w:p>
      <w:r>
        <w:t>Samsung's Galaxy S8 sure feels like one big compromise #Facebook #android #app go to https://t.co/NrXa2OIzfS</w:t>
      </w:r>
    </w:p>
    <w:p>
      <w:r>
        <w:rPr>
          <w:b/>
          <w:u w:val="single"/>
        </w:rPr>
        <w:t>278471</w:t>
      </w:r>
    </w:p>
    <w:p>
      <w:r>
        <w:t>@8b215130d92e4e2 @Bossbattletim They always are. YouTube comments are a hive of negativity and entitlement</w:t>
      </w:r>
    </w:p>
    <w:p>
      <w:r>
        <w:rPr>
          <w:b/>
          <w:u w:val="single"/>
        </w:rPr>
        <w:t>278472</w:t>
      </w:r>
    </w:p>
    <w:p>
      <w:r>
        <w:t>Hey @LEFreaks @DeWaldo89 thanks for being top new followers this week! Much appreciated :) (Want this? It's FREE! https://t.co/Hy2J8BQKul)</w:t>
      </w:r>
    </w:p>
    <w:p>
      <w:r>
        <w:rPr>
          <w:b/>
          <w:u w:val="single"/>
        </w:rPr>
        <w:t>278473</w:t>
      </w:r>
    </w:p>
    <w:p>
      <w:r>
        <w:t>@pdacosta Vindicated, you are. I look forward to you be awarded a top prize for outstanding journalism.</w:t>
      </w:r>
    </w:p>
    <w:p>
      <w:r>
        <w:rPr>
          <w:b/>
          <w:u w:val="single"/>
        </w:rPr>
        <w:t>278474</w:t>
      </w:r>
    </w:p>
    <w:p>
      <w:r>
        <w:t>@rebheartsyou @MOOMANiBE @zandravandra Not saying it's hard, just yet more to do. And there's always more to do, so maybe our doesn't have to be a priority for certain games</w:t>
      </w:r>
    </w:p>
    <w:p>
      <w:r>
        <w:rPr>
          <w:b/>
          <w:u w:val="single"/>
        </w:rPr>
        <w:t>278475</w:t>
      </w:r>
    </w:p>
    <w:p>
      <w:r>
        <w:t>@Lordhillwood @MartinWengrow I'll never forget him rolling about trying to tackle Hazard the totally incompetent imbecile.</w:t>
      </w:r>
    </w:p>
    <w:p>
      <w:r>
        <w:rPr>
          <w:b/>
          <w:u w:val="single"/>
        </w:rPr>
        <w:t>278476</w:t>
      </w:r>
    </w:p>
    <w:p>
      <w:r>
        <w:t>Ya, because Trump will cut funding for your school. Go live in Middle East if you really mean it, but you don't. Hahaha https://t.co/wZIEu5Tv3M</w:t>
      </w:r>
    </w:p>
    <w:p>
      <w:r>
        <w:rPr>
          <w:b/>
          <w:u w:val="single"/>
        </w:rPr>
        <w:t>278477</w:t>
      </w:r>
    </w:p>
    <w:p>
      <w:r>
        <w:t>Mercedes pulls ads from ‘The O’Reilly Factor’ as sexual harassment allegations grow https://t.co/Mu68stb8a4 https://t.co/4Wk9EJUG2k</w:t>
      </w:r>
    </w:p>
    <w:p>
      <w:r>
        <w:rPr>
          <w:b/>
          <w:u w:val="single"/>
        </w:rPr>
        <w:t>278478</w:t>
      </w:r>
    </w:p>
    <w:p>
      <w:r>
        <w:t>The trade show industry is undergoing a revolution by leveraging the #bigdata generated by proximity.. https://t.co/8PLBJIV8qY https://t.co/0XsQVUbJUr</w:t>
      </w:r>
    </w:p>
    <w:p>
      <w:r>
        <w:rPr>
          <w:b/>
          <w:u w:val="single"/>
        </w:rPr>
        <w:t>278479</w:t>
      </w:r>
    </w:p>
    <w:p>
      <w:r>
        <w:t>@NationalAcq @ABC Where do you think they got the idea to obstruct the process of nominating a Supreme Court nominee?</w:t>
      </w:r>
    </w:p>
    <w:p>
      <w:r>
        <w:rPr>
          <w:b/>
          <w:u w:val="single"/>
        </w:rPr>
        <w:t>278480</w:t>
      </w:r>
    </w:p>
    <w:p>
      <w:r>
        <w:t>Some interesting examples of free childcare and maternity leave pay policies from #Malta at #BIMRCWP.</w:t>
      </w:r>
    </w:p>
    <w:p>
      <w:r>
        <w:rPr>
          <w:b/>
          <w:u w:val="single"/>
        </w:rPr>
        <w:t>278481</w:t>
      </w:r>
    </w:p>
    <w:p>
      <w:r>
        <w:t>@yashar @MotherJones That's why some public schools feed all students breakfast and lunch! I'm sure some wld say unproven to help.</w:t>
      </w:r>
    </w:p>
    <w:p>
      <w:r>
        <w:rPr>
          <w:b/>
          <w:u w:val="single"/>
        </w:rPr>
        <w:t>278482</w:t>
      </w:r>
    </w:p>
    <w:p>
      <w:r>
        <w:t>@PeteThePlanner Without knowing exactly what your investment was going to fund. The tweet is asking for money for your logo (a company) to be placed on a 1.</w:t>
      </w:r>
    </w:p>
    <w:p>
      <w:r>
        <w:rPr>
          <w:b/>
          <w:u w:val="single"/>
        </w:rPr>
        <w:t>278483</w:t>
      </w:r>
    </w:p>
    <w:p>
      <w:r>
        <w:t>@realDonaldTrump @FoxNews @FBI fox news in the only fake news. We are going to boycott them for keeping O'riley and for being so fake.</w:t>
      </w:r>
    </w:p>
    <w:p>
      <w:r>
        <w:rPr>
          <w:b/>
          <w:u w:val="single"/>
        </w:rPr>
        <w:t>278484</w:t>
      </w:r>
    </w:p>
    <w:p>
      <w:r>
        <w:t>@stevetigersix I'm fully prepared to be mauled on day one. You should maybe get some practice in on HD/ FURY though.</w:t>
      </w:r>
    </w:p>
    <w:p>
      <w:r>
        <w:rPr>
          <w:b/>
          <w:u w:val="single"/>
        </w:rPr>
        <w:t>278485</w:t>
      </w:r>
    </w:p>
    <w:p>
      <w:r>
        <w:t>Feraligatr 48.9% (8/0/14/Water Gun/Crunch) until 10:10:24pm (27m 54s).</w:t>
        <w:br/>
        <w:t>lvl30+ CP:1809 (L25)</w:t>
        <w:br/>
        <w:t>https://t.co/D3Yfq1tjsl</w:t>
      </w:r>
    </w:p>
    <w:p>
      <w:r>
        <w:rPr>
          <w:b/>
          <w:u w:val="single"/>
        </w:rPr>
        <w:t>278486</w:t>
      </w:r>
    </w:p>
    <w:p>
      <w:r>
        <w:t>#Emmerdale Who is John Middleton? Emmerdale's Ashley Thomas who is leaving the soap as dementia storyline comes to… https://t.co/eGbbTwAvgy</w:t>
      </w:r>
    </w:p>
    <w:p>
      <w:r>
        <w:rPr>
          <w:b/>
          <w:u w:val="single"/>
        </w:rPr>
        <w:t>278487</w:t>
      </w:r>
    </w:p>
    <w:p>
      <w:r>
        <w:t>💻👤 What is Shadow IT and How to Address It - https://t.co/HD27jgCwFO #shadowIT https://t.co/HirRn3AmgI</w:t>
      </w:r>
    </w:p>
    <w:p>
      <w:r>
        <w:rPr>
          <w:b/>
          <w:u w:val="single"/>
        </w:rPr>
        <w:t>278488</w:t>
      </w:r>
    </w:p>
    <w:p>
      <w:r>
        <w:t>Join @Givling to help pay off your #studentloans by playing #freetrivia daily. You can also win daily cash prizes. Use #givlingcode CD292382 https://t.co/65l2IiEZrR</w:t>
      </w:r>
    </w:p>
    <w:p>
      <w:r>
        <w:rPr>
          <w:b/>
          <w:u w:val="single"/>
        </w:rPr>
        <w:t>278489</w:t>
      </w:r>
    </w:p>
    <w:p>
      <w:r>
        <w:t>Still want to upgrade my gear on Zelda, but 125 hours in Hyrule's draw isn't quite what it was. My Switch is ready for Mario Kart now.</w:t>
      </w:r>
    </w:p>
    <w:p>
      <w:r>
        <w:rPr>
          <w:b/>
          <w:u w:val="single"/>
        </w:rPr>
        <w:t>278490</w:t>
      </w:r>
    </w:p>
    <w:p>
      <w:r>
        <w:t>A few photos from today's photography practice! #onionflowers #onionseeds #organicurbanrooftop… https://t.co/1RbCdOQJpI</w:t>
      </w:r>
    </w:p>
    <w:p>
      <w:r>
        <w:rPr>
          <w:b/>
          <w:u w:val="single"/>
        </w:rPr>
        <w:t>278491</w:t>
      </w:r>
    </w:p>
    <w:p>
      <w:r>
        <w:t>@_regular_ apparently on the These Days album he tried to make tracks to match/mock "modern" sounds &amp;amp; artists in hiphop. i didnt feel it tho</w:t>
      </w:r>
    </w:p>
    <w:p>
      <w:r>
        <w:rPr>
          <w:b/>
          <w:u w:val="single"/>
        </w:rPr>
        <w:t>278492</w:t>
      </w:r>
    </w:p>
    <w:p>
      <w:r>
        <w:t>*In Lecture*</w:t>
        <w:br/>
        <w:t>Student: Is this gonna be a question on the exam</w:t>
        <w:br/>
        <w:t>Professor: You're MOTHERF@#$*&amp;amp;G right</w:t>
        <w:br/>
        <w:br/>
        <w:t>VCU will excite you</w:t>
      </w:r>
    </w:p>
    <w:p>
      <w:r>
        <w:rPr>
          <w:b/>
          <w:u w:val="single"/>
        </w:rPr>
        <w:t>278493</w:t>
      </w:r>
    </w:p>
    <w:p>
      <w:r>
        <w:t>All I ever wanted all I ever needed is here in my arms. That lyric makes me want to cry #DepecheMode</w:t>
      </w:r>
    </w:p>
    <w:p>
      <w:r>
        <w:rPr>
          <w:b/>
          <w:u w:val="single"/>
        </w:rPr>
        <w:t>278494</w:t>
      </w:r>
    </w:p>
    <w:p>
      <w:r>
        <w:t>🎥|3rd Visuals off my latest album #NoeticVelli dropping tonight 11pm featuring @tholmes617 for… https://t.co/V6m4sbGMl3</w:t>
      </w:r>
    </w:p>
    <w:p>
      <w:r>
        <w:rPr>
          <w:b/>
          <w:u w:val="single"/>
        </w:rPr>
        <w:t>278495</w:t>
      </w:r>
    </w:p>
    <w:p>
      <w:r>
        <w:t>@jwrightsings Took us in at the Midnight Bowling event. Extended clip posted on our Facebook… https://t.co/PHPpWzH5br</w:t>
      </w:r>
    </w:p>
    <w:p>
      <w:r>
        <w:rPr>
          <w:b/>
          <w:u w:val="single"/>
        </w:rPr>
        <w:t>278496</w:t>
      </w:r>
    </w:p>
    <w:p>
      <w:r>
        <w:t>Me and Fennec and Raccoon just got our bus object out and already got a ticket. Too bad I never pay tickets!</w:t>
      </w:r>
    </w:p>
    <w:p>
      <w:r>
        <w:rPr>
          <w:b/>
          <w:u w:val="single"/>
        </w:rPr>
        <w:t>278497</w:t>
      </w:r>
    </w:p>
    <w:p>
      <w:r>
        <w:t>Call me whatever you want, but like all other conflicts elsewhere, allah is the problem facing Syria,until when... https://t.co/3xvYy8buC1</w:t>
      </w:r>
    </w:p>
    <w:p>
      <w:r>
        <w:rPr>
          <w:b/>
          <w:u w:val="single"/>
        </w:rPr>
        <w:t>278498</w:t>
      </w:r>
    </w:p>
    <w:p>
      <w:r>
        <w:t>Idk how to start this thread there are so many things I want to say but I'll just keep it short cause if I don't djhshsiaow lord</w:t>
      </w:r>
    </w:p>
    <w:p>
      <w:r>
        <w:rPr>
          <w:b/>
          <w:u w:val="single"/>
        </w:rPr>
        <w:t>278499</w:t>
      </w:r>
    </w:p>
    <w:p>
      <w:r>
        <w:t>Another Zimbabwean Hip-hop Artist Releases Music On i-Tunes – Vhedza- Trained to Reign https://t.co/OYAG1Tg2NO</w:t>
      </w:r>
    </w:p>
    <w:p>
      <w:r>
        <w:rPr>
          <w:b/>
          <w:u w:val="single"/>
        </w:rPr>
        <w:t>278500</w:t>
      </w:r>
    </w:p>
    <w:p>
      <w:r>
        <w:t>Found a Transponder Snail!</w:t>
        <w:br/>
        <w:t>The Stunning Scientific Navy Unit at Headquarters!</w:t>
        <w:br/>
        <w:t>https://t.co/xoJReqky5V #TreCru https://t.co/FPJqZadHja</w:t>
      </w:r>
    </w:p>
    <w:p>
      <w:r>
        <w:rPr>
          <w:b/>
          <w:u w:val="single"/>
        </w:rPr>
        <w:t>278501</w:t>
      </w:r>
    </w:p>
    <w:p>
      <w:r>
        <w:t>You probably heard it already but we run campaigns from some of the biggest fashion, travel and lifestyle... https://t.co/yIi8nBMxBv</w:t>
      </w:r>
    </w:p>
    <w:p>
      <w:r>
        <w:rPr>
          <w:b/>
          <w:u w:val="single"/>
        </w:rPr>
        <w:t>278502</w:t>
      </w:r>
    </w:p>
    <w:p>
      <w:r>
        <w:t>@multiversetony AW NO and Thor feels so guilty he stays with tony and makes him dinner and gives him puppy eyes until tony sighs and forgives him</w:t>
      </w:r>
    </w:p>
    <w:p>
      <w:r>
        <w:rPr>
          <w:b/>
          <w:u w:val="single"/>
        </w:rPr>
        <w:t>278503</w:t>
      </w:r>
    </w:p>
    <w:p>
      <w:r>
        <w:t>One of my wishes is coming true! #FestivalLife 😄✌️@DeepEllumArts Festival. YES! https://t.co/To0DsCdFKr</w:t>
      </w:r>
    </w:p>
    <w:p>
      <w:r>
        <w:rPr>
          <w:b/>
          <w:u w:val="single"/>
        </w:rPr>
        <w:t>278504</w:t>
      </w:r>
    </w:p>
    <w:p>
      <w:r>
        <w:t>@Sawfty_wow @BlizzardCS @Lady_Emma @SonOfCairne We miss out again....... oh well. Other stuff to do i guess</w:t>
      </w:r>
    </w:p>
    <w:p>
      <w:r>
        <w:rPr>
          <w:b/>
          <w:u w:val="single"/>
        </w:rPr>
        <w:t>278505</w:t>
      </w:r>
    </w:p>
    <w:p>
      <w:r>
        <w:t>The real reason I'm going to watch this is because @QueenLesli recommended it. https://t.co/PuiqbICL2e</w:t>
      </w:r>
    </w:p>
    <w:p>
      <w:r>
        <w:rPr>
          <w:b/>
          <w:u w:val="single"/>
        </w:rPr>
        <w:t>278506</w:t>
      </w:r>
    </w:p>
    <w:p>
      <w:r>
        <w:t>@LoveZealand I’m creating a think tank for independent thinkers to debate USEducation, would you join &amp;amp; post at https://t.co/Hs79vPaGCh</w:t>
      </w:r>
    </w:p>
    <w:p>
      <w:r>
        <w:rPr>
          <w:b/>
          <w:u w:val="single"/>
        </w:rPr>
        <w:t>278507</w:t>
      </w:r>
    </w:p>
    <w:p>
      <w:r>
        <w:t>Going through some photos from my last trip south. Beautiful abstract</w:t>
        <w:br/>
        <w:t>markings at a rock face at… https://t.co/2d7ut1MCtP</w:t>
      </w:r>
    </w:p>
    <w:p>
      <w:r>
        <w:rPr>
          <w:b/>
          <w:u w:val="single"/>
        </w:rPr>
        <w:t>278508</w:t>
      </w:r>
    </w:p>
    <w:p>
      <w:r>
        <w:t>#3.Meditation can be an excellent technique to relax a distracted mind</w:t>
        <w:br/>
        <w:t>Read: https://t.co/A5rZfp2rmH</w:t>
        <w:br/>
        <w:t>#WorldHealthDay #depression https://t.co/HOcG98OetD</w:t>
      </w:r>
    </w:p>
    <w:p>
      <w:r>
        <w:rPr>
          <w:b/>
          <w:u w:val="single"/>
        </w:rPr>
        <w:t>278509</w:t>
      </w:r>
    </w:p>
    <w:p>
      <w:r>
        <w:t>❤️❤️❤️❤️ #milfhere more free video clips here ~&amp;gt;&amp;gt;&amp;gt;https://t.co/I3EBCW0cd5 ❤️❤️❤️❤️ more free video clips… https://t.co/fw18ChfrKN</w:t>
      </w:r>
    </w:p>
    <w:p>
      <w:r>
        <w:rPr>
          <w:b/>
          <w:u w:val="single"/>
        </w:rPr>
        <w:t>278510</w:t>
      </w:r>
    </w:p>
    <w:p>
      <w:r>
        <w:t>My cats are stalking a fly and one is mimicking the flys wing sounds. Kinda creating me out it sounded like a raptor at first. https://t.co/hMVwyIU3JD</w:t>
      </w:r>
    </w:p>
    <w:p>
      <w:r>
        <w:rPr>
          <w:b/>
          <w:u w:val="single"/>
        </w:rPr>
        <w:t>278511</w:t>
      </w:r>
    </w:p>
    <w:p>
      <w:r>
        <w:t>Honeoye Falls, NY Weather: 03/31/17 02:35 AM:  pressure 1011.9mb rain last hour 0.03inches rain since midnight 0.03inches rain last 24</w:t>
      </w:r>
    </w:p>
    <w:p>
      <w:r>
        <w:rPr>
          <w:b/>
          <w:u w:val="single"/>
        </w:rPr>
        <w:t>278512</w:t>
      </w:r>
    </w:p>
    <w:p>
      <w:r>
        <w:t>@DailyCaller Illegals and their children cost us a lot of $. Every illegal child in your child's school takes $ away from your child's educ</w:t>
      </w:r>
    </w:p>
    <w:p>
      <w:r>
        <w:rPr>
          <w:b/>
          <w:u w:val="single"/>
        </w:rPr>
        <w:t>278513</w:t>
      </w:r>
    </w:p>
    <w:p>
      <w:r>
        <w:t>@Redd_Chanel BITCH YALL AGGRAVATING ASF. Every Fucking Day. Shidd I Blocked you Bitches Let that Be.</w:t>
      </w:r>
    </w:p>
    <w:p>
      <w:r>
        <w:rPr>
          <w:b/>
          <w:u w:val="single"/>
        </w:rPr>
        <w:t>278514</w:t>
      </w:r>
    </w:p>
    <w:p>
      <w:r>
        <w:t>The #BlackBerry KeyONE has been delayed until at least May https://t.co/NT3PP5KOGN #android #handsets #manufacturers</w:t>
      </w:r>
    </w:p>
    <w:p>
      <w:r>
        <w:rPr>
          <w:b/>
          <w:u w:val="single"/>
        </w:rPr>
        <w:t>278515</w:t>
      </w:r>
    </w:p>
    <w:p>
      <w:r>
        <w:t>At @UNCMJschool I will be starting a new lab devoted to the computational study of comm &amp;amp; media. We'll need collaborators. Stay tuned!</w:t>
      </w:r>
    </w:p>
    <w:p>
      <w:r>
        <w:rPr>
          <w:b/>
          <w:u w:val="single"/>
        </w:rPr>
        <w:t>278516</w:t>
      </w:r>
    </w:p>
    <w:p>
      <w:r>
        <w:t>Had the pleasure of being taught by Lucy during my PGCE. She is a wonderfully supportive teacher and role model. Thank you @lkm_lucy https://t.co/Y5l4Cc2SgG</w:t>
      </w:r>
    </w:p>
    <w:p>
      <w:r>
        <w:rPr>
          <w:b/>
          <w:u w:val="single"/>
        </w:rPr>
        <w:t>278517</w:t>
      </w:r>
    </w:p>
    <w:p>
      <w:r>
        <w:t>Y'all bitch really think i gaf if y'all like me or not 🤔 come on now most of y'all broke dumb or yall momma don't want y'all anyway uglies😝</w:t>
      </w:r>
    </w:p>
    <w:p>
      <w:r>
        <w:rPr>
          <w:b/>
          <w:u w:val="single"/>
        </w:rPr>
        <w:t>278518</w:t>
      </w:r>
    </w:p>
    <w:p>
      <w:r>
        <w:t>@BalorCentral As nice as it is to see them, I hope his parents aren't out there front row for the atmosphere lol</w:t>
      </w:r>
    </w:p>
    <w:p>
      <w:r>
        <w:rPr>
          <w:b/>
          <w:u w:val="single"/>
        </w:rPr>
        <w:t>278519</w:t>
      </w:r>
    </w:p>
    <w:p>
      <w:r>
        <w:t>@SCtoC @COCrushFootball I liked goldrich....think their current qb has the better arm..  def agree about Aiken</w:t>
      </w:r>
    </w:p>
    <w:p>
      <w:r>
        <w:rPr>
          <w:b/>
          <w:u w:val="single"/>
        </w:rPr>
        <w:t>278520</w:t>
      </w:r>
    </w:p>
    <w:p>
      <w:r>
        <w:t xml:space="preserve">@HoppyKercheval @BradMcElhinny Let's keep the PLANT banned, so Mylan can make a pill. It is blatantly obvious big pharma controls the @wvhouse. </w:t>
        <w:br/>
        <w:br/>
        <w:t>https://t.co/eUH7wbBPXD</w:t>
      </w:r>
    </w:p>
    <w:p>
      <w:r>
        <w:rPr>
          <w:b/>
          <w:u w:val="single"/>
        </w:rPr>
        <w:t>278521</w:t>
      </w:r>
    </w:p>
    <w:p>
      <w:r>
        <w:t>Are you ready to start working?</w:t>
        <w:br/>
        <w:t>#MilitaryJobs #HiringVeterans #EAS</w:t>
        <w:br/>
        <w:t>https://t.co/R2D73OIBOj https://t.co/zmJGWguhyA</w:t>
      </w:r>
    </w:p>
    <w:p>
      <w:r>
        <w:rPr>
          <w:b/>
          <w:u w:val="single"/>
        </w:rPr>
        <w:t>278522</w:t>
      </w:r>
    </w:p>
    <w:p>
      <w:r>
        <w:t>Police: Man, 25, had child porn on Nintendo set he sold to GameStop; Charges filed https://t.co/JM3xNpMfQR https://t.co/BQZg8x9zFB</w:t>
      </w:r>
    </w:p>
    <w:p>
      <w:r>
        <w:rPr>
          <w:b/>
          <w:u w:val="single"/>
        </w:rPr>
        <w:t>278523</w:t>
      </w:r>
    </w:p>
    <w:p>
      <w:r>
        <w:t>EXERCISE; new study @MotorImpairment shows blood flow occlusion attenuates the pain reduction produced by exercise.  https://t.co/ZlUl5jTqdA</w:t>
      </w:r>
    </w:p>
    <w:p>
      <w:r>
        <w:rPr>
          <w:b/>
          <w:u w:val="single"/>
        </w:rPr>
        <w:t>278524</w:t>
      </w:r>
    </w:p>
    <w:p>
      <w:r>
        <w:t>Director Rebecca Mooney had the thrill and honor of meeting Gold Star father and civil rights activist Khizr Kahn... https://t.co/x7I25O5yxP</w:t>
      </w:r>
    </w:p>
    <w:p>
      <w:r>
        <w:rPr>
          <w:b/>
          <w:u w:val="single"/>
        </w:rPr>
        <w:t>278525</w:t>
      </w:r>
    </w:p>
    <w:p>
      <w:r>
        <w:t>@BGT @ITV Oh Hurley!! Naughty boy doing wee-wees on stage for Daddy Ant!! (Should have done it in Simon's shoes!! 😂😂😂😂)</w:t>
      </w:r>
    </w:p>
    <w:p>
      <w:r>
        <w:rPr>
          <w:b/>
          <w:u w:val="single"/>
        </w:rPr>
        <w:t>278526</w:t>
      </w:r>
    </w:p>
    <w:p>
      <w:r>
        <w:t>I'm this 👌 fucking close to hanging out with my friends cause I haven't seen them in a while and I love them</w:t>
      </w:r>
    </w:p>
    <w:p>
      <w:r>
        <w:rPr>
          <w:b/>
          <w:u w:val="single"/>
        </w:rPr>
        <w:t>278527</w:t>
      </w:r>
    </w:p>
    <w:p>
      <w:r>
        <w:t>Where the Top 100 prospects are starting the season</w:t>
        <w:br/>
        <w:t>6 white sox players 3 in top 20  https://t.co/SlHEDKwSjB</w:t>
      </w:r>
    </w:p>
    <w:p>
      <w:r>
        <w:rPr>
          <w:b/>
          <w:u w:val="single"/>
        </w:rPr>
        <w:t>278528</w:t>
      </w:r>
    </w:p>
    <w:p>
      <w:r>
        <w:t>Aren't you relieved that Syndergaard isn't just there to honor and pay tribute to Qualcomm? @PaulPabst @HiMyNameIsSeton</w:t>
      </w:r>
    </w:p>
    <w:p>
      <w:r>
        <w:rPr>
          <w:b/>
          <w:u w:val="single"/>
        </w:rPr>
        <w:t>278529</w:t>
      </w:r>
    </w:p>
    <w:p>
      <w:r>
        <w:t>London attack: Khalid Masood 'died from shot to chest' - BBC News - they fucking love that school picture... https://t.co/JFTKiUmZng</w:t>
      </w:r>
    </w:p>
    <w:p>
      <w:r>
        <w:rPr>
          <w:b/>
          <w:u w:val="single"/>
        </w:rPr>
        <w:t>278530</w:t>
      </w:r>
    </w:p>
    <w:p>
      <w:r>
        <w:t>Best #Recipes &amp;amp; #Drinks community : Vegan Creamy Vanilla Coconut Mojito Smoothie {“Fauxjito” Mocktail Option} https://t.co/extVPZ8Paa https://t.co/kthOT4fc0L</w:t>
      </w:r>
    </w:p>
    <w:p>
      <w:r>
        <w:rPr>
          <w:b/>
          <w:u w:val="single"/>
        </w:rPr>
        <w:t>278531</w:t>
      </w:r>
    </w:p>
    <w:p>
      <w:r>
        <w:t>Hang on, yesterday was #WorldPhysicalActivityDay, and today is #WorldHealthDay? Surely today should be #WorldRestDay, instead? https://t.co/MIFDSTzgpk</w:t>
      </w:r>
    </w:p>
    <w:p>
      <w:r>
        <w:rPr>
          <w:b/>
          <w:u w:val="single"/>
        </w:rPr>
        <w:t>278532</w:t>
      </w:r>
    </w:p>
    <w:p>
      <w:r>
        <w:t>Today is National Beer Day. Why today? It's the anniversary of the day in 1933 that the Cullen-Harrison Act was... https://t.co/9fzmkdjHET</w:t>
      </w:r>
    </w:p>
    <w:p>
      <w:r>
        <w:rPr>
          <w:b/>
          <w:u w:val="single"/>
        </w:rPr>
        <w:t>278533</w:t>
      </w:r>
    </w:p>
    <w:p>
      <w:r>
        <w:t>@ShannonMorant I remember the 1st time I saw this, 12 yrs old! I was mesmerised &amp;amp; horrified all at the same time 😱🎬👍</w:t>
      </w:r>
    </w:p>
    <w:p>
      <w:r>
        <w:rPr>
          <w:b/>
          <w:u w:val="single"/>
        </w:rPr>
        <w:t>278534</w:t>
      </w:r>
    </w:p>
    <w:p>
      <w:r>
        <w:t>@DJCottonHere It's almost mind blowing to some folks when they see the crowds that those rappers attract nationwide</w:t>
      </w:r>
    </w:p>
    <w:p>
      <w:r>
        <w:rPr>
          <w:b/>
          <w:u w:val="single"/>
        </w:rPr>
        <w:t>278535</w:t>
      </w:r>
    </w:p>
    <w:p>
      <w:r>
        <w:t>OPINION: However you cut it, Tesla is bigger than Ford, the Lex. Column says. https://t.co/UdSRTXPsBj</w:t>
      </w:r>
    </w:p>
    <w:p>
      <w:r>
        <w:rPr>
          <w:b/>
          <w:u w:val="single"/>
        </w:rPr>
        <w:t>278536</w:t>
      </w:r>
    </w:p>
    <w:p>
      <w:r>
        <w:t>@DAIGUKINGS HAPPY BIRTHDAY WENDY!!! have a wonderful day filled with lots of love and laughter:] hope we could be talk more i loveu :D💛🍰</w:t>
      </w:r>
    </w:p>
    <w:p>
      <w:r>
        <w:rPr>
          <w:b/>
          <w:u w:val="single"/>
        </w:rPr>
        <w:t>278537</w:t>
      </w:r>
    </w:p>
    <w:p>
      <w:r>
        <w:t>Download T-34: Rising From The Ashes android game for Free</w:t>
        <w:br/>
        <w:br/>
        <w:t>https://t.co/sdQDTzD3vR</w:t>
        <w:br/>
        <w:br/>
        <w:t>#t34risingfromtheashes #android #apk #craze4android</w:t>
      </w:r>
    </w:p>
    <w:p>
      <w:r>
        <w:rPr>
          <w:b/>
          <w:u w:val="single"/>
        </w:rPr>
        <w:t>278538</w:t>
      </w:r>
    </w:p>
    <w:p>
      <w:r>
        <w:t>Watch now: BizWireTV Covers the Latest Video App Taking Over iOS and Ford’s Latest Investment | Business Wire https://t.co/0NnCOknRWA</w:t>
      </w:r>
    </w:p>
    <w:p>
      <w:r>
        <w:rPr>
          <w:b/>
          <w:u w:val="single"/>
        </w:rPr>
        <w:t>278539</w:t>
      </w:r>
    </w:p>
    <w:p>
      <w:r>
        <w:t>Thinking about your place in the outer world is more of a ment... More for Libra https://t.co/pVQvH1sTKi</w:t>
      </w:r>
    </w:p>
    <w:p>
      <w:r>
        <w:rPr>
          <w:b/>
          <w:u w:val="single"/>
        </w:rPr>
        <w:t>278540</w:t>
      </w:r>
    </w:p>
    <w:p>
      <w:r>
        <w:t>Usually I am open to giving prople chances &amp;amp; I am patient as well but yoooo currently can't afford.</w:t>
      </w:r>
    </w:p>
    <w:p>
      <w:r>
        <w:rPr>
          <w:b/>
          <w:u w:val="single"/>
        </w:rPr>
        <w:t>278541</w:t>
      </w:r>
    </w:p>
    <w:p>
      <w:r>
        <w:t>If you believed Russia wasn't taking the elimination of ISIS in Syria seriously enough, what could you do? How would it look to an outsider?</w:t>
      </w:r>
    </w:p>
    <w:p>
      <w:r>
        <w:rPr>
          <w:b/>
          <w:u w:val="single"/>
        </w:rPr>
        <w:t>278542</w:t>
      </w:r>
    </w:p>
    <w:p>
      <w:r>
        <w:t>Hollywood is haunted by Ghost in the Shell | Film | The Guardian</w:t>
        <w:br/>
        <w:br/>
        <w:t>8 year old article. https://t.co/2YrhNSRPzy</w:t>
      </w:r>
    </w:p>
    <w:p>
      <w:r>
        <w:rPr>
          <w:b/>
          <w:u w:val="single"/>
        </w:rPr>
        <w:t>278543</w:t>
      </w:r>
    </w:p>
    <w:p>
      <w:r>
        <w:t>Check-in on ChalkySticks at 1920 (https://t.co/yTkb22vt6J) in London, . Find some competition. https://t.co/jTKLn4PCPS</w:t>
      </w:r>
    </w:p>
    <w:p>
      <w:r>
        <w:rPr>
          <w:b/>
          <w:u w:val="single"/>
        </w:rPr>
        <w:t>278544</w:t>
      </w:r>
    </w:p>
    <w:p>
      <w:r>
        <w:t>UPDATE: Second Link near Tuas Checkpoint still jammed. Will add 16m to your drive #kltu https://t.co/vxytMvRvdJ https://t.co/UqrYGHP6bI</w:t>
      </w:r>
    </w:p>
    <w:p>
      <w:r>
        <w:rPr>
          <w:b/>
          <w:u w:val="single"/>
        </w:rPr>
        <w:t>278545</w:t>
      </w:r>
    </w:p>
    <w:p>
      <w:r>
        <w:t>@ShawnLMartin @guestavoo don't even think that crowd can excuse it to that extent if it were to happen again</w:t>
      </w:r>
    </w:p>
    <w:p>
      <w:r>
        <w:rPr>
          <w:b/>
          <w:u w:val="single"/>
        </w:rPr>
        <w:t>278546</w:t>
      </w:r>
    </w:p>
    <w:p>
      <w:r>
        <w:t>@dhaikilokatweet Lal Saab iss pose mein darr ka srk karna chahiye tha rose haath mein le kar, She Loves me She loves me not 😂😂</w:t>
      </w:r>
    </w:p>
    <w:p>
      <w:r>
        <w:rPr>
          <w:b/>
          <w:u w:val="single"/>
        </w:rPr>
        <w:t>278547</w:t>
      </w:r>
    </w:p>
    <w:p>
      <w:r>
        <w:t>Billions Star Asia Kate Dillon Asks the Emmys to Reconsider Their Gender Binary | https://t.co/NMPx3mHZqG https://t.co/83IeMWh0dE</w:t>
      </w:r>
    </w:p>
    <w:p>
      <w:r>
        <w:rPr>
          <w:b/>
          <w:u w:val="single"/>
        </w:rPr>
        <w:t>278548</w:t>
      </w:r>
    </w:p>
    <w:p>
      <w:r>
        <w:t>Join us 2 celebrate being inducted in the #BoxingHallOfFame After #Art show #Music food/wine #DTLA @10e_dtla 4/30 The night after #NBHOF🥊🎉🎈 https://t.co/kQlpWc3RMG</w:t>
      </w:r>
    </w:p>
    <w:p>
      <w:r>
        <w:rPr>
          <w:b/>
          <w:u w:val="single"/>
        </w:rPr>
        <w:t>278549</w:t>
      </w:r>
    </w:p>
    <w:p>
      <w:r>
        <w:t>What a weekend! And we still have the bachelor party and the wedding... #gabygetsphilled #SF… https://t.co/NEtK6cIwy1</w:t>
      </w:r>
    </w:p>
    <w:p>
      <w:r>
        <w:rPr>
          <w:b/>
          <w:u w:val="single"/>
        </w:rPr>
        <w:t>278550</w:t>
      </w:r>
    </w:p>
    <w:p>
      <w:r>
        <w:t>Super High Power Portable HD Outdoor Travel 16x52 Monocular Telescope Black https://t.co/MES0N4pnwp https://t.co/cnxa6fGLrE</w:t>
      </w:r>
    </w:p>
    <w:p>
      <w:r>
        <w:rPr>
          <w:b/>
          <w:u w:val="single"/>
        </w:rPr>
        <w:t>278551</w:t>
      </w:r>
    </w:p>
    <w:p>
      <w:r>
        <w:t>@777GeauxJen @Kramer65 @colinflaherty "This prosecution is not about race," Assistant District Attorney Brandon Fremin said https://t.co/UslFhKUkBz</w:t>
      </w:r>
    </w:p>
    <w:p>
      <w:r>
        <w:rPr>
          <w:b/>
          <w:u w:val="single"/>
        </w:rPr>
        <w:t>278552</w:t>
      </w:r>
    </w:p>
    <w:p>
      <w:r>
        <w:t>@Totokidesu When you have the chance go exercise for awhile, have a nice bath then talk to someone. You will get out of this hole.</w:t>
      </w:r>
    </w:p>
    <w:p>
      <w:r>
        <w:rPr>
          <w:b/>
          <w:u w:val="single"/>
        </w:rPr>
        <w:t>278553</w:t>
      </w:r>
    </w:p>
    <w:p>
      <w:r>
        <w:t>Trump criticized Assad but not Putin who is his main sponsor. However, he's had time this week to criticize Hillary  https://t.co/Uj16MNq7S4</w:t>
      </w:r>
    </w:p>
    <w:p>
      <w:r>
        <w:rPr>
          <w:b/>
          <w:u w:val="single"/>
        </w:rPr>
        <w:t>278554</w:t>
      </w:r>
    </w:p>
    <w:p>
      <w:r>
        <w:t>@realDonaldTrump @RepMarkMeadows @Jim_Jordan @Raul_Labrador Great healthcare?  Where the hell have you been-didn't read the bill due to your 5th grade reading level? You haven't a clue what is great!</w:t>
      </w:r>
    </w:p>
    <w:p>
      <w:r>
        <w:rPr>
          <w:b/>
          <w:u w:val="single"/>
        </w:rPr>
        <w:t>278555</w:t>
      </w:r>
    </w:p>
    <w:p>
      <w:r>
        <w:t>#CPOM LandIce at the summit of Greenland Ice Sheet, ice cores and snow pits successfully completed! #cryosat #Arctic @NERCscience  @ESA_EO https://t.co/3PxGCTb0Un</w:t>
      </w:r>
    </w:p>
    <w:p>
      <w:r>
        <w:rPr>
          <w:b/>
          <w:u w:val="single"/>
        </w:rPr>
        <w:t>278556</w:t>
      </w:r>
    </w:p>
    <w:p>
      <w:r>
        <w:t>1/2@BandQ terrible customer service in your Leicester Devonshire road store today! Went to collect my order to be given the wrong item</w:t>
      </w:r>
    </w:p>
    <w:p>
      <w:r>
        <w:rPr>
          <w:b/>
          <w:u w:val="single"/>
        </w:rPr>
        <w:t>278557</w:t>
      </w:r>
    </w:p>
    <w:p>
      <w:r>
        <w:t>Making pretty things 4 people who celebrate their succes @babekarjangfar #overal #KVDD #MeGabber @SonyMusicNL @Cloud9Music @RoqnrollaMusic https://t.co/D2nRNo0WN0</w:t>
      </w:r>
    </w:p>
    <w:p>
      <w:r>
        <w:rPr>
          <w:b/>
          <w:u w:val="single"/>
        </w:rPr>
        <w:t>278558</w:t>
      </w:r>
    </w:p>
    <w:p>
      <w:r>
        <w:t>38. Clash of heads between Cuthbert and Cullen sees the pair both requiring treatment inside the area.</w:t>
      </w:r>
    </w:p>
    <w:p>
      <w:r>
        <w:rPr>
          <w:b/>
          <w:u w:val="single"/>
        </w:rPr>
        <w:t>278559</w:t>
      </w:r>
    </w:p>
    <w:p>
      <w:r>
        <w:t>INFO Q. DAMP. WX: SH IN AREA. TMP: 25. QNH: 1012. EXP INST APCH. RWY 15. VIS: GREATER THAN 10 KM. WND: 160/6. CLD: FEW018 FEW024 BKN040.</w:t>
      </w:r>
    </w:p>
    <w:p>
      <w:r>
        <w:rPr>
          <w:b/>
          <w:u w:val="single"/>
        </w:rPr>
        <w:t>278560</w:t>
      </w:r>
    </w:p>
    <w:p>
      <w:r>
        <w:t>@NicolaSturgeon @rosscolquhoun @scotgov @scotent @ScotDevInt @VisitScotland Well done. Proud that you're our FM, and I'm not especially SNP.  May remedy that.</w:t>
      </w:r>
    </w:p>
    <w:p>
      <w:r>
        <w:rPr>
          <w:b/>
          <w:u w:val="single"/>
        </w:rPr>
        <w:t>278561</w:t>
      </w:r>
    </w:p>
    <w:p>
      <w:r>
        <w:t>COOSA 12pcs Women's Professional Makeup Lipliner Waterproof Lip Liner Pencil Set https://t.co/b7FxtncQSz</w:t>
      </w:r>
    </w:p>
    <w:p>
      <w:r>
        <w:rPr>
          <w:b/>
          <w:u w:val="single"/>
        </w:rPr>
        <w:t>278562</w:t>
      </w:r>
    </w:p>
    <w:p>
      <w:r>
        <w:t>Republicans revive healthcare reform before spring recess – Politics Video https://t.co/hxm9sSwH9p https://t.co/TJqoE8esbE</w:t>
      </w:r>
    </w:p>
    <w:p>
      <w:r>
        <w:rPr>
          <w:b/>
          <w:u w:val="single"/>
        </w:rPr>
        <w:t>278563</w:t>
      </w:r>
    </w:p>
    <w:p>
      <w:r>
        <w:t xml:space="preserve">Eagle Missile was to have flown a lofted supersonic trajectory &amp;amp; of course considered for a nuclear warhead. </w:t>
        <w:br/>
        <w:br/>
        <w:t>https://t.co/HBbKOmcMUp https://t.co/P0sWmTD2Yf</w:t>
      </w:r>
    </w:p>
    <w:p>
      <w:r>
        <w:rPr>
          <w:b/>
          <w:u w:val="single"/>
        </w:rPr>
        <w:t>278564</w:t>
      </w:r>
    </w:p>
    <w:p>
      <w:r>
        <w:t>hehe i actually forgot my ticket nung epilogue. and i only realized it when i was halfway from the arena 😅 haha</w:t>
      </w:r>
    </w:p>
    <w:p>
      <w:r>
        <w:rPr>
          <w:b/>
          <w:u w:val="single"/>
        </w:rPr>
        <w:t>278565</w:t>
      </w:r>
    </w:p>
    <w:p>
      <w:r>
        <w:t>@pokeefe1 Seeing as we still have arsenal and West Ham left to play in the league I'd rather they win the next couple</w:t>
      </w:r>
    </w:p>
    <w:p>
      <w:r>
        <w:rPr>
          <w:b/>
          <w:u w:val="single"/>
        </w:rPr>
        <w:t>278566</w:t>
      </w:r>
    </w:p>
    <w:p>
      <w:r>
        <w:t>@sftoonscreens The cartoon may be over but Capcom still supplies us with Megaman games, even toda... aw, shit.</w:t>
      </w:r>
    </w:p>
    <w:p>
      <w:r>
        <w:rPr>
          <w:b/>
          <w:u w:val="single"/>
        </w:rPr>
        <w:t>278567</w:t>
      </w:r>
    </w:p>
    <w:p>
      <w:r>
        <w:t>Flash flood warning til 3 am and more heavy rain and wind for tonight. If you must drive, slow and steady for safety☔️</w:t>
      </w:r>
    </w:p>
    <w:p>
      <w:r>
        <w:rPr>
          <w:b/>
          <w:u w:val="single"/>
        </w:rPr>
        <w:t>278568</w:t>
      </w:r>
    </w:p>
    <w:p>
      <w:r>
        <w:t>@CharweeMonster Charlie likes living in Texas. He is always laying in the sun. There is not much sun in Chicago yet</w:t>
      </w:r>
    </w:p>
    <w:p>
      <w:r>
        <w:rPr>
          <w:b/>
          <w:u w:val="single"/>
        </w:rPr>
        <w:t>278569</w:t>
      </w:r>
    </w:p>
    <w:p>
      <w:r>
        <w:t>We've reached 1M lbs of food delivered via our countywide food recovery pgm! Boundless gratitude to our vols, food donors, funders, recips… https://t.co/0hnkRCqWBD</w:t>
      </w:r>
    </w:p>
    <w:p>
      <w:r>
        <w:rPr>
          <w:b/>
          <w:u w:val="single"/>
        </w:rPr>
        <w:t>278570</w:t>
      </w:r>
    </w:p>
    <w:p>
      <w:r>
        <w:t>get your #sufc #swfc ground prints #sheffield #sheffieldissuper @ https://t.co/nRh4h4L0we pls RT https://t.co/AkAp9OmflO</w:t>
      </w:r>
    </w:p>
    <w:p>
      <w:r>
        <w:rPr>
          <w:b/>
          <w:u w:val="single"/>
        </w:rPr>
        <w:t>278571</w:t>
      </w:r>
    </w:p>
    <w:p>
      <w:r>
        <w:t>@DickieV @A_Roge6 @theScore I'm speechless! Race has nothing to do with a players abilities or attributes.</w:t>
      </w:r>
    </w:p>
    <w:p>
      <w:r>
        <w:rPr>
          <w:b/>
          <w:u w:val="single"/>
        </w:rPr>
        <w:t>278572</w:t>
      </w:r>
    </w:p>
    <w:p>
      <w:r>
        <w:t>who would've thought the most petty people u would ever come across would be male college graduates 🤷🏼‍♀️</w:t>
      </w:r>
    </w:p>
    <w:p>
      <w:r>
        <w:rPr>
          <w:b/>
          <w:u w:val="single"/>
        </w:rPr>
        <w:t>278573</w:t>
      </w:r>
    </w:p>
    <w:p>
      <w:r>
        <w:t>Camellias Neoprene Sauna Suit Tank Top Vest with Adjustable Shaper Waist... https://t.co/N5gmiJDTt3 via @YouTube</w:t>
      </w:r>
    </w:p>
    <w:p>
      <w:r>
        <w:rPr>
          <w:b/>
          <w:u w:val="single"/>
        </w:rPr>
        <w:t>278574</w:t>
      </w:r>
    </w:p>
    <w:p>
      <w:r>
        <w:t>Living in Portland is more expensive than Vancouver but postmates delivers in Portland so it is worth it.</w:t>
      </w:r>
    </w:p>
    <w:p>
      <w:r>
        <w:rPr>
          <w:b/>
          <w:u w:val="single"/>
        </w:rPr>
        <w:t>278575</w:t>
      </w:r>
    </w:p>
    <w:p>
      <w:r>
        <w:t>Now Playing: Just Can`t Give You Up by Mystic Merlin listen at https://t.co/GG0AqVREtx https://t.co/bYWncSKzzV</w:t>
      </w:r>
    </w:p>
    <w:p>
      <w:r>
        <w:rPr>
          <w:b/>
          <w:u w:val="single"/>
        </w:rPr>
        <w:t>278576</w:t>
      </w:r>
    </w:p>
    <w:p>
      <w:r>
        <w:t>@JanelleEsp Commander in Chief orders a measured military strike. Sends message &amp;amp; stops. Obama did nothing. Congress consult next. What's your problem?</w:t>
      </w:r>
    </w:p>
    <w:p>
      <w:r>
        <w:rPr>
          <w:b/>
          <w:u w:val="single"/>
        </w:rPr>
        <w:t>278577</w:t>
      </w:r>
    </w:p>
    <w:p>
      <w:r>
        <w:t>@FRANCHISESPORTZ Well he's racist! Haha if a white man was to say that about any other race he would be on fox NBC abc cnn you name it</w:t>
      </w:r>
    </w:p>
    <w:p>
      <w:r>
        <w:rPr>
          <w:b/>
          <w:u w:val="single"/>
        </w:rPr>
        <w:t>278578</w:t>
      </w:r>
    </w:p>
    <w:p>
      <w:r>
        <w:t>Nothing for Creighton in the bottom of the sixth. 2-1 Bluejays heading into the top of the seventh. #SJUBase</w:t>
      </w:r>
    </w:p>
    <w:p>
      <w:r>
        <w:rPr>
          <w:b/>
          <w:u w:val="single"/>
        </w:rPr>
        <w:t>278579</w:t>
      </w:r>
    </w:p>
    <w:p>
      <w:r>
        <w:t>Gumbo paired with @botabox Redvolution. Yum! #whatscookingoodlookin https://t.co/sblRWSieHe https://t.co/gJ36T3srh4</w:t>
      </w:r>
    </w:p>
    <w:p>
      <w:r>
        <w:rPr>
          <w:b/>
          <w:u w:val="single"/>
        </w:rPr>
        <w:t>278580</w:t>
      </w:r>
    </w:p>
    <w:p>
      <w:r>
        <w:t>@miss_maddie Don't get me wrong. I'm not saying drake isn't the hottest artist out. His talent, prep &amp;amp; wit are unmatched. But he also knows the formula.</w:t>
      </w:r>
    </w:p>
    <w:p>
      <w:r>
        <w:rPr>
          <w:b/>
          <w:u w:val="single"/>
        </w:rPr>
        <w:t>278581</w:t>
      </w:r>
    </w:p>
    <w:p>
      <w:r>
        <w:t>Shoutout to UW Residence Life for this photo from before their walk to Sakuma Viewpoint, along with two of their resident dogs! #UWWalkWeek https://t.co/4hadbcQML1</w:t>
      </w:r>
    </w:p>
    <w:p>
      <w:r>
        <w:rPr>
          <w:b/>
          <w:u w:val="single"/>
        </w:rPr>
        <w:t>278582</w:t>
      </w:r>
    </w:p>
    <w:p>
      <w:r>
        <w:t>Inspirational runner gets a new PB @parkrunUK  https://t.co/4R8yRciTqw co @sarahMo3W  #RunChat #running</w:t>
      </w:r>
    </w:p>
    <w:p>
      <w:r>
        <w:rPr>
          <w:b/>
          <w:u w:val="single"/>
        </w:rPr>
        <w:t>278583</w:t>
      </w:r>
    </w:p>
    <w:p>
      <w:r>
        <w:t>What is so enticing for a aspiring student-athlete to wake up and say "ya know what. I wanna go to Gonzaga"</w:t>
      </w:r>
    </w:p>
    <w:p>
      <w:r>
        <w:rPr>
          <w:b/>
          <w:u w:val="single"/>
        </w:rPr>
        <w:t>278584</w:t>
      </w:r>
    </w:p>
    <w:p>
      <w:r>
        <w:t>Amazon’s massive #AWS #outage was caused by human error https://t.co/24bvZJfx5E https://t.co/Rii8GMQ2RT</w:t>
      </w:r>
    </w:p>
    <w:p>
      <w:r>
        <w:rPr>
          <w:b/>
          <w:u w:val="single"/>
        </w:rPr>
        <w:t>278585</w:t>
      </w:r>
    </w:p>
    <w:p>
      <w:r>
        <w:t>Downtown Adventure. Did SkySlide again with a friend, ate dinner at Bottega Louie, followed by… https://t.co/lyWgpnoLls</w:t>
      </w:r>
    </w:p>
    <w:p>
      <w:r>
        <w:rPr>
          <w:b/>
          <w:u w:val="single"/>
        </w:rPr>
        <w:t>278586</w:t>
      </w:r>
    </w:p>
    <w:p>
      <w:r>
        <w:t>Let everybody know about why Shodor is so great. Go to https://t.co/uuSYEHhGbU and help us receive more donations! https://t.co/nTqV8agFqz</w:t>
      </w:r>
    </w:p>
    <w:p>
      <w:r>
        <w:rPr>
          <w:b/>
          <w:u w:val="single"/>
        </w:rPr>
        <w:t>278587</w:t>
      </w:r>
    </w:p>
    <w:p>
      <w:r>
        <w:t>#nationalathleteday and the bro is back in baseball🔥〽️❤️ @ Loretto Sports Complex https://t.co/jyAYS4KXmr</w:t>
      </w:r>
    </w:p>
    <w:p>
      <w:r>
        <w:rPr>
          <w:b/>
          <w:u w:val="single"/>
        </w:rPr>
        <w:t>278588</w:t>
      </w:r>
    </w:p>
    <w:p>
      <w:r>
        <w:t>On the first and third Wednesday of every month, Beat, the UK eating disorder charity run an online support group... https://t.co/g8frZ20mx9</w:t>
      </w:r>
    </w:p>
    <w:p>
      <w:r>
        <w:rPr>
          <w:b/>
          <w:u w:val="single"/>
        </w:rPr>
        <w:t>278589</w:t>
      </w:r>
    </w:p>
    <w:p>
      <w:r>
        <w:t>You're more interested in the act of creation today than you a... More for Gemini https://t.co/uejN9qDQki</w:t>
      </w:r>
    </w:p>
    <w:p>
      <w:r>
        <w:rPr>
          <w:b/>
          <w:u w:val="single"/>
        </w:rPr>
        <w:t>278590</w:t>
      </w:r>
    </w:p>
    <w:p>
      <w:r>
        <w:t>We'd have to massively screw up to get relegated now. Not impossible, but I feel we're probably safe playing the way we are at the moment.</w:t>
      </w:r>
    </w:p>
    <w:p>
      <w:r>
        <w:rPr>
          <w:b/>
          <w:u w:val="single"/>
        </w:rPr>
        <w:t>278591</w:t>
      </w:r>
    </w:p>
    <w:p>
      <w:r>
        <w:t>I'm at a kid's party with my children &amp;amp;the parents have bin playing this utter shit on repeat for da last hour &amp;amp; a half. Somebody kill me.Yo https://t.co/496f8nJwN3</w:t>
      </w:r>
    </w:p>
    <w:p>
      <w:r>
        <w:rPr>
          <w:b/>
          <w:u w:val="single"/>
        </w:rPr>
        <w:t>278592</w:t>
      </w:r>
    </w:p>
    <w:p>
      <w:r>
        <w:t>@ericjohnsalut @SuperElmo @superjanella Thank u very much sir ejs. God bless you po.. ELNELLA MFTLSDay4</w:t>
      </w:r>
    </w:p>
    <w:p>
      <w:r>
        <w:rPr>
          <w:b/>
          <w:u w:val="single"/>
        </w:rPr>
        <w:t>278593</w:t>
      </w:r>
    </w:p>
    <w:p>
      <w:r>
        <w:t>@ruukutia yah that continues but i mean literally find an extra piece of the main story on the fLOOR</w:t>
      </w:r>
    </w:p>
    <w:p>
      <w:r>
        <w:rPr>
          <w:b/>
          <w:u w:val="single"/>
        </w:rPr>
        <w:t>278594</w:t>
      </w:r>
    </w:p>
    <w:p>
      <w:r>
        <w:t>@nilerodgers @SpikeLee @nyknicks Nile, you're really ON that court! GREAT SEATS!  Tell your buddy Spike,  I  hope his team meets My San Antonio Spurs in the Finals!</w:t>
      </w:r>
    </w:p>
    <w:p>
      <w:r>
        <w:rPr>
          <w:b/>
          <w:u w:val="single"/>
        </w:rPr>
        <w:t>278595</w:t>
      </w:r>
    </w:p>
    <w:p>
      <w:r>
        <w:t>I added a video to a @YouTube playlist https://t.co/FumGWUmBST Cody With Another Dodge From X For His 5th Goal</w:t>
      </w:r>
    </w:p>
    <w:p>
      <w:r>
        <w:rPr>
          <w:b/>
          <w:u w:val="single"/>
        </w:rPr>
        <w:t>278596</w:t>
      </w:r>
    </w:p>
    <w:p>
      <w:r>
        <w:t>I love Disney Instagram and it's obsession with colored walls #blueberrywall https://t.co/FnBcCghsOc</w:t>
      </w:r>
    </w:p>
    <w:p>
      <w:r>
        <w:rPr>
          <w:b/>
          <w:u w:val="single"/>
        </w:rPr>
        <w:t>278597</w:t>
      </w:r>
    </w:p>
    <w:p>
      <w:r>
        <w:t>I am a nice website frontend developer, but boy, never once did I have a customized finished user-friendly tumblr blog theme.</w:t>
      </w:r>
    </w:p>
    <w:p>
      <w:r>
        <w:rPr>
          <w:b/>
          <w:u w:val="single"/>
        </w:rPr>
        <w:t>278598</w:t>
      </w:r>
    </w:p>
    <w:p>
      <w:r>
        <w:t>Under the Bridge, Bittersweet Symphony, Semi-Charmed Life, Tubthumping...literally so many https://t.co/xKS0dqJHcL</w:t>
      </w:r>
    </w:p>
    <w:p>
      <w:r>
        <w:rPr>
          <w:b/>
          <w:u w:val="single"/>
        </w:rPr>
        <w:t>278599</w:t>
      </w:r>
    </w:p>
    <w:p>
      <w:r>
        <w:t>Removing shells from nuts or seeds with your teeth can cause chips and cracks. https://t.co/cObECXrICp</w:t>
      </w:r>
    </w:p>
    <w:p>
      <w:r>
        <w:rPr>
          <w:b/>
          <w:u w:val="single"/>
        </w:rPr>
        <w:t>278600</w:t>
      </w:r>
    </w:p>
    <w:p>
      <w:r>
        <w:t>Proud to be part of this #GlobalBritain campaign at @CATCHshef #CATCHLab with @christensendkuk @NasrinNasr1 @luc_witte and @matthewrbennion https://t.co/mhA3CSXqq3</w:t>
      </w:r>
    </w:p>
    <w:p>
      <w:r>
        <w:rPr>
          <w:b/>
          <w:u w:val="single"/>
        </w:rPr>
        <w:t>278601</w:t>
      </w:r>
    </w:p>
    <w:p>
      <w:r>
        <w:t>The very mean and turbulent Delaware after days of rain.  Water level is the highest it's been… https://t.co/UoKmLMdzdi</w:t>
      </w:r>
    </w:p>
    <w:p>
      <w:r>
        <w:rPr>
          <w:b/>
          <w:u w:val="single"/>
        </w:rPr>
        <w:t>278602</w:t>
      </w:r>
    </w:p>
    <w:p>
      <w:r>
        <w:t>You might have plans for a peaceful day of rest and relaxation... More for Cancer https://t.co/zX1nfietYX</w:t>
      </w:r>
    </w:p>
    <w:p>
      <w:r>
        <w:rPr>
          <w:b/>
          <w:u w:val="single"/>
        </w:rPr>
        <w:t>278603</w:t>
      </w:r>
    </w:p>
    <w:p>
      <w:r>
        <w:t>@LSMueller @initiatived21 You've been quoted in a #Storify story " #ExpertenkreisDigitaleVerantwortung (#ExDigV)" https://t.co/HaUB5VdWYl</w:t>
      </w:r>
    </w:p>
    <w:p>
      <w:r>
        <w:rPr>
          <w:b/>
          <w:u w:val="single"/>
        </w:rPr>
        <w:t>278604</w:t>
      </w:r>
    </w:p>
    <w:p>
      <w:r>
        <w:t>This one guys ringtone is straight off a slow jams saxophone sex playlist and it always throws everyone off when it plays</w:t>
      </w:r>
    </w:p>
    <w:p>
      <w:r>
        <w:rPr>
          <w:b/>
          <w:u w:val="single"/>
        </w:rPr>
        <w:t>278605</w:t>
      </w:r>
    </w:p>
    <w:p>
      <w:r>
        <w:t>Missed this. He was one of my favorite British character actors. Great voice. https://t.co/688rzmjNSS via @TeleTVRadio</w:t>
      </w:r>
    </w:p>
    <w:p>
      <w:r>
        <w:rPr>
          <w:b/>
          <w:u w:val="single"/>
        </w:rPr>
        <w:t>278606</w:t>
      </w:r>
    </w:p>
    <w:p>
      <w:r>
        <w:t>.@Milbank @SenateMajLdr "His has been the epitome of unprincipled leadership, the triumph of tactics in service of short-term power."</w:t>
      </w:r>
    </w:p>
    <w:p>
      <w:r>
        <w:rPr>
          <w:b/>
          <w:u w:val="single"/>
        </w:rPr>
        <w:t>278607</w:t>
      </w:r>
    </w:p>
    <w:p>
      <w:r>
        <w:t>We know who they are and we will get the proof! We won't give up! #FindTheLeakers https://t.co/QXCjCmsuE8</w:t>
      </w:r>
    </w:p>
    <w:p>
      <w:r>
        <w:rPr>
          <w:b/>
          <w:u w:val="single"/>
        </w:rPr>
        <w:t>278608</w:t>
      </w:r>
    </w:p>
    <w:p>
      <w:r>
        <w:t>@Carolina12483 @FoxNews @foxandfriends @seanhannity @Judgenap @TheFive @oreillyfactor Is @Twitter messing around with #following some people? I've clicked on FOLLOW #JudgeAndrewNapolitano 2x the past month and nothing</w:t>
      </w:r>
    </w:p>
    <w:p>
      <w:r>
        <w:rPr>
          <w:b/>
          <w:u w:val="single"/>
        </w:rPr>
        <w:t>278609</w:t>
      </w:r>
    </w:p>
    <w:p>
      <w:r>
        <w:t>Data Exploration with #Python - Part 3. #datascience #analytics @DistrictDataLabs https://t.co/5Yw0WozD1z</w:t>
      </w:r>
    </w:p>
    <w:p>
      <w:r>
        <w:rPr>
          <w:b/>
          <w:u w:val="single"/>
        </w:rPr>
        <w:t>278610</w:t>
      </w:r>
    </w:p>
    <w:p>
      <w:r>
        <w:t>Reports of rabies death prompts dog elimination in Jembrana, West Bali… https://t.co/GHTWQsObt1 #jembrana #balitoday</w:t>
      </w:r>
    </w:p>
    <w:p>
      <w:r>
        <w:rPr>
          <w:b/>
          <w:u w:val="single"/>
        </w:rPr>
        <w:t>278611</w:t>
      </w:r>
    </w:p>
    <w:p>
      <w:r>
        <w:t>Liberan nuevo trailer de Fire Emblem Echoes: Shadows of Valentia https://t.co/cP8cTVD0JF https://t.co/OAmGpWIvGa</w:t>
      </w:r>
    </w:p>
    <w:p>
      <w:r>
        <w:rPr>
          <w:b/>
          <w:u w:val="single"/>
        </w:rPr>
        <w:t>278612</w:t>
      </w:r>
    </w:p>
    <w:p>
      <w:r>
        <w:t>I thought Mmusi Maimane had been gymming with Rocky meanwhile bulletproof vest 😂 https://t.co/XBrmmKkhWy</w:t>
      </w:r>
    </w:p>
    <w:p>
      <w:r>
        <w:rPr>
          <w:b/>
          <w:u w:val="single"/>
        </w:rPr>
        <w:t>278613</w:t>
      </w:r>
    </w:p>
    <w:p>
      <w:r>
        <w:t>@Ed_TechSource Hey Edgar who has won the mic (hopefully me for my channel cuz I have a mixer I just need a mic)any way please retweet me thx</w:t>
      </w:r>
    </w:p>
    <w:p>
      <w:r>
        <w:rPr>
          <w:b/>
          <w:u w:val="single"/>
        </w:rPr>
        <w:t>278614</w:t>
      </w:r>
    </w:p>
    <w:p>
      <w:r>
        <w:t>You understand the importance of striking a balance between pe... More for Pisces https://t.co/kPcRw64H9L</w:t>
      </w:r>
    </w:p>
    <w:p>
      <w:r>
        <w:rPr>
          <w:b/>
          <w:u w:val="single"/>
        </w:rPr>
        <w:t>278615</w:t>
      </w:r>
    </w:p>
    <w:p>
      <w:r>
        <w:t>THE 1st BIG SALSA SUMMER DANCE OF THE YEAR 2 TIME GRAMMY WINNER EDDIE MONTALVO &amp;amp; TIPICA NOVEL AWARD WINING DJ... https://t.co/Jmy9iLEQJD</w:t>
      </w:r>
    </w:p>
    <w:p>
      <w:r>
        <w:rPr>
          <w:b/>
          <w:u w:val="single"/>
        </w:rPr>
        <w:t>278616</w:t>
      </w:r>
    </w:p>
    <w:p>
      <w:r>
        <w:t>Movers Needed! Click to view &amp;amp; buy this lead  https://t.co/TSl11HQxZx  Live Moving Lead 2 Bedroom 6500 lbs. Moving from  POMPANO BEACH FL,…</w:t>
      </w:r>
    </w:p>
    <w:p>
      <w:r>
        <w:rPr>
          <w:b/>
          <w:u w:val="single"/>
        </w:rPr>
        <w:t>278617</w:t>
      </w:r>
    </w:p>
    <w:p>
      <w:r>
        <w:t>Members of Parliament we do not ask!We demand! ESTABLISH_LAWS FOR THE ANIMALS NOW: PUBLIC DECLAR... https://t.co/2zC3e6yLJn vía @ChangeorgAR</w:t>
      </w:r>
    </w:p>
    <w:p>
      <w:r>
        <w:rPr>
          <w:b/>
          <w:u w:val="single"/>
        </w:rPr>
        <w:t>278618</w:t>
      </w:r>
    </w:p>
    <w:p>
      <w:r>
        <w:t>Temperature: 7°C Humidity: 78%. Thunderstorm with light rainshowers. Wind: NNW 23 kph #yeg #abwx #weather 5:30PM</w:t>
      </w:r>
    </w:p>
    <w:p>
      <w:r>
        <w:rPr>
          <w:b/>
          <w:u w:val="single"/>
        </w:rPr>
        <w:t>278619</w:t>
      </w:r>
    </w:p>
    <w:p>
      <w:r>
        <w:t>The Liberty Bridge in Budapest crosses the Danube River to connect the west side of the city, Buda, to the east side, Pest. Via @TravelJaam https://t.co/hsKats8PMb</w:t>
      </w:r>
    </w:p>
    <w:p>
      <w:r>
        <w:rPr>
          <w:b/>
          <w:u w:val="single"/>
        </w:rPr>
        <w:t>278620</w:t>
      </w:r>
    </w:p>
    <w:p>
      <w:r>
        <w:t>Difficulty is when that approach takes flight of fancy. How do we maintain rigour and not lose our way down the rabbit hole? @Chews_Health https://t.co/GlBtulDJEC</w:t>
      </w:r>
    </w:p>
    <w:p>
      <w:r>
        <w:rPr>
          <w:b/>
          <w:u w:val="single"/>
        </w:rPr>
        <w:t>278621</w:t>
      </w:r>
    </w:p>
    <w:p>
      <w:r>
        <w:t>@bcfctweets Didn't you pick a team that is committed to play for the badge on Tuesday night? If not, why not. If you did, then how did it go wrong?</w:t>
      </w:r>
    </w:p>
    <w:p>
      <w:r>
        <w:rPr>
          <w:b/>
          <w:u w:val="single"/>
        </w:rPr>
        <w:t>278622</w:t>
      </w:r>
    </w:p>
    <w:p>
      <w:r>
        <w:t>My sister just saw a notification from @NiallOfficial twitter. Calmly asked why I have a text from him, when did ustarted tlking to him.</w:t>
      </w:r>
    </w:p>
    <w:p>
      <w:r>
        <w:rPr>
          <w:b/>
          <w:u w:val="single"/>
        </w:rPr>
        <w:t>278623</w:t>
      </w:r>
    </w:p>
    <w:p>
      <w:r>
        <w:t>@dark_matterTV #DarkMatterFav all the small heart to heart moments the characters have had throughout the seasons! Excited to see more of them in S3! 😍😍😍😍</w:t>
      </w:r>
    </w:p>
    <w:p>
      <w:r>
        <w:rPr>
          <w:b/>
          <w:u w:val="single"/>
        </w:rPr>
        <w:t>278624</w:t>
      </w:r>
    </w:p>
    <w:p>
      <w:r>
        <w:t>@wokeluisa @KevinARNG11BVet what's good 4 the goose is good 4 the GooseSteppers😂How many hits u think we'll get 4 Senate &amp;amp;Ashley Madison 😂</w:t>
      </w:r>
    </w:p>
    <w:p>
      <w:r>
        <w:rPr>
          <w:b/>
          <w:u w:val="single"/>
        </w:rPr>
        <w:t>278625</w:t>
      </w:r>
    </w:p>
    <w:p>
      <w:r>
        <w:t>Happy National Pet Day to my best buddy Blue! 🐶 Love you Bluester! thelifeofbluethepit… https://t.co/BAP4v3wpig</w:t>
      </w:r>
    </w:p>
    <w:p>
      <w:r>
        <w:rPr>
          <w:b/>
          <w:u w:val="single"/>
        </w:rPr>
        <w:t>278626</w:t>
      </w:r>
    </w:p>
    <w:p>
      <w:r>
        <w:t>A pretty Vintage Glasgow Wedding at @SherbrookeHotel with blush pink palette</w:t>
        <w:br/>
        <w:t>Pic @SMPhotographyx https://t.co/pCgYWj06uR https://t.co/uOun2N4cxr</w:t>
      </w:r>
    </w:p>
    <w:p>
      <w:r>
        <w:rPr>
          <w:b/>
          <w:u w:val="single"/>
        </w:rPr>
        <w:t>278627</w:t>
      </w:r>
    </w:p>
    <w:p>
      <w:r>
        <w:t>Why do hoodies and headphones LOVE each other? We wrote about this odd awesome relationship! &amp;lt;3 https://t.co/rBsxlnDRO2</w:t>
      </w:r>
    </w:p>
    <w:p>
      <w:r>
        <w:rPr>
          <w:b/>
          <w:u w:val="single"/>
        </w:rPr>
        <w:t>278628</w:t>
      </w:r>
    </w:p>
    <w:p>
      <w:r>
        <w:t>Enquiry for Angie in September collect on 16/09/2017 #Brentwood #Chelmsford #Essex #MotorhomeForHire Link: https://t.co/Y3D0U7Mi91 https://t.co/m3he27erU4</w:t>
      </w:r>
    </w:p>
    <w:p>
      <w:r>
        <w:rPr>
          <w:b/>
          <w:u w:val="single"/>
        </w:rPr>
        <w:t>278629</w:t>
      </w:r>
    </w:p>
    <w:p>
      <w:r>
        <w:t>#Photo: #Rome Jewelry Store from Ford, Gittings &amp;amp; Kane Jewelers - https://t.co/4tOOeJNNJb https://t.co/drjA75pQPL</w:t>
      </w:r>
    </w:p>
    <w:p>
      <w:r>
        <w:rPr>
          <w:b/>
          <w:u w:val="single"/>
        </w:rPr>
        <w:t>278630</w:t>
      </w:r>
    </w:p>
    <w:p>
      <w:r>
        <w:t>#Xclusive Lil Wayne Frustrates Fans With Delayed Florida Show https://t.co/YjW6AGJFqp via #ChiRaqLeakerz https://t.co/wm63Po9Mmj</w:t>
      </w:r>
    </w:p>
    <w:p>
      <w:r>
        <w:rPr>
          <w:b/>
          <w:u w:val="single"/>
        </w:rPr>
        <w:t>278631</w:t>
      </w:r>
    </w:p>
    <w:p>
      <w:r>
        <w:t>Baltimore State's Attorney @MarilynMosbyEsq discusses a "holistic approach to crime in Baltimore." @ABC2NEWS https://t.co/E7BGRPZwzT</w:t>
      </w:r>
    </w:p>
    <w:p>
      <w:r>
        <w:rPr>
          <w:b/>
          <w:u w:val="single"/>
        </w:rPr>
        <w:t>278632</w:t>
      </w:r>
    </w:p>
    <w:p>
      <w:r>
        <w:t>i hate to sound like a cheesy old white lady but this shit is breathtaking bro https://t.co/Ck2u5eUyLX</w:t>
      </w:r>
    </w:p>
    <w:p>
      <w:r>
        <w:rPr>
          <w:b/>
          <w:u w:val="single"/>
        </w:rPr>
        <w:t>278633</w:t>
      </w:r>
    </w:p>
    <w:p>
      <w:r>
        <w:t>Be bold!  Boldness is creativity.  #leadership #leaders @phmcgillicuddy https://t.co/cCKcSZRf46😊 https://t.co/u5zZFstfqU</w:t>
      </w:r>
    </w:p>
    <w:p>
      <w:r>
        <w:rPr>
          <w:b/>
          <w:u w:val="single"/>
        </w:rPr>
        <w:t>278634</w:t>
      </w:r>
    </w:p>
    <w:p>
      <w:r>
        <w:t>Timeout. Did @visitpandora rename the Baja Tickler?</w:t>
        <w:br/>
        <w:br/>
        <w:t>Second image via @MediaLife_OBJ https://t.co/1rDqFucLQ5</w:t>
      </w:r>
    </w:p>
    <w:p>
      <w:r>
        <w:rPr>
          <w:b/>
          <w:u w:val="single"/>
        </w:rPr>
        <w:t>278635</w:t>
      </w:r>
    </w:p>
    <w:p>
      <w:r>
        <w:t>@PhoenixianBlood @sinverts I rarely see ppl say they dislike them, they just. ignore them in favour of oot and tp, lmao</w:t>
      </w:r>
    </w:p>
    <w:p>
      <w:r>
        <w:rPr>
          <w:b/>
          <w:u w:val="single"/>
        </w:rPr>
        <w:t>278636</w:t>
      </w:r>
    </w:p>
    <w:p>
      <w:r>
        <w:t>#Breaking| Explosion heard in residential building in #Russia’s #StPetersburg close to site where explosives were found earlier – witnesses</w:t>
      </w:r>
    </w:p>
    <w:p>
      <w:r>
        <w:rPr>
          <w:b/>
          <w:u w:val="single"/>
        </w:rPr>
        <w:t>278637</w:t>
      </w:r>
    </w:p>
    <w:p>
      <w:r>
        <w:t>I just earned the 'National Beer Day (2017)' badge on @untappd! https://t.co/z2ruxexVMZ #NationalBeerDay</w:t>
      </w:r>
    </w:p>
    <w:p>
      <w:r>
        <w:rPr>
          <w:b/>
          <w:u w:val="single"/>
        </w:rPr>
        <w:t>278638</w:t>
      </w:r>
    </w:p>
    <w:p>
      <w:r>
        <w:t>@sebpatrick It's awful losing your best players when you need them the most. United once sold our two strikers on the *same day*. Then another time...</w:t>
      </w:r>
    </w:p>
    <w:p>
      <w:r>
        <w:rPr>
          <w:b/>
          <w:u w:val="single"/>
        </w:rPr>
        <w:t>278639</w:t>
      </w:r>
    </w:p>
    <w:p>
      <w:r>
        <w:t>"When you're good at something, you'll tell everyone. When you're great at something, they'll tell you"</w:t>
        <w:br/>
        <w:br/>
        <w:t>- Walter Payton https://t.co/3e0gLplk1K</w:t>
      </w:r>
    </w:p>
    <w:p>
      <w:r>
        <w:rPr>
          <w:b/>
          <w:u w:val="single"/>
        </w:rPr>
        <w:t>278640</w:t>
      </w:r>
    </w:p>
    <w:p>
      <w:r>
        <w:t>A sinking feeling in the pit of your stomach arises from your ... More for Taurus https://t.co/1XqstaEtQG</w:t>
      </w:r>
    </w:p>
    <w:p>
      <w:r>
        <w:rPr>
          <w:b/>
          <w:u w:val="single"/>
        </w:rPr>
        <w:t>278641</w:t>
      </w:r>
    </w:p>
    <w:p>
      <w:r>
        <w:t>How to Improve Data Center and Network Latency to Seamlessly Stream Videos https://t.co/AvU4KTuT63 https://t.co/xcMy9KIFK0</w:t>
      </w:r>
    </w:p>
    <w:p>
      <w:r>
        <w:rPr>
          <w:b/>
          <w:u w:val="single"/>
        </w:rPr>
        <w:t>278642</w:t>
      </w:r>
    </w:p>
    <w:p>
      <w:r>
        <w:t>Lenovo ThinkPad T440 Laptop 14" HD+ 1600x900 Ultrabook i7-4600U 8GB 500GB WIN 10 https://t.co/ZFGHbAtkio https://t.co/znQKSHDsJK</w:t>
      </w:r>
    </w:p>
    <w:p>
      <w:r>
        <w:rPr>
          <w:b/>
          <w:u w:val="single"/>
        </w:rPr>
        <w:t>278643</w:t>
      </w:r>
    </w:p>
    <w:p>
      <w:r>
        <w:t>https://t.co/5TxneGt9iW #1 FLASH News!What economics has to say about housing bubbles https://t.co/Rp8exa5lSC https://t.co/d76E41KCxY</w:t>
      </w:r>
    </w:p>
    <w:p>
      <w:r>
        <w:rPr>
          <w:b/>
          <w:u w:val="single"/>
        </w:rPr>
        <w:t>278644</w:t>
      </w:r>
    </w:p>
    <w:p>
      <w:r>
        <w:t>I’m fighting with @SickKids to combat childhood #MentalDisorders. What’s your VS? #SickKidsVS https://t.co/McjoV6sikA</w:t>
      </w:r>
    </w:p>
    <w:p>
      <w:r>
        <w:rPr>
          <w:b/>
          <w:u w:val="single"/>
        </w:rPr>
        <w:t>278645</w:t>
      </w:r>
    </w:p>
    <w:p>
      <w:r>
        <w:t>Yeah!! The Boss Mr. McMahon is here on #RAWaftermania!! No Chance In Hell!! Wonder Vince has to say.</w:t>
      </w:r>
    </w:p>
    <w:p>
      <w:r>
        <w:rPr>
          <w:b/>
          <w:u w:val="single"/>
        </w:rPr>
        <w:t>278646</w:t>
      </w:r>
    </w:p>
    <w:p>
      <w:r>
        <w:t>Latest #InsanityCheck: Nothing says "Trump's America" like a teacher who showed students his dick in a hotdog bun  https://t.co/fBfUeVaLmS https://t.co/Uk8oF6Wyr1</w:t>
      </w:r>
    </w:p>
    <w:p>
      <w:r>
        <w:rPr>
          <w:b/>
          <w:u w:val="single"/>
        </w:rPr>
        <w:t>278647</w:t>
      </w:r>
    </w:p>
    <w:p>
      <w:r>
        <w:t>The Cannibalzation of University of the Philippines General Education https://t.co/03WTnsxZ4i by Prof. Gerry Lanuza via Manila Today</w:t>
      </w:r>
    </w:p>
    <w:p>
      <w:r>
        <w:rPr>
          <w:b/>
          <w:u w:val="single"/>
        </w:rPr>
        <w:t>278648</w:t>
      </w:r>
    </w:p>
    <w:p>
      <w:r>
        <w:t>heating system,heated system,heating gloves,heating caps,heating jackets,heating clothes.heated pants,heated shirts... https://t.co/X38V3UkMnj</w:t>
      </w:r>
    </w:p>
    <w:p>
      <w:r>
        <w:rPr>
          <w:b/>
          <w:u w:val="single"/>
        </w:rPr>
        <w:t>278649</w:t>
      </w:r>
    </w:p>
    <w:p>
      <w:r>
        <w:t>Meet Rap Monster, one of K-Pop’s most street style-savvy stars:</w:t>
        <w:br/>
        <w:t>https://t.co/lrq1GfvEZS by #imjiminsjagiya via @c0nvey https://t.co/S8vCznd9Ve</w:t>
      </w:r>
    </w:p>
    <w:p>
      <w:r>
        <w:rPr>
          <w:b/>
          <w:u w:val="single"/>
        </w:rPr>
        <w:t>278650</w:t>
      </w:r>
    </w:p>
    <w:p>
      <w:r>
        <w:t>I love the internet, they never forget. If Efe tells Tboss these exact same words, Uti will start blasting him #BBNAIJA https://t.co/nKePd3T5hF</w:t>
      </w:r>
    </w:p>
    <w:p>
      <w:r>
        <w:rPr>
          <w:b/>
          <w:u w:val="single"/>
        </w:rPr>
        <w:t>278651</w:t>
      </w:r>
    </w:p>
    <w:p>
      <w:r>
        <w:t>It is with great sadness and deep regret that we notify you that the earthly body of Isabel Celis of Tucson,... https://t.co/XIeRQMg6Tb</w:t>
      </w:r>
    </w:p>
    <w:p>
      <w:r>
        <w:rPr>
          <w:b/>
          <w:u w:val="single"/>
        </w:rPr>
        <w:t>278652</w:t>
      </w:r>
    </w:p>
    <w:p>
      <w:r>
        <w:t>Discover the meaning and origins of this phrase from the King James Bible at https://t.co/um1UcbyCpk https://t.co/H6YGpNBzdK</w:t>
      </w:r>
    </w:p>
    <w:p>
      <w:r>
        <w:rPr>
          <w:b/>
          <w:u w:val="single"/>
        </w:rPr>
        <w:t>278653</w:t>
      </w:r>
    </w:p>
    <w:p>
      <w:r>
        <w:t>Luis Suárez has scored or assisted in 27 out of 41 @FCBarcelona games he's appeared in this season. #GranadaFCB #FCBlive https://t.co/7FSaoBZ4FR</w:t>
      </w:r>
    </w:p>
    <w:p>
      <w:r>
        <w:rPr>
          <w:b/>
          <w:u w:val="single"/>
        </w:rPr>
        <w:t>278654</w:t>
      </w:r>
    </w:p>
    <w:p>
      <w:r>
        <w:t>Free Shipping Fabulous Charoite Silver Pendant Size-1.9" M03-14 https://t.co/owHjBBqtA8 https://t.co/iuzjBmF5pc</w:t>
      </w:r>
    </w:p>
    <w:p>
      <w:r>
        <w:rPr>
          <w:b/>
          <w:u w:val="single"/>
        </w:rPr>
        <w:t>278655</w:t>
      </w:r>
    </w:p>
    <w:p>
      <w:r>
        <w:t>@MoRosement Think hes looking for combination of Alba &amp;amp; Ney on left. Alba surges forward to give Ney space. Messi more centrally. Could be wrong though</w:t>
      </w:r>
    </w:p>
    <w:p>
      <w:r>
        <w:rPr>
          <w:b/>
          <w:u w:val="single"/>
        </w:rPr>
        <w:t>278656</w:t>
      </w:r>
    </w:p>
    <w:p>
      <w:r>
        <w:t>The latest Institute of English Studies! https://t.co/uuX3meGG1e Thanks to @JadAdamsAuthor @Medium_Aevum @stirpublishing</w:t>
      </w:r>
    </w:p>
    <w:p>
      <w:r>
        <w:rPr>
          <w:b/>
          <w:u w:val="single"/>
        </w:rPr>
        <w:t>278657</w:t>
      </w:r>
    </w:p>
    <w:p>
      <w:r>
        <w:t>Tune into this smooth mixtape by @GAMPERDADONI and start your week with good vibes! Have a great one! We love you &amp;lt;3 https://t.co/xKGYLerxye</w:t>
      </w:r>
    </w:p>
    <w:p>
      <w:r>
        <w:rPr>
          <w:b/>
          <w:u w:val="single"/>
        </w:rPr>
        <w:t>278658</w:t>
      </w:r>
    </w:p>
    <w:p>
      <w:r>
        <w:t>You're known for your resilience, and you're apt to put it to ... More for Capricorn https://t.co/xQcK1x3iRP</w:t>
      </w:r>
    </w:p>
    <w:p>
      <w:r>
        <w:rPr>
          <w:b/>
          <w:u w:val="single"/>
        </w:rPr>
        <w:t>278659</w:t>
      </w:r>
    </w:p>
    <w:p>
      <w:r>
        <w:t>It's not easy to understand your feelings today and you may ch... More for Libra https://t.co/xqurZsJHwb</w:t>
      </w:r>
    </w:p>
    <w:p>
      <w:r>
        <w:rPr>
          <w:b/>
          <w:u w:val="single"/>
        </w:rPr>
        <w:t>278660</w:t>
      </w:r>
    </w:p>
    <w:p>
      <w:r>
        <w:t>Naw that was my point was a shot at curry or anything just saying in general  I think he disrespected dudes forget about him all the time https://t.co/RdmmcNoLNR</w:t>
      </w:r>
    </w:p>
    <w:p>
      <w:r>
        <w:rPr>
          <w:b/>
          <w:u w:val="single"/>
        </w:rPr>
        <w:t>278661</w:t>
      </w:r>
    </w:p>
    <w:p>
      <w:r>
        <w:t>@heskimo_ynwa your so wrong. I really don't care about 4th. Wenger staying regardless. Goal posts moved. Lfc and mufc battling for 4th 1/2</w:t>
      </w:r>
    </w:p>
    <w:p>
      <w:r>
        <w:rPr>
          <w:b/>
          <w:u w:val="single"/>
        </w:rPr>
        <w:t>278662</w:t>
      </w:r>
    </w:p>
    <w:p>
      <w:r>
        <w:t>1 tweep followed (thank you!) and nobody unfollowed me in the past day. Thank you https://t.co/flpyN7vo2y.</w:t>
      </w:r>
    </w:p>
    <w:p>
      <w:r>
        <w:rPr>
          <w:b/>
          <w:u w:val="single"/>
        </w:rPr>
        <w:t>278663</w:t>
      </w:r>
    </w:p>
    <w:p>
      <w:r>
        <w:t>Found a Transponder Snail!</w:t>
        <w:br/>
        <w:t>Famed Pirate Hunter captured! Exclusive shots!!</w:t>
        <w:br/>
        <w:t>https://t.co/T3mBKfvxal #TreCru https://t.co/jfuZFsMADc</w:t>
      </w:r>
    </w:p>
    <w:p>
      <w:r>
        <w:rPr>
          <w:b/>
          <w:u w:val="single"/>
        </w:rPr>
        <w:t>278664</w:t>
      </w:r>
    </w:p>
    <w:p>
      <w:r>
        <w:t>@SethAbramson what a rediculous tweet. You think violating a treaty and seeing children convulse and die had nothing to do with it? Grow up</w:t>
      </w:r>
    </w:p>
    <w:p>
      <w:r>
        <w:rPr>
          <w:b/>
          <w:u w:val="single"/>
        </w:rPr>
        <w:t>278665</w:t>
      </w:r>
    </w:p>
    <w:p>
      <w:r>
        <w:t>The latest Maths at the real life! https://t.co/fYqkTv03Gf Thanks to @hekkfjell @positivenumbers @georgeeyong #mathematics #maths</w:t>
      </w:r>
    </w:p>
    <w:p>
      <w:r>
        <w:rPr>
          <w:b/>
          <w:u w:val="single"/>
        </w:rPr>
        <w:t>278666</w:t>
      </w:r>
    </w:p>
    <w:p>
      <w:r>
        <w:t>How Trump is tackling and drawing fire on women's issues https://t.co/nezqWqNvWH https://t.co/J242ECvBrH</w:t>
      </w:r>
    </w:p>
    <w:p>
      <w:r>
        <w:rPr>
          <w:b/>
          <w:u w:val="single"/>
        </w:rPr>
        <w:t>278667</w:t>
      </w:r>
    </w:p>
    <w:p>
      <w:r>
        <w:t>#lanbrohini in the wild - she_shreds_tasmania_crew shared this: @__chloe__andrew__ with some killa boardslide... https://t.co/2iZQ8zaBya</w:t>
      </w:r>
    </w:p>
    <w:p>
      <w:r>
        <w:rPr>
          <w:b/>
          <w:u w:val="single"/>
        </w:rPr>
        <w:t>278668</w:t>
      </w:r>
    </w:p>
    <w:p>
      <w:r>
        <w:t>@claytonhickman I admit, I don't always love your DVD covers but I love these! Also your Big Finish covers - especially Storm Warning &amp;amp; Invaders from Mars!</w:t>
      </w:r>
    </w:p>
    <w:p>
      <w:r>
        <w:rPr>
          <w:b/>
          <w:u w:val="single"/>
        </w:rPr>
        <w:t>278669</w:t>
      </w:r>
    </w:p>
    <w:p>
      <w:r>
        <w:t>@SenMikeLee lol, love how GOP is shocked (shocked, I say!) that Dems aren't considering Gorsuch when they refused to consider Garland. Amnesia?</w:t>
      </w:r>
    </w:p>
    <w:p>
      <w:r>
        <w:rPr>
          <w:b/>
          <w:u w:val="single"/>
        </w:rPr>
        <w:t>278670</w:t>
      </w:r>
    </w:p>
    <w:p>
      <w:r>
        <w:t>Oak Park C/O '17, Ja'Raymond Hall perparing for the Fall with the Michigan Wolverines</w:t>
        <w:br/>
        <w:t>#OakParkPride  #IamOakPark</w:t>
        <w:br/>
        <w:br/>
        <w:t>https://t.co/aeH49qLPOD</w:t>
      </w:r>
    </w:p>
    <w:p>
      <w:r>
        <w:rPr>
          <w:b/>
          <w:u w:val="single"/>
        </w:rPr>
        <w:t>278671</w:t>
      </w:r>
    </w:p>
    <w:p>
      <w:r>
        <w:t>Global Bovine Respiratory Disease Treatment to Grow at a CAGR Of 8.11% During The Period 2017-2021 https://t.co/rKZiYPp11M</w:t>
      </w:r>
    </w:p>
    <w:p>
      <w:r>
        <w:rPr>
          <w:b/>
          <w:u w:val="single"/>
        </w:rPr>
        <w:t>278672</w:t>
      </w:r>
    </w:p>
    <w:p>
      <w:r>
        <w:t>5 FREE Simple onpage #SEO tips via @MarketingLabsUK https://t.co/oSHydEkflk #onpageseo #freeseo #smallbusiness https://t.co/hkSTHnWHtp</w:t>
      </w:r>
    </w:p>
    <w:p>
      <w:r>
        <w:rPr>
          <w:b/>
          <w:u w:val="single"/>
        </w:rPr>
        <w:t>278673</w:t>
      </w:r>
    </w:p>
    <w:p>
      <w:r>
        <w:t>Except the senate intel committee knows that there was nothing unusual about Rice's request. McConnell is a pile. https://t.co/mjT18voZd8</w:t>
      </w:r>
    </w:p>
    <w:p>
      <w:r>
        <w:rPr>
          <w:b/>
          <w:u w:val="single"/>
        </w:rPr>
        <w:t>278674</w:t>
      </w:r>
    </w:p>
    <w:p>
      <w:r>
        <w:t>You are as steady as a rock today and people close to you feel... More for Aquarius https://t.co/TuyXJHPMPs</w:t>
      </w:r>
    </w:p>
    <w:p>
      <w:r>
        <w:rPr>
          <w:b/>
          <w:u w:val="single"/>
        </w:rPr>
        <w:t>278675</w:t>
      </w:r>
    </w:p>
    <w:p>
      <w:r>
        <w:t>My dad doesn't say much anymore with the Alzheimer's, but out of nowhere today he told my mom he thinks about her all day. #heartisbreaking</w:t>
      </w:r>
    </w:p>
    <w:p>
      <w:r>
        <w:rPr>
          <w:b/>
          <w:u w:val="single"/>
        </w:rPr>
        <w:t>278676</w:t>
      </w:r>
    </w:p>
    <w:p>
      <w:r>
        <w:t>News in brief: Facebook tackles ‘revenge porn’; Microsoft beefs up privacy; security pros lax on passwords https://t.co/doAFeAiOhq</w:t>
      </w:r>
    </w:p>
    <w:p>
      <w:r>
        <w:rPr>
          <w:b/>
          <w:u w:val="single"/>
        </w:rPr>
        <w:t>278677</w:t>
      </w:r>
    </w:p>
    <w:p>
      <w:r>
        <w:t>- come on babe that was just puppy love, it doesn't compare to our love</w:t>
        <w:br/>
        <w:t>- we have big dog love. I'm talking Great Dane love</w:t>
        <w:br/>
        <w:t>😂😂😂</w:t>
      </w:r>
    </w:p>
    <w:p>
      <w:r>
        <w:rPr>
          <w:b/>
          <w:u w:val="single"/>
        </w:rPr>
        <w:t>278678</w:t>
      </w:r>
    </w:p>
    <w:p>
      <w:r>
        <w:t>Industry Disruption: 10 ways #realestate is changing – Future of Construction https://t.co/5oc4W4DNlF https://t.co/jLBeGzmLCc</w:t>
      </w:r>
    </w:p>
    <w:p>
      <w:r>
        <w:rPr>
          <w:b/>
          <w:u w:val="single"/>
        </w:rPr>
        <w:t>278679</w:t>
      </w:r>
    </w:p>
    <w:p>
      <w:r>
        <w:t>@davidfrum Just wait until the subject matter is disclosed. Guys like Rand Paul will crap their boxers when they realize they defended treasonous acts</w:t>
      </w:r>
    </w:p>
    <w:p>
      <w:r>
        <w:rPr>
          <w:b/>
          <w:u w:val="single"/>
        </w:rPr>
        <w:t>278680</w:t>
      </w:r>
    </w:p>
    <w:p>
      <w:r>
        <w:t>✽♪ Antique Hummel Umbrella Collectible Wall Plaque at Duckwells #hummel #Goebel #antique https://t.co/o30x2GmnOF https://t.co/t8Sa837rW8</w:t>
      </w:r>
    </w:p>
    <w:p>
      <w:r>
        <w:rPr>
          <w:b/>
          <w:u w:val="single"/>
        </w:rPr>
        <w:t>278681</w:t>
      </w:r>
    </w:p>
    <w:p>
      <w:r>
        <w:t>@Visionbowlking - King Of The Kitchen :: https://t.co/hGA3OH2VoB  @IndyTapes @DJVictoriouz #ItsBowlBiicchhh #KoK</w:t>
      </w:r>
    </w:p>
    <w:p>
      <w:r>
        <w:rPr>
          <w:b/>
          <w:u w:val="single"/>
        </w:rPr>
        <w:t>278682</w:t>
      </w:r>
    </w:p>
    <w:p>
      <w:r>
        <w:t>Your legendary determination motivates you to logically calcul... More for Capricorn https://t.co/G5Lgux8yWk</w:t>
      </w:r>
    </w:p>
    <w:p>
      <w:r>
        <w:rPr>
          <w:b/>
          <w:u w:val="single"/>
        </w:rPr>
        <w:t>278683</w:t>
      </w:r>
    </w:p>
    <w:p>
      <w:r>
        <w:t>#yr  Victor already knows Chloe did it , just like he knows about Kristin's paternity. Victor knows everything!!</w:t>
      </w:r>
    </w:p>
    <w:p>
      <w:r>
        <w:rPr>
          <w:b/>
          <w:u w:val="single"/>
        </w:rPr>
        <w:t>278684</w:t>
      </w:r>
    </w:p>
    <w:p>
      <w:r>
        <w:t>Melia coming up next with her latest  #singlerelease</w:t>
        <w:br/>
        <w:t>BATS BENEATH THE MOONLIGHT</w:t>
        <w:br/>
        <w:t xml:space="preserve">#Play https://t.co/5Lm2xHI2lB </w:t>
        <w:br/>
        <w:t>@meliamaccarone @MeliaFansUSA https://t.co/PXAcx6HgkB</w:t>
      </w:r>
    </w:p>
    <w:p>
      <w:r>
        <w:rPr>
          <w:b/>
          <w:u w:val="single"/>
        </w:rPr>
        <w:t>278685</w:t>
      </w:r>
    </w:p>
    <w:p>
      <w:r>
        <w:t>Trekking Ben Nevis for @BCCare in september. Time to give back for their awesome support last year. Please try to sponsor me x x https://t.co/wFIAptItaJ</w:t>
      </w:r>
    </w:p>
    <w:p>
      <w:r>
        <w:rPr>
          <w:b/>
          <w:u w:val="single"/>
        </w:rPr>
        <w:t>278686</w:t>
      </w:r>
    </w:p>
    <w:p>
      <w:r>
        <w:t>Things start to make more sense and it seems like the answer t... More for Aries https://t.co/BpVNuPDfmA</w:t>
      </w:r>
    </w:p>
    <w:p>
      <w:r>
        <w:rPr>
          <w:b/>
          <w:u w:val="single"/>
        </w:rPr>
        <w:t>278687</w:t>
      </w:r>
    </w:p>
    <w:p>
      <w:r>
        <w:t>Donahue gives up a solo homer to Dodge to make it 6-5. That's all Medford gets. To the bottom of the third.</w:t>
      </w:r>
    </w:p>
    <w:p>
      <w:r>
        <w:rPr>
          <w:b/>
          <w:u w:val="single"/>
        </w:rPr>
        <w:t>278688</w:t>
      </w:r>
    </w:p>
    <w:p>
      <w:r>
        <w:t>PCO is here with great educational resources on organic food and farming. Come see us https://t.co/QNdtdsRqmi</w:t>
      </w:r>
    </w:p>
    <w:p>
      <w:r>
        <w:rPr>
          <w:b/>
          <w:u w:val="single"/>
        </w:rPr>
        <w:t>278689</w:t>
      </w:r>
    </w:p>
    <w:p>
      <w:r>
        <w:t>i hope #moonbyul tries english songs and make some covers too soon @RBW_MAMAMOO  https://t.co/4DTT7AGGCB</w:t>
      </w:r>
    </w:p>
    <w:p>
      <w:r>
        <w:rPr>
          <w:b/>
          <w:u w:val="single"/>
        </w:rPr>
        <w:t>278690</w:t>
      </w:r>
    </w:p>
    <w:p>
      <w:r>
        <w:t>@AmaAmaLeeLee @NateWantsToBtl @PixelFade just pledged $20. I will pledge more if you guys need it on the last day! Fingers crossed</w:t>
      </w:r>
    </w:p>
    <w:p>
      <w:r>
        <w:rPr>
          <w:b/>
          <w:u w:val="single"/>
        </w:rPr>
        <w:t>278691</w:t>
      </w:r>
    </w:p>
    <w:p>
      <w:r>
        <w:t>@KevinMakey41 @ByMHarrington Not a bad idea to keep early April games in the south or domes to avoid snow/cold. But MLB not that smart.</w:t>
      </w:r>
    </w:p>
    <w:p>
      <w:r>
        <w:rPr>
          <w:b/>
          <w:u w:val="single"/>
        </w:rPr>
        <w:t>278692</w:t>
      </w:r>
    </w:p>
    <w:p>
      <w:r>
        <w:t>Seeing both sides of an argument is not a new dilemma for most... More for Libra https://t.co/r5opMmU9BY</w:t>
      </w:r>
    </w:p>
    <w:p>
      <w:r>
        <w:rPr>
          <w:b/>
          <w:u w:val="single"/>
        </w:rPr>
        <w:t>278693</w:t>
      </w:r>
    </w:p>
    <w:p>
      <w:r>
        <w:t>The little car we rented to explore Oita Japan has an engine about the same size as my motorcycle back home! 😂 #Japan</w:t>
      </w:r>
    </w:p>
    <w:p>
      <w:r>
        <w:rPr>
          <w:b/>
          <w:u w:val="single"/>
        </w:rPr>
        <w:t>278694</w:t>
      </w:r>
    </w:p>
    <w:p>
      <w:r>
        <w:t>.</w:t>
        <w:br/>
        <w:t>Tiwa Savage's hubby, #TeeBillz shares ...</w:t>
        <w:br/>
        <w:br/>
        <w:t>Short Details: T ...</w:t>
        <w:br/>
        <w:br/>
        <w:t>See full DETAILS (https://t.co/p1Uibah8JI)</w:t>
        <w:br/>
        <w:br/>
        <w:t>#CelebritiesAndUpcomin https://t.co/BUvW7cIQ2e</w:t>
      </w:r>
    </w:p>
    <w:p>
      <w:r>
        <w:rPr>
          <w:b/>
          <w:u w:val="single"/>
        </w:rPr>
        <w:t>278695</w:t>
      </w:r>
    </w:p>
    <w:p>
      <w:r>
        <w:t>So, with this new reply thing that @twitter implemented: does everyone see our replies now? Can we stop with the .@ thing?</w:t>
      </w:r>
    </w:p>
    <w:p>
      <w:r>
        <w:rPr>
          <w:b/>
          <w:u w:val="single"/>
        </w:rPr>
        <w:t>278696</w:t>
      </w:r>
    </w:p>
    <w:p>
      <w:r>
        <w:t>Super Expert no skip returns! We've been playing too many good levels, let's get some garbage in here. WATCH: https://t.co/qcQtB9RvsM 🚽🚽🚽💩 https://t.co/3X6MBl0A2V</w:t>
      </w:r>
    </w:p>
    <w:p>
      <w:r>
        <w:rPr>
          <w:b/>
          <w:u w:val="single"/>
        </w:rPr>
        <w:t>278697</w:t>
      </w:r>
    </w:p>
    <w:p>
      <w:r>
        <w:t>@anarod1987</w:t>
        <w:br/>
        <w:t>I feel so silly. 😂</w:t>
        <w:br/>
        <w:t>We were busy trying to make it to the movie on time, and I just misunderstood what you were asking.</w:t>
      </w:r>
    </w:p>
    <w:p>
      <w:r>
        <w:rPr>
          <w:b/>
          <w:u w:val="single"/>
        </w:rPr>
        <w:t>278698</w:t>
      </w:r>
    </w:p>
    <w:p>
      <w:r>
        <w:t>It was to join bandwagon- stupid. Zardari was clever. He unleashed PTI on Nawaz &amp;amp; kept his relation with him.  https://t.co/ZTIR9QWXLc</w:t>
      </w:r>
    </w:p>
    <w:p>
      <w:r>
        <w:rPr>
          <w:b/>
          <w:u w:val="single"/>
        </w:rPr>
        <w:t>278699</w:t>
      </w:r>
    </w:p>
    <w:p>
      <w:r>
        <w:t>@Kenyayyy @Bossip My point exactly. She mis spoke a bit when she referenced white ppl but the weave comes from India, Brazil, Peru, etc.</w:t>
      </w:r>
    </w:p>
    <w:p>
      <w:r>
        <w:rPr>
          <w:b/>
          <w:u w:val="single"/>
        </w:rPr>
        <w:t>278700</w:t>
      </w:r>
    </w:p>
    <w:p>
      <w:r>
        <w:t>Sun midnight: Mostly Cloudy; Temp 0.9 C; Wind SSE 17 km/h; Humidity 72%; Press 100.9 kPa / rising; Health Idx 2.3.</w:t>
      </w:r>
    </w:p>
    <w:p>
      <w:r>
        <w:rPr>
          <w:b/>
          <w:u w:val="single"/>
        </w:rPr>
        <w:t>278701</w:t>
      </w:r>
    </w:p>
    <w:p>
      <w:r>
        <w:t>Women's Fashion:https://t.co/468l9hxJWI Nobody knows you like your pup!! #BuyDotExpress #Buy.Express https://t.co/31CGhKSUPj</w:t>
      </w:r>
    </w:p>
    <w:p>
      <w:r>
        <w:rPr>
          <w:b/>
          <w:u w:val="single"/>
        </w:rPr>
        <w:t>278702</w:t>
      </w:r>
    </w:p>
    <w:p>
      <w:r>
        <w:t>The Great and Mighty Warlock edgelordily orates Eldritch Visage (using a 5th level spell slot) on the Warlock Themself!</w:t>
      </w:r>
    </w:p>
    <w:p>
      <w:r>
        <w:rPr>
          <w:b/>
          <w:u w:val="single"/>
        </w:rPr>
        <w:t>278703</w:t>
      </w:r>
    </w:p>
    <w:p>
      <w:r>
        <w:t>Found a Transponder Snail!</w:t>
        <w:br/>
        <w:t>A behind-the-scenes look at Galley-La Shipyard!</w:t>
        <w:br/>
        <w:t>https://t.co/C9vk9mw7mg #TreCru https://t.co/mBzg1T85uy</w:t>
      </w:r>
    </w:p>
    <w:p>
      <w:r>
        <w:rPr>
          <w:b/>
          <w:u w:val="single"/>
        </w:rPr>
        <w:t>278704</w:t>
      </w:r>
    </w:p>
    <w:p>
      <w:r>
        <w:t>bring your love baby i could bring my shame. bring the drugs baby i could bring my pain. i got my heart right here i got my scars right here</w:t>
      </w:r>
    </w:p>
    <w:p>
      <w:r>
        <w:rPr>
          <w:b/>
          <w:u w:val="single"/>
        </w:rPr>
        <w:t>278705</w:t>
      </w:r>
    </w:p>
    <w:p>
      <w:r>
        <w:t>"I have possessed many over centuries but none with a will as strong as this one's, her faith and devotion to everyone she knows makes--</w:t>
      </w:r>
    </w:p>
    <w:p>
      <w:r>
        <w:rPr>
          <w:b/>
          <w:u w:val="single"/>
        </w:rPr>
        <w:t>278706</w:t>
      </w:r>
    </w:p>
    <w:p>
      <w:r>
        <w:t>#bbcpm pointless vox pox, trying to imply there is a majority in France for 'Frexit'. Desparate attempt to make our decision more reasonable</w:t>
      </w:r>
    </w:p>
    <w:p>
      <w:r>
        <w:rPr>
          <w:b/>
          <w:u w:val="single"/>
        </w:rPr>
        <w:t>278707</w:t>
      </w:r>
    </w:p>
    <w:p>
      <w:r>
        <w:t>SPRING$4k BRIONI Jacket BOMBER-M/40US/50EUR-100%COTTON-STORM SYSTEM STYLE-Suit https://t.co/d0o9UBafwz https://t.co/7H1RlZWI0t</w:t>
      </w:r>
    </w:p>
    <w:p>
      <w:r>
        <w:rPr>
          <w:b/>
          <w:u w:val="single"/>
        </w:rPr>
        <w:t>278708</w:t>
      </w:r>
    </w:p>
    <w:p>
      <w:r>
        <w:t>Are the baseball gods being nice to him.....will he get hit in the face again.....find out out next time on dragon ball z https://t.co/dDWKqHLkhd</w:t>
      </w:r>
    </w:p>
    <w:p>
      <w:r>
        <w:rPr>
          <w:b/>
          <w:u w:val="single"/>
        </w:rPr>
        <w:t>278709</w:t>
      </w:r>
    </w:p>
    <w:p>
      <w:r>
        <w:t>T-Shirt with I am not a shopaholic I am helping the economy. https://t.co/gQJJddJt6n https://t.co/MfrUrOWegS</w:t>
      </w:r>
    </w:p>
    <w:p>
      <w:r>
        <w:rPr>
          <w:b/>
          <w:u w:val="single"/>
        </w:rPr>
        <w:t>278710</w:t>
      </w:r>
    </w:p>
    <w:p>
      <w:r>
        <w:t>13 people followed me and 9 people unfollowed me // automatically checked by https://t.co/n2sFAxQX6Y</w:t>
      </w:r>
    </w:p>
    <w:p>
      <w:r>
        <w:rPr>
          <w:b/>
          <w:u w:val="single"/>
        </w:rPr>
        <w:t>278711</w:t>
      </w:r>
    </w:p>
    <w:p>
      <w:r>
        <w:t>#Pirates #PittsburghPirates #Tickets 2 tickets Pirates vs Giants Saturday 7/1 section 107 row F PNC Park https://t.co/kPYcOp6FHW</w:t>
      </w:r>
    </w:p>
    <w:p>
      <w:r>
        <w:rPr>
          <w:b/>
          <w:u w:val="single"/>
        </w:rPr>
        <w:t>278712</w:t>
      </w:r>
    </w:p>
    <w:p>
      <w:r>
        <w:t>My fitbit #Fitstats_en_US for 4/05/2017: 1,851 steps and 0.7 miles traveled. https://t.co/KDiVF45AhD</w:t>
      </w:r>
    </w:p>
    <w:p>
      <w:r>
        <w:rPr>
          <w:b/>
          <w:u w:val="single"/>
        </w:rPr>
        <w:t>278713</w:t>
      </w:r>
    </w:p>
    <w:p>
      <w:r>
        <w:t>Virtual enough for me so I accept the job as it leaves me free to concoct whatever stories I will about Dalek and let Big Hal take the rap.</w:t>
      </w:r>
    </w:p>
    <w:p>
      <w:r>
        <w:rPr>
          <w:b/>
          <w:u w:val="single"/>
        </w:rPr>
        <w:t>278714</w:t>
      </w:r>
    </w:p>
    <w:p>
      <w:r>
        <w:t xml:space="preserve">@realDonaldTrump </w:t>
        <w:br/>
        <w:t xml:space="preserve">@DanScavino </w:t>
        <w:br/>
        <w:t>SOME PPL HAVE TO GO TO JAIL ,if any of us did work like that we would go to jail.</w:t>
        <w:br/>
        <w:t>PLEASE MAKE AN EXAMPLE ! https://t.co/oBCfNdp1pf</w:t>
      </w:r>
    </w:p>
    <w:p>
      <w:r>
        <w:rPr>
          <w:b/>
          <w:u w:val="single"/>
        </w:rPr>
        <w:t>278715</w:t>
      </w:r>
    </w:p>
    <w:p>
      <w:r>
        <w:t>@nich4Him @aschmidty_ @TomiLahren Then why is she whining. She's well off and will get another job. She's young and healthy. Could be worse.</w:t>
      </w:r>
    </w:p>
    <w:p>
      <w:r>
        <w:rPr>
          <w:b/>
          <w:u w:val="single"/>
        </w:rPr>
        <w:t>278716</w:t>
      </w:r>
    </w:p>
    <w:p>
      <w:r>
        <w:t>Ad of the Week: @McCoys shows it's got the golden touch as flavour calls back https://t.co/76jqqTTFJr 🆓 https://t.co/GNHuEthE8W</w:t>
      </w:r>
    </w:p>
    <w:p>
      <w:r>
        <w:rPr>
          <w:b/>
          <w:u w:val="single"/>
        </w:rPr>
        <w:t>278717</w:t>
      </w:r>
    </w:p>
    <w:p>
      <w:r>
        <w:t>VINTAGE GREEN LEATHER COACH 9129 SATCHEL CROSSBODY SHOULDER HANDBAG PURSE BRASS: $19.50 (11 Bids)End Date:... https://t.co/KO0ARcpygF</w:t>
      </w:r>
    </w:p>
    <w:p>
      <w:r>
        <w:rPr>
          <w:b/>
          <w:u w:val="single"/>
        </w:rPr>
        <w:t>278718</w:t>
      </w:r>
    </w:p>
    <w:p>
      <w:r>
        <w:t>I keep it💯 I tell the truth rather you wanna hear it or not but if you can't handle the truth then go to people who lie to you then✌🏾️.</w:t>
      </w:r>
    </w:p>
    <w:p>
      <w:r>
        <w:rPr>
          <w:b/>
          <w:u w:val="single"/>
        </w:rPr>
        <w:t>278719</w:t>
      </w:r>
    </w:p>
    <w:p>
      <w:r>
        <w:t>@CantRekTheKek @WorstLightskin @LilaSquad @isaacdull @Scavino45 @realDonaldTrump @NatlParkService wtf has gotten better for you in 2 months, that wasn't already in the works?? BO passed the bill to fix Flint's water, so try again</w:t>
      </w:r>
    </w:p>
    <w:p>
      <w:r>
        <w:rPr>
          <w:b/>
          <w:u w:val="single"/>
        </w:rPr>
        <w:t>278720</w:t>
      </w:r>
    </w:p>
    <w:p>
      <w:r>
        <w:t>@Craggsylad @Muckyhandz @tony_dorito @GaryElsley Oh fuck. Might actually help sever though. Rafts are a pain in the arse</w:t>
      </w:r>
    </w:p>
    <w:p>
      <w:r>
        <w:rPr>
          <w:b/>
          <w:u w:val="single"/>
        </w:rPr>
        <w:t>278721</w:t>
      </w:r>
    </w:p>
    <w:p>
      <w:r>
        <w:t>so much energy and time wasted hatin on someone when alla that coulda been put towards makin yourself better.... a shame https://t.co/bdp4FlFHXt</w:t>
      </w:r>
    </w:p>
    <w:p>
      <w:r>
        <w:rPr>
          <w:b/>
          <w:u w:val="single"/>
        </w:rPr>
        <w:t>278722</w:t>
      </w:r>
    </w:p>
    <w:p>
      <w:r>
        <w:t>The CEO of @Gap Took a 5-Year-Old's Complaint From Idea to Major Change in Just 2 Weeks | https://t.co/cGYOKMiRVf https://t.co/Nwa6aKjri6</w:t>
      </w:r>
    </w:p>
    <w:p>
      <w:r>
        <w:rPr>
          <w:b/>
          <w:u w:val="single"/>
        </w:rPr>
        <w:t>278723</w:t>
      </w:r>
    </w:p>
    <w:p>
      <w:r>
        <w:t>Wind 6.6 mph NNW. Barometer 1029.3 hPa, Falling slowly. Temperature 15.5C, feels like 12.4C. Rain today 0.0 mm. Humidity 51%. f1.</w:t>
      </w:r>
    </w:p>
    <w:p>
      <w:r>
        <w:rPr>
          <w:b/>
          <w:u w:val="single"/>
        </w:rPr>
        <w:t>278724</w:t>
      </w:r>
    </w:p>
    <w:p>
      <w:r>
        <w:t>Ivory Cream Pink Blue &amp;amp; Silver Grey💕https://t.co/T4r9ieHnru</w:t>
        <w:br/>
        <w:t>#wedding #brides #bridal #weddingWednesday https://t.co/BMUQsmhzVE</w:t>
      </w:r>
    </w:p>
    <w:p>
      <w:r>
        <w:rPr>
          <w:b/>
          <w:u w:val="single"/>
        </w:rPr>
        <w:t>278725</w:t>
      </w:r>
    </w:p>
    <w:p>
      <w:r>
        <w:t>@skjalgsm Haven't finished it either, but I still think it might be the best game I played in 2016. Frustration is a big part of the game!</w:t>
      </w:r>
    </w:p>
    <w:p>
      <w:r>
        <w:rPr>
          <w:b/>
          <w:u w:val="single"/>
        </w:rPr>
        <w:t>278726</w:t>
      </w:r>
    </w:p>
    <w:p>
      <w:r>
        <w:t>@SauceMonsters 👍 Thanks! Last nights women's game had me nervous af... can only imagine what tonight will be like!😬😂</w:t>
      </w:r>
    </w:p>
    <w:p>
      <w:r>
        <w:rPr>
          <w:b/>
          <w:u w:val="single"/>
        </w:rPr>
        <w:t>278727</w:t>
      </w:r>
    </w:p>
    <w:p>
      <w:r>
        <w:t>Indian Gardens - Temperature: 64.0 F Relative Humidity: 29.0%. Observation time at 04/02/17 23:01 MST Last Updated on 04/02/17 23:21 MST</w:t>
      </w:r>
    </w:p>
    <w:p>
      <w:r>
        <w:rPr>
          <w:b/>
          <w:u w:val="single"/>
        </w:rPr>
        <w:t>278728</w:t>
      </w:r>
    </w:p>
    <w:p>
      <w:r>
        <w:t>Did you know that you can convert your #Solinst Bladder #Pump to a Double Valve Pump? It's easy: https://t.co/8vJ8RaYsY9 https://t.co/CXdwaK2DUC</w:t>
      </w:r>
    </w:p>
    <w:p>
      <w:r>
        <w:rPr>
          <w:b/>
          <w:u w:val="single"/>
        </w:rPr>
        <w:t>278729</w:t>
      </w:r>
    </w:p>
    <w:p>
      <w:r>
        <w:t>Switching to a New Payments System Helped This Small Furniture Store Boost Sales: Now they can compete. https://t.co/SFZhkCJTvb #YunnohNews</w:t>
      </w:r>
    </w:p>
    <w:p>
      <w:r>
        <w:rPr>
          <w:b/>
          <w:u w:val="single"/>
        </w:rPr>
        <w:t>278730</w:t>
      </w:r>
    </w:p>
    <w:p>
      <w:r>
        <w:t>took my spot at the window, looked out at the road.</w:t>
        <w:br/>
        <w:t>dots and dashes of traffic, like a messaging code</w:t>
      </w:r>
    </w:p>
    <w:p>
      <w:r>
        <w:rPr>
          <w:b/>
          <w:u w:val="single"/>
        </w:rPr>
        <w:t>278731</w:t>
      </w:r>
    </w:p>
    <w:p>
      <w:r>
        <w:t>Fired Disney Workers Reveals The Weird Rules Of ‘The Happiest Place On Earth’. https://t.co/HXRnUpHSD0 &amp;gt;</w:t>
      </w:r>
    </w:p>
    <w:p>
      <w:r>
        <w:rPr>
          <w:b/>
          <w:u w:val="single"/>
        </w:rPr>
        <w:t>278732</w:t>
      </w:r>
    </w:p>
    <w:p>
      <w:r>
        <w:t>I entered to win the Indigo @Nuna_USA Mixx2 &amp;amp; Pipa--a @brixyshops EXCLUSIVE! Details here: https://t.co/rsnU1ImLMk</w:t>
      </w:r>
    </w:p>
    <w:p>
      <w:r>
        <w:rPr>
          <w:b/>
          <w:u w:val="single"/>
        </w:rPr>
        <w:t>278733</w:t>
      </w:r>
    </w:p>
    <w:p>
      <w:r>
        <w:t>It's nearly impossible to see the downside of a plan today. In... More for Sagittarius https://t.co/9Y7YAz5vpi</w:t>
      </w:r>
    </w:p>
    <w:p>
      <w:r>
        <w:rPr>
          <w:b/>
          <w:u w:val="single"/>
        </w:rPr>
        <w:t>278734</w:t>
      </w:r>
    </w:p>
    <w:p>
      <w:r>
        <w:t>Niggas be GROWN as hell STILL splitting bills with they mans,but can't even eat a steak without shaking the table.</w:t>
      </w:r>
    </w:p>
    <w:p>
      <w:r>
        <w:rPr>
          <w:b/>
          <w:u w:val="single"/>
        </w:rPr>
        <w:t>278735</w:t>
      </w:r>
    </w:p>
    <w:p>
      <w:r>
        <w:t>@HouseGOP @GOP @SenateMajLdr @SpeakerRyan @SenWarren this is frightening! Needs investigation! https://t.co/OAnaeduf0e</w:t>
      </w:r>
    </w:p>
    <w:p>
      <w:r>
        <w:rPr>
          <w:b/>
          <w:u w:val="single"/>
        </w:rPr>
        <w:t>278736</w:t>
      </w:r>
    </w:p>
    <w:p>
      <w:r>
        <w:t xml:space="preserve">If you want to play with me </w:t>
        <w:br/>
        <w:t xml:space="preserve">My name is Msgmeforbadsx </w:t>
        <w:br/>
        <w:t>⤵⤵⤵⤵⤵⤵⤵⤵⤵⤵⤵⤵⤵⤵⤵⤵⤵⤵⤵⤵⤵</w:t>
        <w:br/>
        <w:t>https://t.co/bLfD9LDyDW</w:t>
        <w:br/>
        <w:t>⤴⤴⤴⤴⤴⤴⤴⤴⤴⤴⤴⤴⤴⤴⤴⤴⤴⤴⤴⤴⤴</w:t>
      </w:r>
    </w:p>
    <w:p>
      <w:r>
        <w:rPr>
          <w:b/>
          <w:u w:val="single"/>
        </w:rPr>
        <w:t>278737</w:t>
      </w:r>
    </w:p>
    <w:p>
      <w:r>
        <w:t>@kmgsob @zjqsob @yakisobbed @sobjohnny @sobkiho @sobjiwoo @cscsob @soblmh @sobkyr @SMjsb @sobkjn @sobjosh @syubsob @sobshw OhHhHhHhHhH You Gave Me DedIcatIon I can't Believe.</w:t>
      </w:r>
    </w:p>
    <w:p>
      <w:r>
        <w:rPr>
          <w:b/>
          <w:u w:val="single"/>
        </w:rPr>
        <w:t>278738</w:t>
      </w:r>
    </w:p>
    <w:p>
      <w:r>
        <w:t>WATCH: Yang Hyun Suk Shares A Glimpse Of #WINNER's Dance Practice For "Fool"</w:t>
        <w:br/>
        <w:t>https://t.co/7t59KyTcSK by #Ellinadear via @c0nvey https://t.co/S1tHVGCxUE</w:t>
      </w:r>
    </w:p>
    <w:p>
      <w:r>
        <w:rPr>
          <w:b/>
          <w:u w:val="single"/>
        </w:rPr>
        <w:t>278739</w:t>
      </w:r>
    </w:p>
    <w:p>
      <w:r>
        <w:t>Ursaring - 31% (Metal Claw/Hyper Beam) till 03:30:15pm (16m 18s). Found at 2115 Foxwood Ave (Fox Hollow) https://t.co/EN6BzSUyUD</w:t>
      </w:r>
    </w:p>
    <w:p>
      <w:r>
        <w:rPr>
          <w:b/>
          <w:u w:val="single"/>
        </w:rPr>
        <w:t>278740</w:t>
      </w:r>
    </w:p>
    <w:p>
      <w:r>
        <w:t>I liked a @YouTube video https://t.co/pgFdI611ls NBA2k17 MYPARK | 24 HOUR ALL NIGHT STREAM | STREAKING PULL UP</w:t>
      </w:r>
    </w:p>
    <w:p>
      <w:r>
        <w:rPr>
          <w:b/>
          <w:u w:val="single"/>
        </w:rPr>
        <w:t>278741</w:t>
      </w:r>
    </w:p>
    <w:p>
      <w:r>
        <w:t>@SimonDavis86 @timminchin @Groundhogdaybwy I love the question mark on the end there, like you just happened to know that, but weren't totally sure. Nice try Simon!</w:t>
      </w:r>
    </w:p>
    <w:p>
      <w:r>
        <w:rPr>
          <w:b/>
          <w:u w:val="single"/>
        </w:rPr>
        <w:t>278742</w:t>
      </w:r>
    </w:p>
    <w:p>
      <w:r>
        <w:t>FCA celebrating with Air Canada at our Cross Canada Conference!  #FCLovesAC #FCAComeTogether https://t.co/KIKqTQ3Q0h</w:t>
      </w:r>
    </w:p>
    <w:p>
      <w:r>
        <w:rPr>
          <w:b/>
          <w:u w:val="single"/>
        </w:rPr>
        <w:t>278743</w:t>
      </w:r>
    </w:p>
    <w:p>
      <w:r>
        <w:t>always remind myself nothing product about instinctive guilt or anger nothing productive abt rash emotion tht doesnt result in anything</w:t>
      </w:r>
    </w:p>
    <w:p>
      <w:r>
        <w:rPr>
          <w:b/>
          <w:u w:val="single"/>
        </w:rPr>
        <w:t>278744</w:t>
      </w:r>
    </w:p>
    <w:p>
      <w:r>
        <w:t>I have done 2 yeti based pics for this weeks #colour_collective the first one is minimalist... #celadon #illustration #procreate https://t.co/nvoYv77v7T</w:t>
      </w:r>
    </w:p>
    <w:p>
      <w:r>
        <w:rPr>
          <w:b/>
          <w:u w:val="single"/>
        </w:rPr>
        <w:t>278745</w:t>
      </w:r>
    </w:p>
    <w:p>
      <w:r>
        <w:t>There are some people who listen to you when you talk and there's other people who just wait for their turn.- Bryan Kramer #quote</w:t>
      </w:r>
    </w:p>
    <w:p>
      <w:r>
        <w:rPr>
          <w:b/>
          <w:u w:val="single"/>
        </w:rPr>
        <w:t>278746</w:t>
      </w:r>
    </w:p>
    <w:p>
      <w:r>
        <w:t>Wonderful day for the opening of The Hart Leisure Centre in Fleet!</w:t>
        <w:br/>
        <w:t>Rebecca Adlington championed the pool side and... https://t.co/Px3ezTsydE</w:t>
      </w:r>
    </w:p>
    <w:p>
      <w:r>
        <w:rPr>
          <w:b/>
          <w:u w:val="single"/>
        </w:rPr>
        <w:t>278747</w:t>
      </w:r>
    </w:p>
    <w:p>
      <w:r>
        <w:t>I won the High IQ achievement in Call of Duty: Black Ops II for 72 #TrueAchievement p... https://t.co/nDUxHzIIub</w:t>
      </w:r>
    </w:p>
    <w:p>
      <w:r>
        <w:rPr>
          <w:b/>
          <w:u w:val="single"/>
        </w:rPr>
        <w:t>278748</w:t>
      </w:r>
    </w:p>
    <w:p>
      <w:r>
        <w:t>Volkswagen marketing director admits: battery kWh cost is already at 200 € - Push EVs https://t.co/PM0yfpc47z</w:t>
      </w:r>
    </w:p>
    <w:p>
      <w:r>
        <w:rPr>
          <w:b/>
          <w:u w:val="single"/>
        </w:rPr>
        <w:t>278749</w:t>
      </w:r>
    </w:p>
    <w:p>
      <w:r>
        <w:t>I'm like the only guy in my server banned him, and he replied that apparently nobody else could've done it??</w:t>
      </w:r>
    </w:p>
    <w:p>
      <w:r>
        <w:rPr>
          <w:b/>
          <w:u w:val="single"/>
        </w:rPr>
        <w:t>278750</w:t>
      </w:r>
    </w:p>
    <w:p>
      <w:r>
        <w:t>Work At Home Jobs - How To Make Money Online With Google [ Way To Make O... https://t.co/w8OQqK3Hre qua @YouTube</w:t>
      </w:r>
    </w:p>
    <w:p>
      <w:r>
        <w:rPr>
          <w:b/>
          <w:u w:val="single"/>
        </w:rPr>
        <w:t>278751</w:t>
      </w:r>
    </w:p>
    <w:p>
      <w:r>
        <w:t>@anikpara13 The Boston comment was the most realistic comment he made.. Let's not talk about playoff LeBron though..</w:t>
      </w:r>
    </w:p>
    <w:p>
      <w:r>
        <w:rPr>
          <w:b/>
          <w:u w:val="single"/>
        </w:rPr>
        <w:t>278752</w:t>
      </w:r>
    </w:p>
    <w:p>
      <w:r>
        <w:t>How to Have a Publishing Party! Thanks @Seaturtletimes !@NTMPrincipal @apsknightwriter https://t.co/YcXWsAsFZw</w:t>
      </w:r>
    </w:p>
    <w:p>
      <w:r>
        <w:rPr>
          <w:b/>
          <w:u w:val="single"/>
        </w:rPr>
        <w:t>278753</w:t>
      </w:r>
    </w:p>
    <w:p>
      <w:r>
        <w:t>@office0ffRG The absentee nominated RS MP's by UPA Govt. is neither useful to the Congress nor to the Nation</w:t>
      </w:r>
    </w:p>
    <w:p>
      <w:r>
        <w:rPr>
          <w:b/>
          <w:u w:val="single"/>
        </w:rPr>
        <w:t>278754</w:t>
      </w:r>
    </w:p>
    <w:p>
      <w:r>
        <w:t>ITV #1 Monday in the UK:https://t.co/eiAFcgV6Ur ‘Broadchurch’ top program #dailydiaryofscreens 🇺🇸🇬🇧🇦🇺💻📱📺🎬 #davidtennant https://t.co/JKdI1mlxFl</w:t>
      </w:r>
    </w:p>
    <w:p>
      <w:r>
        <w:rPr>
          <w:b/>
          <w:u w:val="single"/>
        </w:rPr>
        <w:t>278755</w:t>
      </w:r>
    </w:p>
    <w:p>
      <w:r>
        <w:t>Bleum has proven experience integrating JDA’s products into challenged production environments. #WMS #TMS #WFM  https://t.co/CbyUN7F28p</w:t>
      </w:r>
    </w:p>
    <w:p>
      <w:r>
        <w:rPr>
          <w:b/>
          <w:u w:val="single"/>
        </w:rPr>
        <w:t>278756</w:t>
      </w:r>
    </w:p>
    <w:p>
      <w:r>
        <w:t>🙌 YASSS It's time for #liveme's show Milk chocolate😜 : https://t.co/remhxq5F2i https://t.co/ZTWFxFEHwP</w:t>
      </w:r>
    </w:p>
    <w:p>
      <w:r>
        <w:rPr>
          <w:b/>
          <w:u w:val="single"/>
        </w:rPr>
        <w:t>278757</w:t>
      </w:r>
    </w:p>
    <w:p>
      <w:r>
        <w:t>feedingjoy: jodijeannine #MissionSaved - For just a moment, stare at this post, look at your profile and realize how great life really is..…</w:t>
      </w:r>
    </w:p>
    <w:p>
      <w:r>
        <w:rPr>
          <w:b/>
          <w:u w:val="single"/>
        </w:rPr>
        <w:t>278758</w:t>
      </w:r>
    </w:p>
    <w:p>
      <w:r>
        <w:t>@GVLanie24 @asn585 @jophie30 @imcr8d4u @ALDub_RTeam @by_nahjie @irmaroxas3 @lynieg88 @pinkyfaye Likes #ALDUB90thWeeksary</w:t>
      </w:r>
    </w:p>
    <w:p>
      <w:r>
        <w:rPr>
          <w:b/>
          <w:u w:val="single"/>
        </w:rPr>
        <w:t>278759</w:t>
      </w:r>
    </w:p>
    <w:p>
      <w:r>
        <w:t>My friend literally drove an extra block past her house to finish the song we were listening to when we went to get froyo</w:t>
      </w:r>
    </w:p>
    <w:p>
      <w:r>
        <w:rPr>
          <w:b/>
          <w:u w:val="single"/>
        </w:rPr>
        <w:t>278760</w:t>
      </w:r>
    </w:p>
    <w:p>
      <w:r>
        <w:t>Last 3 days of the previous financial year was filled with only making year end review presentations 🙈</w:t>
      </w:r>
    </w:p>
    <w:p>
      <w:r>
        <w:rPr>
          <w:b/>
          <w:u w:val="single"/>
        </w:rPr>
        <w:t>278761</w:t>
      </w:r>
    </w:p>
    <w:p>
      <w:r>
        <w:t>Check out this powerful story from this weekend's "The Power of One" message. https://t.co/qLxTsYW72e https://t.co/KXNvHH53E7</w:t>
      </w:r>
    </w:p>
    <w:p>
      <w:r>
        <w:rPr>
          <w:b/>
          <w:u w:val="single"/>
        </w:rPr>
        <w:t>278762</w:t>
      </w:r>
    </w:p>
    <w:p>
      <w:r>
        <w:t>Retailers Turn to AI to Integrate Marketing Channels #marketing #retail https://t.co/6qbPvSdjJr https://t.co/QXf4w2sVBG</w:t>
      </w:r>
    </w:p>
    <w:p>
      <w:r>
        <w:rPr>
          <w:b/>
          <w:u w:val="single"/>
        </w:rPr>
        <w:t>278763</w:t>
      </w:r>
    </w:p>
    <w:p>
      <w:r>
        <w:t>#jewelry 1.62cts 7.91mm Natural Black Diamond Ring, Certified AAA Grade &amp;amp; $1010 Value https://t.co/7G3OchbjOQ please retweet https://t.co/qoJZFVlJEb</w:t>
      </w:r>
    </w:p>
    <w:p>
      <w:r>
        <w:rPr>
          <w:b/>
          <w:u w:val="single"/>
        </w:rPr>
        <w:t>278764</w:t>
      </w:r>
    </w:p>
    <w:p>
      <w:r>
        <w:t>My Twitter is worth $2,121.00!. Get your Twitter Value FREE at https://t.co/C7UTV2F1v7 #free #tools #freefollowers</w:t>
      </w:r>
    </w:p>
    <w:p>
      <w:r>
        <w:rPr>
          <w:b/>
          <w:u w:val="single"/>
        </w:rPr>
        <w:t>278765</w:t>
      </w:r>
    </w:p>
    <w:p>
      <w:r>
        <w:t>Anyway, I'm not a specs guy and you know where to read about it if you want to.</w:t>
        <w:br/>
        <w:br/>
        <w:t>Going to go play Yooka-Laylee now.</w:t>
      </w:r>
    </w:p>
    <w:p>
      <w:r>
        <w:rPr>
          <w:b/>
          <w:u w:val="single"/>
        </w:rPr>
        <w:t>278766</w:t>
      </w:r>
    </w:p>
    <w:p>
      <w:r>
        <w:t>Being a mom neh... its not a packet of peanuts its HARD WORD my body is soo painful i realy need a full body massage and a vacation❤</w:t>
      </w:r>
    </w:p>
    <w:p>
      <w:r>
        <w:rPr>
          <w:b/>
          <w:u w:val="single"/>
        </w:rPr>
        <w:t>278767</w:t>
      </w:r>
    </w:p>
    <w:p>
      <w:r>
        <w:t>In the driver seat today..  Lol. Takin a quick rest break... And enjoyin some sun.. Before heading on to FL...</w:t>
      </w:r>
    </w:p>
    <w:p>
      <w:r>
        <w:rPr>
          <w:b/>
          <w:u w:val="single"/>
        </w:rPr>
        <w:t>278768</w:t>
      </w:r>
    </w:p>
    <w:p>
      <w:r>
        <w:t xml:space="preserve">Don’t say, “If it weren’t for that person I could be holy.” No; you can be holy because of that person. - Mother Angelica </w:t>
        <w:br/>
        <w:br/>
        <w:t xml:space="preserve">#Quote </w:t>
        <w:br/>
        <w:t>#Faith</w:t>
      </w:r>
    </w:p>
    <w:p>
      <w:r>
        <w:rPr>
          <w:b/>
          <w:u w:val="single"/>
        </w:rPr>
        <w:t>278769</w:t>
      </w:r>
    </w:p>
    <w:p>
      <w:r>
        <w:t>@wendyrama @MarkBehar @LakenAnn @mcuban Current behavior doesn't substantiate your suggestion- Can't expect people to believe Russia impacted google searches that impacted election</w:t>
      </w:r>
    </w:p>
    <w:p>
      <w:r>
        <w:rPr>
          <w:b/>
          <w:u w:val="single"/>
        </w:rPr>
        <w:t>278770</w:t>
      </w:r>
    </w:p>
    <w:p>
      <w:r>
        <w:t>Listen, many things that are genuninely wise, good biz moves, profitable, important &amp;amp; benefit people also result in liability for damages.</w:t>
      </w:r>
    </w:p>
    <w:p>
      <w:r>
        <w:rPr>
          <w:b/>
          <w:u w:val="single"/>
        </w:rPr>
        <w:t>278771</w:t>
      </w:r>
    </w:p>
    <w:p>
      <w:r>
        <w:t>Cubs/Brewers  Anderson/Nelson #LetsGo - Drinking a Voodoo Ranger 8 Hop Pale Ale @ The Martinez Bar - https://t.co/QCfzSj3wLv #photo</w:t>
      </w:r>
    </w:p>
    <w:p>
      <w:r>
        <w:rPr>
          <w:b/>
          <w:u w:val="single"/>
        </w:rPr>
        <w:t>278772</w:t>
      </w:r>
    </w:p>
    <w:p>
      <w:r>
        <w:t>Consistently investigate what gives other people energy. Be the fan that fuels it. - Darren Rowse #quote</w:t>
      </w:r>
    </w:p>
    <w:p>
      <w:r>
        <w:rPr>
          <w:b/>
          <w:u w:val="single"/>
        </w:rPr>
        <w:t>278773</w:t>
      </w:r>
    </w:p>
    <w:p>
      <w:r>
        <w:t>.@StarMoviesIndia Shubhendu Sharma Has Created 33 Forests In India – He Can Make One In Your Backyard Too! #TrueStoriesThatInspireYou</w:t>
      </w:r>
    </w:p>
    <w:p>
      <w:r>
        <w:rPr>
          <w:b/>
          <w:u w:val="single"/>
        </w:rPr>
        <w:t>278774</w:t>
      </w:r>
    </w:p>
    <w:p>
      <w:r>
        <w:t>I liked a @YouTube video from @ashens https://t.co/klCScY7vRB 1Up Box / Loot Crate / Munchpak March 2017 | Ashens</w:t>
      </w:r>
    </w:p>
    <w:p>
      <w:r>
        <w:rPr>
          <w:b/>
          <w:u w:val="single"/>
        </w:rPr>
        <w:t>278775</w:t>
      </w:r>
    </w:p>
    <w:p>
      <w:r>
        <w:t>Our @PerdueChicken BBQ pizza is easy to make and full of flavor, give it a try! #PerdueCrew #Promotion - https://t.co/BpwBgsQo7m https://t.co/PQaHDGjr3B</w:t>
      </w:r>
    </w:p>
    <w:p>
      <w:r>
        <w:rPr>
          <w:b/>
          <w:u w:val="single"/>
        </w:rPr>
        <w:t>278776</w:t>
      </w:r>
    </w:p>
    <w:p>
      <w:r>
        <w:t>@KellyannePolls   Clean coal I can't believe you said CLEAN COAL!!!  The only thing worst than COAL is the toilet bowl!</w:t>
      </w:r>
    </w:p>
    <w:p>
      <w:r>
        <w:rPr>
          <w:b/>
          <w:u w:val="single"/>
        </w:rPr>
        <w:t>278777</w:t>
      </w:r>
    </w:p>
    <w:p>
      <w:r>
        <w:t>@phelan1985 @KTHopkins At the end of the day we weren't there. Conflicting statements led to this being questioned. Police have killed before after seeing no gun</w:t>
      </w:r>
    </w:p>
    <w:p>
      <w:r>
        <w:rPr>
          <w:b/>
          <w:u w:val="single"/>
        </w:rPr>
        <w:t>278778</w:t>
      </w:r>
    </w:p>
    <w:p>
      <w:r>
        <w:t>A GOOD BROTHER | Game of Thrones: A Telltale Game Series | Part 16: https://t.co/f9XHgPSJvd via @YouTube</w:t>
      </w:r>
    </w:p>
    <w:p>
      <w:r>
        <w:rPr>
          <w:b/>
          <w:u w:val="single"/>
        </w:rPr>
        <w:t>278779</w:t>
      </w:r>
    </w:p>
    <w:p>
      <w:r>
        <w:t xml:space="preserve">Big Data webinar - 3/31/17 </w:t>
        <w:br/>
        <w:t>11:00AM-12:00 PM</w:t>
        <w:br/>
        <w:t>Rare Books Room, PSL</w:t>
        <w:br/>
        <w:t>Topic: Data Visualization tools and communication</w:t>
      </w:r>
    </w:p>
    <w:p>
      <w:r>
        <w:rPr>
          <w:b/>
          <w:u w:val="single"/>
        </w:rPr>
        <w:t>278780</w:t>
      </w:r>
    </w:p>
    <w:p>
      <w:r>
        <w:t>Raw Berry Tart 🍓</w:t>
        <w:br/>
        <w:t xml:space="preserve">Super simple and quick to make with just a few ingredients. </w:t>
        <w:br/>
        <w:t>The crust is a… https://t.co/YpgkUVNuVk</w:t>
      </w:r>
    </w:p>
    <w:p>
      <w:r>
        <w:rPr>
          <w:b/>
          <w:u w:val="single"/>
        </w:rPr>
        <w:t>278781</w:t>
      </w:r>
    </w:p>
    <w:p>
      <w:r>
        <w:t>57554 started on 29/11/2014 Reached its destination PRLI and was 50 Mins Late https://t.co/7DhKdbZFp8</w:t>
      </w:r>
    </w:p>
    <w:p>
      <w:r>
        <w:rPr>
          <w:b/>
          <w:u w:val="single"/>
        </w:rPr>
        <w:t>278782</w:t>
      </w:r>
    </w:p>
    <w:p>
      <w:r>
        <w:t>@peterbhrsmityh @yusuf_yousuf @McIntoshNichole @NorthMidNHS Great to hear - we are striving to be an asset to patients, staff, our community and partners 👍🏼</w:t>
      </w:r>
    </w:p>
    <w:p>
      <w:r>
        <w:rPr>
          <w:b/>
          <w:u w:val="single"/>
        </w:rPr>
        <w:t>278783</w:t>
      </w:r>
    </w:p>
    <w:p>
      <w:r>
        <w:t>wire wrapped vintage tiger&amp;amp;#39;s eye pendant on silver-tiger&amp;amp;#39;s eye.. https://t.co/KOh2skpsd0 #etsymntt #earrings</w:t>
      </w:r>
    </w:p>
    <w:p>
      <w:r>
        <w:rPr>
          <w:b/>
          <w:u w:val="single"/>
        </w:rPr>
        <w:t>278784</w:t>
      </w:r>
    </w:p>
    <w:p>
      <w:r>
        <w:t>@alt_SeanHannity @BostonRobb @funder I think what troubles most is we don't really know his stance on anything because he has absolutely zero political or military history</w:t>
      </w:r>
    </w:p>
    <w:p>
      <w:r>
        <w:rPr>
          <w:b/>
          <w:u w:val="single"/>
        </w:rPr>
        <w:t>278785</w:t>
      </w:r>
    </w:p>
    <w:p>
      <w:r>
        <w:t>I was in love she came first before my homies like fuck it Im bout to get yo name tatted on me like...</w:t>
      </w:r>
    </w:p>
    <w:p>
      <w:r>
        <w:rPr>
          <w:b/>
          <w:u w:val="single"/>
        </w:rPr>
        <w:t>278786</w:t>
      </w:r>
    </w:p>
    <w:p>
      <w:r>
        <w:t>Fitness class today at 5:15pm and 6:45pm!! Come ready to work!!! #allwedoiswork @ Harris Sports… https://t.co/ByIWzomCIi</w:t>
      </w:r>
    </w:p>
    <w:p>
      <w:r>
        <w:rPr>
          <w:b/>
          <w:u w:val="single"/>
        </w:rPr>
        <w:t>278787</w:t>
      </w:r>
    </w:p>
    <w:p>
      <w:r>
        <w:t>Review: #WWENXT (March 29th 2017); A Championship Match Preview; Someone Will Leave NXT and More #WWENetwork - https://t.co/hebfJADtpB</w:t>
      </w:r>
    </w:p>
    <w:p>
      <w:r>
        <w:rPr>
          <w:b/>
          <w:u w:val="single"/>
        </w:rPr>
        <w:t>278788</w:t>
      </w:r>
    </w:p>
    <w:p>
      <w:r>
        <w:t>You are determined to do everything you can to accomplish your... More for Cancer https://t.co/OxTE2RkFXz</w:t>
      </w:r>
    </w:p>
    <w:p>
      <w:r>
        <w:rPr>
          <w:b/>
          <w:u w:val="single"/>
        </w:rPr>
        <w:t>278789</w:t>
      </w:r>
    </w:p>
    <w:p>
      <w:r>
        <w:t>my dumbass fell asleep and now it's midnight and i havent studied for two tests that i have later i hate myself</w:t>
      </w:r>
    </w:p>
    <w:p>
      <w:r>
        <w:rPr>
          <w:b/>
          <w:u w:val="single"/>
        </w:rPr>
        <w:t>278790</w:t>
      </w:r>
    </w:p>
    <w:p>
      <w:r>
        <w:t>Top story: Watch the exact moment SpaceX made history by landing a reused rocket https://t.co/k5XXP6XBrZ, see more https://t.co/BdNLUb8hX3</w:t>
      </w:r>
    </w:p>
    <w:p>
      <w:r>
        <w:rPr>
          <w:b/>
          <w:u w:val="single"/>
        </w:rPr>
        <w:t>278791</w:t>
      </w:r>
    </w:p>
    <w:p>
      <w:r>
        <w:t>The City of Los Angeles Quietly Updates Its Rules and FAQs Regarding the Minimum Wage and Paid Sick Leave Ordin... https://t.co/IH8fp9AzdJ</w:t>
      </w:r>
    </w:p>
    <w:p>
      <w:r>
        <w:rPr>
          <w:b/>
          <w:u w:val="single"/>
        </w:rPr>
        <w:t>278792</w:t>
      </w:r>
    </w:p>
    <w:p>
      <w:r>
        <w:t>Join #BrockHUMA for a talk today by Jill Planche on recuperating historical narratives of violence. 3:30pm TH269G. #BrockU</w:t>
      </w:r>
    </w:p>
    <w:p>
      <w:r>
        <w:rPr>
          <w:b/>
          <w:u w:val="single"/>
        </w:rPr>
        <w:t>278793</w:t>
      </w:r>
    </w:p>
    <w:p>
      <w:r>
        <w:t>DND hates openness Military ombudsman accuses National Defence of 'insidious' attacks, demands independence #cdnpoli https://t.co/DGr85ItpDd</w:t>
      </w:r>
    </w:p>
    <w:p>
      <w:r>
        <w:rPr>
          <w:b/>
          <w:u w:val="single"/>
        </w:rPr>
        <w:t>278794</w:t>
      </w:r>
    </w:p>
    <w:p>
      <w:r>
        <w:t>@ITV Our bet is in.... perfect match 🛑 #DefinitlyRed #grandnational2017 #TheGrandNational ‼️ https://t.co/80r55kJEvs</w:t>
      </w:r>
    </w:p>
    <w:p>
      <w:r>
        <w:rPr>
          <w:b/>
          <w:u w:val="single"/>
        </w:rPr>
        <w:t>278795</w:t>
      </w:r>
    </w:p>
    <w:p>
      <w:r>
        <w:t xml:space="preserve">My #RedCarpet look, thanks to @JCPenney! How would you describe it? </w:t>
        <w:br/>
        <w:t>#SoWorthIt #Hispz17… https://t.co/WQAAJTjh11</w:t>
      </w:r>
    </w:p>
    <w:p>
      <w:r>
        <w:rPr>
          <w:b/>
          <w:u w:val="single"/>
        </w:rPr>
        <w:t>278796</w:t>
      </w:r>
    </w:p>
    <w:p>
      <w:r>
        <w:t>Futurology: Adidas reveals the first 3D-printed shoe it’ll mass produce via /r/Futurology https://t.co/MKYO56d5i8</w:t>
      </w:r>
    </w:p>
    <w:p>
      <w:r>
        <w:rPr>
          <w:b/>
          <w:u w:val="single"/>
        </w:rPr>
        <w:t>278797</w:t>
      </w:r>
    </w:p>
    <w:p>
      <w:r>
        <w:t>Discover Princess of China (Radio Edit) Coldplay on #deezer https://t.co/gNbiBRrxhu #Coldplay #Rihanna #Aweosme I'll never get tired of it!</w:t>
      </w:r>
    </w:p>
    <w:p>
      <w:r>
        <w:rPr>
          <w:b/>
          <w:u w:val="single"/>
        </w:rPr>
        <w:t>278798</w:t>
      </w:r>
    </w:p>
    <w:p>
      <w:r>
        <w:t>Mahalo for coming by! These nice gentleman stopped in to watch a video on how we process our nuts here at the... https://t.co/rFdkUVzi7g</w:t>
      </w:r>
    </w:p>
    <w:p>
      <w:r>
        <w:rPr>
          <w:b/>
          <w:u w:val="single"/>
        </w:rPr>
        <w:t>278799</w:t>
      </w:r>
    </w:p>
    <w:p>
      <w:r>
        <w:t>#ChristJourney, ""...pray continually, give thanks in all circumstances; for this is God’s will for you in Christ … https://t.co/aAtUJix8ky" https://t.co/AHEpX4e4VF</w:t>
      </w:r>
    </w:p>
    <w:p>
      <w:r>
        <w:rPr>
          <w:b/>
          <w:u w:val="single"/>
        </w:rPr>
        <w:t>278800</w:t>
      </w:r>
    </w:p>
    <w:p>
      <w:r>
        <w:t>Big blow to RAILA ODINGA as a prominent politician dumps NASA for a UHURU’s friendly party https://t.co/QKCKVWUUwt https://t.co/XnUWZb4pyY</w:t>
      </w:r>
    </w:p>
    <w:p>
      <w:r>
        <w:rPr>
          <w:b/>
          <w:u w:val="single"/>
        </w:rPr>
        <w:t>278801</w:t>
      </w:r>
    </w:p>
    <w:p>
      <w:r>
        <w:t>@MikeyCobbansEgg @JeffreysCaitlin I appreciate you so much your the best friends anyone could ever wish for 🙈⭐️</w:t>
      </w:r>
    </w:p>
    <w:p>
      <w:r>
        <w:rPr>
          <w:b/>
          <w:u w:val="single"/>
        </w:rPr>
        <w:t>278802</w:t>
      </w:r>
    </w:p>
    <w:p>
      <w:r>
        <w:t>Seen a vid of a man who girl was cheating, so he decided to expose her by proposing at her job, then have her side dude walk in...</w:t>
      </w:r>
    </w:p>
    <w:p>
      <w:r>
        <w:rPr>
          <w:b/>
          <w:u w:val="single"/>
        </w:rPr>
        <w:t>278803</w:t>
      </w:r>
    </w:p>
    <w:p>
      <w:r>
        <w:t>HannaTheCrusader replied to: 2016 U.S. Presidential Elections [Donald Trump wins] https://t.co/rh0QsH82en</w:t>
      </w:r>
    </w:p>
    <w:p>
      <w:r>
        <w:rPr>
          <w:b/>
          <w:u w:val="single"/>
        </w:rPr>
        <w:t>278804</w:t>
      </w:r>
    </w:p>
    <w:p>
      <w:r>
        <w:t>Men’s Polarized Sunglasses Aviator Stainless Steel Sports Driving UV400 Eyewear https://t.co/S7kiaPH8iU https://t.co/C7x867UMrB</w:t>
      </w:r>
    </w:p>
    <w:p>
      <w:r>
        <w:rPr>
          <w:b/>
          <w:u w:val="single"/>
        </w:rPr>
        <w:t>278805</w:t>
      </w:r>
    </w:p>
    <w:p>
      <w:r>
        <w:t>Hi Muslims your name spoiled by few your kids,who became terrorists.i born in Pakistan &amp;amp;feel shame what happening in world.Try peace  ✌🏿❤️💋</w:t>
      </w:r>
    </w:p>
    <w:p>
      <w:r>
        <w:rPr>
          <w:b/>
          <w:u w:val="single"/>
        </w:rPr>
        <w:t>278806</w:t>
      </w:r>
    </w:p>
    <w:p>
      <w:r>
        <w:t>[me as pundit on a sports show]</w:t>
        <w:br/>
        <w:br/>
        <w:t>anchor: so pundit casey whats wrong with the mariners?</w:t>
        <w:br/>
        <w:t>me: well anchor it appears to me that they are bad.</w:t>
      </w:r>
    </w:p>
    <w:p>
      <w:r>
        <w:rPr>
          <w:b/>
          <w:u w:val="single"/>
        </w:rPr>
        <w:t>278807</w:t>
      </w:r>
    </w:p>
    <w:p>
      <w:r>
        <w:t>@CNN @VanJones68 What they have there is no better than calling them slaves! Damn Van get a clue. You don't want slavery but it's ok to pay them $2.00 hr??</w:t>
      </w:r>
    </w:p>
    <w:p>
      <w:r>
        <w:rPr>
          <w:b/>
          <w:u w:val="single"/>
        </w:rPr>
        <w:t>278808</w:t>
      </w:r>
    </w:p>
    <w:p>
      <w:r>
        <w:t>@BraddJaffy @KatyTurNBC Did Rice collude with Russia to get Obama elected, a big NO, let's keep our eye on the real story, RUSSIA</w:t>
      </w:r>
    </w:p>
    <w:p>
      <w:r>
        <w:rPr>
          <w:b/>
          <w:u w:val="single"/>
        </w:rPr>
        <w:t>278809</w:t>
      </w:r>
    </w:p>
    <w:p>
      <w:r>
        <w:t>Gary Oldman did Commissioner Gordon to perfection.  J.K. Simmons has some plus size shoes to fill.  No question. https://t.co/3pNqcPtkPh</w:t>
      </w:r>
    </w:p>
    <w:p>
      <w:r>
        <w:rPr>
          <w:b/>
          <w:u w:val="single"/>
        </w:rPr>
        <w:t>278810</w:t>
      </w:r>
    </w:p>
    <w:p>
      <w:r>
        <w:t>Judicial Watch: Smoking-Gun Documents Prove Obama IRS Targeting Worse Than We Thought https://t.co/PpSvoNyKjW</w:t>
      </w:r>
    </w:p>
    <w:p>
      <w:r>
        <w:rPr>
          <w:b/>
          <w:u w:val="single"/>
        </w:rPr>
        <w:t>278811</w:t>
      </w:r>
    </w:p>
    <w:p>
      <w:r>
        <w:t>@TheUConnBlog @NoEscalators Also it's not like he had Andre Drummond, Jeremy Lamb, Alex Oriakhi, and Roscoe Smith</w:t>
      </w:r>
    </w:p>
    <w:p>
      <w:r>
        <w:rPr>
          <w:b/>
          <w:u w:val="single"/>
        </w:rPr>
        <w:t>278812</w:t>
      </w:r>
    </w:p>
    <w:p>
      <w:r>
        <w:t>Mackenzie King PS remains in a HOLD &amp;amp; SECURE due to police activity in the area of Tilley Court in Kitchener. All students &amp;amp; staff are safe. https://t.co/Xm5PDpkbgU</w:t>
      </w:r>
    </w:p>
    <w:p>
      <w:r>
        <w:rPr>
          <w:b/>
          <w:u w:val="single"/>
        </w:rPr>
        <w:t>278813</w:t>
      </w:r>
    </w:p>
    <w:p>
      <w:r>
        <w:t xml:space="preserve">Early bird registration extended until TOMORROW (April 6). Register now and save $10: https://t.co/ej0Rv6dObF </w:t>
        <w:br/>
        <w:t>#HelpUsFindUs #HWB5K https://t.co/sDsGEPMsdw</w:t>
      </w:r>
    </w:p>
    <w:p>
      <w:r>
        <w:rPr>
          <w:b/>
          <w:u w:val="single"/>
        </w:rPr>
        <w:t>278814</w:t>
      </w:r>
    </w:p>
    <w:p>
      <w:r>
        <w:t>when you realize that you are not going to #basicallyhappytour and Jacob won't follow you https://t.co/BO7PRZpUD0</w:t>
      </w:r>
    </w:p>
    <w:p>
      <w:r>
        <w:rPr>
          <w:b/>
          <w:u w:val="single"/>
        </w:rPr>
        <w:t>278815</w:t>
      </w:r>
    </w:p>
    <w:p>
      <w:r>
        <w:t>7 Things I Wish I Knew About #Florida Before Arriving - @oneweirdglobe https://t.co/stAgxLp6rc https://t.co/9JKoW71qIj</w:t>
      </w:r>
    </w:p>
    <w:p>
      <w:r>
        <w:rPr>
          <w:b/>
          <w:u w:val="single"/>
        </w:rPr>
        <w:t>278816</w:t>
      </w:r>
    </w:p>
    <w:p>
      <w:r>
        <w:t>Photos: Mel B Reveals Husband Stephan Belanfonte Impregnated Their Nanny, Physically… https://t.co/z7dFVuSEBl https://t.co/7pnCyRpnEZ</w:t>
      </w:r>
    </w:p>
    <w:p>
      <w:r>
        <w:rPr>
          <w:b/>
          <w:u w:val="single"/>
        </w:rPr>
        <w:t>278817</w:t>
      </w:r>
    </w:p>
    <w:p>
      <w:r>
        <w:t>Photos: Mel B Reveals Husband Stephan Belanfonte Impregnated Their Nanny, Physically… https://t.co/z7dFVuSEBl https://t.co/7pnCyRpnEZ</w:t>
      </w:r>
    </w:p>
    <w:p>
      <w:r>
        <w:rPr>
          <w:b/>
          <w:u w:val="single"/>
        </w:rPr>
        <w:t>278818</w:t>
      </w:r>
    </w:p>
    <w:p>
      <w:r>
        <w:t>Launching a new book on Amazon? Running a free book promo? Need help? Check out our options: https://t.co/YoPmbccfeU RT please</w:t>
      </w:r>
    </w:p>
    <w:p>
      <w:r>
        <w:rPr>
          <w:b/>
          <w:u w:val="single"/>
        </w:rPr>
        <w:t>278819</w:t>
      </w:r>
    </w:p>
    <w:p>
      <w:r>
        <w:t xml:space="preserve">Excellent! </w:t>
        <w:br/>
        <w:br/>
        <w:t>@janetngbio @RosemaryMosco @christapeterso &amp;amp; other #birders &amp;amp; #nature ppl amazing pics of Peregrines nesting in Ohio, incoming! https://t.co/6bG1hub5VC</w:t>
      </w:r>
    </w:p>
    <w:p>
      <w:r>
        <w:rPr>
          <w:b/>
          <w:u w:val="single"/>
        </w:rPr>
        <w:t>278820</w:t>
      </w:r>
    </w:p>
    <w:p>
      <w:r>
        <w:t>@Megan94Bieber Oh no! Please send us a DM with your Beauty Insider card number and registered email address. https://t.co/nnX84IBHgx</w:t>
      </w:r>
    </w:p>
    <w:p>
      <w:r>
        <w:rPr>
          <w:b/>
          <w:u w:val="single"/>
        </w:rPr>
        <w:t>278821</w:t>
      </w:r>
    </w:p>
    <w:p>
      <w:r>
        <w:t>@ChrisEvans is #GiftedMovie available worldwild April 7?I live in Canada and can't wait to see it but when I search Cineplex I come up empty</w:t>
      </w:r>
    </w:p>
    <w:p>
      <w:r>
        <w:rPr>
          <w:b/>
          <w:u w:val="single"/>
        </w:rPr>
        <w:t>278822</w:t>
      </w:r>
    </w:p>
    <w:p>
      <w:r>
        <w:t>@ninonosaur @gimmical_impact it's really good! The first time I tried it I was omg. But my mom didn't like it. XD</w:t>
      </w:r>
    </w:p>
    <w:p>
      <w:r>
        <w:rPr>
          <w:b/>
          <w:u w:val="single"/>
        </w:rPr>
        <w:t>278823</w:t>
      </w:r>
    </w:p>
    <w:p>
      <w:r>
        <w:t>@oreillyfactor On her show this morning. You should give him some of his own medicine if he'll show up</w:t>
      </w:r>
    </w:p>
    <w:p>
      <w:r>
        <w:rPr>
          <w:b/>
          <w:u w:val="single"/>
        </w:rPr>
        <w:t>278824</w:t>
      </w:r>
    </w:p>
    <w:p>
      <w:r>
        <w:t>We're doing e-port hierarchy on Mon.: it wouldn't hurt for everyone to consider how much you want creativity to be worth. https://t.co/SdfpIdXbuH</w:t>
      </w:r>
    </w:p>
    <w:p>
      <w:r>
        <w:rPr>
          <w:b/>
          <w:u w:val="single"/>
        </w:rPr>
        <w:t>278825</w:t>
      </w:r>
    </w:p>
    <w:p>
      <w:r>
        <w:t>Tim Mcgraws expression to FGL busting out the everybody dance routine was my exact reaction and face 😮</w:t>
      </w:r>
    </w:p>
    <w:p>
      <w:r>
        <w:rPr>
          <w:b/>
          <w:u w:val="single"/>
        </w:rPr>
        <w:t>278826</w:t>
      </w:r>
    </w:p>
    <w:p>
      <w:r>
        <w:t>Growth is a core value at Appnovation. It applies to our company &amp;amp; our team. Check our career openings now! https://t.co/QeYQVislKY https://t.co/XxwT2H384L</w:t>
      </w:r>
    </w:p>
    <w:p>
      <w:r>
        <w:rPr>
          <w:b/>
          <w:u w:val="single"/>
        </w:rPr>
        <w:t>278827</w:t>
      </w:r>
    </w:p>
    <w:p>
      <w:r>
        <w:t>Today begin Campaign 9!  Do you have your brochure?  Message me and I'll get you one. https://t.co/0RJSjBGIRf</w:t>
      </w:r>
    </w:p>
    <w:p>
      <w:r>
        <w:rPr>
          <w:b/>
          <w:u w:val="single"/>
        </w:rPr>
        <w:t>278828</w:t>
      </w:r>
    </w:p>
    <w:p>
      <w:r>
        <w:t>🙌 YASSS It's time for a great show Aizhan Bishop💗:Castle,Boat, Ferra</w:t>
        <w:br/>
        <w:t>https://t.co/tFrgI3O19b https://t.co/AGE6wKsXSx</w:t>
      </w:r>
    </w:p>
    <w:p>
      <w:r>
        <w:rPr>
          <w:b/>
          <w:u w:val="single"/>
        </w:rPr>
        <w:t>278829</w:t>
      </w:r>
    </w:p>
    <w:p>
      <w:r>
        <w:t>🎊🎉 Congratulations Marion 🎉🎊 please send us a private message and we'll let you know what to do next xx https://t.co/P4uPyTvR56</w:t>
      </w:r>
    </w:p>
    <w:p>
      <w:r>
        <w:rPr>
          <w:b/>
          <w:u w:val="single"/>
        </w:rPr>
        <w:t>278830</w:t>
      </w:r>
    </w:p>
    <w:p>
      <w:r>
        <w:t>@WhatGoingDowney Exactly. I think Mahomes can harness it better, but both are athletic, high-variance passers</w:t>
      </w:r>
    </w:p>
    <w:p>
      <w:r>
        <w:rPr>
          <w:b/>
          <w:u w:val="single"/>
        </w:rPr>
        <w:t>278831</w:t>
      </w:r>
    </w:p>
    <w:p>
      <w:r>
        <w:t>@courtneylaurelc why is this probably exactly what we were doing 10 years ago https://t.co/WTcNZlrgVx</w:t>
      </w:r>
    </w:p>
    <w:p>
      <w:r>
        <w:rPr>
          <w:b/>
          <w:u w:val="single"/>
        </w:rPr>
        <w:t>278832</w:t>
      </w:r>
    </w:p>
    <w:p>
      <w:r>
        <w:t>Lawmakers quickly responded after learning the U.S. had launched airstrikes against the Syrian regime on Thursday… https://t.co/nOY01736ai…</w:t>
      </w:r>
    </w:p>
    <w:p>
      <w:r>
        <w:rPr>
          <w:b/>
          <w:u w:val="single"/>
        </w:rPr>
        <w:t>278833</w:t>
      </w:r>
    </w:p>
    <w:p>
      <w:r>
        <w:t>@PHarmonyBR @radiodisney Quarenta e C</w:t>
        <w:br/>
        <w:t>PARTY OF CHICKENS</w:t>
        <w:br/>
        <w:t>#FifthHarmony #YouKnowYouLoveThem @radiodisney</w:t>
      </w:r>
    </w:p>
    <w:p>
      <w:r>
        <w:rPr>
          <w:b/>
          <w:u w:val="single"/>
        </w:rPr>
        <w:t>278834</w:t>
      </w:r>
    </w:p>
    <w:p>
      <w:r>
        <w:t>Brown Pelican Ocean Beach Florida Art Photograph picture print nature wildlife https://t.co/Q3598TNAC1 https://t.co/Q95qaLrivV</w:t>
      </w:r>
    </w:p>
    <w:p>
      <w:r>
        <w:rPr>
          <w:b/>
          <w:u w:val="single"/>
        </w:rPr>
        <w:t>278835</w:t>
      </w:r>
    </w:p>
    <w:p>
      <w:r>
        <w:t>@jesusmodz12</w:t>
        <w:br/>
        <w:t>Thanks for the follow. Any chance you can check out our new video ? #Charity #YouTubers  https://t.co/j8rZpDui6x :)</w:t>
      </w:r>
    </w:p>
    <w:p>
      <w:r>
        <w:rPr>
          <w:b/>
          <w:u w:val="single"/>
        </w:rPr>
        <w:t>278836</w:t>
      </w:r>
    </w:p>
    <w:p>
      <w:r>
        <w:t>Download The Suffering (EPUB &amp;amp; PDF) PDF EPUB CLICK HERE &amp;gt;&amp;gt; https://t.co/dfsKOr6sM0 https://t.co/jWJlVhWTVj</w:t>
      </w:r>
    </w:p>
    <w:p>
      <w:r>
        <w:rPr>
          <w:b/>
          <w:u w:val="single"/>
        </w:rPr>
        <w:t>278837</w:t>
      </w:r>
    </w:p>
    <w:p>
      <w:r>
        <w:t>40+ projects out to bid under @RIDOTNews this year - reminder to drive safely by men and women who work on roads @ABC6 https://t.co/DTpvQtOTzg</w:t>
      </w:r>
    </w:p>
    <w:p>
      <w:r>
        <w:rPr>
          <w:b/>
          <w:u w:val="single"/>
        </w:rPr>
        <w:t>278838</w:t>
      </w:r>
    </w:p>
    <w:p>
      <w:r>
        <w:t>In recent years, @IBM, @Samsung &amp;amp; @SolarCoin_SLR have put forward some compelling #blockchain use cases https://t.co/YBYcmEzg8K</w:t>
      </w:r>
    </w:p>
    <w:p>
      <w:r>
        <w:rPr>
          <w:b/>
          <w:u w:val="single"/>
        </w:rPr>
        <w:t>278839</w:t>
      </w:r>
    </w:p>
    <w:p>
      <w:r>
        <w:t>The tower blocks blight London like broken teeth! They are unnecessary and are only there to enrich the greedy few. https://t.co/yKNGoiAvnB</w:t>
      </w:r>
    </w:p>
    <w:p>
      <w:r>
        <w:rPr>
          <w:b/>
          <w:u w:val="single"/>
        </w:rPr>
        <w:t>278840</w:t>
      </w:r>
    </w:p>
    <w:p>
      <w:r>
        <w:t>I entered the @Skechers_Canada Sport giveaway at #FeistyFrugal - There will be 2 winners so go enter too! https://t.co/XnqyH6lNCO</w:t>
      </w:r>
    </w:p>
    <w:p>
      <w:r>
        <w:rPr>
          <w:b/>
          <w:u w:val="single"/>
        </w:rPr>
        <w:t>278841</w:t>
      </w:r>
    </w:p>
    <w:p>
      <w:r>
        <w:t>Blast on Russian subway kills 10, injures 50; 2nd ... https://t.co/BAbtsU1iIV Fake News!! Handle Your Own Problem s</w:t>
      </w:r>
    </w:p>
    <w:p>
      <w:r>
        <w:rPr>
          <w:b/>
          <w:u w:val="single"/>
        </w:rPr>
        <w:t>278842</w:t>
      </w:r>
    </w:p>
    <w:p>
      <w:r>
        <w:t>I’m #TeamSerena in the @Chase Battle of the Paddle—nobody beats her backhand! Whose team are you on? https://t.co/VBw4V9o9u5</w:t>
      </w:r>
    </w:p>
    <w:p>
      <w:r>
        <w:rPr>
          <w:b/>
          <w:u w:val="single"/>
        </w:rPr>
        <w:t>278843</w:t>
      </w:r>
    </w:p>
    <w:p>
      <w:r>
        <w:t>.@RepSanfordSC Thank you for fighting to stop RyanCare! #ThanksHFC #IstandwiththeHFC https://t.co/a0iN5L1c4l</w:t>
      </w:r>
    </w:p>
    <w:p>
      <w:r>
        <w:rPr>
          <w:b/>
          <w:u w:val="single"/>
        </w:rPr>
        <w:t>278844</w:t>
      </w:r>
    </w:p>
    <w:p>
      <w:r>
        <w:t>Istg my mom says that i cand handle money. But all she buys is things to smoke and for the cats. WHAT DO I NEED TO EAT</w:t>
      </w:r>
    </w:p>
    <w:p>
      <w:r>
        <w:rPr>
          <w:b/>
          <w:u w:val="single"/>
        </w:rPr>
        <w:t>278845</w:t>
      </w:r>
    </w:p>
    <w:p>
      <w:r>
        <w:t>Well amuse me! Swipe==&amp;gt;https://t.co/xvjreXcwny #playification #contentcreation #marketing https://t.co/Qwh4LaQFPk</w:t>
      </w:r>
    </w:p>
    <w:p>
      <w:r>
        <w:rPr>
          <w:b/>
          <w:u w:val="single"/>
        </w:rPr>
        <w:t>278846</w:t>
      </w:r>
    </w:p>
    <w:p>
      <w:r>
        <w:t>If that's true then why should the public pay for NHL players to participate in the Olympics in South Korea? https://t.co/WyP1fb9IoB</w:t>
      </w:r>
    </w:p>
    <w:p>
      <w:r>
        <w:rPr>
          <w:b/>
          <w:u w:val="single"/>
        </w:rPr>
        <w:t>278847</w:t>
      </w:r>
    </w:p>
    <w:p>
      <w:r>
        <w:t>Be sure to check out the spring craft show happening now until 3 p.m.: https://t.co/oBh5QDq4Rf https://t.co/j8kS8rDVmP</w:t>
      </w:r>
    </w:p>
    <w:p>
      <w:r>
        <w:rPr>
          <w:b/>
          <w:u w:val="single"/>
        </w:rPr>
        <w:t>278848</w:t>
      </w:r>
    </w:p>
    <w:p>
      <w:r>
        <w:t>Design is not just how it works, but also how it will keep working for the foreseeable future https://t.co/Lf4KTkvUwf</w:t>
      </w:r>
    </w:p>
    <w:p>
      <w:r>
        <w:rPr>
          <w:b/>
          <w:u w:val="single"/>
        </w:rPr>
        <w:t>278849</w:t>
      </w:r>
    </w:p>
    <w:p>
      <w:r>
        <w:t>@McbenSnow if u know nothing don't say wat u don't know ..efe and Bisola have a strong independent fan base</w:t>
      </w:r>
    </w:p>
    <w:p>
      <w:r>
        <w:rPr>
          <w:b/>
          <w:u w:val="single"/>
        </w:rPr>
        <w:t>278850</w:t>
      </w:r>
    </w:p>
    <w:p>
      <w:r>
        <w:t>I didn't answer 6 questions on my practical and the whole test was 50 questions so each one is 2 points so I already have an 88 wtf</w:t>
      </w:r>
    </w:p>
    <w:p>
      <w:r>
        <w:rPr>
          <w:b/>
          <w:u w:val="single"/>
        </w:rPr>
        <w:t>278851</w:t>
      </w:r>
    </w:p>
    <w:p>
      <w:r>
        <w:t>@JillDawsonJ @RobinskiSB55 The comments he made last year after he signed with the Cubs. It was annoying. And moved him to my bad side. 😂</w:t>
      </w:r>
    </w:p>
    <w:p>
      <w:r>
        <w:rPr>
          <w:b/>
          <w:u w:val="single"/>
        </w:rPr>
        <w:t>278852</w:t>
      </w:r>
    </w:p>
    <w:p>
      <w:r>
        <w:t>Found a Transponder Snail!</w:t>
        <w:br/>
        <w:t>Execution! Is this the Straw Hats' final moment?!</w:t>
        <w:br/>
        <w:t>https://t.co/JDYXvVlKSd #TreCru https://t.co/5mDaupDq96</w:t>
      </w:r>
    </w:p>
    <w:p>
      <w:r>
        <w:rPr>
          <w:b/>
          <w:u w:val="single"/>
        </w:rPr>
        <w:t>278853</w:t>
      </w:r>
    </w:p>
    <w:p>
      <w:r>
        <w:t>Arizona Cardinals will find draft rich in cornerbacks #Cardinals  https://t.co/E151XkE5Mw https://t.co/cLm3OQsC33</w:t>
      </w:r>
    </w:p>
    <w:p>
      <w:r>
        <w:rPr>
          <w:b/>
          <w:u w:val="single"/>
        </w:rPr>
        <w:t>278854</w:t>
      </w:r>
    </w:p>
    <w:p>
      <w:r>
        <w:t>@btshopuk @viewsoniceurope Amazing prize! Desperate for a new tv for my son as his fell off the bracket and broke! Perfect for his birthday! @DaleDrawsStuff  look! ✨😊😊 https://t.co/voG3wUaWMn</w:t>
      </w:r>
    </w:p>
    <w:p>
      <w:r>
        <w:rPr>
          <w:b/>
          <w:u w:val="single"/>
        </w:rPr>
        <w:t>278855</w:t>
      </w:r>
    </w:p>
    <w:p>
      <w:r>
        <w:t>Enjoy your weekend but keep your eyes on the road, hands on the wheel. Let your phone go to VM. Distracted driving can be deadly.</w:t>
      </w:r>
    </w:p>
    <w:p>
      <w:r>
        <w:rPr>
          <w:b/>
          <w:u w:val="single"/>
        </w:rPr>
        <w:t>278856</w:t>
      </w:r>
    </w:p>
    <w:p>
      <w:r>
        <w:t>Paraguay: Police blamed as protester dies in clashes https://t.co/gi4bnRt10w #NewInVids https://t.co/0sUaYbwOdy</w:t>
      </w:r>
    </w:p>
    <w:p>
      <w:r>
        <w:rPr>
          <w:b/>
          <w:u w:val="single"/>
        </w:rPr>
        <w:t>278857</w:t>
      </w:r>
    </w:p>
    <w:p>
      <w:r>
        <w:t>@SaemidoriDesign Uwaaah~ ; v; &amp;lt;3 Happy senpai always makes me happy too~ IS THIS LOVE?!?!? The dokis are coming O AO!!!!</w:t>
      </w:r>
    </w:p>
    <w:p>
      <w:r>
        <w:rPr>
          <w:b/>
          <w:u w:val="single"/>
        </w:rPr>
        <w:t>278858</w:t>
      </w:r>
    </w:p>
    <w:p>
      <w:r>
        <w:t>OUTRAGE! Rahm Emanuel Creates Special “ID” to Ensure Illegals Receive Welfare Checks https://t.co/8ADp8ShYzj https://t.co/0gcL718PH6</w:t>
      </w:r>
    </w:p>
    <w:p>
      <w:r>
        <w:rPr>
          <w:b/>
          <w:u w:val="single"/>
        </w:rPr>
        <w:t>278859</w:t>
      </w:r>
    </w:p>
    <w:p>
      <w:r>
        <w:t>me: i wanna have a nice chill time with frens for my birthday</w:t>
        <w:br/>
        <w:t>also me: *hates self and is bad at initiating plans*</w:t>
      </w:r>
    </w:p>
    <w:p>
      <w:r>
        <w:rPr>
          <w:b/>
          <w:u w:val="single"/>
        </w:rPr>
        <w:t>278860</w:t>
      </w:r>
    </w:p>
    <w:p>
      <w:r>
        <w:t>Open Back Sexy Short Mini Champagne Homecoming Dresses With Crystal Cap Sleeves.. https://t.co/bAiEaQgwTq #women's clothing #long dress https://t.co/q7YJ77fr6V</w:t>
      </w:r>
    </w:p>
    <w:p>
      <w:r>
        <w:rPr>
          <w:b/>
          <w:u w:val="single"/>
        </w:rPr>
        <w:t>278861</w:t>
      </w:r>
    </w:p>
    <w:p>
      <w:r>
        <w:t>Found a Transponder Snail!</w:t>
        <w:br/>
        <w:t>Oars comes back as a henchman of Moria?!</w:t>
        <w:br/>
        <w:t>https://t.co/m5fPR5Iyp5 #TreCru https://t.co/RveR3Ejc8A</w:t>
      </w:r>
    </w:p>
    <w:p>
      <w:r>
        <w:rPr>
          <w:b/>
          <w:u w:val="single"/>
        </w:rPr>
        <w:t>278862</w:t>
      </w:r>
    </w:p>
    <w:p>
      <w:r>
        <w:t>@tcfsu8921 @siu2002 @CNN Is concerned about American privacy, signs bill allowing ISPs to sell people's info.</w:t>
      </w:r>
    </w:p>
    <w:p>
      <w:r>
        <w:rPr>
          <w:b/>
          <w:u w:val="single"/>
        </w:rPr>
        <w:t>278863</w:t>
      </w:r>
    </w:p>
    <w:p>
      <w:r>
        <w:t>They did it! High silver and first place for their small group:) That trophy is well deserved!… https://t.co/YYRpwNSSAL</w:t>
      </w:r>
    </w:p>
    <w:p>
      <w:r>
        <w:rPr>
          <w:b/>
          <w:u w:val="single"/>
        </w:rPr>
        <w:t>278864</w:t>
      </w:r>
    </w:p>
    <w:p>
      <w:r>
        <w:t>How about 1 of our aurile thermal mugs you got choice of 3 colours 10p a NUMBER 1 to 190 #BOGOF… https://t.co/N0Fx1MMCPi</w:t>
      </w:r>
    </w:p>
    <w:p>
      <w:r>
        <w:rPr>
          <w:b/>
          <w:u w:val="single"/>
        </w:rPr>
        <w:t>278865</w:t>
      </w:r>
    </w:p>
    <w:p>
      <w:r>
        <w:t>@DetroitKoolAid Not I, good sir, but 70% of almost 400 people seem to think prime LeBron&amp;gt;prime Jordan. I'm a mere conduit for the people's will.</w:t>
      </w:r>
    </w:p>
    <w:p>
      <w:r>
        <w:rPr>
          <w:b/>
          <w:u w:val="single"/>
        </w:rPr>
        <w:t>278866</w:t>
      </w:r>
    </w:p>
    <w:p>
      <w:r>
        <w:t>grant_factory : #grants #funds Op-ed: Mentoring Matching Grants work https://t.co/EBCdiaET9l https://t.co/A2IdG2dzV0 https://t.co/ol7Qj1GRSG</w:t>
      </w:r>
    </w:p>
    <w:p>
      <w:r>
        <w:rPr>
          <w:b/>
          <w:u w:val="single"/>
        </w:rPr>
        <w:t>278867</w:t>
      </w:r>
    </w:p>
    <w:p>
      <w:r>
        <w:t>Foie Gras Hot Dog/caramelized onion marmalade/fennel mustard/mushroom relish/duck Hollandaise at the Federal... https://t.co/Qs3faG84KP</w:t>
      </w:r>
    </w:p>
    <w:p>
      <w:r>
        <w:rPr>
          <w:b/>
          <w:u w:val="single"/>
        </w:rPr>
        <w:t>278868</w:t>
      </w:r>
    </w:p>
    <w:p>
      <w:r>
        <w:t>@PXSausage @Lunchbox700 People that don't like him don't listen to his show either. I was reluctant at first myself.</w:t>
      </w:r>
    </w:p>
    <w:p>
      <w:r>
        <w:rPr>
          <w:b/>
          <w:u w:val="single"/>
        </w:rPr>
        <w:t>278869</w:t>
      </w:r>
    </w:p>
    <w:p>
      <w:r>
        <w:t>@elton_phiri @CharityMaodza @HeraldZimbabwe @matigary @Wamagaisa So what has ZANU PF to do with that boy?</w:t>
      </w:r>
    </w:p>
    <w:p>
      <w:r>
        <w:rPr>
          <w:b/>
          <w:u w:val="single"/>
        </w:rPr>
        <w:t>278870</w:t>
      </w:r>
    </w:p>
    <w:p>
      <w:r>
        <w:t xml:space="preserve">Nothing can stop u </w:t>
        <w:br/>
        <w:t>If u wish to fight ...</w:t>
        <w:br/>
        <w:t>.</w:t>
        <w:br/>
        <w:t>.</w:t>
        <w:br/>
        <w:t>Copyright © souvikindiaphotography .</w:t>
        <w:br/>
        <w:t>Copyright ©… https://t.co/u876Pq6DmX</w:t>
      </w:r>
    </w:p>
    <w:p>
      <w:r>
        <w:rPr>
          <w:b/>
          <w:u w:val="single"/>
        </w:rPr>
        <w:t>278871</w:t>
      </w:r>
    </w:p>
    <w:p>
      <w:r>
        <w:t>Fast Forward Q&amp;amp;A: How to Build Emotional Machines with @Bibilassi! https://t.co/I5Jrd5bBH4 via @PCMag #SXSW https://t.co/qCwVCCWzyv</w:t>
      </w:r>
    </w:p>
    <w:p>
      <w:r>
        <w:rPr>
          <w:b/>
          <w:u w:val="single"/>
        </w:rPr>
        <w:t>278872</w:t>
      </w:r>
    </w:p>
    <w:p>
      <w:r>
        <w:t>I'mma surprise Joëll with a visit today. :) It's better than him hanging around over here… sis gets all like a harmless, yet fierce kitten.</w:t>
      </w:r>
    </w:p>
    <w:p>
      <w:r>
        <w:rPr>
          <w:b/>
          <w:u w:val="single"/>
        </w:rPr>
        <w:t>278873</w:t>
      </w:r>
    </w:p>
    <w:p>
      <w:r>
        <w:t>New | "Meet the challenge"</w:t>
        <w:br/>
        <w:br/>
        <w:t>#LSU knows power arms and HR hitters await in showdown at SEC West co-leader Arkansas https://t.co/E75gYc1GLE</w:t>
      </w:r>
    </w:p>
    <w:p>
      <w:r>
        <w:rPr>
          <w:b/>
          <w:u w:val="single"/>
        </w:rPr>
        <w:t>278874</w:t>
      </w:r>
    </w:p>
    <w:p>
      <w:r>
        <w:t>It's raining data at the first Cognitive Builder Faire brought to you by Galvanize and IBM https://t.co/b35iNcZoPP via @developerworks</w:t>
      </w:r>
    </w:p>
    <w:p>
      <w:r>
        <w:rPr>
          <w:b/>
          <w:u w:val="single"/>
        </w:rPr>
        <w:t>278875</w:t>
      </w:r>
    </w:p>
    <w:p>
      <w:r>
        <w:t>Hey there @MonsterTit1 thanks for the follow</w:t>
        <w:br/>
        <w:t>3 steps to LinkedIn Authority! Free Report https://t.co/O6I8gCU6Xp</w:t>
      </w:r>
    </w:p>
    <w:p>
      <w:r>
        <w:rPr>
          <w:b/>
          <w:u w:val="single"/>
        </w:rPr>
        <w:t>278876</w:t>
      </w:r>
    </w:p>
    <w:p>
      <w:r>
        <w:t>Trump signs resolution nullifying #privacy requirements for internet providers https://t.co/WRBnkhuht2 @scottia https://t.co/7Zk5y1Lu6u</w:t>
      </w:r>
    </w:p>
    <w:p>
      <w:r>
        <w:rPr>
          <w:b/>
          <w:u w:val="single"/>
        </w:rPr>
        <w:t>278877</w:t>
      </w:r>
    </w:p>
    <w:p>
      <w:r>
        <w:t>@sevviesnake19 family. There had been rumours going around at one point that she wasn't a Black at all, but the bastard product of an affair, a little -</w:t>
      </w:r>
    </w:p>
    <w:p>
      <w:r>
        <w:rPr>
          <w:b/>
          <w:u w:val="single"/>
        </w:rPr>
        <w:t>278878</w:t>
      </w:r>
    </w:p>
    <w:p>
      <w:r>
        <w:t>Class of 2021 Brunch is this Sat. at @UrsulineSTL. Check out the cute Grab Bags we'll have for sale! https://t.co/Lur2W69jKL</w:t>
      </w:r>
    </w:p>
    <w:p>
      <w:r>
        <w:rPr>
          <w:b/>
          <w:u w:val="single"/>
        </w:rPr>
        <w:t>278879</w:t>
      </w:r>
    </w:p>
    <w:p>
      <w:r>
        <w:t>@PrisonPlanet Why is parliament suporting SSM, Why are they grooming schools in this pedafililia project without intervention. Very strange hidden answers</w:t>
      </w:r>
    </w:p>
    <w:p>
      <w:r>
        <w:rPr>
          <w:b/>
          <w:u w:val="single"/>
        </w:rPr>
        <w:t>278880</w:t>
      </w:r>
    </w:p>
    <w:p>
      <w:r>
        <w:t>Utility bills can be confusing. Here's how to read &amp;amp; understand your power bill #CleanPowerSF https://t.co/AB6hifbeiP</w:t>
      </w:r>
    </w:p>
    <w:p>
      <w:r>
        <w:rPr>
          <w:b/>
          <w:u w:val="single"/>
        </w:rPr>
        <w:t>278881</w:t>
      </w:r>
    </w:p>
    <w:p>
      <w:r>
        <w:t>25% off all Estate, Vintage &amp;amp; Classic pieces, this week at "The Gold People" 9517 Commercial St., New Minas.</w:t>
        <w:br/>
        <w:t>#sale #sterlingsilver #newminas https://t.co/Dd5RK1Jxok</w:t>
      </w:r>
    </w:p>
    <w:p>
      <w:r>
        <w:rPr>
          <w:b/>
          <w:u w:val="single"/>
        </w:rPr>
        <w:t>278882</w:t>
      </w:r>
    </w:p>
    <w:p>
      <w:r>
        <w:t>#CineTV ‘#PiratesoftheCaribbean: Dead Men Tell No Tales’: Will Turner Returns in New Teaser https://t.co/Z7cllS56ZS https://t.co/m9js0uB5R7</w:t>
      </w:r>
    </w:p>
    <w:p>
      <w:r>
        <w:rPr>
          <w:b/>
          <w:u w:val="single"/>
        </w:rPr>
        <w:t>278883</w:t>
      </w:r>
    </w:p>
    <w:p>
      <w:r>
        <w:t>@EN_JAY_ant Hello,</w:t>
        <w:br/>
        <w:br/>
        <w:t>We are really sorry to hear that and apologise for the inconveniences caused. Kindly DM us your no so that we can look into it.</w:t>
      </w:r>
    </w:p>
    <w:p>
      <w:r>
        <w:rPr>
          <w:b/>
          <w:u w:val="single"/>
        </w:rPr>
        <w:t>278884</w:t>
      </w:r>
    </w:p>
    <w:p>
      <w:r>
        <w:t>Telling someone you love them means nothing if you don't show them. Action speaks louder than words!</w:t>
      </w:r>
    </w:p>
    <w:p>
      <w:r>
        <w:rPr>
          <w:b/>
          <w:u w:val="single"/>
        </w:rPr>
        <w:t>278885</w:t>
      </w:r>
    </w:p>
    <w:p>
      <w:r>
        <w:t>2 people followed me and one person unfollowed me // automatically checked by https://t.co/VHxizulaQn</w:t>
      </w:r>
    </w:p>
    <w:p>
      <w:r>
        <w:rPr>
          <w:b/>
          <w:u w:val="single"/>
        </w:rPr>
        <w:t>278886</w:t>
      </w:r>
    </w:p>
    <w:p>
      <w:r>
        <w:t>TRUMP TO BANNON ‘YOU’RE OUT.  YOU’RE NOT A WARTIME CONSIGLIERE.” - @RandiRhodes  https://t.co/Aqr7nQYPpL</w:t>
      </w:r>
    </w:p>
    <w:p>
      <w:r>
        <w:rPr>
          <w:b/>
          <w:u w:val="single"/>
        </w:rPr>
        <w:t>278887</w:t>
      </w:r>
    </w:p>
    <w:p>
      <w:r>
        <w:t>@DaShanneStokes @funder Committing illegal act of war is nothing Trump should be praised for. It is why we have congress. BTW didn't stop Syria or do what intended.</w:t>
      </w:r>
    </w:p>
    <w:p>
      <w:r>
        <w:rPr>
          <w:b/>
          <w:u w:val="single"/>
        </w:rPr>
        <w:t>278888</w:t>
      </w:r>
    </w:p>
    <w:p>
      <w:r>
        <w:t>@MirrorNow @brewbotmumbai This kind of decision is totally nonsense ...We need authority to take action against drink n drive</w:t>
      </w:r>
    </w:p>
    <w:p>
      <w:r>
        <w:rPr>
          <w:b/>
          <w:u w:val="single"/>
        </w:rPr>
        <w:t>278889</w:t>
      </w:r>
    </w:p>
    <w:p>
      <w:r>
        <w:t>I liked a @YouTube video https://t.co/ndmmKBJPfo PARANORMAL ACTIVITY | VR HORROR GAME! (Teens React: Gaming)</w:t>
      </w:r>
    </w:p>
    <w:p>
      <w:r>
        <w:rPr>
          <w:b/>
          <w:u w:val="single"/>
        </w:rPr>
        <w:t>278890</w:t>
      </w:r>
    </w:p>
    <w:p>
      <w:r>
        <w:t>Striving to earn your keep makes you feel good about yourself ... More for Aries https://t.co/Lx3TbJGhb2</w:t>
      </w:r>
    </w:p>
    <w:p>
      <w:r>
        <w:rPr>
          <w:b/>
          <w:u w:val="single"/>
        </w:rPr>
        <w:t>278891</w:t>
      </w:r>
    </w:p>
    <w:p>
      <w:r>
        <w:t>@sureshpprabhu, @RailMinIndia .situation of rajdhani, really sad to see this situation of railway. Fare dynamic, comes to service pathetic</w:t>
      </w:r>
    </w:p>
    <w:p>
      <w:r>
        <w:rPr>
          <w:b/>
          <w:u w:val="single"/>
        </w:rPr>
        <w:t>278892</w:t>
      </w:r>
    </w:p>
    <w:p>
      <w:r>
        <w:t>GM Collin Mineral BB Cream SPF 25 - Beige Tinted  (50 ml / 1.7 oz)  https://t.co/u9JPBUa4kt https://t.co/X7R0Lojp75</w:t>
      </w:r>
    </w:p>
    <w:p>
      <w:r>
        <w:rPr>
          <w:b/>
          <w:u w:val="single"/>
        </w:rPr>
        <w:t>278893</w:t>
      </w:r>
    </w:p>
    <w:p>
      <w:r>
        <w:t>Just became season ticket holder @ManUtd . This really means a lot to me. Can't wait to visit Old Trafford next season with my dad🔴🔴🔴</w:t>
      </w:r>
    </w:p>
    <w:p>
      <w:r>
        <w:rPr>
          <w:b/>
          <w:u w:val="single"/>
        </w:rPr>
        <w:t>278894</w:t>
      </w:r>
    </w:p>
    <w:p>
      <w:r>
        <w:t>Career Coach: What you do at night says a lot about how you'll do in the day. https://t.co/5fbEw1bh4c</w:t>
      </w:r>
    </w:p>
    <w:p>
      <w:r>
        <w:rPr>
          <w:b/>
          <w:u w:val="single"/>
        </w:rPr>
        <w:t>278895</w:t>
      </w:r>
    </w:p>
    <w:p>
      <w:r>
        <w:t>Tap the link to earn rewards for both you and me in @Farmville2! #farmrewards https://t.co/I3OqEhQeI1 https://t.co/FHm71lqvXg</w:t>
      </w:r>
    </w:p>
    <w:p>
      <w:r>
        <w:rPr>
          <w:b/>
          <w:u w:val="single"/>
        </w:rPr>
        <w:t>278896</w:t>
      </w:r>
    </w:p>
    <w:p>
      <w:r>
        <w:t>I found great service, which can followers &amp;amp; likes to your instagram account https://t.co/I1TKpmHskO #instagram #giveaways #freecodes https://t.co/IibRqXZSRz</w:t>
      </w:r>
    </w:p>
    <w:p>
      <w:r>
        <w:rPr>
          <w:b/>
          <w:u w:val="single"/>
        </w:rPr>
        <w:t>278897</w:t>
      </w:r>
    </w:p>
    <w:p>
      <w:r>
        <w:t>Keeper of the Payroll believes in simplifying the time tracking process for companies and alert you to problems... https://t.co/fidcnQiDGR</w:t>
      </w:r>
    </w:p>
    <w:p>
      <w:r>
        <w:rPr>
          <w:b/>
          <w:u w:val="single"/>
        </w:rPr>
        <w:t>278898</w:t>
      </w:r>
    </w:p>
    <w:p>
      <w:r>
        <w:t>@Alexios1201 Depends on what sort of ore you are dealing with assume you are talking about copper  - oxide or sulfide or both ?</w:t>
      </w:r>
    </w:p>
    <w:p>
      <w:r>
        <w:rPr>
          <w:b/>
          <w:u w:val="single"/>
        </w:rPr>
        <w:t>278899</w:t>
      </w:r>
    </w:p>
    <w:p>
      <w:r>
        <w:t>@snook1111pie #USA #HellOnEarth - china just announced it will closedown ivory factories - mean while #Trump &amp;amp; spawn hunt, trap, shoot choke on animals</w:t>
      </w:r>
    </w:p>
    <w:p>
      <w:r>
        <w:rPr>
          <w:b/>
          <w:u w:val="single"/>
        </w:rPr>
        <w:t>278900</w:t>
      </w:r>
    </w:p>
    <w:p>
      <w:r>
        <w:t>“Before you bury yourself in packages, learn the Node.js runtime itself” by @samerbuna https://t.co/EALGnL7fme</w:t>
      </w:r>
    </w:p>
    <w:p>
      <w:r>
        <w:rPr>
          <w:b/>
          <w:u w:val="single"/>
        </w:rPr>
        <w:t>278901</w:t>
      </w:r>
    </w:p>
    <w:p>
      <w:r>
        <w:t>For the love of titles | @chunwai09</w:t>
        <w:br/>
        <w:br/>
        <w:t>https://t.co/TH3plf8QKh #Malaysia</w:t>
        <w:br/>
        <w:br/>
        <w:t>@mikichoo @nonvitaltooth @razmanrahim @tamys46 @yvonneapy @zulnine09</w:t>
      </w:r>
    </w:p>
    <w:p>
      <w:r>
        <w:rPr>
          <w:b/>
          <w:u w:val="single"/>
        </w:rPr>
        <w:t>278902</w:t>
      </w:r>
    </w:p>
    <w:p>
      <w:r>
        <w:t>@DMAC101699 @McClain_on_NFL It's too early to tell and even then, with as late as their pick is, it would be wild guess. Don't know what teams ahead of them will do.</w:t>
      </w:r>
    </w:p>
    <w:p>
      <w:r>
        <w:rPr>
          <w:b/>
          <w:u w:val="single"/>
        </w:rPr>
        <w:t>278903</w:t>
      </w:r>
    </w:p>
    <w:p>
      <w:r>
        <w:t>@Shazo_SA drops "so much" in 4 days before giving us his project titled the Black Ep https://t.co/yHcMwyjg51</w:t>
      </w:r>
    </w:p>
    <w:p>
      <w:r>
        <w:rPr>
          <w:b/>
          <w:u w:val="single"/>
        </w:rPr>
        <w:t>278904</w:t>
      </w:r>
    </w:p>
    <w:p>
      <w:r>
        <w:t>Get Ready for Summer (0) with 20% OFF Coolsculpting Fat Removal! Best Rates/Best Results https://t.co/v4Z5bq3pc0</w:t>
      </w:r>
    </w:p>
    <w:p>
      <w:r>
        <w:rPr>
          <w:b/>
          <w:u w:val="single"/>
        </w:rPr>
        <w:t>278905</w:t>
      </w:r>
    </w:p>
    <w:p>
      <w:r>
        <w:t>Read this comment on the decision maker's response. Thanks Madam for your kind intervention.  https://t.co/jlUitz25ev via @ChangeOrg_India</w:t>
      </w:r>
    </w:p>
    <w:p>
      <w:r>
        <w:rPr>
          <w:b/>
          <w:u w:val="single"/>
        </w:rPr>
        <w:t>278906</w:t>
      </w:r>
    </w:p>
    <w:p>
      <w:r>
        <w:t>The Comedian will see you now.</w:t>
        <w:br/>
        <w:br/>
        <w:t>REVIEW ⬇️</w:t>
        <w:br/>
        <w:br/>
        <w:t>https://t.co/QrpZrfl9aX</w:t>
        <w:br/>
        <w:br/>
        <w:t>@300mushrooms</w:t>
        <w:br/>
        <w:t>@dixiefairy</w:t>
        <w:br/>
        <w:t>@iwilltwittowho</w:t>
        <w:br/>
        <w:t>@rick_nightmare</w:t>
        <w:br/>
        <w:t>@FriscoKidTX</w:t>
      </w:r>
    </w:p>
    <w:p>
      <w:r>
        <w:rPr>
          <w:b/>
          <w:u w:val="single"/>
        </w:rPr>
        <w:t>278907</w:t>
      </w:r>
    </w:p>
    <w:p>
      <w:r>
        <w:t>Early morning, Barcelona, Diagonal, the Mediterranean Sea. What else? #barcelona #nomade… https://t.co/QzykwxjVwE</w:t>
      </w:r>
    </w:p>
    <w:p>
      <w:r>
        <w:rPr>
          <w:b/>
          <w:u w:val="single"/>
        </w:rPr>
        <w:t>278908</w:t>
      </w:r>
    </w:p>
    <w:p>
      <w:r>
        <w:t>Damn. Next time just stay home and drink it off, woman. Don't take any calls. #TCMParty #NoirAlley #TheBlueGardenia</w:t>
      </w:r>
    </w:p>
    <w:p>
      <w:r>
        <w:rPr>
          <w:b/>
          <w:u w:val="single"/>
        </w:rPr>
        <w:t>278909</w:t>
      </w:r>
    </w:p>
    <w:p>
      <w:r>
        <w:t>Retweeted ADOPT DON'T SHOP! (@TheRealToriNYC):</w:t>
        <w:br/>
        <w:br/>
        <w:t>SOS #QUEENS #NY Backyard Breeder has Seven-O crated 24/7 in his... https://t.co/zHsxv3FIEM</w:t>
      </w:r>
    </w:p>
    <w:p>
      <w:r>
        <w:rPr>
          <w:b/>
          <w:u w:val="single"/>
        </w:rPr>
        <w:t>278910</w:t>
      </w:r>
    </w:p>
    <w:p>
      <w:r>
        <w:t>Meet Ji Chang Wook &amp;amp; Win Fabricated City Gala Premiere Tix #contestjumpeoppakacak  #JICHANGWOOKinMY #지창욱 link : https://t.co/0Q0O5xPK33 https://t.co/X3UDoPENCi</w:t>
      </w:r>
    </w:p>
    <w:p>
      <w:r>
        <w:rPr>
          <w:b/>
          <w:u w:val="single"/>
        </w:rPr>
        <w:t>278911</w:t>
      </w:r>
    </w:p>
    <w:p>
      <w:r>
        <w:t>Can I just share a HUGE win? I received this today from someone who is going through my FREE 5 Day Instagram Challenge after she found out …</w:t>
      </w:r>
    </w:p>
    <w:p>
      <w:r>
        <w:rPr>
          <w:b/>
          <w:u w:val="single"/>
        </w:rPr>
        <w:t>278912</w:t>
      </w:r>
    </w:p>
    <w:p>
      <w:r>
        <w:t>Being a cog in a larger set of gear works might upset someone ... More for Virgo https://t.co/oSyiLgbJj4</w:t>
      </w:r>
    </w:p>
    <w:p>
      <w:r>
        <w:rPr>
          <w:b/>
          <w:u w:val="single"/>
        </w:rPr>
        <w:t>278913</w:t>
      </w:r>
    </w:p>
    <w:p>
      <w:r>
        <w:t>Now offering express in-store pickup! Schedule your order online and have it ready within an hour. Details: https://t.co/Fj8GdLv5eU https://t.co/cvtwPOEWWF</w:t>
      </w:r>
    </w:p>
    <w:p>
      <w:r>
        <w:rPr>
          <w:b/>
          <w:u w:val="single"/>
        </w:rPr>
        <w:t>278914</w:t>
      </w:r>
    </w:p>
    <w:p>
      <w:r>
        <w:t>@noog_noog i meant the people on cc, but yes i agree, since it had to be someone who knows about you 2.</w:t>
      </w:r>
    </w:p>
    <w:p>
      <w:r>
        <w:rPr>
          <w:b/>
          <w:u w:val="single"/>
        </w:rPr>
        <w:t>278915</w:t>
      </w:r>
    </w:p>
    <w:p>
      <w:r>
        <w:t>If anyone wants a con badge, I'm open for them. Con Badge  by Epic Werewolf  https://t.co/gLWJ38vrvl via @CommissioApp</w:t>
      </w:r>
    </w:p>
    <w:p>
      <w:r>
        <w:rPr>
          <w:b/>
          <w:u w:val="single"/>
        </w:rPr>
        <w:t>278916</w:t>
      </w:r>
    </w:p>
    <w:p>
      <w:r>
        <w:t>@JeremyCorbyn4PM @jeremycorbyn Excellent plan, however, Mrs Beeton's advice about cooking meals applies: 'First catch your hare' - aka the electorate.</w:t>
      </w:r>
    </w:p>
    <w:p>
      <w:r>
        <w:rPr>
          <w:b/>
          <w:u w:val="single"/>
        </w:rPr>
        <w:t>278917</w:t>
      </w:r>
    </w:p>
    <w:p>
      <w:r>
        <w:t>Uptown Grooves with Tom Smith... A Little Bit Of Jazz &amp;amp; A Little Bit Of R&amp;amp;B.. #TuneIn on 89.9 #QuteFM</w:t>
      </w:r>
    </w:p>
    <w:p>
      <w:r>
        <w:rPr>
          <w:b/>
          <w:u w:val="single"/>
        </w:rPr>
        <w:t>278918</w:t>
      </w:r>
    </w:p>
    <w:p>
      <w:r>
        <w:t>#ThingsMoreTrustedThanTrump That advertisement saying that you're "today's lucky winner" and you got a free cruise for visiting their site.</w:t>
      </w:r>
    </w:p>
    <w:p>
      <w:r>
        <w:rPr>
          <w:b/>
          <w:u w:val="single"/>
        </w:rPr>
        <w:t>278919</w:t>
      </w:r>
    </w:p>
    <w:p>
      <w:r>
        <w:t>FIVE !! MAkita Catalogs &amp;amp; Brochures From 2001,2002,2008,2009 https://t.co/DlT2aLLZHm https://t.co/3bqpJPHomJ</w:t>
      </w:r>
    </w:p>
    <w:p>
      <w:r>
        <w:rPr>
          <w:b/>
          <w:u w:val="single"/>
        </w:rPr>
        <w:t>278920</w:t>
      </w:r>
    </w:p>
    <w:p>
      <w:r>
        <w:t>The baguio of the south</w:t>
        <w:br/>
        <w:br/>
        <w:t>ALDUB U</w:t>
        <w:br/>
        <w:t>#ALDUBxDTBYMovingOn</w:t>
        <w:br/>
        <w:t>@ALDub_RTeam @ALDubFTnQT</w:t>
        <w:br/>
        <w:t>@jophie30 @by_nahjie @AIFam16</w:t>
        <w:br/>
        <w:t>@OFCALDubKoTo @AlDubBigGirlz https://t.co/pg7fs25yrM</w:t>
      </w:r>
    </w:p>
    <w:p>
      <w:r>
        <w:rPr>
          <w:b/>
          <w:u w:val="single"/>
        </w:rPr>
        <w:t>278921</w:t>
      </w:r>
    </w:p>
    <w:p>
      <w:r>
        <w:t>Thoroughly enjoyed that. Lots of fun, visually ravishing and one of those rare movies I came out of wanting a sequel. #GhostInTheShell</w:t>
      </w:r>
    </w:p>
    <w:p>
      <w:r>
        <w:rPr>
          <w:b/>
          <w:u w:val="single"/>
        </w:rPr>
        <w:t>278922</w:t>
      </w:r>
    </w:p>
    <w:p>
      <w:r>
        <w:t>Gozo has eyes &amp;amp;</w:t>
        <w:br/>
        <w:t>ears &amp;amp; remembers what went on infront of the ministry in Gozo. 1 man inquiries do not reveal stories #falz @JosephMuscat_JM</w:t>
      </w:r>
    </w:p>
    <w:p>
      <w:r>
        <w:rPr>
          <w:b/>
          <w:u w:val="single"/>
        </w:rPr>
        <w:t>278923</w:t>
      </w:r>
    </w:p>
    <w:p>
      <w:r>
        <w:t>Well done to Mr S Bust - Winner of our Massey Ferguson merchandise at our recent MF Open Day at Chandlers... https://t.co/ltAscbvx7j</w:t>
      </w:r>
    </w:p>
    <w:p>
      <w:r>
        <w:rPr>
          <w:b/>
          <w:u w:val="single"/>
        </w:rPr>
        <w:t>278924</w:t>
      </w:r>
    </w:p>
    <w:p>
      <w:r>
        <w:t>The Whitewashing in ‘Ghost in the Shell’ Is Even Worse Than We Thought https://t.co/O9FfSfGBgt https://t.co/cJj5Iiy56J</w:t>
      </w:r>
    </w:p>
    <w:p>
      <w:r>
        <w:rPr>
          <w:b/>
          <w:u w:val="single"/>
        </w:rPr>
        <w:t>278925</w:t>
      </w:r>
    </w:p>
    <w:p>
      <w:r>
        <w:t>The #PopUpPowerbomb on the apron = NEW #USChampion as @FightOwensFight knocks off @IAmJericho at #WrestleMania! https://t.co/TQOmhZCosI</w:t>
      </w:r>
    </w:p>
    <w:p>
      <w:r>
        <w:rPr>
          <w:b/>
          <w:u w:val="single"/>
        </w:rPr>
        <w:t>278926</w:t>
      </w:r>
    </w:p>
    <w:p>
      <w:r>
        <w:t>@MARIEGD45 Apparently falling asleep with eye makeup on creates a breading ground 😩 wow I have been effing myself up for a while lmfaooo</w:t>
      </w:r>
    </w:p>
    <w:p>
      <w:r>
        <w:rPr>
          <w:b/>
          <w:u w:val="single"/>
        </w:rPr>
        <w:t>278927</w:t>
      </w:r>
    </w:p>
    <w:p>
      <w:r>
        <w:t>12 kid-friendly words &amp;amp; 12 needle-felted illustrations it must be Cozy Classics @cozyclassics AMAZING!</w:t>
      </w:r>
    </w:p>
    <w:p>
      <w:r>
        <w:rPr>
          <w:b/>
          <w:u w:val="single"/>
        </w:rPr>
        <w:t>278928</w:t>
      </w:r>
    </w:p>
    <w:p>
      <w:r>
        <w:t>Michelle Obama Sports Her Natural Hair and the Internet Is Losing It https://t.co/5VAzFMsoSE via @yahoo-Many of Us care Nothing about her!</w:t>
      </w:r>
    </w:p>
    <w:p>
      <w:r>
        <w:rPr>
          <w:b/>
          <w:u w:val="single"/>
        </w:rPr>
        <w:t>278929</w:t>
      </w:r>
    </w:p>
    <w:p>
      <w:r>
        <w:t>@thrill10 @SeanWhitaker87 @RowlandRIVALS If he decides to build a team that way he can't use it as an excuse for not winning more championships, sorry.</w:t>
      </w:r>
    </w:p>
    <w:p>
      <w:r>
        <w:rPr>
          <w:b/>
          <w:u w:val="single"/>
        </w:rPr>
        <w:t>278930</w:t>
      </w:r>
    </w:p>
    <w:p>
      <w:r>
        <w:t>#gif #you https://t.co/CZnJoSqsEj fox, vacation, grandfathered, 106, boundaries, gerald's two dads, im on vacation, we need to have bounda… https://t.co/laL6rdAKYN</w:t>
      </w:r>
    </w:p>
    <w:p>
      <w:r>
        <w:rPr>
          <w:b/>
          <w:u w:val="single"/>
        </w:rPr>
        <w:t>278931</w:t>
      </w:r>
    </w:p>
    <w:p>
      <w:r>
        <w:t>We've got #dbhangops coming up in about 15 minutes.</w:t>
        <w:br/>
        <w:t>Join: https://t.co/Fx8rUjysMg</w:t>
        <w:br/>
        <w:t>Watch: https://t.co/dYDCYjyiSr</w:t>
      </w:r>
    </w:p>
    <w:p>
      <w:r>
        <w:rPr>
          <w:b/>
          <w:u w:val="single"/>
        </w:rPr>
        <w:t>278932</w:t>
      </w:r>
    </w:p>
    <w:p>
      <w:r>
        <w:t>Feeling lucky? What's to lose? Enter now to win one of five free copies! https://t.co/vpEdgaO25Z #freedownload #book #ebook #amazongiveaway https://t.co/FXjd4hRLdr</w:t>
      </w:r>
    </w:p>
    <w:p>
      <w:r>
        <w:rPr>
          <w:b/>
          <w:u w:val="single"/>
        </w:rPr>
        <w:t>278933</w:t>
      </w:r>
    </w:p>
    <w:p>
      <w:r>
        <w:t>Feel sick. Council posting letters to neighbours requesting permission for a barking bay outside our houses.</w:t>
      </w:r>
    </w:p>
    <w:p>
      <w:r>
        <w:rPr>
          <w:b/>
          <w:u w:val="single"/>
        </w:rPr>
        <w:t>278934</w:t>
      </w:r>
    </w:p>
    <w:p>
      <w:r>
        <w:t>What if one of shining stars win, we would have to hear about the timeshare and the stupid trophy  #Wrestlemania</w:t>
      </w:r>
    </w:p>
    <w:p>
      <w:r>
        <w:rPr>
          <w:b/>
          <w:u w:val="single"/>
        </w:rPr>
        <w:t>278935</w:t>
      </w:r>
    </w:p>
    <w:p>
      <w:r>
        <w:t>Live smarter with #SamsungConnect. Control your smart devices and appliances, right from your #Galaxy phone.</w:t>
        <w:br/>
        <w:br/>
        <w:t>https://t.co/vUhmVllgM3</w:t>
      </w:r>
    </w:p>
    <w:p>
      <w:r>
        <w:rPr>
          <w:b/>
          <w:u w:val="single"/>
        </w:rPr>
        <w:t>278936</w:t>
      </w:r>
    </w:p>
    <w:p>
      <w:r>
        <w:t>#NowPlaying School Day (Ring Ring Goes The Bell) - Single Version by Chuck Berry ♫ https://t.co/1ik6sgovrx</w:t>
      </w:r>
    </w:p>
    <w:p>
      <w:r>
        <w:rPr>
          <w:b/>
          <w:u w:val="single"/>
        </w:rPr>
        <w:t>278937</w:t>
      </w:r>
    </w:p>
    <w:p>
      <w:r>
        <w:t>Hey guys, I'm still here! I've been working hard and not posting much, well at all, but I'm back and will try to... https://t.co/Ob6pkNMEQH</w:t>
      </w:r>
    </w:p>
    <w:p>
      <w:r>
        <w:rPr>
          <w:b/>
          <w:u w:val="single"/>
        </w:rPr>
        <w:t>278938</w:t>
      </w:r>
    </w:p>
    <w:p>
      <w:r>
        <w:t>One inner voice tells you to do it while another voice yells s... More for Aries https://t.co/x8njNsk1DS</w:t>
      </w:r>
    </w:p>
    <w:p>
      <w:r>
        <w:rPr>
          <w:b/>
          <w:u w:val="single"/>
        </w:rPr>
        <w:t>278939</w:t>
      </w:r>
    </w:p>
    <w:p>
      <w:r>
        <w:t>Indian Wells’ loss is Miami’s gain. Federer &amp;amp; Kyrgios finally square off; who will win? @SteveTignor makes the call: https://t.co/O3w8uKZlQO https://t.co/OeLVMwiMHs</w:t>
      </w:r>
    </w:p>
    <w:p>
      <w:r>
        <w:rPr>
          <w:b/>
          <w:u w:val="single"/>
        </w:rPr>
        <w:t>278940</w:t>
      </w:r>
    </w:p>
    <w:p>
      <w:r>
        <w:t>@jimwaterson Hi Jim, how's the career in public interest journalism going? We need the media to stop chasing clickbait &amp;amp; inform public. Best of luck https://t.co/Pz6N1E47fo</w:t>
      </w:r>
    </w:p>
    <w:p>
      <w:r>
        <w:rPr>
          <w:b/>
          <w:u w:val="single"/>
        </w:rPr>
        <w:t>278941</w:t>
      </w:r>
    </w:p>
    <w:p>
      <w:r>
        <w:t>Geo-Electrical Exploration for Groundwater within the Premises of University of Ilorin Teaching Hospital...</w:t>
        <w:br/>
        <w:t>https://t.co/Xl7al7gFHE</w:t>
      </w:r>
    </w:p>
    <w:p>
      <w:r>
        <w:rPr>
          <w:b/>
          <w:u w:val="single"/>
        </w:rPr>
        <w:t>278942</w:t>
      </w:r>
    </w:p>
    <w:p>
      <w:r>
        <w:t>This may seem far fetched, but what if the rebels did this to antagonize US into attacking Assad?  Sarin would have killed aid workers. https://t.co/KnY7WPsPcL</w:t>
      </w:r>
    </w:p>
    <w:p>
      <w:r>
        <w:rPr>
          <w:b/>
          <w:u w:val="single"/>
        </w:rPr>
        <w:t>278943</w:t>
      </w:r>
    </w:p>
    <w:p>
      <w:r>
        <w:t>@almzamora Right?! 😩 they don't know the struggle lol everyone at my house is dying from them right now</w:t>
      </w:r>
    </w:p>
    <w:p>
      <w:r>
        <w:rPr>
          <w:b/>
          <w:u w:val="single"/>
        </w:rPr>
        <w:t>278944</w:t>
      </w:r>
    </w:p>
    <w:p>
      <w:r>
        <w:t>one person followed me and one person unfollowed me // automatically checked by https://t.co/ZfI9wkSCP7</w:t>
      </w:r>
    </w:p>
    <w:p>
      <w:r>
        <w:rPr>
          <w:b/>
          <w:u w:val="single"/>
        </w:rPr>
        <w:t>278945</w:t>
      </w:r>
    </w:p>
    <w:p>
      <w:r>
        <w:t>Highest grossing movie of 1999. Nearly doubling that of #2 (Sixth Sense) and four times that of The Matrix. https://t.co/ks9FOLnWZx</w:t>
      </w:r>
    </w:p>
    <w:p>
      <w:r>
        <w:rPr>
          <w:b/>
          <w:u w:val="single"/>
        </w:rPr>
        <w:t>278946</w:t>
      </w:r>
    </w:p>
    <w:p>
      <w:r>
        <w:t>Michelle actually sang her second song much better than her first. It's just it was meant to be a duet, but it wasn't. #TheVoiceUK</w:t>
      </w:r>
    </w:p>
    <w:p>
      <w:r>
        <w:rPr>
          <w:b/>
          <w:u w:val="single"/>
        </w:rPr>
        <w:t>278947</w:t>
      </w:r>
    </w:p>
    <w:p>
      <w:r>
        <w:t>Somewhat Positive Press Coverage Extremely Likely to Effect Fidus Investment Corp $FDUS Share Price https://t.co/S6ZKHypxIs</w:t>
      </w:r>
    </w:p>
    <w:p>
      <w:r>
        <w:rPr>
          <w:b/>
          <w:u w:val="single"/>
        </w:rPr>
        <w:t>278948</w:t>
      </w:r>
    </w:p>
    <w:p>
      <w:r>
        <w:t>Aw zippers. I forgot about April Fools' Day. I wanted to do one. Welp. Guess I have plenty of time to come up with one for next year.</w:t>
      </w:r>
    </w:p>
    <w:p>
      <w:r>
        <w:rPr>
          <w:b/>
          <w:u w:val="single"/>
        </w:rPr>
        <w:t>278949</w:t>
      </w:r>
    </w:p>
    <w:p>
      <w:r>
        <w:t>Shmuel Weinberger - Episodes from Quantitative Topology: 1. Variational ... https://t.co/wtcAItaenm via @YouTube</w:t>
      </w:r>
    </w:p>
    <w:p>
      <w:r>
        <w:rPr>
          <w:b/>
          <w:u w:val="single"/>
        </w:rPr>
        <w:t>278950</w:t>
      </w:r>
    </w:p>
    <w:p>
      <w:r>
        <w:t>If you ask me what I came to do in this world, I, an artist, will answer you: I am here to live out loud. -Émile Zola #quote</w:t>
      </w:r>
    </w:p>
    <w:p>
      <w:r>
        <w:rPr>
          <w:b/>
          <w:u w:val="single"/>
        </w:rPr>
        <w:t>278951</w:t>
      </w:r>
    </w:p>
    <w:p>
      <w:r>
        <w:t>Take advantage of the dual enrollment program at NW-SCC by contacting 256.331.5289 or email awuotto@nwscc.edu https://t.co/rMjKNF2rPB</w:t>
      </w:r>
    </w:p>
    <w:p>
      <w:r>
        <w:rPr>
          <w:b/>
          <w:u w:val="single"/>
        </w:rPr>
        <w:t>278952</w:t>
      </w:r>
    </w:p>
    <w:p>
      <w:r>
        <w:t>@hasanthehun doing the breakdown on @theblaze @TomiLahren was one of my favorite segments. I don't internet much, so what happened?</w:t>
      </w:r>
    </w:p>
    <w:p>
      <w:r>
        <w:rPr>
          <w:b/>
          <w:u w:val="single"/>
        </w:rPr>
        <w:t>278953</w:t>
      </w:r>
    </w:p>
    <w:p>
      <w:r>
        <w:t xml:space="preserve">Silly humans  in 2013 United States bombed Syria for similar actions. Guess who the president was? </w:t>
        <w:br/>
        <w:br/>
        <w:t>But I'm not... https://t.co/460QCmSwmd</w:t>
      </w:r>
    </w:p>
    <w:p>
      <w:r>
        <w:rPr>
          <w:b/>
          <w:u w:val="single"/>
        </w:rPr>
        <w:t>278954</w:t>
      </w:r>
    </w:p>
    <w:p>
      <w:r>
        <w:t>You're still riding on the incoming waves of positive energy, ... More for Cancer https://t.co/vGd1GlIzEm</w:t>
      </w:r>
    </w:p>
    <w:p>
      <w:r>
        <w:rPr>
          <w:b/>
          <w:u w:val="single"/>
        </w:rPr>
        <w:t>278955</w:t>
      </w:r>
    </w:p>
    <w:p>
      <w:r>
        <w:t>Awesome! I just found this FREE Perspective Screens Mock-Up on @Behance. Download: https://t.co/3SQGb0okBY via @pixeldima</w:t>
      </w:r>
    </w:p>
    <w:p>
      <w:r>
        <w:rPr>
          <w:b/>
          <w:u w:val="single"/>
        </w:rPr>
        <w:t>278956</w:t>
      </w:r>
    </w:p>
    <w:p>
      <w:r>
        <w:t>Harley Davidson Motorcycle Windshield - Freedom Shield - https://t.co/ymYKsJbKKn https://t.co/vt2H7oysBP</w:t>
      </w:r>
    </w:p>
    <w:p>
      <w:r>
        <w:rPr>
          <w:b/>
          <w:u w:val="single"/>
        </w:rPr>
        <w:t>278957</w:t>
      </w:r>
    </w:p>
    <w:p>
      <w:r>
        <w:t>@tausif_alhindi @thewire_in So acting against illegal slaughter house is against people?  When muslims will leave to play victim card? This is sick</w:t>
      </w:r>
    </w:p>
    <w:p>
      <w:r>
        <w:rPr>
          <w:b/>
          <w:u w:val="single"/>
        </w:rPr>
        <w:t>278958</w:t>
      </w:r>
    </w:p>
    <w:p>
      <w:r>
        <w:t>ohhh this is a selection for @bookofthemonth for April. I'm requesting it once it opens up. https://t.co/A3a3mSFBoR</w:t>
      </w:r>
    </w:p>
    <w:p>
      <w:r>
        <w:rPr>
          <w:b/>
          <w:u w:val="single"/>
        </w:rPr>
        <w:t>278959</w:t>
      </w:r>
    </w:p>
    <w:p>
      <w:r>
        <w:t>So during us building house #3 we had someone fall off the face of the earth, someone die, and someone get arrested :-)</w:t>
      </w:r>
    </w:p>
    <w:p>
      <w:r>
        <w:rPr>
          <w:b/>
          <w:u w:val="single"/>
        </w:rPr>
        <w:t>278960</w:t>
      </w:r>
    </w:p>
    <w:p>
      <w:r>
        <w:t>lol...what i thought...😂.... but it does not work; only in a few departments,so i am sure they are ...lol https://t.co/e5QfKrn8C2</w:t>
      </w:r>
    </w:p>
    <w:p>
      <w:r>
        <w:rPr>
          <w:b/>
          <w:u w:val="single"/>
        </w:rPr>
        <w:t>278961</w:t>
      </w:r>
    </w:p>
    <w:p>
      <w:r>
        <w:t>Social activities may be on the calendar today, but you aren't... More for Virgo https://t.co/98XoHj7Y8c</w:t>
      </w:r>
    </w:p>
    <w:p>
      <w:r>
        <w:rPr>
          <w:b/>
          <w:u w:val="single"/>
        </w:rPr>
        <w:t>278962</w:t>
      </w:r>
    </w:p>
    <w:p>
      <w:r>
        <w:t>@StockCarMadness @SpeedShiftTV Oh heck can't remember now lol he went off front stretch and came back on and caught some mad air</w:t>
      </w:r>
    </w:p>
    <w:p>
      <w:r>
        <w:rPr>
          <w:b/>
          <w:u w:val="single"/>
        </w:rPr>
        <w:t>278963</w:t>
      </w:r>
    </w:p>
    <w:p>
      <w:r>
        <w:t>Checkout this cool plant. I'd love to try it in a miniature garden: Trachyandra https://t.co/Jc2keQCa1K</w:t>
      </w:r>
    </w:p>
    <w:p>
      <w:r>
        <w:rPr>
          <w:b/>
          <w:u w:val="single"/>
        </w:rPr>
        <w:t>278964</w:t>
      </w:r>
    </w:p>
    <w:p>
      <w:r>
        <w:t>UK Police Auction - 2 RINGS</w:t>
        <w:br/>
        <w:t xml:space="preserve">Type: 2 X RINGS - COSTUME JEWELLERY </w:t>
        <w:br/>
        <w:t xml:space="preserve">Colour: WHITE METAL FINISH - PINK STONES </w:t>
        <w:br/>
        <w:t>...</w:t>
        <w:br/>
        <w:t>https://t.co/kqg85cJZAq https://t.co/Qra2ifLfp2</w:t>
      </w:r>
    </w:p>
    <w:p>
      <w:r>
        <w:rPr>
          <w:b/>
          <w:u w:val="single"/>
        </w:rPr>
        <w:t>278965</w:t>
      </w:r>
    </w:p>
    <w:p>
      <w:r>
        <w:t>As much as we love avocados, it can be toxic for our pets. No guac for them means more for you! #AFMsweepstakes - https://t.co/4k8EYAcFX3 https://t.co/YyE3q6nogU</w:t>
      </w:r>
    </w:p>
    <w:p>
      <w:r>
        <w:rPr>
          <w:b/>
          <w:u w:val="single"/>
        </w:rPr>
        <w:t>278966</w:t>
      </w:r>
    </w:p>
    <w:p>
      <w:r>
        <w:t>World map reveals countries where tourists are still at risk of contracting Zika https://t.co/O3wrTVzc7E</w:t>
      </w:r>
    </w:p>
    <w:p>
      <w:r>
        <w:rPr>
          <w:b/>
          <w:u w:val="single"/>
        </w:rPr>
        <w:t>278967</w:t>
      </w:r>
    </w:p>
    <w:p>
      <w:r>
        <w:t>Conditions at 3:00 PM Temp: 44.4F Rain 0.00" Humidity: 81 pct Wind Speed: 0.0 from the NNW Feels Like: 44.4F</w:t>
      </w:r>
    </w:p>
    <w:p>
      <w:r>
        <w:rPr>
          <w:b/>
          <w:u w:val="single"/>
        </w:rPr>
        <w:t>278968</w:t>
      </w:r>
    </w:p>
    <w:p>
      <w:r>
        <w:t>Just scheduled a massage &amp;amp; they said that since I'm a new client I need to show up early so they can meditate with me 😂👌🏼</w:t>
      </w:r>
    </w:p>
    <w:p>
      <w:r>
        <w:rPr>
          <w:b/>
          <w:u w:val="single"/>
        </w:rPr>
        <w:t>278969</w:t>
      </w:r>
    </w:p>
    <w:p>
      <w:r>
        <w:t>3 tweeps followed (thank you!) and nobody unfollowed me in the past day. Thank you https://t.co/g046JwYFc3.</w:t>
      </w:r>
    </w:p>
    <w:p>
      <w:r>
        <w:rPr>
          <w:b/>
          <w:u w:val="single"/>
        </w:rPr>
        <w:t>278970</w:t>
      </w:r>
    </w:p>
    <w:p>
      <w:r>
        <w:t>It could seem like there are invisible boundaries in place tha... More for Aquarius https://t.co/CwpUe1m6j0</w:t>
      </w:r>
    </w:p>
    <w:p>
      <w:r>
        <w:rPr>
          <w:b/>
          <w:u w:val="single"/>
        </w:rPr>
        <w:t>278971</w:t>
      </w:r>
    </w:p>
    <w:p>
      <w:r>
        <w:t>"Ordinary sugar</w:t>
        <w:br/>
        <w:t xml:space="preserve">Preservatives </w:t>
        <w:br/>
        <w:t xml:space="preserve">Anti bacterial </w:t>
        <w:br/>
        <w:t>Anti fungal</w:t>
        <w:br/>
        <w:t>CMC (Food grade)</w:t>
        <w:br/>
        <w:t xml:space="preserve">Sauce pan 🍳 </w:t>
        <w:br/>
        <w:t>Mangoes"</w:t>
        <w:br/>
        <w:t>Ingredients for making our juice https://t.co/rpT7q6yMc2</w:t>
      </w:r>
    </w:p>
    <w:p>
      <w:r>
        <w:rPr>
          <w:b/>
          <w:u w:val="single"/>
        </w:rPr>
        <w:t>278972</w:t>
      </w:r>
    </w:p>
    <w:p>
      <w:r>
        <w:t>🇮🇴 Indonesia allows exports from Freeport mine in temporary deal https://t.co/XMTuMh5Qg3 INVESTINGcom</w:t>
      </w:r>
    </w:p>
    <w:p>
      <w:r>
        <w:rPr>
          <w:b/>
          <w:u w:val="single"/>
        </w:rPr>
        <w:t>278973</w:t>
      </w:r>
    </w:p>
    <w:p>
      <w:r>
        <w:t>@berniewoIfes @catherinerusse2 I think those words 'I HOPE SO' will be immortalised by Serena Campbell. Seems like they could be rather significant😂😂</w:t>
      </w:r>
    </w:p>
    <w:p>
      <w:r>
        <w:rPr>
          <w:b/>
          <w:u w:val="single"/>
        </w:rPr>
        <w:t>278974</w:t>
      </w:r>
    </w:p>
    <w:p>
      <w:r>
        <w:t>@MarkHarrisNYC @ProPublica Agreed. Folks can also donate to @Propublica to support their good work. (I gave $35, it made me happy.) https://t.co/KMVhJhA9hP</w:t>
      </w:r>
    </w:p>
    <w:p>
      <w:r>
        <w:rPr>
          <w:b/>
          <w:u w:val="single"/>
        </w:rPr>
        <w:t>278975</w:t>
      </w:r>
    </w:p>
    <w:p>
      <w:r>
        <w:t>@SevenMell @IAMVICADONIS if I but salt in my sprite before I drink it, does it mean am drinking mineral-salt? 😕😕</w:t>
      </w:r>
    </w:p>
    <w:p>
      <w:r>
        <w:rPr>
          <w:b/>
          <w:u w:val="single"/>
        </w:rPr>
        <w:t>278976</w:t>
      </w:r>
    </w:p>
    <w:p>
      <w:r>
        <w:t>P.S. Another gift to you all today ... NIER AUTOMATA COVER! https://t.co/JsJscsynw0 -was so excited to hear another Song of the Ancients- https://t.co/19Mn8k37Ep</w:t>
      </w:r>
    </w:p>
    <w:p>
      <w:r>
        <w:rPr>
          <w:b/>
          <w:u w:val="single"/>
        </w:rPr>
        <w:t>278977</w:t>
      </w:r>
    </w:p>
    <w:p>
      <w:r>
        <w:t>Who told you what real news was? You are MsInformed, try following the money if you want truth, if not, remain the idiot that you are. https://t.co/69e17jxtmi</w:t>
      </w:r>
    </w:p>
    <w:p>
      <w:r>
        <w:rPr>
          <w:b/>
          <w:u w:val="single"/>
        </w:rPr>
        <w:t>278978</w:t>
      </w:r>
    </w:p>
    <w:p>
      <w:r>
        <w:t>Who's in? Outside Bike &amp;amp; Brew Festival is coming back to Santa Fe May 18-21. New rides include a different Tour... https://t.co/Cg12Q4akoC</w:t>
      </w:r>
    </w:p>
    <w:p>
      <w:r>
        <w:rPr>
          <w:b/>
          <w:u w:val="single"/>
        </w:rPr>
        <w:t>278979</w:t>
      </w:r>
    </w:p>
    <w:p>
      <w:r>
        <w:t>Chuckie Scumbag is leading the commies right over the cliff. Love it! Keep talking, Chuckie Scumbag, keep talking.</w:t>
      </w:r>
    </w:p>
    <w:p>
      <w:r>
        <w:rPr>
          <w:b/>
          <w:u w:val="single"/>
        </w:rPr>
        <w:t>278980</w:t>
      </w:r>
    </w:p>
    <w:p>
      <w:r>
        <w:t>Map shows Protestants/Catholics largely live apart in N.Ireland after 20yrs of peace. Will #brexit widen the divide? https://t.co/A00TPMBWb9 https://t.co/ysGKxWFh9W</w:t>
      </w:r>
    </w:p>
    <w:p>
      <w:r>
        <w:rPr>
          <w:b/>
          <w:u w:val="single"/>
        </w:rPr>
        <w:t>278981</w:t>
      </w:r>
    </w:p>
    <w:p>
      <w:r>
        <w:t>@mkhm NOT JUST ANOTHER THEORY by Alan E. Halonen</w:t>
        <w:br/>
        <w:t>for FREE PREVIEW (see new revisions APR 2017) go to, https://t.co/SWZAirBsDX</w:t>
      </w:r>
    </w:p>
    <w:p>
      <w:r>
        <w:rPr>
          <w:b/>
          <w:u w:val="single"/>
        </w:rPr>
        <w:t>278982</w:t>
      </w:r>
    </w:p>
    <w:p>
      <w:r>
        <w:t>Which @HubSpot Package is Right for You? Free vs. Basic vs. Pro vs. Enterprise via @CGDuffyDesigns @impactbnd https://t.co/aBta4zqzVS</w:t>
      </w:r>
    </w:p>
    <w:p>
      <w:r>
        <w:rPr>
          <w:b/>
          <w:u w:val="single"/>
        </w:rPr>
        <w:t>278983</w:t>
      </w:r>
    </w:p>
    <w:p>
      <w:r>
        <w:t>What time should we expect @realDonaldTrump to announce that his presidency was an elaborate April Fools joke? #aprilfoolsday #stoptheprank</w:t>
      </w:r>
    </w:p>
    <w:p>
      <w:r>
        <w:rPr>
          <w:b/>
          <w:u w:val="single"/>
        </w:rPr>
        <w:t>278984</w:t>
      </w:r>
    </w:p>
    <w:p>
      <w:r>
        <w:t>BREAKING!!! Another Terror Attack In Europe; Atleast 3 Dead (Still Counting) PHOTOS https://t.co/gF00RLORdp</w:t>
      </w:r>
    </w:p>
    <w:p>
      <w:r>
        <w:rPr>
          <w:b/>
          <w:u w:val="single"/>
        </w:rPr>
        <w:t>278985</w:t>
      </w:r>
    </w:p>
    <w:p>
      <w:r>
        <w:t>Favorite Dynamics 365 (CRM and related) Tweets of the Day - 2017-04-07 https://t.co/bZ26qXXtdw #MSDyn365 #Dynamics365 #MSDynCRM</w:t>
      </w:r>
    </w:p>
    <w:p>
      <w:r>
        <w:rPr>
          <w:b/>
          <w:u w:val="single"/>
        </w:rPr>
        <w:t>278986</w:t>
      </w:r>
    </w:p>
    <w:p>
      <w:r>
        <w:t>Thank you @SriSri for giving the opportunity to work for a better India:) Blessed to be able to give positive contribution ! #election2014 https://t.co/MAKRhwfrXC</w:t>
      </w:r>
    </w:p>
    <w:p>
      <w:r>
        <w:rPr>
          <w:b/>
          <w:u w:val="single"/>
        </w:rPr>
        <w:t>278987</w:t>
      </w:r>
    </w:p>
    <w:p>
      <w:r>
        <w:t>@SaxonInfidel @minyashed @ohboywhatashot This is how the #Sickulars and Looney Liberals defend the actions of the Pakistani sponsored terrorists</w:t>
      </w:r>
    </w:p>
    <w:p>
      <w:r>
        <w:rPr>
          <w:b/>
          <w:u w:val="single"/>
        </w:rPr>
        <w:t>278988</w:t>
      </w:r>
    </w:p>
    <w:p>
      <w:r>
        <w:t>I entered a giveaway for a chance to win "Standard/Queen Couples Pillowcases,Al..." by beautifullifehouse. https://t.co/CGQQuyC2Cz #giveaway</w:t>
      </w:r>
    </w:p>
    <w:p>
      <w:r>
        <w:rPr>
          <w:b/>
          <w:u w:val="single"/>
        </w:rPr>
        <w:t>278989</w:t>
      </w:r>
    </w:p>
    <w:p>
      <w:r>
        <w:t>Diego Costa signed Chelsea 2016-17 home shirt NEW Large mens Sale https://t.co/rf2fGCDnXJ #CFC #ChelseaFC https://t.co/Hf0iNq0SUR</w:t>
      </w:r>
    </w:p>
    <w:p>
      <w:r>
        <w:rPr>
          <w:b/>
          <w:u w:val="single"/>
        </w:rPr>
        <w:t>278990</w:t>
      </w:r>
    </w:p>
    <w:p>
      <w:r>
        <w:t>Packing, packing, packing... today we are packing up our wonderful Baker's Kits for our next… https://t.co/qWf7Xv947G</w:t>
      </w:r>
    </w:p>
    <w:p>
      <w:r>
        <w:rPr>
          <w:b/>
          <w:u w:val="single"/>
        </w:rPr>
        <w:t>278991</w:t>
      </w:r>
    </w:p>
    <w:p>
      <w:r>
        <w:t>Study finds cord blood test might help predict fatal lung disease in preemies https://t.co/34ogdJBlHW. #all4your1 https://t.co/YE1NnVJPGh</w:t>
      </w:r>
    </w:p>
    <w:p>
      <w:r>
        <w:rPr>
          <w:b/>
          <w:u w:val="single"/>
        </w:rPr>
        <w:t>278992</w:t>
      </w:r>
    </w:p>
    <w:p>
      <w:r>
        <w:t>@pastornick Nice. My espanish left over frm HS. l lived in P.Rico 4 a bit as a kid &amp;amp; it imprinted. Still use it @ work some but is WEAK. Need immersion.</w:t>
      </w:r>
    </w:p>
    <w:p>
      <w:r>
        <w:rPr>
          <w:b/>
          <w:u w:val="single"/>
        </w:rPr>
        <w:t>278993</w:t>
      </w:r>
    </w:p>
    <w:p>
      <w:r>
        <w:t>3&amp;amp;4 BHK apts with double height living rooms &amp;amp; private #terraces that overlook lush #green cover of Koregaon Park. https://t.co/SkAg47n47B https://t.co/sNFSyarlN7</w:t>
      </w:r>
    </w:p>
    <w:p>
      <w:r>
        <w:rPr>
          <w:b/>
          <w:u w:val="single"/>
        </w:rPr>
        <w:t>278994</w:t>
      </w:r>
    </w:p>
    <w:p>
      <w:r>
        <w:t>Jackie Hyland (@jackie_hyland) | Want consciously-made clothing that fits your #style? Check out what @shopwearwell… https://t.co/ccbeb8wlej</w:t>
      </w:r>
    </w:p>
    <w:p>
      <w:r>
        <w:rPr>
          <w:b/>
          <w:u w:val="single"/>
        </w:rPr>
        <w:t>278995</w:t>
      </w:r>
    </w:p>
    <w:p>
      <w:r>
        <w:t>Nobody is picturing that with Pence. We're picturing him sidelining a co-worker because he doesn't let himself eat lunch with her. https://t.co/IpSBXC5TIe</w:t>
      </w:r>
    </w:p>
    <w:p>
      <w:r>
        <w:rPr>
          <w:b/>
          <w:u w:val="single"/>
        </w:rPr>
        <w:t>278996</w:t>
      </w:r>
    </w:p>
    <w:p>
      <w:r>
        <w:t>Please you guys should invite the jamb officials cos the jamb registration centres Are not sufficient enough https://t.co/G8TDAtgPQ8</w:t>
      </w:r>
    </w:p>
    <w:p>
      <w:r>
        <w:rPr>
          <w:b/>
          <w:u w:val="single"/>
        </w:rPr>
        <w:t>278997</w:t>
      </w:r>
    </w:p>
    <w:p>
      <w:r>
        <w:t>if I'm being nice to you and trying to be a decent person it does NOT mean I want you or want to get w/you</w:t>
      </w:r>
    </w:p>
    <w:p>
      <w:r>
        <w:rPr>
          <w:b/>
          <w:u w:val="single"/>
        </w:rPr>
        <w:t>278998</w:t>
      </w:r>
    </w:p>
    <w:p>
      <w:r>
        <w:t>Check out some of these Facebook fails posted at the wrong time, wrong place! https://t.co/jE8nBTYcmO</w:t>
      </w:r>
    </w:p>
    <w:p>
      <w:r>
        <w:rPr>
          <w:b/>
          <w:u w:val="single"/>
        </w:rPr>
        <w:t>278999</w:t>
      </w:r>
    </w:p>
    <w:p>
      <w:r>
        <w:t>@realDonaldTrump :-) Back online&amp;gt; Power Co Placed Heavy Cable Lines on our Power Poles + high winds WeThePeople Forced 2Pay4 Repairs?</w:t>
      </w:r>
    </w:p>
    <w:p>
      <w:r>
        <w:rPr>
          <w:b/>
          <w:u w:val="single"/>
        </w:rPr>
        <w:t>279000</w:t>
      </w:r>
    </w:p>
    <w:p>
      <w:r>
        <w:t>Watching this movie is better than watching #milf porn: https://t.co/H1FCfqoMOf #LOL https://t.co/4tpQrMQOin</w:t>
      </w:r>
    </w:p>
    <w:p>
      <w:r>
        <w:rPr>
          <w:b/>
          <w:u w:val="single"/>
        </w:rPr>
        <w:t>279001</w:t>
      </w:r>
    </w:p>
    <w:p>
      <w:r>
        <w:t>@BorisJohnson @FabianPicardo It's an #aprilfool joke, isn't it? Spain couldn't possibly be that stupid, could they?</w:t>
      </w:r>
    </w:p>
    <w:p>
      <w:r>
        <w:rPr>
          <w:b/>
          <w:u w:val="single"/>
        </w:rPr>
        <w:t>279002</w:t>
      </w:r>
    </w:p>
    <w:p>
      <w:r>
        <w:t>Cali dreaming requires the right attire. The Webster at @SouthCoastPlaza has you covered. https://t.co/l4dFmBkSbr https://t.co/bjGB7JbdLG</w:t>
      </w:r>
    </w:p>
    <w:p>
      <w:r>
        <w:rPr>
          <w:b/>
          <w:u w:val="single"/>
        </w:rPr>
        <w:t>279003</w:t>
      </w:r>
    </w:p>
    <w:p>
      <w:r>
        <w:t>i feel energy and people who also feel this know it can literally drive you insane but i learned how to cope and control it :^)</w:t>
      </w:r>
    </w:p>
    <w:p>
      <w:r>
        <w:rPr>
          <w:b/>
          <w:u w:val="single"/>
        </w:rPr>
        <w:t>279004</w:t>
      </w:r>
    </w:p>
    <w:p>
      <w:r>
        <w:t>Fair play @11SamSmith those were some filthy dangles tonight! Same again tomorrow? 😉 @CardiffFireIHC #Woooo</w:t>
      </w:r>
    </w:p>
    <w:p>
      <w:r>
        <w:rPr>
          <w:b/>
          <w:u w:val="single"/>
        </w:rPr>
        <w:t>279005</w:t>
      </w:r>
    </w:p>
    <w:p>
      <w:r>
        <w:t>Ok...The pieces are falling into place aren't they.......#rice #ABC #susanrice https://t.co/c6ckUb2A0L</w:t>
      </w:r>
    </w:p>
    <w:p>
      <w:r>
        <w:rPr>
          <w:b/>
          <w:u w:val="single"/>
        </w:rPr>
        <w:t>279006</w:t>
      </w:r>
    </w:p>
    <w:p>
      <w:r>
        <w:t>@NC_LYTE I don't even know why mine is this damn high lmao I feel like I'm so good with turning shit off. Guess theeee fuck not</w:t>
      </w:r>
    </w:p>
    <w:p>
      <w:r>
        <w:rPr>
          <w:b/>
          <w:u w:val="single"/>
        </w:rPr>
        <w:t>279007</w:t>
      </w:r>
    </w:p>
    <w:p>
      <w:r>
        <w:t>I liked a @YouTube video from @mattshea https://t.co/niSeJrLKHq THE BLUE ARMY IS COMING! - Ancient Warfare 2</w:t>
      </w:r>
    </w:p>
    <w:p>
      <w:r>
        <w:rPr>
          <w:b/>
          <w:u w:val="single"/>
        </w:rPr>
        <w:t>279008</w:t>
      </w:r>
    </w:p>
    <w:p>
      <w:r>
        <w:t>Im not saying that women’s opinions aren’t valuable, but yall have a higher proclivity to speak from the gut before the mind processes it</w:t>
      </w:r>
    </w:p>
    <w:p>
      <w:r>
        <w:rPr>
          <w:b/>
          <w:u w:val="single"/>
        </w:rPr>
        <w:t>279009</w:t>
      </w:r>
    </w:p>
    <w:p>
      <w:r>
        <w:t>X&amp;lt;•&amp;gt;X&amp;lt;•&amp;gt;X&amp;lt;•&amp;gt;X</w:t>
        <w:br/>
        <w:t>the seven trans women</w:t>
        <w:br/>
        <w:t>among Americans now</w:t>
        <w:br/>
        <w:t xml:space="preserve">murdered in 2017 </w:t>
        <w:br/>
        <w:t>~~~~~~~~~~~~~~#transvisibility #trans rights#murder #Human rights https://t.co/OXa8cnLIf7</w:t>
      </w:r>
    </w:p>
    <w:p>
      <w:r>
        <w:rPr>
          <w:b/>
          <w:u w:val="single"/>
        </w:rPr>
        <w:t>279010</w:t>
      </w:r>
    </w:p>
    <w:p>
      <w:r>
        <w:t>When you put a piano compilation on youtube to work to, but the songs are just piano versions of Metallica and No Doubt...</w:t>
      </w:r>
    </w:p>
    <w:p>
      <w:r>
        <w:rPr>
          <w:b/>
          <w:u w:val="single"/>
        </w:rPr>
        <w:t>279011</w:t>
      </w:r>
    </w:p>
    <w:p>
      <w:r>
        <w:t>@FurryJadeFox God... You, me, and Stormy waited forever at Old Chicago for them to do a simple alignment. At least we had beer :P</w:t>
      </w:r>
    </w:p>
    <w:p>
      <w:r>
        <w:rPr>
          <w:b/>
          <w:u w:val="single"/>
        </w:rPr>
        <w:t>279012</w:t>
      </w:r>
    </w:p>
    <w:p>
      <w:r>
        <w:t>#NOWPLAYING 'Beating Around The Bush' by 'Three Left' @Three_Left  # Are you willing to help us progress? https://t.co/83tMLOmwzQ</w:t>
      </w:r>
    </w:p>
    <w:p>
      <w:r>
        <w:rPr>
          <w:b/>
          <w:u w:val="single"/>
        </w:rPr>
        <w:t>279013</w:t>
      </w:r>
    </w:p>
    <w:p>
      <w:r>
        <w:t>@bear_ing I think this trend of lack of personal accountability and self reflection will come with great consequences in the near future.</w:t>
      </w:r>
    </w:p>
    <w:p>
      <w:r>
        <w:rPr>
          <w:b/>
          <w:u w:val="single"/>
        </w:rPr>
        <w:t>279014</w:t>
      </w:r>
    </w:p>
    <w:p>
      <w:r>
        <w:t xml:space="preserve">Montreal: RT evenko: A memorable evening in the company of mura_masa_ is coming at TheatreCorona on August 2! </w:t>
        <w:br/>
        <w:t>Buy… https://t.co/swe7tKz1C0</w:t>
      </w:r>
    </w:p>
    <w:p>
      <w:r>
        <w:rPr>
          <w:b/>
          <w:u w:val="single"/>
        </w:rPr>
        <w:t>279015</w:t>
      </w:r>
    </w:p>
    <w:p>
      <w:r>
        <w:t>Sustainable #Procurement: Join @BSI_UK, @iemanet, @Action_Sustain + @lborouniversity for BS ISO 20400:2017 Launch https://t.co/hfOagIviwJ</w:t>
      </w:r>
    </w:p>
    <w:p>
      <w:r>
        <w:rPr>
          <w:b/>
          <w:u w:val="single"/>
        </w:rPr>
        <w:t>279016</w:t>
      </w:r>
    </w:p>
    <w:p>
      <w:r>
        <w:t>Flynn 🎶🎶 singing? Whoa.. I need a Costco card..gotta buy popcorn in Bulk!</w:t>
        <w:br/>
        <w:t xml:space="preserve">@realDonaldTrump </w:t>
        <w:br/>
        <w:t xml:space="preserve">@will_gotay </w:t>
        <w:br/>
        <w:t xml:space="preserve">@g_myrl </w:t>
        <w:br/>
        <w:t xml:space="preserve">@maddow </w:t>
        <w:br/>
        <w:t>@Lawrence</w:t>
      </w:r>
    </w:p>
    <w:p>
      <w:r>
        <w:rPr>
          <w:b/>
          <w:u w:val="single"/>
        </w:rPr>
        <w:t>279017</w:t>
      </w:r>
    </w:p>
    <w:p>
      <w:r>
        <w:t>#Entrepreneurship Is Game Changer For Women  - @BWBusinessworld https://t.co/wfqQYCgZH6 https://t.co/OykBRgGERj</w:t>
      </w:r>
    </w:p>
    <w:p>
      <w:r>
        <w:rPr>
          <w:b/>
          <w:u w:val="single"/>
        </w:rPr>
        <w:t>279018</w:t>
      </w:r>
    </w:p>
    <w:p>
      <w:r>
        <w:t>@varunbains91 We regret the inconvenience .We'll check with bus operator and keep you posted with updates</w:t>
      </w:r>
    </w:p>
    <w:p>
      <w:r>
        <w:rPr>
          <w:b/>
          <w:u w:val="single"/>
        </w:rPr>
        <w:t>279019</w:t>
      </w:r>
    </w:p>
    <w:p>
      <w:r>
        <w:t>Thank you and well done to Rockcliffe First School for being the pilot school for the #CareerInspirationProject with @My_Metro https://t.co/WLhkvHF5Va</w:t>
      </w:r>
    </w:p>
    <w:p>
      <w:r>
        <w:rPr>
          <w:b/>
          <w:u w:val="single"/>
        </w:rPr>
        <w:t>279020</w:t>
      </w:r>
    </w:p>
    <w:p>
      <w:r>
        <w:t>You might have trouble expressing your feelings today, but no ... More for Taurus https://t.co/N1KjkbfCvI</w:t>
      </w:r>
    </w:p>
    <w:p>
      <w:r>
        <w:rPr>
          <w:b/>
          <w:u w:val="single"/>
        </w:rPr>
        <w:t>279021</w:t>
      </w:r>
    </w:p>
    <w:p>
      <w:r>
        <w:t>We're so excited for our #Birmingham Priory members to see their new health club! It officially reopens TOMORROW! https://t.co/hfSwv0tIQ9</w:t>
      </w:r>
    </w:p>
    <w:p>
      <w:r>
        <w:rPr>
          <w:b/>
          <w:u w:val="single"/>
        </w:rPr>
        <w:t>279022</w:t>
      </w:r>
    </w:p>
    <w:p>
      <w:r>
        <w:t>I liked a @YouTube video from @fortofgamertude https://t.co/XOOpvU5xEn SHOOTING STUFF! || Splatoon 2: Global Testfire | Live Stream</w:t>
      </w:r>
    </w:p>
    <w:p>
      <w:r>
        <w:rPr>
          <w:b/>
          <w:u w:val="single"/>
        </w:rPr>
        <w:t>279023</w:t>
      </w:r>
    </w:p>
    <w:p>
      <w:r>
        <w:t>@esuhxxi She dont deserve it all the bashing 😔 I think she is good and kind person. I watch her in knowing Bros, she is lovely.</w:t>
      </w:r>
    </w:p>
    <w:p>
      <w:r>
        <w:rPr>
          <w:b/>
          <w:u w:val="single"/>
        </w:rPr>
        <w:t>279024</w:t>
      </w:r>
    </w:p>
    <w:p>
      <w:r>
        <w:t>Please go to GoFundMe and put in dachshund needs help. My cream girl who is three yrs old has lost her feeling in the back.</w:t>
      </w:r>
    </w:p>
    <w:p>
      <w:r>
        <w:rPr>
          <w:b/>
          <w:u w:val="single"/>
        </w:rPr>
        <w:t>279025</w:t>
      </w:r>
    </w:p>
    <w:p>
      <w:r>
        <w:t>3D DIY ABS Alphabet Number Car Truck Stickers Emblem Letter Badge Decals 40PCS https://t.co/Jzn7HtkNvg https://t.co/hQ4DMopaMl</w:t>
      </w:r>
    </w:p>
    <w:p>
      <w:r>
        <w:rPr>
          <w:b/>
          <w:u w:val="single"/>
        </w:rPr>
        <w:t>279026</w:t>
      </w:r>
    </w:p>
    <w:p>
      <w:r>
        <w:t>Q: How can you tell a tough lesbian bar?� A: Even the pool table doesn't have balls  https://t.co/6jbtHY0lyd</w:t>
      </w:r>
    </w:p>
    <w:p>
      <w:r>
        <w:rPr>
          <w:b/>
          <w:u w:val="single"/>
        </w:rPr>
        <w:t>279027</w:t>
      </w:r>
    </w:p>
    <w:p>
      <w:r>
        <w:t>I used to think my parents were weird for watching HGTV. But here I sit watching "Flip or Flop" whilst planning my house-flipping career.</w:t>
      </w:r>
    </w:p>
    <w:p>
      <w:r>
        <w:rPr>
          <w:b/>
          <w:u w:val="single"/>
        </w:rPr>
        <w:t>279028</w:t>
      </w:r>
    </w:p>
    <w:p>
      <w:r>
        <w:t>i'm also laughing so much because one of the Persona's Morgana uses is called Zorro.</w:t>
        <w:br/>
        <w:t>Almost like One Piece reference to me.</w:t>
      </w:r>
    </w:p>
    <w:p>
      <w:r>
        <w:rPr>
          <w:b/>
          <w:u w:val="single"/>
        </w:rPr>
        <w:t>279029</w:t>
      </w:r>
    </w:p>
    <w:p>
      <w:r>
        <w:t>@sandeep_mayekar @Ravi64350330 @vineeta0202 @mayankgandhi04 @TimesNow @AamAadmiParty @ArvindKejriwal Arvind is most innovative CM.</w:t>
      </w:r>
    </w:p>
    <w:p>
      <w:r>
        <w:rPr>
          <w:b/>
          <w:u w:val="single"/>
        </w:rPr>
        <w:t>279030</w:t>
      </w:r>
    </w:p>
    <w:p>
      <w:r>
        <w:t>@madelainepetsch any news on what time the meet and greet is tomorrow? I hope it's not during school hours 😂</w:t>
      </w:r>
    </w:p>
    <w:p>
      <w:r>
        <w:rPr>
          <w:b/>
          <w:u w:val="single"/>
        </w:rPr>
        <w:t>279031</w:t>
      </w:r>
    </w:p>
    <w:p>
      <w:r>
        <w:t>Life will fuck you over in the most inconvenient way and then expect you to pick up the pieces on your own.</w:t>
      </w:r>
    </w:p>
    <w:p>
      <w:r>
        <w:rPr>
          <w:b/>
          <w:u w:val="single"/>
        </w:rPr>
        <w:t>279032</w:t>
      </w:r>
    </w:p>
    <w:p>
      <w:r>
        <w:t>Big Brother Naija: what I’ll do to Kemen if I see him after the show – T-boss [VIDEO] https://t.co/ljne0uApiY https://t.co/AoyvKvB1Fq</w:t>
      </w:r>
    </w:p>
    <w:p>
      <w:r>
        <w:rPr>
          <w:b/>
          <w:u w:val="single"/>
        </w:rPr>
        <w:t>279033</w:t>
      </w:r>
    </w:p>
    <w:p>
      <w:r>
        <w:t>Hope my niggas still ride for me if I die, ain't no shooting from across the street it's ON SITE🤘🏽😡 https://t.co/bE0kw9U6Ip</w:t>
      </w:r>
    </w:p>
    <w:p>
      <w:r>
        <w:rPr>
          <w:b/>
          <w:u w:val="single"/>
        </w:rPr>
        <w:t>279034</w:t>
      </w:r>
    </w:p>
    <w:p>
      <w:r>
        <w:t>Read our latest blog: How to stand out from the crowd - tips for great networking https://t.co/okacoFkw8F #Networking #Blog #Business https://t.co/0wST4v4vjt</w:t>
      </w:r>
    </w:p>
    <w:p>
      <w:r>
        <w:rPr>
          <w:b/>
          <w:u w:val="single"/>
        </w:rPr>
        <w:t>279035</w:t>
      </w:r>
    </w:p>
    <w:p>
      <w:r>
        <w:t>Stat Trak Gut Knife Doppler Factory New Giveaway! @TurboMotionReal https://t.co/b9qSj5hxTa #TurboNation</w:t>
      </w:r>
    </w:p>
    <w:p>
      <w:r>
        <w:rPr>
          <w:b/>
          <w:u w:val="single"/>
        </w:rPr>
        <w:t>279036</w:t>
      </w:r>
    </w:p>
    <w:p>
      <w:r>
        <w:t>Get Stocked Up on Quilted Northern This Week at CVS Thru 4/8!… https://t.co/kumyvQ6Se5 https://t.co/20vUfMLZZN</w:t>
      </w:r>
    </w:p>
    <w:p>
      <w:r>
        <w:rPr>
          <w:b/>
          <w:u w:val="single"/>
        </w:rPr>
        <w:t>279037</w:t>
      </w:r>
    </w:p>
    <w:p>
      <w:r>
        <w:t>@662Maz @britainelects Lol only people on the left think that. Nothing wrong with being a Blairite, not even in the PLP so what does it matter?</w:t>
      </w:r>
    </w:p>
    <w:p>
      <w:r>
        <w:rPr>
          <w:b/>
          <w:u w:val="single"/>
        </w:rPr>
        <w:t>279038</w:t>
      </w:r>
    </w:p>
    <w:p>
      <w:r>
        <w:t>"Fake Stone Cold-Warrior Match Actually Happened 😂" via @BleacherReport App: https://t.co/6P6veUoRfn https://t.co/pE9K3adzuh</w:t>
      </w:r>
    </w:p>
    <w:p>
      <w:r>
        <w:rPr>
          <w:b/>
          <w:u w:val="single"/>
        </w:rPr>
        <w:t>279039</w:t>
      </w:r>
    </w:p>
    <w:p>
      <w:r>
        <w:t>@Patrici15767099 Nope, the first part of his post is true. A foreign dictator did help him win. Couldn't have done without eight years of his help, in fact. https://t.co/EhkHycrsX3</w:t>
      </w:r>
    </w:p>
    <w:p>
      <w:r>
        <w:rPr>
          <w:b/>
          <w:u w:val="single"/>
        </w:rPr>
        <w:t>279040</w:t>
      </w:r>
    </w:p>
    <w:p>
      <w:r>
        <w:t>Become a Successful Digital Entrepreneur https://t.co/kAvvNWVk6e #entrepreneur https://t.co/PsOXzxt5YX</w:t>
      </w:r>
    </w:p>
    <w:p>
      <w:r>
        <w:rPr>
          <w:b/>
          <w:u w:val="single"/>
        </w:rPr>
        <w:t>279041</w:t>
      </w:r>
    </w:p>
    <w:p>
      <w:r>
        <w:t>@RBRadio2 @thehill @realDonaldTrump If Obama hadn't hired criminals that happen to be black, color wouldn't be an issuue.</w:t>
      </w:r>
    </w:p>
    <w:p>
      <w:r>
        <w:rPr>
          <w:b/>
          <w:u w:val="single"/>
        </w:rPr>
        <w:t>279042</w:t>
      </w:r>
    </w:p>
    <w:p>
      <w:r>
        <w:t>@ewnupdates He is a slave driver.He doesn't have our country's best interests at heart.It's high time his sway put to an end.This is icky #ZumaMustFall</w:t>
      </w:r>
    </w:p>
    <w:p>
      <w:r>
        <w:rPr>
          <w:b/>
          <w:u w:val="single"/>
        </w:rPr>
        <w:t>279043</w:t>
      </w:r>
    </w:p>
    <w:p>
      <w:r>
        <w:t>@SMEARGIRLS Soy milk is not just for the vegetables. Many are lactose intolerant and prefer not to diarrhea in a cafe.</w:t>
      </w:r>
    </w:p>
    <w:p>
      <w:r>
        <w:rPr>
          <w:b/>
          <w:u w:val="single"/>
        </w:rPr>
        <w:t>279044</w:t>
      </w:r>
    </w:p>
    <w:p>
      <w:r>
        <w:t>@IvankaTrump do you think that you're better than others with your "ENTITLEMENT" mentality? You really make me ill.</w:t>
        <w:br/>
        <w:br/>
        <w:t>https://t.co/waKpIJcQZa</w:t>
      </w:r>
    </w:p>
    <w:p>
      <w:r>
        <w:rPr>
          <w:b/>
          <w:u w:val="single"/>
        </w:rPr>
        <w:t>279045</w:t>
      </w:r>
    </w:p>
    <w:p>
      <w:r>
        <w:t>sexy jisoo alpha jisoo or anything but he success to makes me forgot abt how to breathe https://t.co/VAyqbmEgt3</w:t>
      </w:r>
    </w:p>
    <w:p>
      <w:r>
        <w:rPr>
          <w:b/>
          <w:u w:val="single"/>
        </w:rPr>
        <w:t>279046</w:t>
      </w:r>
    </w:p>
    <w:p>
      <w:r>
        <w:t>@Nelly_Mo I will speak for myself, Nelly pooh I am human and I have feelings, you hurt my feelings very deeply. I have been your truest fan</w:t>
      </w:r>
    </w:p>
    <w:p>
      <w:r>
        <w:rPr>
          <w:b/>
          <w:u w:val="single"/>
        </w:rPr>
        <w:t>279047</w:t>
      </w:r>
    </w:p>
    <w:p>
      <w:r>
        <w:t>The latest Geoff's #smsports News Daily! https://t.co/raKUeGd2fG Thanks to @tariq_ahmad #hawksfantakeover</w:t>
      </w:r>
    </w:p>
    <w:p>
      <w:r>
        <w:rPr>
          <w:b/>
          <w:u w:val="single"/>
        </w:rPr>
        <w:t>279048</w:t>
      </w:r>
    </w:p>
    <w:p>
      <w:r>
        <w:t>@AdamantxYves @poweredbyfufu LOL Damn, I'm getting curved left, right, up, down, all over the place! 😿</w:t>
      </w:r>
    </w:p>
    <w:p>
      <w:r>
        <w:rPr>
          <w:b/>
          <w:u w:val="single"/>
        </w:rPr>
        <w:t>279049</w:t>
      </w:r>
    </w:p>
    <w:p>
      <w:r>
        <w:t>@CoachVHart C/O 19 Jay Gardner @jaygardner01  6'1 275lbs OL/DL/LS  Mt Island Charter Mt Holly NC https://t.co/kuBAQVTyBl</w:t>
      </w:r>
    </w:p>
    <w:p>
      <w:r>
        <w:rPr>
          <w:b/>
          <w:u w:val="single"/>
        </w:rPr>
        <w:t>279050</w:t>
      </w:r>
    </w:p>
    <w:p>
      <w:r>
        <w:t>In order for the light to shine so brightly, the darkness must be present.</w:t>
        <w:br/>
        <w:t>-Sir Francis Bacon</w:t>
        <w:br/>
        <w:br/>
        <w:t>KISSES AngSunshineNamin</w:t>
      </w:r>
    </w:p>
    <w:p>
      <w:r>
        <w:rPr>
          <w:b/>
          <w:u w:val="single"/>
        </w:rPr>
        <w:t>279051</w:t>
      </w:r>
    </w:p>
    <w:p>
      <w:r>
        <w:t>Web Developer/C#/ASP.NET Redditch &amp;amp;pound;30-50k Redditch https://t.co/GYllfmBKCp #Javascript #jobs</w:t>
      </w:r>
    </w:p>
    <w:p>
      <w:r>
        <w:rPr>
          <w:b/>
          <w:u w:val="single"/>
        </w:rPr>
        <w:t>279052</w:t>
      </w:r>
    </w:p>
    <w:p>
      <w:r>
        <w:t>Data Breaches, Compromised Credentials, and Ransomware are Among CIOs and CTOs Top Concerns: New IEEE… https://t.co/NOnfQKD7Ib #infosec</w:t>
      </w:r>
    </w:p>
    <w:p>
      <w:r>
        <w:rPr>
          <w:b/>
          <w:u w:val="single"/>
        </w:rPr>
        <w:t>279053</w:t>
      </w:r>
    </w:p>
    <w:p>
      <w:r>
        <w:t>Arsenal 'forgot to celebrate' goals against Man City, claims club legend Henry https://t.co/wgUiNd5uH9</w:t>
      </w:r>
    </w:p>
    <w:p>
      <w:r>
        <w:rPr>
          <w:b/>
          <w:u w:val="single"/>
        </w:rPr>
        <w:t>279054</w:t>
      </w:r>
    </w:p>
    <w:p>
      <w:r>
        <w:t>@geetmh @srinivasdharma @rupasubramanya This is what exactly happening in my state. Poor tribals are being duped.,robbed of... https://t.co/jwcjCLiYZx</w:t>
        <w:br/>
        <w:t>https://t.co/J0KDWfsYIB</w:t>
      </w:r>
    </w:p>
    <w:p>
      <w:r>
        <w:rPr>
          <w:b/>
          <w:u w:val="single"/>
        </w:rPr>
        <w:t>279055</w:t>
      </w:r>
    </w:p>
    <w:p>
      <w:r>
        <w:t>@ManishChandSurg @UCLDivofSurgery @CleveClinicFL @AISChannel @royalmarsden @uclh @HospitalsApollo @SWexner @venky72 @HugoDeLacy @AntoniodeLacy @prof_gina_brown @marianaberho @escp_tweets @RCSnews @ACPGBI Living legend, Wexner, King lion leading an army of lions</w:t>
      </w:r>
    </w:p>
    <w:p>
      <w:r>
        <w:rPr>
          <w:b/>
          <w:u w:val="single"/>
        </w:rPr>
        <w:t>279056</w:t>
      </w:r>
    </w:p>
    <w:p>
      <w:r>
        <w:t>@SkyNews What about our assets in the EU organisation that we paid for with our £500bn contributions into the EU over the years?</w:t>
      </w:r>
    </w:p>
    <w:p>
      <w:r>
        <w:rPr>
          <w:b/>
          <w:u w:val="single"/>
        </w:rPr>
        <w:t>279057</w:t>
      </w:r>
    </w:p>
    <w:p>
      <w:r>
        <w:t>Summer tunic top - Tibetan wrap tunic -Wrap top/tuni https://t.co/IzT7ePACpw #etsy #giftforher #giftforwomen #etsyseller https://t.co/gzwasOmyHw</w:t>
      </w:r>
    </w:p>
    <w:p>
      <w:r>
        <w:rPr>
          <w:b/>
          <w:u w:val="single"/>
        </w:rPr>
        <w:t>279058</w:t>
      </w:r>
    </w:p>
    <w:p>
      <w:r>
        <w:t>What do you think of our new Edit House ads? Do you know someone w/a heart for service? Think about joining APD!… https://t.co/GtW0HFi5H1</w:t>
      </w:r>
    </w:p>
    <w:p>
      <w:r>
        <w:rPr>
          <w:b/>
          <w:u w:val="single"/>
        </w:rPr>
        <w:t>279059</w:t>
      </w:r>
    </w:p>
    <w:p>
      <w:r>
        <w:t>{OLCToday}: RT katrinamwehr: Final team this session is pitching now! #OLCInnovateSDS don't forget to vote! https://t.co/YOSMCIixwg #OLCIn…</w:t>
      </w:r>
    </w:p>
    <w:p>
      <w:r>
        <w:rPr>
          <w:b/>
          <w:u w:val="single"/>
        </w:rPr>
        <w:t>279060</w:t>
      </w:r>
    </w:p>
    <w:p>
      <w:r>
        <w:t>The latest The Daily EURO SELLER Post! https://t.co/dLhJEDGpbv Thanks to @call_me_nots @Tokyo_of_Tokyo @takahato #tech #consumer</w:t>
      </w:r>
    </w:p>
    <w:p>
      <w:r>
        <w:rPr>
          <w:b/>
          <w:u w:val="single"/>
        </w:rPr>
        <w:t>279061</w:t>
      </w:r>
    </w:p>
    <w:p>
      <w:r>
        <w:t>Went walking with a friend yesterday for 4 miles. From Hythe to Brockhill Country Park, around it and back to Hythe. Fresh air, trees,stream</w:t>
      </w:r>
    </w:p>
    <w:p>
      <w:r>
        <w:rPr>
          <w:b/>
          <w:u w:val="single"/>
        </w:rPr>
        <w:t>279062</w:t>
      </w:r>
    </w:p>
    <w:p>
      <w:r>
        <w:t>@tbcrockhill Members are the best! Robert is consistent and always works hard. Him and Coach Wayne have developed... https://t.co/DGyjxKzzZN</w:t>
      </w:r>
    </w:p>
    <w:p>
      <w:r>
        <w:rPr>
          <w:b/>
          <w:u w:val="single"/>
        </w:rPr>
        <w:t>279063</w:t>
      </w:r>
    </w:p>
    <w:p>
      <w:r>
        <w:t>Found a Transponder Snail!</w:t>
        <w:br/>
        <w:t>Ace and Luffy form an unbreakable wall in battle!</w:t>
        <w:br/>
        <w:t>https://t.co/xCH72y6FKI https://t.co/8ScALBrcyH</w:t>
      </w:r>
    </w:p>
    <w:p>
      <w:r>
        <w:rPr>
          <w:b/>
          <w:u w:val="single"/>
        </w:rPr>
        <w:t>279064</w:t>
      </w:r>
    </w:p>
    <w:p>
      <w:r>
        <w:t>No matter how much it hurts right now, one day you'll look back and realize it changed your life for the better.</w:t>
      </w:r>
    </w:p>
    <w:p>
      <w:r>
        <w:rPr>
          <w:b/>
          <w:u w:val="single"/>
        </w:rPr>
        <w:t>279065</w:t>
      </w:r>
    </w:p>
    <w:p>
      <w:r>
        <w:t>@AryehSPG027 Don't forget to use your #AmexHiltonGC offer! Spend w/ enrolled Card to get savings. Terms https://t.co/Z72h0IScWi</w:t>
      </w:r>
    </w:p>
    <w:p>
      <w:r>
        <w:rPr>
          <w:b/>
          <w:u w:val="single"/>
        </w:rPr>
        <w:t>279066</w:t>
      </w:r>
    </w:p>
    <w:p>
      <w:r>
        <w:t>YES!! @Pink's New Gym Photo Proves That The Number On Your Scale Means Nothing https://t.co/he4VKF7Icy via @delishdotcom #P!nkRocks</w:t>
      </w:r>
    </w:p>
    <w:p>
      <w:r>
        <w:rPr>
          <w:b/>
          <w:u w:val="single"/>
        </w:rPr>
        <w:t>279067</w:t>
      </w:r>
    </w:p>
    <w:p>
      <w:r>
        <w:t>There's no joke about this one.</w:t>
        <w:br/>
        <w:t>We hit the activists for being vocal, but we remain silent on our gov't leaders' hypocrisy.</w:t>
      </w:r>
    </w:p>
    <w:p>
      <w:r>
        <w:rPr>
          <w:b/>
          <w:u w:val="single"/>
        </w:rPr>
        <w:t>279068</w:t>
      </w:r>
    </w:p>
    <w:p>
      <w:r>
        <w:t>Sometimes your commitment to fulfilling your obligations is re... More for Taurus https://t.co/wW4wpuUvp4</w:t>
      </w:r>
    </w:p>
    <w:p>
      <w:r>
        <w:rPr>
          <w:b/>
          <w:u w:val="single"/>
        </w:rPr>
        <w:t>279069</w:t>
      </w:r>
    </w:p>
    <w:p>
      <w:r>
        <w:t>A personal favourite from my @Etsy shop this gorgeous fox make up bag, pouch £9.50 a great multi-purpose sized bag. https://t.co/GygBVwEo1v</w:t>
      </w:r>
    </w:p>
    <w:p>
      <w:r>
        <w:rPr>
          <w:b/>
          <w:u w:val="single"/>
        </w:rPr>
        <w:t>279070</w:t>
      </w:r>
    </w:p>
    <w:p>
      <w:r>
        <w:t>I’m #TeamSerena in the @Chase Battle of the Paddle—nobody beats her backhand! Whose team are you on? https://t.co/fIeigeRPve</w:t>
      </w:r>
    </w:p>
    <w:p>
      <w:r>
        <w:rPr>
          <w:b/>
          <w:u w:val="single"/>
        </w:rPr>
        <w:t>279071</w:t>
      </w:r>
    </w:p>
    <w:p>
      <w:r>
        <w:t>Cust: Do youll have this cable</w:t>
        <w:br/>
        <w:t>Me: No sir sorry</w:t>
        <w:br/>
        <w:t>Cust: Radioshack had it</w:t>
        <w:br/>
        <w:t>Me: oh well you can get it over there...</w:t>
        <w:br/>
        <w:t>(Turn around and walk away)</w:t>
      </w:r>
    </w:p>
    <w:p>
      <w:r>
        <w:rPr>
          <w:b/>
          <w:u w:val="single"/>
        </w:rPr>
        <w:t>279072</w:t>
      </w:r>
    </w:p>
    <w:p>
      <w:r>
        <w:t>It's Thursday today. The Conversation Club starts at noon; the Social Activity Club starts at 1:30 pm. Meet in L-029.</w:t>
        <w:br/>
        <w:t>#UAlberta #ELS</w:t>
      </w:r>
    </w:p>
    <w:p>
      <w:r>
        <w:rPr>
          <w:b/>
          <w:u w:val="single"/>
        </w:rPr>
        <w:t>279073</w:t>
      </w:r>
    </w:p>
    <w:p>
      <w:r>
        <w:t>"What lies behind us and what lies before us are tiny matters compared to what lies within us." (Ralph Waldo Emerson) #quote</w:t>
      </w:r>
    </w:p>
    <w:p>
      <w:r>
        <w:rPr>
          <w:b/>
          <w:u w:val="single"/>
        </w:rPr>
        <w:t>279074</w:t>
      </w:r>
    </w:p>
    <w:p>
      <w:r>
        <w:t>#evaluation Team building exercices with this app https://t.co/hjMzQNQgkl https://t.co/yQKsIE8Bv4 #uni  #psychology #goals #team https://t.co/l4Io4rIN0c</w:t>
      </w:r>
    </w:p>
    <w:p>
      <w:r>
        <w:rPr>
          <w:b/>
          <w:u w:val="single"/>
        </w:rPr>
        <w:t>279075</w:t>
      </w:r>
    </w:p>
    <w:p>
      <w:r>
        <w:t>Jeff also sent me a goodnight message last night saying and I quote "let me know when you get home with the cockroaches from my flat"</w:t>
      </w:r>
    </w:p>
    <w:p>
      <w:r>
        <w:rPr>
          <w:b/>
          <w:u w:val="single"/>
        </w:rPr>
        <w:t>279076</w:t>
      </w:r>
    </w:p>
    <w:p>
      <w:r>
        <w:t>Back in the studio tonight with scpdrums  starting my 3rd solo album #newmusic #newalbum… https://t.co/B1NjWguNPP</w:t>
      </w:r>
    </w:p>
    <w:p>
      <w:r>
        <w:rPr>
          <w:b/>
          <w:u w:val="single"/>
        </w:rPr>
        <w:t>279077</w:t>
      </w:r>
    </w:p>
    <w:p>
      <w:r>
        <w:t>Wow... These shoes really do project a feeling of Grace at @clarksshoes #ColwynBay https://t.co/pS5fcZi1ep</w:t>
      </w:r>
    </w:p>
    <w:p>
      <w:r>
        <w:rPr>
          <w:b/>
          <w:u w:val="single"/>
        </w:rPr>
        <w:t>279078</w:t>
      </w:r>
    </w:p>
    <w:p>
      <w:r>
        <w:t>Wonderful Wednesday😍 shellac Hands and Feet for £35! 0161 980 4237 #shellac #hands #feet #wonderfulwednesday @AmpikaPickston1</w:t>
      </w:r>
    </w:p>
    <w:p>
      <w:r>
        <w:rPr>
          <w:b/>
          <w:u w:val="single"/>
        </w:rPr>
        <w:t>279079</w:t>
      </w:r>
    </w:p>
    <w:p>
      <w:r>
        <w:t>Melania and I are honored to light up the @WhiteHouse this evening, for... https://t.co/xMbWVVUifB by #ArmorCavSpin via @c0nvey https://t.co/8MjJbxA5wQ</w:t>
      </w:r>
    </w:p>
    <w:p>
      <w:r>
        <w:rPr>
          <w:b/>
          <w:u w:val="single"/>
        </w:rPr>
        <w:t>279080</w:t>
      </w:r>
    </w:p>
    <w:p>
      <w:r>
        <w:t>@sureshpprabhu train 4 hours late to tickets refund pe full refund, running train 5 - 7 hours late to passengers ke liye ? Kuchh v nahi?</w:t>
      </w:r>
    </w:p>
    <w:p>
      <w:r>
        <w:rPr>
          <w:b/>
          <w:u w:val="single"/>
        </w:rPr>
        <w:t>279081</w:t>
      </w:r>
    </w:p>
    <w:p>
      <w:r>
        <w:t>@QueenSaunyama Not at all,but its something we as black Zimbabweans have not yet realised the value of or embraced</w:t>
      </w:r>
    </w:p>
    <w:p>
      <w:r>
        <w:rPr>
          <w:b/>
          <w:u w:val="single"/>
        </w:rPr>
        <w:t>279082</w:t>
      </w:r>
    </w:p>
    <w:p>
      <w:r>
        <w:t>After I got In the car my @lyft driver changed the radio to hip hop. I think he's trying to fuck. I'll let you know if he fingers me.</w:t>
      </w:r>
    </w:p>
    <w:p>
      <w:r>
        <w:rPr>
          <w:b/>
          <w:u w:val="single"/>
        </w:rPr>
        <w:t>279083</w:t>
      </w:r>
    </w:p>
    <w:p>
      <w:r>
        <w:t>@MissRBaller My brother's Pitbull. He is deaf but he is adorable and he loves to cuddle😍 https://t.co/dNYzjAryIp</w:t>
      </w:r>
    </w:p>
    <w:p>
      <w:r>
        <w:rPr>
          <w:b/>
          <w:u w:val="single"/>
        </w:rPr>
        <w:t>279084</w:t>
      </w:r>
    </w:p>
    <w:p>
      <w:r>
        <w:t>ฉันชอบวิดีโอ @YouTube https://t.co/CmbrsFtAZg We Dont Talk Anymore - Charlie Puth ft. Selena Gomez [Tom ft.</w:t>
      </w:r>
    </w:p>
    <w:p>
      <w:r>
        <w:rPr>
          <w:b/>
          <w:u w:val="single"/>
        </w:rPr>
        <w:t>279085</w:t>
      </w:r>
    </w:p>
    <w:p>
      <w:r>
        <w:t>#Cards #NFL 1964 Wheaties Stamps New York Giants Emblem Card PSA 6 EX-MINT Undergraded https://t.co/ibCse7QtM0 #Card #Football https://t.co/6PbRblP2Ec</w:t>
      </w:r>
    </w:p>
    <w:p>
      <w:r>
        <w:rPr>
          <w:b/>
          <w:u w:val="single"/>
        </w:rPr>
        <w:t>279086</w:t>
      </w:r>
    </w:p>
    <w:p>
      <w:r>
        <w:t>What you mean? If we dating you have all my social media . Ain't no games played https://t.co/Whv1DG8CSm</w:t>
      </w:r>
    </w:p>
    <w:p>
      <w:r>
        <w:rPr>
          <w:b/>
          <w:u w:val="single"/>
        </w:rPr>
        <w:t>279087</w:t>
      </w:r>
    </w:p>
    <w:p>
      <w:r>
        <w:t>Y'all this is me tomorrow after a week full of bullshit courtesy of corporate America https://t.co/qV44hokzUU</w:t>
      </w:r>
    </w:p>
    <w:p>
      <w:r>
        <w:rPr>
          <w:b/>
          <w:u w:val="single"/>
        </w:rPr>
        <w:t>279088</w:t>
      </w:r>
    </w:p>
    <w:p>
      <w:r>
        <w:t>Lol it seems everyone hates him. Not sure the guy has any fan outside of Australia. But he was brilliant yesterday. He should have won tbh https://t.co/ncjdyEusig</w:t>
      </w:r>
    </w:p>
    <w:p>
      <w:r>
        <w:rPr>
          <w:b/>
          <w:u w:val="single"/>
        </w:rPr>
        <w:t>279089</w:t>
      </w:r>
    </w:p>
    <w:p>
      <w:r>
        <w:t>Hello people in USA, #UK, #Canada, and elsewhere! Enjoy this movie: https://t.co/Vv14pvp5AW https://t.co/2pKioVNJjM</w:t>
      </w:r>
    </w:p>
    <w:p>
      <w:r>
        <w:rPr>
          <w:b/>
          <w:u w:val="single"/>
        </w:rPr>
        <w:t>279090</w:t>
      </w:r>
    </w:p>
    <w:p>
      <w:r>
        <w:t>@VuyaniJoni @YesWeCrann @KurtLaduma hahaha thanks.two realible sources can't be wrong.I now trust and salute @kurtLaduma 😃😃😃👊🏾</w:t>
      </w:r>
    </w:p>
    <w:p>
      <w:r>
        <w:rPr>
          <w:b/>
          <w:u w:val="single"/>
        </w:rPr>
        <w:t>279091</w:t>
      </w:r>
    </w:p>
    <w:p>
      <w:r>
        <w:t>Old Masters protected by Histoglass MONO system https://t.co/jnajkRkSYe #glass https://t.co/jyOKnelac9</w:t>
      </w:r>
    </w:p>
    <w:p>
      <w:r>
        <w:rPr>
          <w:b/>
          <w:u w:val="single"/>
        </w:rPr>
        <w:t>279092</w:t>
      </w:r>
    </w:p>
    <w:p>
      <w:r>
        <w:t>@alycia_m3 @ambermwalter @HairHack yes I do! 😍 falycia im glad you're actually encouraging my shopping addiction 👍🏽😂</w:t>
      </w:r>
    </w:p>
    <w:p>
      <w:r>
        <w:rPr>
          <w:b/>
          <w:u w:val="single"/>
        </w:rPr>
        <w:t>279093</w:t>
      </w:r>
    </w:p>
    <w:p>
      <w:r>
        <w:t>@ChrisIronside Believe whatever you wish, but do not expect others to believe until true unbiased research is done to prove vaccinations cause no harm.</w:t>
      </w:r>
    </w:p>
    <w:p>
      <w:r>
        <w:rPr>
          <w:b/>
          <w:u w:val="single"/>
        </w:rPr>
        <w:t>279094</w:t>
      </w:r>
    </w:p>
    <w:p>
      <w:r>
        <w:t>A Crossbow that measures a remarkable 10-inches axle-to-axle when cocked https://t.co/8H19Qv13Pg RT @AppalachianNewz</w:t>
      </w:r>
    </w:p>
    <w:p>
      <w:r>
        <w:rPr>
          <w:b/>
          <w:u w:val="single"/>
        </w:rPr>
        <w:t>279095</w:t>
      </w:r>
    </w:p>
    <w:p>
      <w:r>
        <w:t>Magnetic Levitation Maglev Levitating Floating Globe World Map 8 LED Decor Light https://t.co/44hlUNeUpM https://t.co/5pbfMdzRMg</w:t>
      </w:r>
    </w:p>
    <w:p>
      <w:r>
        <w:rPr>
          <w:b/>
          <w:u w:val="single"/>
        </w:rPr>
        <w:t>279096</w:t>
      </w:r>
    </w:p>
    <w:p>
      <w:r>
        <w:t>Heyyy it's Friyay🙌, and MHW® hopes you all enjoyed your dose of inspiration this week ! Also, if you didn't catch... https://t.co/2blU3EfUXh</w:t>
      </w:r>
    </w:p>
    <w:p>
      <w:r>
        <w:rPr>
          <w:b/>
          <w:u w:val="single"/>
        </w:rPr>
        <w:t>279097</w:t>
      </w:r>
    </w:p>
    <w:p>
      <w:r>
        <w:t>Artist Presentation Society is a Saint Louis arts community mainstay. APS president Karen Luebbert and board... https://t.co/nw1PIKLko9</w:t>
      </w:r>
    </w:p>
    <w:p>
      <w:r>
        <w:rPr>
          <w:b/>
          <w:u w:val="single"/>
        </w:rPr>
        <w:t>279098</w:t>
      </w:r>
    </w:p>
    <w:p>
      <w:r>
        <w:t>Local Designer Gabbie Sarenas and the Reality of Vancouver Fashion Week https://t.co/yBeZBrxr7k #fashionweek https://t.co/Tn7WiD1PTW</w:t>
      </w:r>
    </w:p>
    <w:p>
      <w:r>
        <w:rPr>
          <w:b/>
          <w:u w:val="single"/>
        </w:rPr>
        <w:t>279099</w:t>
      </w:r>
    </w:p>
    <w:p>
      <w:r>
        <w:t>#VAFB unloads Delta IV rocket from cargo ship https://t.co/fRapxzmYqN #KSBYNews #Vandenberg #Lompoc https://t.co/lxrHxk036E</w:t>
      </w:r>
    </w:p>
    <w:p>
      <w:r>
        <w:rPr>
          <w:b/>
          <w:u w:val="single"/>
        </w:rPr>
        <w:t>279100</w:t>
      </w:r>
    </w:p>
    <w:p>
      <w:r>
        <w:t>NEW! Fast-Acting Joint Formula! "Don’t Let Soreness Slow You Down!" Guaranteed to provide joint relief in days...@  https://t.co/trY4uSZYed https://t.co/kVxhjiDqB3</w:t>
      </w:r>
    </w:p>
    <w:p>
      <w:r>
        <w:rPr>
          <w:b/>
          <w:u w:val="single"/>
        </w:rPr>
        <w:t>279101</w:t>
      </w:r>
    </w:p>
    <w:p>
      <w:r>
        <w:t>@XBLCodes4_Free Hi, Thanks for the follow. Click link to free video of how to make Pemmican https://t.co/a3lpQ0rqC7. The Lost Ways</w:t>
      </w:r>
    </w:p>
    <w:p>
      <w:r>
        <w:rPr>
          <w:b/>
          <w:u w:val="single"/>
        </w:rPr>
        <w:t>279102</w:t>
      </w:r>
    </w:p>
    <w:p>
      <w:r>
        <w:t>#RMTBC2017 #Mentalhealth Somatization model of healing of children and their families https://t.co/TgSGYM3hOE</w:t>
      </w:r>
    </w:p>
    <w:p>
      <w:r>
        <w:rPr>
          <w:b/>
          <w:u w:val="single"/>
        </w:rPr>
        <w:t>279103</w:t>
      </w:r>
    </w:p>
    <w:p>
      <w:r>
        <w:t>Good Saturday +3, POTD W Palace+1.5 -120 at Chelsea. Good start Sunday #OpeningDay MLB POTD W AZ/SFG Over8 (AVAOVR Play Type, SL). #gambling</w:t>
      </w:r>
    </w:p>
    <w:p>
      <w:r>
        <w:rPr>
          <w:b/>
          <w:u w:val="single"/>
        </w:rPr>
        <w:t>279104</w:t>
      </w:r>
    </w:p>
    <w:p>
      <w:r>
        <w:t>Why Your Small Business Should Hire a Virtual Assistant https://t.co/VhW1QiEzDx via https://t.co/NbawbJoZW3</w:t>
      </w:r>
    </w:p>
    <w:p>
      <w:r>
        <w:rPr>
          <w:b/>
          <w:u w:val="single"/>
        </w:rPr>
        <w:t>279105</w:t>
      </w:r>
    </w:p>
    <w:p>
      <w:r>
        <w:t>Learn how to build an OpenFlow-based network with Open vSwitch and GNS3 https://t.co/JqjxsNOzpF https://t.co/8nTjKkEqXb</w:t>
      </w:r>
    </w:p>
    <w:p>
      <w:r>
        <w:rPr>
          <w:b/>
          <w:u w:val="single"/>
        </w:rPr>
        <w:t>279106</w:t>
      </w:r>
    </w:p>
    <w:p>
      <w:r>
        <w:t>He like never talks about his younger brother. I just recently really registered that he HAS A BROTHER in the first plave</w:t>
      </w:r>
    </w:p>
    <w:p>
      <w:r>
        <w:rPr>
          <w:b/>
          <w:u w:val="single"/>
        </w:rPr>
        <w:t>279107</w:t>
      </w:r>
    </w:p>
    <w:p>
      <w:r>
        <w:t>Kendall Jenner had some words about that Pepsi commercial before any of us saw it, and, welp... https://t.co/LNXpBiO2U4</w:t>
      </w:r>
    </w:p>
    <w:p>
      <w:r>
        <w:rPr>
          <w:b/>
          <w:u w:val="single"/>
        </w:rPr>
        <w:t>279108</w:t>
      </w:r>
    </w:p>
    <w:p>
      <w:r>
        <w:t>@RedRainDrop15 Next semester. Is. my. last. one.</w:t>
        <w:br/>
        <w:br/>
        <w:t>I. AM. OVER. THIS. SHIT. THEY. WILL. GET. WHAT. I. GIVE. THEM.</w:t>
      </w:r>
    </w:p>
    <w:p>
      <w:r>
        <w:rPr>
          <w:b/>
          <w:u w:val="single"/>
        </w:rPr>
        <w:t>279109</w:t>
      </w:r>
    </w:p>
    <w:p>
      <w:r>
        <w:t>@AngelicBleats Thorn feels happy. She hopes she didn't come off as too brash though, she felt that she might've been a little too demanding.</w:t>
      </w:r>
    </w:p>
    <w:p>
      <w:r>
        <w:rPr>
          <w:b/>
          <w:u w:val="single"/>
        </w:rPr>
        <w:t>279110</w:t>
      </w:r>
    </w:p>
    <w:p>
      <w:r>
        <w:t>NNPC:No plan to increase petrol price</w:t>
        <w:br/>
        <w:t>https://t.co/NWqSk0xS8c #Nigeria #oilandgas @OilandGasWA https://t.co/6IvtGx7KLu</w:t>
      </w:r>
    </w:p>
    <w:p>
      <w:r>
        <w:rPr>
          <w:b/>
          <w:u w:val="single"/>
        </w:rPr>
        <w:t>279111</w:t>
      </w:r>
    </w:p>
    <w:p>
      <w:r>
        <w:t>@beautyfromjesus Exactly! It causes it to become strong or weak. I thank God, that He continues to draw us closer.</w:t>
      </w:r>
    </w:p>
    <w:p>
      <w:r>
        <w:rPr>
          <w:b/>
          <w:u w:val="single"/>
        </w:rPr>
        <w:t>279112</w:t>
      </w:r>
    </w:p>
    <w:p>
      <w:r>
        <w:t>You can't help but feel a twinge of longing when you dream abo... More for Virgo https://t.co/5voKL3wGC0</w:t>
      </w:r>
    </w:p>
    <w:p>
      <w:r>
        <w:rPr>
          <w:b/>
          <w:u w:val="single"/>
        </w:rPr>
        <w:t>279113</w:t>
      </w:r>
    </w:p>
    <w:p>
      <w:r>
        <w:t>You've got to know when you fold them</w:t>
        <w:br/>
        <w:t>Know when to hold them</w:t>
        <w:br/>
        <w:t>Know when to walk away</w:t>
        <w:br/>
        <w:t>Know when to run https://t.co/lEEY9OSxZd</w:t>
      </w:r>
    </w:p>
    <w:p>
      <w:r>
        <w:rPr>
          <w:b/>
          <w:u w:val="single"/>
        </w:rPr>
        <w:t>279114</w:t>
      </w:r>
    </w:p>
    <w:p>
      <w:r>
        <w:t>Dear Consumers,</w:t>
        <w:br/>
        <w:t>There is an Interruption in Supply to 11KV Jaya Nagar Feeder Area From 33/11KV Asmangadh Sub... https://t.co/L7QNpXItfP</w:t>
      </w:r>
    </w:p>
    <w:p>
      <w:r>
        <w:rPr>
          <w:b/>
          <w:u w:val="single"/>
        </w:rPr>
        <w:t>279115</w:t>
      </w:r>
    </w:p>
    <w:p>
      <w:r>
        <w:t>Not traveling? Here's how to make the most of your time at home https://t.co/EUQibxcMCO #travel #traveltips #ttot https://t.co/GUrjuqdoqf</w:t>
      </w:r>
    </w:p>
    <w:p>
      <w:r>
        <w:rPr>
          <w:b/>
          <w:u w:val="single"/>
        </w:rPr>
        <w:t>279116</w:t>
      </w:r>
    </w:p>
    <w:p>
      <w:r>
        <w:t>Picture taken on #Mars sol: 894</w:t>
        <w:br/>
        <w:t>#Earth date: 2015-02-10</w:t>
        <w:br/>
        <w:t>Camera used: Mast Camera https://t.co/M4mN3kB5Hn</w:t>
      </w:r>
    </w:p>
    <w:p>
      <w:r>
        <w:rPr>
          <w:b/>
          <w:u w:val="single"/>
        </w:rPr>
        <w:t>279117</w:t>
      </w:r>
    </w:p>
    <w:p>
      <w:r>
        <w:t>@realDonaldTrump @wwp @WhiteHouse You planning on being there with your poor boo- boos.  Your footsies</w:t>
      </w:r>
    </w:p>
    <w:p>
      <w:r>
        <w:rPr>
          <w:b/>
          <w:u w:val="single"/>
        </w:rPr>
        <w:t>279118</w:t>
      </w:r>
    </w:p>
    <w:p>
      <w:r>
        <w:t>Some more of the new #adventuretime pouches available now!</w:t>
        <w:br/>
        <w:t>All Pretty Pouches Pipe bags are… https://t.co/GbIGcepQdg</w:t>
      </w:r>
    </w:p>
    <w:p>
      <w:r>
        <w:rPr>
          <w:b/>
          <w:u w:val="single"/>
        </w:rPr>
        <w:t>279119</w:t>
      </w:r>
    </w:p>
    <w:p>
      <w:r>
        <w:t>Someone tarnishes your name, you act on it if you believe they were wrong. Not just stand there &amp;amp; promise robust response for 4 years.</w:t>
      </w:r>
    </w:p>
    <w:p>
      <w:r>
        <w:rPr>
          <w:b/>
          <w:u w:val="single"/>
        </w:rPr>
        <w:t>279120</w:t>
      </w:r>
    </w:p>
    <w:p>
      <w:r>
        <w:t>Essential tips if you’re lusting after a copper kitchen https://t.co/L3bJjbKKPM #homeimprovements #builders</w:t>
      </w:r>
    </w:p>
    <w:p>
      <w:r>
        <w:rPr>
          <w:b/>
          <w:u w:val="single"/>
        </w:rPr>
        <w:t>279121</w:t>
      </w:r>
    </w:p>
    <w:p>
      <w:r>
        <w:t>"I loved the book ❤️ I am a big fan of Dan Brown Now, Thanks to Tardka Shardka for the recommendation and letting... https://t.co/sHsgxecllt</w:t>
      </w:r>
    </w:p>
    <w:p>
      <w:r>
        <w:rPr>
          <w:b/>
          <w:u w:val="single"/>
        </w:rPr>
        <w:t>279122</w:t>
      </w:r>
    </w:p>
    <w:p>
      <w:r>
        <w:t>@grey7alice Morning! You're entered in the draw. Winner posted on Friday 14th April. Good luck! https://t.co/obn9HC7Cno</w:t>
      </w:r>
    </w:p>
    <w:p>
      <w:r>
        <w:rPr>
          <w:b/>
          <w:u w:val="single"/>
        </w:rPr>
        <w:t>279123</w:t>
      </w:r>
    </w:p>
    <w:p>
      <w:r>
        <w:t>Fan Appreciation Weekend | Photo by: ig:st.ev.e #stancenation https://t.co/lkHA9f0kNO https://t.co/LCokSZtk90</w:t>
      </w:r>
    </w:p>
    <w:p>
      <w:r>
        <w:rPr>
          <w:b/>
          <w:u w:val="single"/>
        </w:rPr>
        <w:t>279124</w:t>
      </w:r>
    </w:p>
    <w:p>
      <w:r>
        <w:t>Very good question. #SCOTUS U.S. v. Nixon (1974) recognizes the President's "need for protection of communication" (though not absolute): https://t.co/ZdYf7ZZZIT</w:t>
      </w:r>
    </w:p>
    <w:p>
      <w:r>
        <w:rPr>
          <w:b/>
          <w:u w:val="single"/>
        </w:rPr>
        <w:t>279125</w:t>
      </w:r>
    </w:p>
    <w:p>
      <w:r>
        <w:t>Photos: President Buhari launches the Economic Recovery and Growth Plan https://t.co/WZoaXG1nK3 https://t.co/htjDGNalof</w:t>
      </w:r>
    </w:p>
    <w:p>
      <w:r>
        <w:rPr>
          <w:b/>
          <w:u w:val="single"/>
        </w:rPr>
        <w:t>279126</w:t>
      </w:r>
    </w:p>
    <w:p>
      <w:r>
        <w:t>I maintain that ALL religions are better than Islam. #RT https://t.co/wDJoU6ailh @PoliticalIslam #tcot #BillWarnerPhD</w:t>
      </w:r>
    </w:p>
    <w:p>
      <w:r>
        <w:rPr>
          <w:b/>
          <w:u w:val="single"/>
        </w:rPr>
        <w:t>279127</w:t>
      </w:r>
    </w:p>
    <w:p>
      <w:r>
        <w:t>one person followed me and one person unfollowed me // automatically checked by https://t.co/Xj68hUfdY9</w:t>
      </w:r>
    </w:p>
    <w:p>
      <w:r>
        <w:rPr>
          <w:b/>
          <w:u w:val="single"/>
        </w:rPr>
        <w:t>279128</w:t>
      </w:r>
    </w:p>
    <w:p>
      <w:r>
        <w:t>#WritingPrompt: [WP] An ordinary garden snail receives unnatural superpowers after experimentation by a wealthy, a… https://t.co/uzh4hX2fzs</w:t>
      </w:r>
    </w:p>
    <w:p>
      <w:r>
        <w:rPr>
          <w:b/>
          <w:u w:val="single"/>
        </w:rPr>
        <w:t>279129</w:t>
      </w:r>
    </w:p>
    <w:p>
      <w:r>
        <w:t>"We must fight them": Trump alternates between buttering up and battering GOP's Freedom Caucus. @GlennThrush  https://t.co/HazAwQXExs</w:t>
      </w:r>
    </w:p>
    <w:p>
      <w:r>
        <w:rPr>
          <w:b/>
          <w:u w:val="single"/>
        </w:rPr>
        <w:t>279130</w:t>
      </w:r>
    </w:p>
    <w:p>
      <w:r>
        <w:t>Maybe more to that God-awful throw than meets the eye. Or Waino is full of it. https://t.co/jierJjEual</w:t>
      </w:r>
    </w:p>
    <w:p>
      <w:r>
        <w:rPr>
          <w:b/>
          <w:u w:val="single"/>
        </w:rPr>
        <w:t>279131</w:t>
      </w:r>
    </w:p>
    <w:p>
      <w:r>
        <w:t xml:space="preserve">Just when the water starts to boil the FSDOH TURNS off the Heat... </w:t>
        <w:br/>
        <w:br/>
        <w:t xml:space="preserve">#HireAGraduate </w:t>
        <w:br/>
        <w:t>#HireANurse https://t.co/VwIWBdMKks</w:t>
      </w:r>
    </w:p>
    <w:p>
      <w:r>
        <w:rPr>
          <w:b/>
          <w:u w:val="single"/>
        </w:rPr>
        <w:t>279132</w:t>
      </w:r>
    </w:p>
    <w:p>
      <w:r>
        <w:t>@concernedollie @ADIC33 I HOPE THEY DO.THIS SHOULD BE FIRST STORY IN NEW HISTORY BOOK.AMERICAN TREASON COMMITTED BY NEW USA POTUS &amp;amp;STAFF.🐘</w:t>
      </w:r>
    </w:p>
    <w:p>
      <w:r>
        <w:rPr>
          <w:b/>
          <w:u w:val="single"/>
        </w:rPr>
        <w:t>279133</w:t>
      </w:r>
    </w:p>
    <w:p>
      <w:r>
        <w:t>1 tweep followed (thank you!) and nobody unfollowed me in the past day. Thank you https://t.co/9YuT5NYJzP.</w:t>
      </w:r>
    </w:p>
    <w:p>
      <w:r>
        <w:rPr>
          <w:b/>
          <w:u w:val="single"/>
        </w:rPr>
        <w:t>279134</w:t>
      </w:r>
    </w:p>
    <w:p>
      <w:r>
        <w:t>@DonnieWahlberg @MRSDDUB4ALWAYS @TheAmyCarlson Are we all gonna get emotional??? Should I grab the tissues? Can't believe it's been 150 episodes already! Congrats u guys! ❤ #BlueBloods150</w:t>
      </w:r>
    </w:p>
    <w:p>
      <w:r>
        <w:rPr>
          <w:b/>
          <w:u w:val="single"/>
        </w:rPr>
        <w:t>279135</w:t>
      </w:r>
    </w:p>
    <w:p>
      <w:r>
        <w:t>You might have trouble expressing your feelings today, but no ... More for Taurus https://t.co/PQZXgSzSpV</w:t>
      </w:r>
    </w:p>
    <w:p>
      <w:r>
        <w:rPr>
          <w:b/>
          <w:u w:val="single"/>
        </w:rPr>
        <w:t>279136</w:t>
      </w:r>
    </w:p>
    <w:p>
      <w:r>
        <w:t>My dad, who voted for Trump, heard about the missile strike on Syria and said, "That is not what Trump campaigned on." Nobody is okay w this</w:t>
      </w:r>
    </w:p>
    <w:p>
      <w:r>
        <w:rPr>
          <w:b/>
          <w:u w:val="single"/>
        </w:rPr>
        <w:t>279137</w:t>
      </w:r>
    </w:p>
    <w:p>
      <w:r>
        <w:t>‘Odour of plastic came out when we cooked them’: Fake eggs seized in Kolkata https://t.co/oSLmDIqcBl https://t.co/naufnhZBVI</w:t>
      </w:r>
    </w:p>
    <w:p>
      <w:r>
        <w:rPr>
          <w:b/>
          <w:u w:val="single"/>
        </w:rPr>
        <w:t>279138</w:t>
      </w:r>
    </w:p>
    <w:p>
      <w:r>
        <w:t>"Taniel" in the making, shooting RED 6k with help from super talented Portsmouth Uni BAFP film student's. https://t.co/iJeoAKSeZ4</w:t>
      </w:r>
    </w:p>
    <w:p>
      <w:r>
        <w:rPr>
          <w:b/>
          <w:u w:val="single"/>
        </w:rPr>
        <w:t>279139</w:t>
      </w:r>
    </w:p>
    <w:p>
      <w:r>
        <w:t>Dog owners. Good thing to do if you leave your house @ night. 1 make sure doors locked. 2 ensure its not unlocked cause you left a pup out</w:t>
      </w:r>
    </w:p>
    <w:p>
      <w:r>
        <w:rPr>
          <w:b/>
          <w:u w:val="single"/>
        </w:rPr>
        <w:t>279140</w:t>
      </w:r>
    </w:p>
    <w:p>
      <w:r>
        <w:t>I love going to sleep knowing I get to wake up the next day and play a baseball game. It's definitely a feeling I'll never take for granted.</w:t>
      </w:r>
    </w:p>
    <w:p>
      <w:r>
        <w:rPr>
          <w:b/>
          <w:u w:val="single"/>
        </w:rPr>
        <w:t>279141</w:t>
      </w:r>
    </w:p>
    <w:p>
      <w:r>
        <w:t>Number of people employed by...</w:t>
        <w:br/>
        <w:t>Coal: 50,000</w:t>
        <w:br/>
        <w:t>Arby's: 80,000</w:t>
        <w:br/>
        <w:t>https://t.co/qDwYaeBasS by #washingtonpost via @c0nvey</w:t>
      </w:r>
    </w:p>
    <w:p>
      <w:r>
        <w:rPr>
          <w:b/>
          <w:u w:val="single"/>
        </w:rPr>
        <w:t>279142</w:t>
      </w:r>
    </w:p>
    <w:p>
      <w:r>
        <w:t>I liked a @YouTube video from @gettvofficial https://t.co/VOS4O3gLLE Tara Durotoye, Obi Asika &amp;amp; Oke Maduewesi on Seriously Speaking</w:t>
      </w:r>
    </w:p>
    <w:p>
      <w:r>
        <w:rPr>
          <w:b/>
          <w:u w:val="single"/>
        </w:rPr>
        <w:t>279143</w:t>
      </w:r>
    </w:p>
    <w:p>
      <w:r>
        <w:t>5:23pm Otter Tail Lake current temp 52F feels like 48F humidity 38% wind N 12 mph. Fishing forecast at https://t.co/V2M5p6KBWE</w:t>
      </w:r>
    </w:p>
    <w:p>
      <w:r>
        <w:rPr>
          <w:b/>
          <w:u w:val="single"/>
        </w:rPr>
        <w:t>279144</w:t>
      </w:r>
    </w:p>
    <w:p>
      <w:r>
        <w:t>Figures...Bill O’Reilly Thrives at Fox News, Even as Harassment Settlements Add Up, via @nytimes https://t.co/zMU9xYVKv2</w:t>
      </w:r>
    </w:p>
    <w:p>
      <w:r>
        <w:rPr>
          <w:b/>
          <w:u w:val="single"/>
        </w:rPr>
        <w:t>279145</w:t>
      </w:r>
    </w:p>
    <w:p>
      <w:r>
        <w:t>@PortalLJBR @radiodisney Trinta e dois</w:t>
        <w:br/>
        <w:br/>
        <w:t>HARMOS RDMA</w:t>
        <w:br/>
        <w:br/>
        <w:t>#FifthHarmony  #YouKnowYouLoveThem @radiodisney</w:t>
      </w:r>
    </w:p>
    <w:p>
      <w:r>
        <w:rPr>
          <w:b/>
          <w:u w:val="single"/>
        </w:rPr>
        <w:t>279146</w:t>
      </w:r>
    </w:p>
    <w:p>
      <w:r>
        <w:t>@IamAkademiks.. Is one of the greatest Hip Hop Reviewers i Know.. If yall aint follow him, YOU SLEEPING on the culture</w:t>
      </w:r>
    </w:p>
    <w:p>
      <w:r>
        <w:rPr>
          <w:b/>
          <w:u w:val="single"/>
        </w:rPr>
        <w:t>279147</w:t>
      </w:r>
    </w:p>
    <w:p>
      <w:r>
        <w:t>#GSM stud/Vaqueros Laguna OF @EthanMChapman led off Opening Day yesterday in his Mexican League debut. #Family #WorkEthic #Purpose #MiLB https://t.co/dRdHpCoS7E</w:t>
      </w:r>
    </w:p>
    <w:p>
      <w:r>
        <w:rPr>
          <w:b/>
          <w:u w:val="single"/>
        </w:rPr>
        <w:t>279148</w:t>
      </w:r>
    </w:p>
    <w:p>
      <w:r>
        <w:t>Newswire: Fox News has spent $13 million on Bill O’Reilly’s harassment settlements... https://t.co/bkvLVwWIfT</w:t>
      </w:r>
    </w:p>
    <w:p>
      <w:r>
        <w:rPr>
          <w:b/>
          <w:u w:val="single"/>
        </w:rPr>
        <w:t>279149</w:t>
      </w:r>
    </w:p>
    <w:p>
      <w:r>
        <w:t>Check out KINNERTON THOMAS &amp;amp; FRIENDS MILK CHOCOLATE EASTER EGG GREAT GIFT  https://t.co/59Ne2acQlB @eBay</w:t>
      </w:r>
    </w:p>
    <w:p>
      <w:r>
        <w:rPr>
          <w:b/>
          <w:u w:val="single"/>
        </w:rPr>
        <w:t>279150</w:t>
      </w:r>
    </w:p>
    <w:p>
      <w:r>
        <w:t>Fight off @EPA cuts that will harm #birds and communities where we live @audubonca https://t.co/Z5eI3hMHdz</w:t>
      </w:r>
    </w:p>
    <w:p>
      <w:r>
        <w:rPr>
          <w:b/>
          <w:u w:val="single"/>
        </w:rPr>
        <w:t>279151</w:t>
      </w:r>
    </w:p>
    <w:p>
      <w:r>
        <w:t>Aug-2016: CIA's Brennan informs 8 congressional members that Russia had gained access to state election boards...</w:t>
        <w:br/>
        <w:t>#russiagate</w:t>
      </w:r>
    </w:p>
    <w:p>
      <w:r>
        <w:rPr>
          <w:b/>
          <w:u w:val="single"/>
        </w:rPr>
        <w:t>279152</w:t>
      </w:r>
    </w:p>
    <w:p>
      <w:r>
        <w:t>Trump sends letter to Vietnam's president to promote ties https://t.co/beCVDgRemg https://t.co/VhbznNcBn2</w:t>
      </w:r>
    </w:p>
    <w:p>
      <w:r>
        <w:rPr>
          <w:b/>
          <w:u w:val="single"/>
        </w:rPr>
        <w:t>279153</w:t>
      </w:r>
    </w:p>
    <w:p>
      <w:r>
        <w:t>I don't know half of you half as well as I should like; and I like less than half of you half as well as you deserve. -- J. R. R. Tolkien</w:t>
      </w:r>
    </w:p>
    <w:p>
      <w:r>
        <w:rPr>
          <w:b/>
          <w:u w:val="single"/>
        </w:rPr>
        <w:t>279154</w:t>
      </w:r>
    </w:p>
    <w:p>
      <w:r>
        <w:t>@LGT102032 @mvaillancourt74 Couldn't get them to watch NHL games after the Olympics, either. Or the World Cup games.</w:t>
      </w:r>
    </w:p>
    <w:p>
      <w:r>
        <w:rPr>
          <w:b/>
          <w:u w:val="single"/>
        </w:rPr>
        <w:t>279155</w:t>
      </w:r>
    </w:p>
    <w:p>
      <w:r>
        <w:t>@realDonaldTrump Agree w/ your action against Assad.Bannon, Smith, and other extreme advisors on yr team r poisoning your Presidency.</w:t>
      </w:r>
    </w:p>
    <w:p>
      <w:r>
        <w:rPr>
          <w:b/>
          <w:u w:val="single"/>
        </w:rPr>
        <w:t>279156</w:t>
      </w:r>
    </w:p>
    <w:p>
      <w:r>
        <w:t>Retweet if you think #DonLemon is a complete moron. If you ask me, this is just another reason to keep the #CNNBoycott trending. @AppSame https://t.co/o2VU589bYg</w:t>
      </w:r>
    </w:p>
    <w:p>
      <w:r>
        <w:rPr>
          <w:b/>
          <w:u w:val="single"/>
        </w:rPr>
        <w:t>279157</w:t>
      </w:r>
    </w:p>
    <w:p>
      <w:r>
        <w:t>I was so obsessed with @JEFFHARDYBRAND 😭 I saw him in person doing one of his last matches. One of the best days of my life. 🤘</w:t>
      </w:r>
    </w:p>
    <w:p>
      <w:r>
        <w:rPr>
          <w:b/>
          <w:u w:val="single"/>
        </w:rPr>
        <w:t>279158</w:t>
      </w:r>
    </w:p>
    <w:p>
      <w:r>
        <w:t>@KayBurley you looked beautiful in your blue dress and matching heels on today's Sky News. 💙💙💙💙💙💋💋💋💋💋</w:t>
      </w:r>
    </w:p>
    <w:p>
      <w:r>
        <w:rPr>
          <w:b/>
          <w:u w:val="single"/>
        </w:rPr>
        <w:t>279159</w:t>
      </w:r>
    </w:p>
    <w:p>
      <w:r>
        <w:t>@reallyyBecky https://t.co/VFiWSXubRX Just because I hate people pointing at tabloids and calling straw-man falsehoods, check this out.</w:t>
      </w:r>
    </w:p>
    <w:p>
      <w:r>
        <w:rPr>
          <w:b/>
          <w:u w:val="single"/>
        </w:rPr>
        <w:t>279160</w:t>
      </w:r>
    </w:p>
    <w:p>
      <w:r>
        <w:t>@tyloralagier And I'm hoping that you're aren't that damn shallow to where you believe a man's penis size determines his worthiness to love.</w:t>
      </w:r>
    </w:p>
    <w:p>
      <w:r>
        <w:rPr>
          <w:b/>
          <w:u w:val="single"/>
        </w:rPr>
        <w:t>279161</w:t>
      </w:r>
    </w:p>
    <w:p>
      <w:r>
        <w:t>What are spiritual disciplines? Why do we talk about them in Lent? https://t.co/xk7GtjNZje https://t.co/3rUsEyqDHt</w:t>
      </w:r>
    </w:p>
    <w:p>
      <w:r>
        <w:rPr>
          <w:b/>
          <w:u w:val="single"/>
        </w:rPr>
        <w:t>279162</w:t>
      </w:r>
    </w:p>
    <w:p>
      <w:r>
        <w:t>86% of #LGBT residents improve mental health due to @Stonewallhousin #worldhabitatawards finalist 2016-17  https://t.co/esbDnMcUfE #LetsTalk https://t.co/hiRv93T10T</w:t>
      </w:r>
    </w:p>
    <w:p>
      <w:r>
        <w:rPr>
          <w:b/>
          <w:u w:val="single"/>
        </w:rPr>
        <w:t>279163</w:t>
      </w:r>
    </w:p>
    <w:p>
      <w:r>
        <w:t>@BruceMNigro Thanks for following ~ glad to connect! I'm an animal lover and wine lover, too. I don't play golf but I'm crazy into tennis 😊</w:t>
      </w:r>
    </w:p>
    <w:p>
      <w:r>
        <w:rPr>
          <w:b/>
          <w:u w:val="single"/>
        </w:rPr>
        <w:t>279164</w:t>
      </w:r>
    </w:p>
    <w:p>
      <w:r>
        <w:t>As for SFV It's possible I'll still run sets with people for funsies, but I'm through with playing the game from a serious standing for now</w:t>
      </w:r>
    </w:p>
    <w:p>
      <w:r>
        <w:rPr>
          <w:b/>
          <w:u w:val="single"/>
        </w:rPr>
        <w:t>279165</w:t>
      </w:r>
    </w:p>
    <w:p>
      <w:r>
        <w:t>@borderorder LOL @kayleighmcenany continues making a fool out of herself on a daily basis, at least it serves as some some comedic relief</w:t>
      </w:r>
    </w:p>
    <w:p>
      <w:r>
        <w:rPr>
          <w:b/>
          <w:u w:val="single"/>
        </w:rPr>
        <w:t>279166</w:t>
      </w:r>
    </w:p>
    <w:p>
      <w:r>
        <w:t>There's a fog advisory in effect and visibility is VERY limited in some areas. Drive with caution. #ymm #ABRoads</w:t>
      </w:r>
    </w:p>
    <w:p>
      <w:r>
        <w:rPr>
          <w:b/>
          <w:u w:val="single"/>
        </w:rPr>
        <w:t>279167</w:t>
      </w:r>
    </w:p>
    <w:p>
      <w:r>
        <w:t>Chiropractic care may be able to relieve symptoms of IBS, including bloating and abdominal pain. If you suffer... https://t.co/rsNby6zdkh</w:t>
      </w:r>
    </w:p>
    <w:p>
      <w:r>
        <w:rPr>
          <w:b/>
          <w:u w:val="single"/>
        </w:rPr>
        <w:t>279168</w:t>
      </w:r>
    </w:p>
    <w:p>
      <w:r>
        <w:t>Cyprus solution to the best interest of Europe’s future, Anastasiades says: https://t.co/3lDAF9TT5N https://t.co/TSgKGzXT86</w:t>
      </w:r>
    </w:p>
    <w:p>
      <w:r>
        <w:rPr>
          <w:b/>
          <w:u w:val="single"/>
        </w:rPr>
        <w:t>279169</w:t>
      </w:r>
    </w:p>
    <w:p>
      <w:r>
        <w:t>On second thought scratch that I just wanna go to a game😅😅 it could be w the homies if anything, fuck deez birds</w:t>
      </w:r>
    </w:p>
    <w:p>
      <w:r>
        <w:rPr>
          <w:b/>
          <w:u w:val="single"/>
        </w:rPr>
        <w:t>279170</w:t>
      </w:r>
    </w:p>
    <w:p>
      <w:r>
        <w:t>@RepSpeier @POTUS You should be more worried about Obozo's illegal surveillance on a political opponent.</w:t>
      </w:r>
    </w:p>
    <w:p>
      <w:r>
        <w:rPr>
          <w:b/>
          <w:u w:val="single"/>
        </w:rPr>
        <w:t>279171</w:t>
      </w:r>
    </w:p>
    <w:p>
      <w:r>
        <w:t>When you casually have a record breaking season after a two year sabbatical 😍 https://t.co/xOnqzkzMyR</w:t>
      </w:r>
    </w:p>
    <w:p>
      <w:r>
        <w:rPr>
          <w:b/>
          <w:u w:val="single"/>
        </w:rPr>
        <w:t>279172</w:t>
      </w:r>
    </w:p>
    <w:p>
      <w:r>
        <w:t>VERY OVERDUE,,, happy birthday to this hot mess. i love your dorky antics, but most of all you #HappyMinoDay https://t.co/BxvaFlhXxD</w:t>
      </w:r>
    </w:p>
    <w:p>
      <w:r>
        <w:rPr>
          <w:b/>
          <w:u w:val="single"/>
        </w:rPr>
        <w:t>279173</w:t>
      </w:r>
    </w:p>
    <w:p>
      <w:r>
        <w:t>@eb_casanova @anjelikarv fr someone's obsessed with my feet I got 20 curious cat asking about them like wtf</w:t>
      </w:r>
    </w:p>
    <w:p>
      <w:r>
        <w:rPr>
          <w:b/>
          <w:u w:val="single"/>
        </w:rPr>
        <w:t>279174</w:t>
      </w:r>
    </w:p>
    <w:p>
      <w:r>
        <w:t xml:space="preserve">I'm still working for the video to enter the give-away from @OfficialCND and @NTDOPowerCouple </w:t>
        <w:br/>
        <w:br/>
        <w:t>It's going to be amazing!</w:t>
      </w:r>
    </w:p>
    <w:p>
      <w:r>
        <w:rPr>
          <w:b/>
          <w:u w:val="single"/>
        </w:rPr>
        <w:t>279175</w:t>
      </w:r>
    </w:p>
    <w:p>
      <w:r>
        <w:t>Oh, and they're not Henry VIII powers by the way. Stop trying to make dictatorship sound quaint. Christ, the English are fucking drab.</w:t>
      </w:r>
    </w:p>
    <w:p>
      <w:r>
        <w:rPr>
          <w:b/>
          <w:u w:val="single"/>
        </w:rPr>
        <w:t>279176</w:t>
      </w:r>
    </w:p>
    <w:p>
      <w:r>
        <w:t>Haircut Saturday--Nate said, "I could be doing other things."  He's 12 so not sure what that would be. https://t.co/8u1d8EnKWg</w:t>
      </w:r>
    </w:p>
    <w:p>
      <w:r>
        <w:rPr>
          <w:b/>
          <w:u w:val="single"/>
        </w:rPr>
        <w:t>279177</w:t>
      </w:r>
    </w:p>
    <w:p>
      <w:r>
        <w:t>@DS_Synchro I came up with a good solution for that one. Just grab a friend. Get them to jump off the ledge 5 times. Be at the bottom,get revives. Done!</w:t>
      </w:r>
    </w:p>
    <w:p>
      <w:r>
        <w:rPr>
          <w:b/>
          <w:u w:val="single"/>
        </w:rPr>
        <w:t>279178</w:t>
      </w:r>
    </w:p>
    <w:p>
      <w:r>
        <w:t>04-01 BIELEFELD, GERMANY - APRIL 04: Supporters of Cottbus cheer... https://t.co/aiGl2usLfP https://t.co/GA9BDTFAR6</w:t>
      </w:r>
    </w:p>
    <w:p>
      <w:r>
        <w:rPr>
          <w:b/>
          <w:u w:val="single"/>
        </w:rPr>
        <w:t>279179</w:t>
      </w:r>
    </w:p>
    <w:p>
      <w:r>
        <w:t>Want to hang with me and an awesome friend? Come to https://t.co/Ic8Ct1DLf8 and hangout. Don't forget to follow!!!!! #supportsmallstreamers</w:t>
      </w:r>
    </w:p>
    <w:p>
      <w:r>
        <w:rPr>
          <w:b/>
          <w:u w:val="single"/>
        </w:rPr>
        <w:t>279180</w:t>
      </w:r>
    </w:p>
    <w:p>
      <w:r>
        <w:t>Samantha Bee: Ivanka Trump is not 'your secret progressive buddy' https://t.co/jNugk6wwnJ https://t.co/sWDMRpHlRN</w:t>
      </w:r>
    </w:p>
    <w:p>
      <w:r>
        <w:rPr>
          <w:b/>
          <w:u w:val="single"/>
        </w:rPr>
        <w:t>279181</w:t>
      </w:r>
    </w:p>
    <w:p>
      <w:r>
        <w:t>I just checked in at PNC Financial Services with #mPLUSPlaces Download today!  https://t.co/zBOqNiTBPI</w:t>
      </w:r>
    </w:p>
    <w:p>
      <w:r>
        <w:rPr>
          <w:b/>
          <w:u w:val="single"/>
        </w:rPr>
        <w:t>279182</w:t>
      </w:r>
    </w:p>
    <w:p>
      <w:r>
        <w:t>@Redjamiet dunno pal - knee started to hurt week last Wednesday, went A&amp;amp;E last Sunday and been on crutches and splint since! Scan on thurs</w:t>
      </w:r>
    </w:p>
    <w:p>
      <w:r>
        <w:rPr>
          <w:b/>
          <w:u w:val="single"/>
        </w:rPr>
        <w:t>279183</w:t>
      </w:r>
    </w:p>
    <w:p>
      <w:r>
        <w:t>The Best way to come out of obstacles with 100% Natural Certified Gemstones</w:t>
        <w:br/>
        <w:t>One Visit Can Change your Life</w:t>
        <w:br/>
        <w:t>Rasikh... https://t.co/sDC21L1HrD</w:t>
      </w:r>
    </w:p>
    <w:p>
      <w:r>
        <w:rPr>
          <w:b/>
          <w:u w:val="single"/>
        </w:rPr>
        <w:t>279184</w:t>
      </w:r>
    </w:p>
    <w:p>
      <w:r>
        <w:t>Launched the beautiful &amp;amp; #responsive Trailheadx2017 site with the team this week! https://t.co/XuauEssNqK #webdesign #FrontEnd Check it out</w:t>
      </w:r>
    </w:p>
    <w:p>
      <w:r>
        <w:rPr>
          <w:b/>
          <w:u w:val="single"/>
        </w:rPr>
        <w:t>279185</w:t>
      </w:r>
    </w:p>
    <w:p>
      <w:r>
        <w:t>@LastVindicator @ElHolto5282 The field is wide open. People need to tune in to @DrankinBuddies to hear our picks.</w:t>
      </w:r>
    </w:p>
    <w:p>
      <w:r>
        <w:rPr>
          <w:b/>
          <w:u w:val="single"/>
        </w:rPr>
        <w:t>279186</w:t>
      </w:r>
    </w:p>
    <w:p>
      <w:r>
        <w:t>You covet quality time spent with your circle of friends today... More for Cancer https://t.co/pgujE2d9gB</w:t>
      </w:r>
    </w:p>
    <w:p>
      <w:r>
        <w:rPr>
          <w:b/>
          <w:u w:val="single"/>
        </w:rPr>
        <w:t>279187</w:t>
      </w:r>
    </w:p>
    <w:p>
      <w:r>
        <w:t>Moscow And Beijing Join Forces To Bypass U.S. Dollar As World Reserve Currency https://t.co/PX1fhvbEwW</w:t>
      </w:r>
    </w:p>
    <w:p>
      <w:r>
        <w:rPr>
          <w:b/>
          <w:u w:val="single"/>
        </w:rPr>
        <w:t>279188</w:t>
      </w:r>
    </w:p>
    <w:p>
      <w:r>
        <w:t>Land allocation: Gujarat govt under Narendra Modi didn't break any rules, says Justice MB Shah https://t.co/ksZk8xNQwJ</w:t>
      </w:r>
    </w:p>
    <w:p>
      <w:r>
        <w:rPr>
          <w:b/>
          <w:u w:val="single"/>
        </w:rPr>
        <w:t>279189</w:t>
      </w:r>
    </w:p>
    <w:p>
      <w:r>
        <w:t>How to See These Unusually Intense Auroras Before They're Gone https://t.co/SD1SHYXjwQ https://t.co/URkWiB4Tnf</w:t>
      </w:r>
    </w:p>
    <w:p>
      <w:r>
        <w:rPr>
          <w:b/>
          <w:u w:val="single"/>
        </w:rPr>
        <w:t>279190</w:t>
      </w:r>
    </w:p>
    <w:p>
      <w:r>
        <w:t>Mirage – Women’s Red Plaid Button Down Shirt Plus Size 2X https://t.co/cCYXd7Wv0F https://t.co/azozNLo9Fs https://t.co/pCpiDh83lC</w:t>
      </w:r>
    </w:p>
    <w:p>
      <w:r>
        <w:rPr>
          <w:b/>
          <w:u w:val="single"/>
        </w:rPr>
        <w:t>279191</w:t>
      </w:r>
    </w:p>
    <w:p>
      <w:r>
        <w:t>Gostei de um vídeo @YouTube https://t.co/g4KAEAfdG9 “Journey To Broadway: The Characters” | ANASTASIA The New Broadway</w:t>
      </w:r>
    </w:p>
    <w:p>
      <w:r>
        <w:rPr>
          <w:b/>
          <w:u w:val="single"/>
        </w:rPr>
        <w:t>279192</w:t>
      </w:r>
    </w:p>
    <w:p>
      <w:r>
        <w:t>Coming together: An Interpreter and Academic join forces to help people communicate. https://t.co/lSZCLTnJLw</w:t>
      </w:r>
    </w:p>
    <w:p>
      <w:r>
        <w:rPr>
          <w:b/>
          <w:u w:val="single"/>
        </w:rPr>
        <w:t>279193</w:t>
      </w:r>
    </w:p>
    <w:p>
      <w:r>
        <w:t>BRILLIANT save from Oblak to deny @Cristiano the opening goal! GO LOW! #LaLiga https://t.co/7YcqQmVLzl</w:t>
      </w:r>
    </w:p>
    <w:p>
      <w:r>
        <w:rPr>
          <w:b/>
          <w:u w:val="single"/>
        </w:rPr>
        <w:t>279194</w:t>
      </w:r>
    </w:p>
    <w:p>
      <w:r>
        <w:t>Help me win a home product worth up to $1,000! #home #sweepstakes https://t.co/ZdfuEEAWkw via @SYWSweeps</w:t>
      </w:r>
    </w:p>
    <w:p>
      <w:r>
        <w:rPr>
          <w:b/>
          <w:u w:val="single"/>
        </w:rPr>
        <w:t>279195</w:t>
      </w:r>
    </w:p>
    <w:p>
      <w:r>
        <w:t>13 Reasons Why is so good. It's different and unique vs the book and I love that about it. Both are different from each other and have their</w:t>
      </w:r>
    </w:p>
    <w:p>
      <w:r>
        <w:rPr>
          <w:b/>
          <w:u w:val="single"/>
        </w:rPr>
        <w:t>279196</w:t>
      </w:r>
    </w:p>
    <w:p>
      <w:r>
        <w:t>@facebook Uh, hey, any reason my multiple reports on a picture of drawn child porn have been deemed not against your rules? #wtf</w:t>
      </w:r>
    </w:p>
    <w:p>
      <w:r>
        <w:rPr>
          <w:b/>
          <w:u w:val="single"/>
        </w:rPr>
        <w:t>279197</w:t>
      </w:r>
    </w:p>
    <w:p>
      <w:r>
        <w:t>but i have to cite the textbook even though i know the answer. if i answer a ? in class, i don't need to say where i found the answer.</w:t>
      </w:r>
    </w:p>
    <w:p>
      <w:r>
        <w:rPr>
          <w:b/>
          <w:u w:val="single"/>
        </w:rPr>
        <w:t>279198</w:t>
      </w:r>
    </w:p>
    <w:p>
      <w:r>
        <w:t>@betsy_young71 It's true! I ignored it when I first read it thinking it was fake lol then I saw it again and looked into it it's true!</w:t>
      </w:r>
    </w:p>
    <w:p>
      <w:r>
        <w:rPr>
          <w:b/>
          <w:u w:val="single"/>
        </w:rPr>
        <w:t>279199</w:t>
      </w:r>
    </w:p>
    <w:p>
      <w:r>
        <w:t>@drizzyconceited Check out our collection! https://t.co/MjCHPhBtxO We can take 50% off. Have an awesome morning! ^LK</w:t>
      </w:r>
    </w:p>
    <w:p>
      <w:r>
        <w:rPr>
          <w:b/>
          <w:u w:val="single"/>
        </w:rPr>
        <w:t>279200</w:t>
      </w:r>
    </w:p>
    <w:p>
      <w:r>
        <w:t>My hotel is cute though #excaliburhotel  #lasvegas #pixelphone #nofilter @ Las Vegas Strip https://t.co/62sgbwYjUP</w:t>
      </w:r>
    </w:p>
    <w:p>
      <w:r>
        <w:rPr>
          <w:b/>
          <w:u w:val="single"/>
        </w:rPr>
        <w:t>279201</w:t>
      </w:r>
    </w:p>
    <w:p>
      <w:r>
        <w:t>@MotherJones We would like to see demographics on the crisis,who and where the addicted are. Do they vote. Medical community involvement</w:t>
      </w:r>
    </w:p>
    <w:p>
      <w:r>
        <w:rPr>
          <w:b/>
          <w:u w:val="single"/>
        </w:rPr>
        <w:t>279202</w:t>
      </w:r>
    </w:p>
    <w:p>
      <w:r>
        <w:t>Ugh my wife's karate teacher left a "kettle bell" in the back of her car &amp;amp; I can't lift it out to make room for the groceries I just bought😤</w:t>
      </w:r>
    </w:p>
    <w:p>
      <w:r>
        <w:rPr>
          <w:b/>
          <w:u w:val="single"/>
        </w:rPr>
        <w:t>279203</w:t>
      </w:r>
    </w:p>
    <w:p>
      <w:r>
        <w:t>This beauty was going to be chopped up for fire wood😨so naturally I grabbed it and ran. Can't… https://t.co/E1MK4QzqCm</w:t>
      </w:r>
    </w:p>
    <w:p>
      <w:r>
        <w:rPr>
          <w:b/>
          <w:u w:val="single"/>
        </w:rPr>
        <w:t>279204</w:t>
      </w:r>
    </w:p>
    <w:p>
      <w:r>
        <w:t>Retweeted Lindy Kyaw (@lindykyaw):</w:t>
        <w:br/>
        <w:br/>
        <w:t>Customer experience is so important that I needed to walk in their shoes to... https://t.co/Ec2XKxRhSH</w:t>
      </w:r>
    </w:p>
    <w:p>
      <w:r>
        <w:rPr>
          <w:b/>
          <w:u w:val="single"/>
        </w:rPr>
        <w:t>279205</w:t>
      </w:r>
    </w:p>
    <w:p>
      <w:r>
        <w:t>@DaveDuarte @francescagino @Kennedy_School Very true. Great updates from your week @DaveDuarte sounds like a lot of good learning &amp;amp; wisdom!</w:t>
      </w:r>
    </w:p>
    <w:p>
      <w:r>
        <w:rPr>
          <w:b/>
          <w:u w:val="single"/>
        </w:rPr>
        <w:t>279206</w:t>
      </w:r>
    </w:p>
    <w:p>
      <w:r>
        <w:t>What a lovely day on #Pitshanger High Street. It's Great to see a busy local High Street with Great Shops ! #Ealing #Local #Community #like https://t.co/YhPvjdNZu0</w:t>
      </w:r>
    </w:p>
    <w:p>
      <w:r>
        <w:rPr>
          <w:b/>
          <w:u w:val="single"/>
        </w:rPr>
        <w:t>279207</w:t>
      </w:r>
    </w:p>
    <w:p>
      <w:r>
        <w:t>@JerryH85291621 Thx for enrolling in #AmexGift offer. Spend w/connected Card &amp;amp; receive credit. Terms: https://t.co/wl2hGhDhuz</w:t>
      </w:r>
    </w:p>
    <w:p>
      <w:r>
        <w:rPr>
          <w:b/>
          <w:u w:val="single"/>
        </w:rPr>
        <w:t>279208</w:t>
      </w:r>
    </w:p>
    <w:p>
      <w:r>
        <w:t>Are u a first Timer?  Helps with nutrient absorption! Add to the 3 simple steps. https://t.co/Fze5wBLY2n https://t.co/4wQkNrLNOD</w:t>
      </w:r>
    </w:p>
    <w:p>
      <w:r>
        <w:rPr>
          <w:b/>
          <w:u w:val="single"/>
        </w:rPr>
        <w:t>279209</w:t>
      </w:r>
    </w:p>
    <w:p>
      <w:r>
        <w:t>REMINDER: If you are applying for a WWDC scholarship, be sure to add yourself to https://t.co/BWFx1BAHG7!</w:t>
      </w:r>
    </w:p>
    <w:p>
      <w:r>
        <w:rPr>
          <w:b/>
          <w:u w:val="single"/>
        </w:rPr>
        <w:t>279210</w:t>
      </w:r>
    </w:p>
    <w:p>
      <w:r>
        <w:t>Uh oh! These sleuths couldn't crack the final code... #escaperoom #regularpantz https://t.co/w6vIUpQkNT</w:t>
      </w:r>
    </w:p>
    <w:p>
      <w:r>
        <w:rPr>
          <w:b/>
          <w:u w:val="single"/>
        </w:rPr>
        <w:t>279211</w:t>
      </w:r>
    </w:p>
    <w:p>
      <w:r>
        <w:t>@AliceMcfly115 @DYA_37 ^~^ That epic to hear Alice DYA is really coolz x) tho i have alot to watch since December</w:t>
      </w:r>
    </w:p>
    <w:p>
      <w:r>
        <w:rPr>
          <w:b/>
          <w:u w:val="single"/>
        </w:rPr>
        <w:t>279212</w:t>
      </w:r>
    </w:p>
    <w:p>
      <w:r>
        <w:t>I've experience too many officers in @VinelandPD who are immorally lawless degenerates who att@ck law of Justice. They do not now what it is</w:t>
      </w:r>
    </w:p>
    <w:p>
      <w:r>
        <w:rPr>
          <w:b/>
          <w:u w:val="single"/>
        </w:rPr>
        <w:t>279213</w:t>
      </w:r>
    </w:p>
    <w:p>
      <w:r>
        <w:t>With India, the IEA’s growing family now accounts for about 70% of the world’s total energy consumption https://t.co/9WatCbaRBR</w:t>
      </w:r>
    </w:p>
    <w:p>
      <w:r>
        <w:rPr>
          <w:b/>
          <w:u w:val="single"/>
        </w:rPr>
        <w:t>279214</w:t>
      </w:r>
    </w:p>
    <w:p>
      <w:r>
        <w:t>alright fine I'll start watching #dudesoup since I just started binge watching @StevenSuptic @FunhausTeam</w:t>
      </w:r>
    </w:p>
    <w:p>
      <w:r>
        <w:rPr>
          <w:b/>
          <w:u w:val="single"/>
        </w:rPr>
        <w:t>279215</w:t>
      </w:r>
    </w:p>
    <w:p>
      <w:r>
        <w:t>@la_debonair #NewMusic</w:t>
        <w:br/>
        <w:t xml:space="preserve">BarzRus - The Mixtape! </w:t>
        <w:br/>
        <w:t>https://t.co/fKLw4Sppyy</w:t>
        <w:br/>
        <w:br/>
        <w:t xml:space="preserve">https://t.co/EAVt6MJmjW </w:t>
        <w:br/>
        <w:t>https://t.co/bIqIY1xI59 #OnDemand 04/14/17</w:t>
      </w:r>
    </w:p>
    <w:p>
      <w:r>
        <w:rPr>
          <w:b/>
          <w:u w:val="single"/>
        </w:rPr>
        <w:t>279216</w:t>
      </w:r>
    </w:p>
    <w:p>
      <w:r>
        <w:t>Honoured to present our moving &amp;amp; timely new exhibition Lost, by @ikourbaj. Opening 21/4. More details: https://t.co/ssjRfzPT4P https://t.co/8e1FJQGXeJ</w:t>
      </w:r>
    </w:p>
    <w:p>
      <w:r>
        <w:rPr>
          <w:b/>
          <w:u w:val="single"/>
        </w:rPr>
        <w:t>279217</w:t>
      </w:r>
    </w:p>
    <w:p>
      <w:r>
        <w:t>The latest The Wim Mussche Daily! https://t.co/2ky7BFFvpp Thanks to @SylviaKrebber @kartonnenMeubel @WeAreCramer #digitalmarketing</w:t>
      </w:r>
    </w:p>
    <w:p>
      <w:r>
        <w:rPr>
          <w:b/>
          <w:u w:val="single"/>
        </w:rPr>
        <w:t>279218</w:t>
      </w:r>
    </w:p>
    <w:p>
      <w:r>
        <w:t>@MIEsrsly it's happening... 😨 the company called me today! I'm going to the interview tomorrow! help</w:t>
      </w:r>
    </w:p>
    <w:p>
      <w:r>
        <w:rPr>
          <w:b/>
          <w:u w:val="single"/>
        </w:rPr>
        <w:t>279219</w:t>
      </w:r>
    </w:p>
    <w:p>
      <w:r>
        <w:t>WOW @CTRLFC I know we put lots of points on a few teams especially Leeds, But that was our best performance by far in 2017</w:t>
      </w:r>
    </w:p>
    <w:p>
      <w:r>
        <w:rPr>
          <w:b/>
          <w:u w:val="single"/>
        </w:rPr>
        <w:t>279220</w:t>
      </w:r>
    </w:p>
    <w:p>
      <w:r>
        <w:t>@grandantor Yerra girl you're grand..I just love your 'ol blagarding and divilment..don't ever change.I love the craic with you..it's the roguery</w:t>
      </w:r>
    </w:p>
    <w:p>
      <w:r>
        <w:rPr>
          <w:b/>
          <w:u w:val="single"/>
        </w:rPr>
        <w:t>279221</w:t>
      </w:r>
    </w:p>
    <w:p>
      <w:r>
        <w:t>I AM SO CONFUSED AND CAN'T EXPLAIN IT BECAUSE I DON'T WANT TO SPOIL IT FOR ALL OF YOU https://t.co/zR8y1fGwZ1</w:t>
      </w:r>
    </w:p>
    <w:p>
      <w:r>
        <w:rPr>
          <w:b/>
          <w:u w:val="single"/>
        </w:rPr>
        <w:t>279222</w:t>
      </w:r>
    </w:p>
    <w:p>
      <w:r>
        <w:t>that field tested positive for methamphetamine. It was also determined that Braaten was driving with a revoked license.</w:t>
      </w:r>
    </w:p>
    <w:p>
      <w:r>
        <w:rPr>
          <w:b/>
          <w:u w:val="single"/>
        </w:rPr>
        <w:t>279223</w:t>
      </w:r>
    </w:p>
    <w:p>
      <w:r>
        <w:t>#NOWPLAYING 'Drained' by 'Offensive Ground' @offensiveground  #TSM</w:t>
        <w:br/>
        <w:t>Are you willing to help us progress? https://t.co/83tMLOmwzQ</w:t>
      </w:r>
    </w:p>
    <w:p>
      <w:r>
        <w:rPr>
          <w:b/>
          <w:u w:val="single"/>
        </w:rPr>
        <w:t>279224</w:t>
      </w:r>
    </w:p>
    <w:p>
      <w:r>
        <w:t>Oh my gosh y'all...Wash Bucket has gone to the beach!!  We are super excited to let you know about our new shop... https://t.co/E4xOZz7ipR</w:t>
      </w:r>
    </w:p>
    <w:p>
      <w:r>
        <w:rPr>
          <w:b/>
          <w:u w:val="single"/>
        </w:rPr>
        <w:t>279225</w:t>
      </w:r>
    </w:p>
    <w:p>
      <w:r>
        <w:t>It's time to get the white supremacist out of the @WhiteHouse. Tell @realDonaldTrump to fire Steve Bannon. https://t.co/hFI0vYTe7m</w:t>
      </w:r>
    </w:p>
    <w:p>
      <w:r>
        <w:rPr>
          <w:b/>
          <w:u w:val="single"/>
        </w:rPr>
        <w:t>279226</w:t>
      </w:r>
    </w:p>
    <w:p>
      <w:r>
        <w:t>About to start using my twitter more because fb is trash.. plus I'm finally gettin the studio together so back to the music #Life</w:t>
      </w:r>
    </w:p>
    <w:p>
      <w:r>
        <w:rPr>
          <w:b/>
          <w:u w:val="single"/>
        </w:rPr>
        <w:t>279227</w:t>
      </w:r>
    </w:p>
    <w:p>
      <w:r>
        <w:t>Found a Transponder Snail!</w:t>
        <w:br/>
        <w:t>Killer rabbits?! Amazing fauna on one winter isle!</w:t>
        <w:br/>
        <w:t>https://t.co/H5bbeYpkJ6 #TreCru https://t.co/ZtXB8Sdum0</w:t>
      </w:r>
    </w:p>
    <w:p>
      <w:r>
        <w:rPr>
          <w:b/>
          <w:u w:val="single"/>
        </w:rPr>
        <w:t>279228</w:t>
      </w:r>
    </w:p>
    <w:p>
      <w:r>
        <w:t>@benz2k_ Doug has a slight edge over Edelman imo , both very good wideouts, both post similar #s as well</w:t>
      </w:r>
    </w:p>
    <w:p>
      <w:r>
        <w:rPr>
          <w:b/>
          <w:u w:val="single"/>
        </w:rPr>
        <w:t>279229</w:t>
      </w:r>
    </w:p>
    <w:p>
      <w:r>
        <w:t>I've waited a long time to see this, @42ndstreetldn opens tonight!Seeing this overall spectacle again has brought tears to my eyes! ✨👯 https://t.co/KrwiOOCz0N</w:t>
      </w:r>
    </w:p>
    <w:p>
      <w:r>
        <w:rPr>
          <w:b/>
          <w:u w:val="single"/>
        </w:rPr>
        <w:t>279230</w:t>
      </w:r>
    </w:p>
    <w:p>
      <w:r>
        <w:t>Don't miss #MozCon: 3 days of actionable sessions in SEO, CRO, analytics, content marketing, &amp;amp; so much more.… https://t.co/irxhEgI6Gv #Par…</w:t>
      </w:r>
    </w:p>
    <w:p>
      <w:r>
        <w:rPr>
          <w:b/>
          <w:u w:val="single"/>
        </w:rPr>
        <w:t>279231</w:t>
      </w:r>
    </w:p>
    <w:p>
      <w:r>
        <w:t>@shawnchil @StellarScarlett Oh bless your heart. Over there just waiting for someone to grab your pu$$y. What was described is harassment. 🙄</w:t>
      </w:r>
    </w:p>
    <w:p>
      <w:r>
        <w:rPr>
          <w:b/>
          <w:u w:val="single"/>
        </w:rPr>
        <w:t>279232</w:t>
      </w:r>
    </w:p>
    <w:p>
      <w:r>
        <w:t>Faculty Lunch Talk April 4 with Mario Naves in South Hall, room 105 at 12:45pm https://t.co/sVMVM2RzGN</w:t>
      </w:r>
    </w:p>
    <w:p>
      <w:r>
        <w:rPr>
          <w:b/>
          <w:u w:val="single"/>
        </w:rPr>
        <w:t>279233</w:t>
      </w:r>
    </w:p>
    <w:p>
      <w:r>
        <w:t>Pay that man, so if it's one thing he know is that your not afraid to compensate for a job well done.</w:t>
      </w:r>
    </w:p>
    <w:p>
      <w:r>
        <w:rPr>
          <w:b/>
          <w:u w:val="single"/>
        </w:rPr>
        <w:t>279234</w:t>
      </w:r>
    </w:p>
    <w:p>
      <w:r>
        <w:t>After the March, Everybody went home. Madam &amp;amp; Baas got ready to go to a braai with fellow "struggle heroes", our mothers, started cleanin</w:t>
      </w:r>
    </w:p>
    <w:p>
      <w:r>
        <w:rPr>
          <w:b/>
          <w:u w:val="single"/>
        </w:rPr>
        <w:t>279235</w:t>
      </w:r>
    </w:p>
    <w:p>
      <w:r>
        <w:t>#USA Judge approves Trump University settlement: A judge has approved an agreement for President Donald Trump… https://t.co/5dWDq1YQuY #News https://t.co/fZiGAbg32d</w:t>
      </w:r>
    </w:p>
    <w:p>
      <w:r>
        <w:rPr>
          <w:b/>
          <w:u w:val="single"/>
        </w:rPr>
        <w:t>279236</w:t>
      </w:r>
    </w:p>
    <w:p>
      <w:r>
        <w:t>Join Hofbrauhaus Columbus for their April keg tapping celebration tonight at 6pm! https://t.co/8XZtK5ico7</w:t>
      </w:r>
    </w:p>
    <w:p>
      <w:r>
        <w:rPr>
          <w:b/>
          <w:u w:val="single"/>
        </w:rPr>
        <w:t>279237</w:t>
      </w:r>
    </w:p>
    <w:p>
      <w:r>
        <w:t>@ZiggyZagz and YEAH I saw you were checking out Yakuza-- Nico was pretty pleased from the looks of it!</w:t>
      </w:r>
    </w:p>
    <w:p>
      <w:r>
        <w:rPr>
          <w:b/>
          <w:u w:val="single"/>
        </w:rPr>
        <w:t>279238</w:t>
      </w:r>
    </w:p>
    <w:p>
      <w:r>
        <w:t>Nintendo Switch emulator bait used to spread malware and ransomware, warns Norton https://t.co/geXgJswzuI</w:t>
      </w:r>
    </w:p>
    <w:p>
      <w:r>
        <w:rPr>
          <w:b/>
          <w:u w:val="single"/>
        </w:rPr>
        <w:t>279239</w:t>
      </w:r>
    </w:p>
    <w:p>
      <w:r>
        <w:t>#styles #musthave 0--12 M Spring autumn girls baby clothes outfits print swea ... https://t.co/vDnSVY40WS https://t.co/PUBSyWoF3j</w:t>
      </w:r>
    </w:p>
    <w:p>
      <w:r>
        <w:rPr>
          <w:b/>
          <w:u w:val="single"/>
        </w:rPr>
        <w:t>279240</w:t>
      </w:r>
    </w:p>
    <w:p>
      <w:r>
        <w:t>@Madridesta8 @ShinsukeN @REALBobbyRoode @WWEAsuka @WWEEmberMoon @ScottDawsonWWE @DashWilderWWE @JohnnyGargano @ProjectCiampa @WWENXT No you're the five stars 👏🙌💚</w:t>
      </w:r>
    </w:p>
    <w:p>
      <w:r>
        <w:rPr>
          <w:b/>
          <w:u w:val="single"/>
        </w:rPr>
        <w:t>279241</w:t>
      </w:r>
    </w:p>
    <w:p>
      <w:r>
        <w:t>@InflappableAK I think they were ignorant, not malicious. I bet some of those involved felt like they could genuinely encourage social change.</w:t>
      </w:r>
    </w:p>
    <w:p>
      <w:r>
        <w:rPr>
          <w:b/>
          <w:u w:val="single"/>
        </w:rPr>
        <w:t>279242</w:t>
      </w:r>
    </w:p>
    <w:p>
      <w:r>
        <w:t>@Irritatedllama @Zeb_733 I agree, in fact, have you seen the you've survey going around. i can't think many youngsters would know what half the things on that are. https://t.co/6kwjQ2Viws</w:t>
      </w:r>
    </w:p>
    <w:p>
      <w:r>
        <w:rPr>
          <w:b/>
          <w:u w:val="single"/>
        </w:rPr>
        <w:t>279243</w:t>
      </w:r>
    </w:p>
    <w:p>
      <w:r>
        <w:t>#Nostalgic gifts for loved ones in their 80s - #reminding them of their younger days - at Thenadays https://t.co/K1tvtZCZrX</w:t>
      </w:r>
    </w:p>
    <w:p>
      <w:r>
        <w:rPr>
          <w:b/>
          <w:u w:val="single"/>
        </w:rPr>
        <w:t>279244</w:t>
      </w:r>
    </w:p>
    <w:p>
      <w:r>
        <w:t>Better customer care = better customer retention. Take @tamar's 5 tips to ramp up your #socialmedia efforts. https://t.co/hDoZnf2RIg</w:t>
      </w:r>
    </w:p>
    <w:p>
      <w:r>
        <w:rPr>
          <w:b/>
          <w:u w:val="single"/>
        </w:rPr>
        <w:t>279245</w:t>
      </w:r>
    </w:p>
    <w:p>
      <w:r>
        <w:t>@TaraSak11 pretty sure Princeton U would say that gamete 'life' not the same as a baby fully developed to term and born.</w:t>
      </w:r>
    </w:p>
    <w:p>
      <w:r>
        <w:rPr>
          <w:b/>
          <w:u w:val="single"/>
        </w:rPr>
        <w:t>279246</w:t>
      </w:r>
    </w:p>
    <w:p>
      <w:r>
        <w:t>D-Don't look at me like that senpai!😍</w:t>
        <w:br/>
        <w:t>What is that smell?</w:t>
        <w:br/>
        <w:t>I'm always right there... Behind you senpai...</w:t>
      </w:r>
    </w:p>
    <w:p>
      <w:r>
        <w:rPr>
          <w:b/>
          <w:u w:val="single"/>
        </w:rPr>
        <w:t>279247</w:t>
      </w:r>
    </w:p>
    <w:p>
      <w:r>
        <w:t xml:space="preserve">Women are, on average, paid 20% less than men. </w:t>
        <w:br/>
        <w:br/>
        <w:t>#20PercentCounts. Just ask... https://t.co/9kjMY7m5IP by #YouTube via @c0nvey https://t.co/vRFzGRiePK</w:t>
      </w:r>
    </w:p>
    <w:p>
      <w:r>
        <w:rPr>
          <w:b/>
          <w:u w:val="single"/>
        </w:rPr>
        <w:t>279248</w:t>
      </w:r>
    </w:p>
    <w:p>
      <w:r>
        <w:t>Do you know who are awesome? My 7 new followers in the last week! Growing with https://t.co/PQcqVs5cwe</w:t>
      </w:r>
    </w:p>
    <w:p>
      <w:r>
        <w:rPr>
          <w:b/>
          <w:u w:val="single"/>
        </w:rPr>
        <w:t>279249</w:t>
      </w:r>
    </w:p>
    <w:p>
      <w:r>
        <w:t>@ZombieDevaney Maybe I can be reincarnated as one. I will settle for being mediocre engineer and consultant.</w:t>
      </w:r>
    </w:p>
    <w:p>
      <w:r>
        <w:rPr>
          <w:b/>
          <w:u w:val="single"/>
        </w:rPr>
        <w:t>279250</w:t>
      </w:r>
    </w:p>
    <w:p>
      <w:r>
        <w:t>Jewish #HarryPotter fans assemble - we’ve discovered a #HogwartsHaggadah!! #PotterPesach</w:t>
        <w:br/>
        <w:t>https://t.co/aPJO0I74sR https://t.co/6CkYk1a0a3</w:t>
      </w:r>
    </w:p>
    <w:p>
      <w:r>
        <w:rPr>
          <w:b/>
          <w:u w:val="single"/>
        </w:rPr>
        <w:t>279251</w:t>
      </w:r>
    </w:p>
    <w:p>
      <w:r>
        <w:t>Found a Transponder Snail!</w:t>
        <w:br/>
        <w:t>The Stunning Scientific Navy Unit at Headquarters!</w:t>
        <w:br/>
        <w:t>https://t.co/qv991y6MUG #TreCru https://t.co/RDwmsNpWbL</w:t>
      </w:r>
    </w:p>
    <w:p>
      <w:r>
        <w:rPr>
          <w:b/>
          <w:u w:val="single"/>
        </w:rPr>
        <w:t>279252</w:t>
      </w:r>
    </w:p>
    <w:p>
      <w:r>
        <w:t>one person followed me and 5 people unfollowed me // automatically checked by https://t.co/wYlkktPQiU</w:t>
      </w:r>
    </w:p>
    <w:p>
      <w:r>
        <w:rPr>
          <w:b/>
          <w:u w:val="single"/>
        </w:rPr>
        <w:t>279253</w:t>
      </w:r>
    </w:p>
    <w:p>
      <w:r>
        <w:t>@jwaxsom @realDonaldTrump @HillaryClinton You people are so stupid. Trump has committed more treason than Hillary ever did.</w:t>
      </w:r>
    </w:p>
    <w:p>
      <w:r>
        <w:rPr>
          <w:b/>
          <w:u w:val="single"/>
        </w:rPr>
        <w:t>279254</w:t>
      </w:r>
    </w:p>
    <w:p>
      <w:r>
        <w:t>@JoeNBC @morningmika @GOP @HouseGOP @SenateGOP @realDonaldTrump ... the likes of Bannon, Alex Jones, and Sean Hannity.  Shame on the GOP sycophants who say nothing and enable this Orange Loon</w:t>
      </w:r>
    </w:p>
    <w:p>
      <w:r>
        <w:rPr>
          <w:b/>
          <w:u w:val="single"/>
        </w:rPr>
        <w:t>279255</w:t>
      </w:r>
    </w:p>
    <w:p>
      <w:r>
        <w:t>KPLR: Trump adviser Michael Flynn’s bid for immunity shot down by House and Senate https://t.co/JMoZHaD3qn</w:t>
      </w:r>
    </w:p>
    <w:p>
      <w:r>
        <w:rPr>
          <w:b/>
          <w:u w:val="single"/>
        </w:rPr>
        <w:t>279256</w:t>
      </w:r>
    </w:p>
    <w:p>
      <w:r>
        <w:t>You can bury your feelings as effectively as the next person, ... More for Scorpio https://t.co/p2DE4ZUfFD</w:t>
      </w:r>
    </w:p>
    <w:p>
      <w:r>
        <w:rPr>
          <w:b/>
          <w:u w:val="single"/>
        </w:rPr>
        <w:t>279257</w:t>
      </w:r>
    </w:p>
    <w:p>
      <w:r>
        <w:t>The order of not interested : is where mates used to protect / something about to happen : someone to rape to harm my parts</w:t>
      </w:r>
    </w:p>
    <w:p>
      <w:r>
        <w:rPr>
          <w:b/>
          <w:u w:val="single"/>
        </w:rPr>
        <w:t>279258</w:t>
      </w:r>
    </w:p>
    <w:p>
      <w:r>
        <w:t>"I’m going to come to your house, fill up your whole fridge, fill up your whole cabinet... I’m just tryna help.” https://t.co/YGv59NknGQ</w:t>
      </w:r>
    </w:p>
    <w:p>
      <w:r>
        <w:rPr>
          <w:b/>
          <w:u w:val="single"/>
        </w:rPr>
        <w:t>279259</w:t>
      </w:r>
    </w:p>
    <w:p>
      <w:r>
        <w:t>Get your facts in order - Like-kind exchange between related parties denied nonrecognition treatment via @AICPA_JofA https://t.co/LSuTEI0qIh</w:t>
      </w:r>
    </w:p>
    <w:p>
      <w:r>
        <w:rPr>
          <w:b/>
          <w:u w:val="single"/>
        </w:rPr>
        <w:t>279260</w:t>
      </w:r>
    </w:p>
    <w:p>
      <w:r>
        <w:t>#FollowUs at @JMediaMusicGRP &amp;amp; @BlastFMSocial Media, We're working hard to build #Relationships in the #Entertainment Industry. Follow Now.</w:t>
      </w:r>
    </w:p>
    <w:p>
      <w:r>
        <w:rPr>
          <w:b/>
          <w:u w:val="single"/>
        </w:rPr>
        <w:t>279261</w:t>
      </w:r>
    </w:p>
    <w:p>
      <w:r>
        <w:t>('11) Trump to China: "Listen you motherfuckers, we're going to tax you 25%" https://t.co/fkuLA7ArCW</w:t>
      </w:r>
    </w:p>
    <w:p>
      <w:r>
        <w:rPr>
          <w:b/>
          <w:u w:val="single"/>
        </w:rPr>
        <w:t>279262</w:t>
      </w:r>
    </w:p>
    <w:p>
      <w:r>
        <w:t>@RealG_Savage Time has been in the gutter as long as I can remember. They're just not hiding it so much anymore</w:t>
      </w:r>
    </w:p>
    <w:p>
      <w:r>
        <w:rPr>
          <w:b/>
          <w:u w:val="single"/>
        </w:rPr>
        <w:t>279263</w:t>
      </w:r>
    </w:p>
    <w:p>
      <w:r>
        <w:t>To successfully treat a symptom as a symptom is to allow the cause continue. Find out for yourself why... https://t.co/omOBuhAHV4 https://t.co/kOLGAX5g1l</w:t>
      </w:r>
    </w:p>
    <w:p>
      <w:r>
        <w:rPr>
          <w:b/>
          <w:u w:val="single"/>
        </w:rPr>
        <w:t>279264</w:t>
      </w:r>
    </w:p>
    <w:p>
      <w:r>
        <w:t>Dratini 24.4% (8/0/3/Dragon Breath/Wrap) (27m 48s) Available until 22:39:29. https://t.co/3cBfCLZkFk</w:t>
      </w:r>
    </w:p>
    <w:p>
      <w:r>
        <w:rPr>
          <w:b/>
          <w:u w:val="single"/>
        </w:rPr>
        <w:t>279265</w:t>
      </w:r>
    </w:p>
    <w:p>
      <w:r>
        <w:t>@Hello_Tailor @geckoholic marvel needs to wake up and realize that we're all tired of the problematic racist, sexist, and offensive shit they're doing. also spencer.</w:t>
      </w:r>
    </w:p>
    <w:p>
      <w:r>
        <w:rPr>
          <w:b/>
          <w:u w:val="single"/>
        </w:rPr>
        <w:t>279266</w:t>
      </w:r>
    </w:p>
    <w:p>
      <w:r>
        <w:t>Tomorrow is the big day 🦊!  Sleep well &amp;amp; Eat a great breakfast!  You GOT this-ROCK that test!  Destroy the SAT!  #foxpride https://t.co/3OU0fG0SYR</w:t>
      </w:r>
    </w:p>
    <w:p>
      <w:r>
        <w:rPr>
          <w:b/>
          <w:u w:val="single"/>
        </w:rPr>
        <w:t>279267</w:t>
      </w:r>
    </w:p>
    <w:p>
      <w:r>
        <w:t>Don't let the title mislead you - Megan Phelps-Roper raises some very important and useful points about dialogue https://t.co/ifeAmaAFlg</w:t>
      </w:r>
    </w:p>
    <w:p>
      <w:r>
        <w:rPr>
          <w:b/>
          <w:u w:val="single"/>
        </w:rPr>
        <w:t>279268</w:t>
      </w:r>
    </w:p>
    <w:p>
      <w:r>
        <w:t>Meanwhile at @Harvard...</w:t>
        <w:br/>
        <w:br/>
        <w:t>Students Say Trump is Bigger Threat than ISIS. #FutureOfAmerica https://t.co/QUYS5xpSPF</w:t>
      </w:r>
    </w:p>
    <w:p>
      <w:r>
        <w:rPr>
          <w:b/>
          <w:u w:val="single"/>
        </w:rPr>
        <w:t>279269</w:t>
      </w:r>
    </w:p>
    <w:p>
      <w:r>
        <w:t>The latest The QUOTES Daily! https://t.co/eMTG3PJeKt Thanks to @namenick @aairis58 @LZXCTF #quotes #books</w:t>
      </w:r>
    </w:p>
    <w:p>
      <w:r>
        <w:rPr>
          <w:b/>
          <w:u w:val="single"/>
        </w:rPr>
        <w:t>279270</w:t>
      </w:r>
    </w:p>
    <w:p>
      <w:r>
        <w:t>ppl who actually wait for u to look at the camera piss me tf off lol i gave u my camera to take candids of me cmon https://t.co/R3ziAr78Qc</w:t>
      </w:r>
    </w:p>
    <w:p>
      <w:r>
        <w:rPr>
          <w:b/>
          <w:u w:val="single"/>
        </w:rPr>
        <w:t>279271</w:t>
      </w:r>
    </w:p>
    <w:p>
      <w:r>
        <w:t>Found a Transponder Snail!</w:t>
        <w:br/>
        <w:t>Giants, sea monsters and other amazing encounters!</w:t>
        <w:br/>
        <w:t>https://t.co/UdImEaSaVF #TreCru https://t.co/UvlLkAMiAj</w:t>
      </w:r>
    </w:p>
    <w:p>
      <w:r>
        <w:rPr>
          <w:b/>
          <w:u w:val="single"/>
        </w:rPr>
        <w:t>279272</w:t>
      </w:r>
    </w:p>
    <w:p>
      <w:r>
        <w:t>@catoletters @RussiaConnects We need to be on the right side of this war. And that side is not with the terrorists!  WAKE UP!</w:t>
      </w:r>
    </w:p>
    <w:p>
      <w:r>
        <w:rPr>
          <w:b/>
          <w:u w:val="single"/>
        </w:rPr>
        <w:t>279273</w:t>
      </w:r>
    </w:p>
    <w:p>
      <w:r>
        <w:t>Drove over 300 miles in 2 days. Feel great about driving again...Then I hit a guy from the side. Badly. He was Fast + RightOfWay = Write Off</w:t>
      </w:r>
    </w:p>
    <w:p>
      <w:r>
        <w:rPr>
          <w:b/>
          <w:u w:val="single"/>
        </w:rPr>
        <w:t>279274</w:t>
      </w:r>
    </w:p>
    <w:p>
      <w:r>
        <w:t>Have you been following the controversy surrounding "The Shack" book and film? Is it ok, or is it heretical?... https://t.co/vXRwUv7NQW</w:t>
      </w:r>
    </w:p>
    <w:p>
      <w:r>
        <w:rPr>
          <w:b/>
          <w:u w:val="single"/>
        </w:rPr>
        <w:t>279275</w:t>
      </w:r>
    </w:p>
    <w:p>
      <w:r>
        <w:t>My fitbit #Fitstats_en_GB for 4/03/2017: 10,680 steps and 4.5 miles traveled. https://t.co/dxutxFCrk1</w:t>
      </w:r>
    </w:p>
    <w:p>
      <w:r>
        <w:rPr>
          <w:b/>
          <w:u w:val="single"/>
        </w:rPr>
        <w:t>279276</w:t>
      </w:r>
    </w:p>
    <w:p>
      <w:r>
        <w:t>I just entered a draw for Win Free Whey Protein! on https://t.co/EIRAPiOSRz https://t.co/Dqijzy0ZFH #win #fishbowlprizes</w:t>
      </w:r>
    </w:p>
    <w:p>
      <w:r>
        <w:rPr>
          <w:b/>
          <w:u w:val="single"/>
        </w:rPr>
        <w:t>279277</w:t>
      </w:r>
    </w:p>
    <w:p>
      <w:r>
        <w:t>People don't realize the amount of traffic they cause when they go 50 in the left lane.. I hate Miami</w:t>
      </w:r>
    </w:p>
    <w:p>
      <w:r>
        <w:rPr>
          <w:b/>
          <w:u w:val="single"/>
        </w:rPr>
        <w:t>279278</w:t>
      </w:r>
    </w:p>
    <w:p>
      <w:r>
        <w:t>JetBlue Airways flight #JBU880 spotted 16 miles away traveling 197mph at 1,600 feet! https://t.co/BFgJSWxvxg</w:t>
      </w:r>
    </w:p>
    <w:p>
      <w:r>
        <w:rPr>
          <w:b/>
          <w:u w:val="single"/>
        </w:rPr>
        <w:t>279279</w:t>
      </w:r>
    </w:p>
    <w:p>
      <w:r>
        <w:t>[Continuity Central] Our deep misunderstanding of time in preparedness planning https://t.co/dzyVJC6ONA</w:t>
      </w:r>
    </w:p>
    <w:p>
      <w:r>
        <w:rPr>
          <w:b/>
          <w:u w:val="single"/>
        </w:rPr>
        <w:t>279280</w:t>
      </w:r>
    </w:p>
    <w:p>
      <w:r>
        <w:t>@michaelianblack @Amy_Siskind Indeed!!!!!!!!!!!!!!!! BUT we must make THAT our ONLY GOAL!! #IMPEACHMENT!! Only one MARCH in our nation... #Impeach!</w:t>
      </w:r>
    </w:p>
    <w:p>
      <w:r>
        <w:rPr>
          <w:b/>
          <w:u w:val="single"/>
        </w:rPr>
        <w:t>279281</w:t>
      </w:r>
    </w:p>
    <w:p>
      <w:r>
        <w:t>J'aime une vidéo @YouTube de @classicalkid - Black Earth: 16-year-old Pianist in Moving Tribute to Syrian Refugees | From the Top Music</w:t>
      </w:r>
    </w:p>
    <w:p>
      <w:r>
        <w:rPr>
          <w:b/>
          <w:u w:val="single"/>
        </w:rPr>
        <w:t>279282</w:t>
      </w:r>
    </w:p>
    <w:p>
      <w:r>
        <w:t>The Youth Justice Summit 2017 will cover all aspects of #YouthJustice. Special rate for students - BOOK NOW! https://t.co/vBkJRoTwE4 https://t.co/pvUxBSCCrm</w:t>
      </w:r>
    </w:p>
    <w:p>
      <w:r>
        <w:rPr>
          <w:b/>
          <w:u w:val="single"/>
        </w:rPr>
        <w:t>279283</w:t>
      </w:r>
    </w:p>
    <w:p>
      <w:r>
        <w:t>.@OSCE_SMM didn't take kindly to our observation and questions about "Blondy" and Lentsov: they blocked us as a result. C'est la vie! https://t.co/udqwuI7MsQ</w:t>
      </w:r>
    </w:p>
    <w:p>
      <w:r>
        <w:rPr>
          <w:b/>
          <w:u w:val="single"/>
        </w:rPr>
        <w:t>279284</w:t>
      </w:r>
    </w:p>
    <w:p>
      <w:r>
        <w:t>The latest Favorite cocktails! https://t.co/A3cFKYnmcc Thanks to @dailynewsvytas @CPF_SF @Maria10303097 #jobs #palo</w:t>
      </w:r>
    </w:p>
    <w:p>
      <w:r>
        <w:rPr>
          <w:b/>
          <w:u w:val="single"/>
        </w:rPr>
        <w:t>279285</w:t>
      </w:r>
    </w:p>
    <w:p>
      <w:r>
        <w:t>@WilberBetsy @AndyOuriel Your right. It's too sterile and has no programming. Needs comfortable seating and things to do. Btw 2 seonds later there were 15 kids there</w:t>
      </w:r>
    </w:p>
    <w:p>
      <w:r>
        <w:rPr>
          <w:b/>
          <w:u w:val="single"/>
        </w:rPr>
        <w:t>279286</w:t>
      </w:r>
    </w:p>
    <w:p>
      <w:r>
        <w:t>@SubBeck Bill Kristol would support a guy to run a war that Bill Kristol has been going on and on about how the guy's not trustworthy?</w:t>
      </w:r>
    </w:p>
    <w:p>
      <w:r>
        <w:rPr>
          <w:b/>
          <w:u w:val="single"/>
        </w:rPr>
        <w:t>279287</w:t>
      </w:r>
    </w:p>
    <w:p>
      <w:r>
        <w:t>The fact that Ryan's mom and I still have a great relationship after everything that happened makes me happy😊</w:t>
      </w:r>
    </w:p>
    <w:p>
      <w:r>
        <w:rPr>
          <w:b/>
          <w:u w:val="single"/>
        </w:rPr>
        <w:t>279288</w:t>
      </w:r>
    </w:p>
    <w:p>
      <w:r>
        <w:t>#Forex:  Mark Hulbert: Here’s why the S&amp;amp;P 500 might actually be undervalued https://t.co/4IGtTVwxol https://t.co/KYxtIYOlN5</w:t>
      </w:r>
    </w:p>
    <w:p>
      <w:r>
        <w:rPr>
          <w:b/>
          <w:u w:val="single"/>
        </w:rPr>
        <w:t>279289</w:t>
      </w:r>
    </w:p>
    <w:p>
      <w:r>
        <w:t xml:space="preserve">#MyFirstWordsHadToBe </w:t>
        <w:br/>
        <w:t>Wasn't much room to tag the walls in there. Damn you siblings! I'm the artist!</w:t>
      </w:r>
    </w:p>
    <w:p>
      <w:r>
        <w:rPr>
          <w:b/>
          <w:u w:val="single"/>
        </w:rPr>
        <w:t>279290</w:t>
      </w:r>
    </w:p>
    <w:p>
      <w:r>
        <w:t>No guys twitter is exhausting today. I'm not doing this.😔I'm off 2 code my bloge and make it prettier.✌✌ all this #ZumaMustFall #zumamustgo</w:t>
      </w:r>
    </w:p>
    <w:p>
      <w:r>
        <w:rPr>
          <w:b/>
          <w:u w:val="single"/>
        </w:rPr>
        <w:t>279291</w:t>
      </w:r>
    </w:p>
    <w:p>
      <w:r>
        <w:t>How Much You’re Really Paying in Property Taxes more: https://t.co/t6YhLJ3sZT #LopezTaxes https://t.co/ZuHjSFXCtg</w:t>
      </w:r>
    </w:p>
    <w:p>
      <w:r>
        <w:rPr>
          <w:b/>
          <w:u w:val="single"/>
        </w:rPr>
        <w:t>279292</w:t>
      </w:r>
    </w:p>
    <w:p>
      <w:r>
        <w:t>Number crunching for the past day - 1 new follower and NO unfollowers. Stats via https://t.co/pjMV2YYskj</w:t>
      </w:r>
    </w:p>
    <w:p>
      <w:r>
        <w:rPr>
          <w:b/>
          <w:u w:val="single"/>
        </w:rPr>
        <w:t>279293</w:t>
      </w:r>
    </w:p>
    <w:p>
      <w:r>
        <w:t>How many of you have wondered what the smell is coming from your car,  when something is wrong with it? #Motorhappy #RoadSafety #Motoring https://t.co/Ydgd4V9DFy</w:t>
      </w:r>
    </w:p>
    <w:p>
      <w:r>
        <w:rPr>
          <w:b/>
          <w:u w:val="single"/>
        </w:rPr>
        <w:t>279294</w:t>
      </w:r>
    </w:p>
    <w:p>
      <w:r>
        <w:t>@scaltweetnow @KariJoys @FlowerSree @Blifly @Shonesoul3 @julzsg59 @TheNiniD @kohcostage @RedWolfWarrior @timelesssoul1 @AdamFrei @DoriCreates @pamalite @roseflourish_13 @MarlenaWells @SeeligSly Very True ! Love to you Stacy 😘 https://t.co/u65nuCC7if</w:t>
      </w:r>
    </w:p>
    <w:p>
      <w:r>
        <w:rPr>
          <w:b/>
          <w:u w:val="single"/>
        </w:rPr>
        <w:t>279295</w:t>
      </w:r>
    </w:p>
    <w:p>
      <w:r>
        <w:t>Officials confirm 1st measles case in Michigan this year - https://t.co/Aau75BXdoZ https://t.co/0b2Rq4L8yK</w:t>
      </w:r>
    </w:p>
    <w:p>
      <w:r>
        <w:rPr>
          <w:b/>
          <w:u w:val="single"/>
        </w:rPr>
        <w:t>279296</w:t>
      </w:r>
    </w:p>
    <w:p>
      <w:r>
        <w:t>Its time for students to enroll in Thapar University for a bright career #TUsince1956 @ThaparUniv https://t.co/mRZfaGqtgL</w:t>
      </w:r>
    </w:p>
    <w:p>
      <w:r>
        <w:rPr>
          <w:b/>
          <w:u w:val="single"/>
        </w:rPr>
        <w:t>279297</w:t>
      </w:r>
    </w:p>
    <w:p>
      <w:r>
        <w:t>I'm Lolatranny, I prefer if we talk in spanish Watch my show here https://t.co/Hwsmo07NwQ https://t.co/eX2fq8be2Z</w:t>
      </w:r>
    </w:p>
    <w:p>
      <w:r>
        <w:rPr>
          <w:b/>
          <w:u w:val="single"/>
        </w:rPr>
        <w:t>279298</w:t>
      </w:r>
    </w:p>
    <w:p>
      <w:r>
        <w:t>Congrats @warriors!!! The first team to have 3 straight 65+ Win Season, 1st Seed in th West #stephcurry #GOWarriors #DubNation #nbaplayoffs https://t.co/3SmcQfGoKe</w:t>
      </w:r>
    </w:p>
    <w:p>
      <w:r>
        <w:rPr>
          <w:b/>
          <w:u w:val="single"/>
        </w:rPr>
        <w:t>279299</w:t>
      </w:r>
    </w:p>
    <w:p>
      <w:r>
        <w:t>dtywn WooCommerce Account Funds Download v2.1.2 Last Updated on April 8, 2017 WooCommerce… https://t.co/qlPeVekIiT</w:t>
      </w:r>
    </w:p>
    <w:p>
      <w:r>
        <w:rPr>
          <w:b/>
          <w:u w:val="single"/>
        </w:rPr>
        <w:t>279300</w:t>
      </w:r>
    </w:p>
    <w:p>
      <w:r>
        <w:t>anyway and then we said goodbye to parents and it was so weird like I wasn't even emotional at all im still not emotional</w:t>
      </w:r>
    </w:p>
    <w:p>
      <w:r>
        <w:rPr>
          <w:b/>
          <w:u w:val="single"/>
        </w:rPr>
        <w:t>279301</w:t>
      </w:r>
    </w:p>
    <w:p>
      <w:r>
        <w:t>@AImas8706 @paulkrugman @delong much it spends on healthcare. It isn't perfect correlation but does exist. Also no /3</w:t>
      </w:r>
    </w:p>
    <w:p>
      <w:r>
        <w:rPr>
          <w:b/>
          <w:u w:val="single"/>
        </w:rPr>
        <w:t>279302</w:t>
      </w:r>
    </w:p>
    <w:p>
      <w:r>
        <w:t>#atxgig handyman type needed, housing available (smithville) https://t.co/WHKHx7lZxG #austin #gigs #austinjobs</w:t>
      </w:r>
    </w:p>
    <w:p>
      <w:r>
        <w:rPr>
          <w:b/>
          <w:u w:val="single"/>
        </w:rPr>
        <w:t>279303</w:t>
      </w:r>
    </w:p>
    <w:p>
      <w:r>
        <w:t>We've just received some more photos on our project #DPPOdin ! Stay tuned for more updates!</w:t>
        <w:br/>
        <w:br/>
        <w:t>#DieselPPU</w:t>
        <w:br/>
        <w:t>#DieselPower</w:t>
        <w:br/>
        <w:t>#5TonOdin</w:t>
      </w:r>
    </w:p>
    <w:p>
      <w:r>
        <w:rPr>
          <w:b/>
          <w:u w:val="single"/>
        </w:rPr>
        <w:t>279304</w:t>
      </w:r>
    </w:p>
    <w:p>
      <w:r>
        <w:t>Theresa May has triggered Article 50 - @DesignWeek look at what this means for designers: https://t.co/N4GmCuZZHj ​#BREXIT #ThursdayThoughts https://t.co/gG0SJOq53F</w:t>
      </w:r>
    </w:p>
    <w:p>
      <w:r>
        <w:rPr>
          <w:b/>
          <w:u w:val="single"/>
        </w:rPr>
        <w:t>279305</w:t>
      </w:r>
    </w:p>
    <w:p>
      <w:r>
        <w:t>@CardsChat 110% true!! I play my best poker when I am most comfortable and at my correct stake level</w:t>
      </w:r>
    </w:p>
    <w:p>
      <w:r>
        <w:rPr>
          <w:b/>
          <w:u w:val="single"/>
        </w:rPr>
        <w:t>279306</w:t>
      </w:r>
    </w:p>
    <w:p>
      <w:r>
        <w:t>@RodStryker @ChuckCollier76 @USAGSessions Excellent news ! Illegals all across America are headed that way yessssss ! Ty California</w:t>
      </w:r>
    </w:p>
    <w:p>
      <w:r>
        <w:rPr>
          <w:b/>
          <w:u w:val="single"/>
        </w:rPr>
        <w:t>279307</w:t>
      </w:r>
    </w:p>
    <w:p>
      <w:r>
        <w:t>Friday Fit Tip: Resistance Band Leg Circles.  Great for opening the hips while stabilizing your… https://t.co/Al49Lu1gMj</w:t>
      </w:r>
    </w:p>
    <w:p>
      <w:r>
        <w:rPr>
          <w:b/>
          <w:u w:val="single"/>
        </w:rPr>
        <w:t>279308</w:t>
      </w:r>
    </w:p>
    <w:p>
      <w:r>
        <w:t>@MelanieAnnRose THAT IS TRUE. I usually only have enough time to watch TV once through but this show gets the exception.</w:t>
      </w:r>
    </w:p>
    <w:p>
      <w:r>
        <w:rPr>
          <w:b/>
          <w:u w:val="single"/>
        </w:rPr>
        <w:t>279309</w:t>
      </w:r>
    </w:p>
    <w:p>
      <w:r>
        <w:t>From @PattyRatish LONG, crowded bus line at #PortAuthority two days after @NJTRANSIT train derailed at #PennStation @Traffic4NY #NBC4NY https://t.co/vrLjl1vTo3</w:t>
      </w:r>
    </w:p>
    <w:p>
      <w:r>
        <w:rPr>
          <w:b/>
          <w:u w:val="single"/>
        </w:rPr>
        <w:t>279310</w:t>
      </w:r>
    </w:p>
    <w:p>
      <w:r>
        <w:t>Great Tracy, we are glad Josh enjoyed - look forward to a full hour with him next week 👍🏻🏒🥅 https://t.co/pIz0wIa0E9</w:t>
      </w:r>
    </w:p>
    <w:p>
      <w:r>
        <w:rPr>
          <w:b/>
          <w:u w:val="single"/>
        </w:rPr>
        <w:t>279311</w:t>
      </w:r>
    </w:p>
    <w:p>
      <w:r>
        <w:t>New study reveals dolphins flinging octopuses into the air https://t.co/pW8cj02UtU https://t.co/JuddaAMUOF</w:t>
      </w:r>
    </w:p>
    <w:p>
      <w:r>
        <w:rPr>
          <w:b/>
          <w:u w:val="single"/>
        </w:rPr>
        <w:t>279312</w:t>
      </w:r>
    </w:p>
    <w:p>
      <w:r>
        <w:t>@FWSBill @reymontemayor86 @AshleyWarrior @DrottM @We_R_TheMedia Deuteronomy 12 &amp;amp; 13, ISIS' game plan spelled out in detail.</w:t>
        <w:br/>
        <w:t>Bible is Qur'an's source</w:t>
        <w:br/>
        <w:t>If U want 2 discredit Qur'an, 1st dismiss The Bible</w:t>
      </w:r>
    </w:p>
    <w:p>
      <w:r>
        <w:rPr>
          <w:b/>
          <w:u w:val="single"/>
        </w:rPr>
        <w:t>279313</w:t>
      </w:r>
    </w:p>
    <w:p>
      <w:r>
        <w:t>@RoyalLodgeUK @LINDORUK  Ooh yum! Lindor is the tastiest chocolate ever! #EasterTreatsGiveaway #RoyalLodgeUK😊</w:t>
      </w:r>
    </w:p>
    <w:p>
      <w:r>
        <w:rPr>
          <w:b/>
          <w:u w:val="single"/>
        </w:rPr>
        <w:t>279314</w:t>
      </w:r>
    </w:p>
    <w:p>
      <w:r>
        <w:t>Lightweight CRM – A New Paradigm For The Digital World: http:/www.communicationstoday.co.in/perspective/10244-lightweight-crm-a-new-paradig…</w:t>
      </w:r>
    </w:p>
    <w:p>
      <w:r>
        <w:rPr>
          <w:b/>
          <w:u w:val="single"/>
        </w:rPr>
        <w:t>279315</w:t>
      </w:r>
    </w:p>
    <w:p>
      <w:r>
        <w:t>sitting in sports nutrition ... all the student athletes around me are talking about their workouts ... here I am eating a chicken sandwich</w:t>
      </w:r>
    </w:p>
    <w:p>
      <w:r>
        <w:rPr>
          <w:b/>
          <w:u w:val="single"/>
        </w:rPr>
        <w:t>279316</w:t>
      </w:r>
    </w:p>
    <w:p>
      <w:r>
        <w:t>Happy Friday</w:t>
        <w:br/>
        <w:t>“If you can’t do anything about it</w:t>
        <w:br/>
        <w:t>then let it go.</w:t>
        <w:br/>
        <w:t>Don’t be a prisoner</w:t>
        <w:br/>
        <w:t>to things you can’t change.”... https://t.co/tLXKkj19xZ</w:t>
      </w:r>
    </w:p>
    <w:p>
      <w:r>
        <w:rPr>
          <w:b/>
          <w:u w:val="single"/>
        </w:rPr>
        <w:t>279317</w:t>
      </w:r>
    </w:p>
    <w:p>
      <w:r>
        <w:t>In the process of getting my friend hooked I noticed: Brooklyn nine-nine has high rewatch value https://t.co/Y7Cq9QYdzy</w:t>
      </w:r>
    </w:p>
    <w:p>
      <w:r>
        <w:rPr>
          <w:b/>
          <w:u w:val="single"/>
        </w:rPr>
        <w:t>279318</w:t>
      </w:r>
    </w:p>
    <w:p>
      <w:r>
        <w:t>@Odell_Michael It's not doing a good job because it's exposing them more. Seems like its purposely receding.</w:t>
      </w:r>
    </w:p>
    <w:p>
      <w:r>
        <w:rPr>
          <w:b/>
          <w:u w:val="single"/>
        </w:rPr>
        <w:t>279319</w:t>
      </w:r>
    </w:p>
    <w:p>
      <w:r>
        <w:t>This highway 37 forum is poorly moderated. Moderator is dragging on with redundant information. #sonoma</w:t>
      </w:r>
    </w:p>
    <w:p>
      <w:r>
        <w:rPr>
          <w:b/>
          <w:u w:val="single"/>
        </w:rPr>
        <w:t>279320</w:t>
      </w:r>
    </w:p>
    <w:p>
      <w:r>
        <w:t>@horsekween Literally the only time I've ever liked it was Alyssa and Tatianna cos that actually took skill to dance like that but otherwise it's shit</w:t>
      </w:r>
    </w:p>
    <w:p>
      <w:r>
        <w:rPr>
          <w:b/>
          <w:u w:val="single"/>
        </w:rPr>
        <w:t>279321</w:t>
      </w:r>
    </w:p>
    <w:p>
      <w:r>
        <w:t>@Iromg eagerly awaiting next weeks 'Postman Pork' for the inevitable ransom note for @mikeparry8 's chair</w:t>
      </w:r>
    </w:p>
    <w:p>
      <w:r>
        <w:rPr>
          <w:b/>
          <w:u w:val="single"/>
        </w:rPr>
        <w:t>279322</w:t>
      </w:r>
    </w:p>
    <w:p>
      <w:r>
        <w:t>Yesterday was national beer day.. So I think it's only right that we dedicate this weekend completely to beer. Happy national beerweekend 🍻</w:t>
      </w:r>
    </w:p>
    <w:p>
      <w:r>
        <w:rPr>
          <w:b/>
          <w:u w:val="single"/>
        </w:rPr>
        <w:t>279323</w:t>
      </w:r>
    </w:p>
    <w:p>
      <w:r>
        <w:t>Palm Sunday Procession from Newlands Spring School 9.15 am arriving at the Church Hall 9.45 am 4the blessing of Palms before 10.00 service</w:t>
      </w:r>
    </w:p>
    <w:p>
      <w:r>
        <w:rPr>
          <w:b/>
          <w:u w:val="single"/>
        </w:rPr>
        <w:t>279324</w:t>
      </w:r>
    </w:p>
    <w:p>
      <w:r>
        <w:t>Rice never likes anybody else's lying skill but her own...at which she is just terrible. https://t.co/IBb0qfTw9W</w:t>
      </w:r>
    </w:p>
    <w:p>
      <w:r>
        <w:rPr>
          <w:b/>
          <w:u w:val="single"/>
        </w:rPr>
        <w:t>279325</w:t>
      </w:r>
    </w:p>
    <w:p>
      <w:r>
        <w:t>Kyles been watching the masters for the past 3 hours and I swear watching paint dry would be more entertaining #fallingasleep</w:t>
      </w:r>
    </w:p>
    <w:p>
      <w:r>
        <w:rPr>
          <w:b/>
          <w:u w:val="single"/>
        </w:rPr>
        <w:t>279326</w:t>
      </w:r>
    </w:p>
    <w:p>
      <w:r>
        <w:t>New easy shot #129615. What movie is it? 5 min to answer! (3 points) #NationalDoctorsDay 🚑 https://t.co/BKIsIAOVbw</w:t>
      </w:r>
    </w:p>
    <w:p>
      <w:r>
        <w:rPr>
          <w:b/>
          <w:u w:val="single"/>
        </w:rPr>
        <w:t>279327</w:t>
      </w:r>
    </w:p>
    <w:p>
      <w:r>
        <w:t>@kendricklamar IS THE GIFT THAT KEEPS ON GIVING. And that has to be one of the better music videos I've seen in a very long time #humble</w:t>
      </w:r>
    </w:p>
    <w:p>
      <w:r>
        <w:rPr>
          <w:b/>
          <w:u w:val="single"/>
        </w:rPr>
        <w:t>279328</w:t>
      </w:r>
    </w:p>
    <w:p>
      <w:r>
        <w:t>Come on...ADN.....bawi tayo sa DTBY OHT...for the love of ALDUB(@aldenrichards02 @mainedcm)..top trend  natin ang #DTBYSurprise</w:t>
      </w:r>
    </w:p>
    <w:p>
      <w:r>
        <w:rPr>
          <w:b/>
          <w:u w:val="single"/>
        </w:rPr>
        <w:t>279329</w:t>
      </w:r>
    </w:p>
    <w:p>
      <w:r>
        <w:t>Callaway Big Bertha 2008 Fairway 5 Wood Regular LH Graphite Golf Club #8109 https://t.co/sV8kgaDmW5 https://t.co/WBTPCsNs2Z</w:t>
      </w:r>
    </w:p>
    <w:p>
      <w:r>
        <w:rPr>
          <w:b/>
          <w:u w:val="single"/>
        </w:rPr>
        <w:t>279330</w:t>
      </w:r>
    </w:p>
    <w:p>
      <w:r>
        <w:t>1999 2000 2001 2002 Ford F250 F350 F450 Power steering pump Motorcraft STP-56-rm https://t.co/MTTojVn1j0 https://t.co/gm5VRoOwFr</w:t>
      </w:r>
    </w:p>
    <w:p>
      <w:r>
        <w:rPr>
          <w:b/>
          <w:u w:val="single"/>
        </w:rPr>
        <w:t>279331</w:t>
      </w:r>
    </w:p>
    <w:p>
      <w:r>
        <w:t>The 50 greatest hotels in the world https://t.co/NnwL9NkOXB via @TelegraphTravel https://t.co/ktgOrAsMQJ</w:t>
      </w:r>
    </w:p>
    <w:p>
      <w:r>
        <w:rPr>
          <w:b/>
          <w:u w:val="single"/>
        </w:rPr>
        <w:t>279332</w:t>
      </w:r>
    </w:p>
    <w:p>
      <w:r>
        <w:t>#EDM Rap Battle: This Website Lets You Rap Over Your Favorite Instruments https://t.co/ntD8XgnUG1 #Electro #Followback https://t.co/IpbczEQKJ0</w:t>
      </w:r>
    </w:p>
    <w:p>
      <w:r>
        <w:rPr>
          <w:b/>
          <w:u w:val="single"/>
        </w:rPr>
        <w:t>279333</w:t>
      </w:r>
    </w:p>
    <w:p>
      <w:r>
        <w:t>i mean i even saw someone said the yoi art made them wanna die......like????? https://t.co/FONb72obBO</w:t>
      </w:r>
    </w:p>
    <w:p>
      <w:r>
        <w:rPr>
          <w:b/>
          <w:u w:val="single"/>
        </w:rPr>
        <w:t>279334</w:t>
      </w:r>
    </w:p>
    <w:p>
      <w:r>
        <w:t>feedingjoy: 45678910ab #MissionSaved - "We must be willing to let go of the life we have planned so as to have the life that is waiting for…</w:t>
      </w:r>
    </w:p>
    <w:p>
      <w:r>
        <w:rPr>
          <w:b/>
          <w:u w:val="single"/>
        </w:rPr>
        <w:t>279335</w:t>
      </w:r>
    </w:p>
    <w:p>
      <w:r>
        <w:t>@ProjetoooHelp @radiodisney AGORA FUDEO FAMILY ONED</w:t>
        <w:br/>
        <w:t xml:space="preserve">#OneDirection </w:t>
        <w:br/>
        <w:t xml:space="preserve">#YouKnowYouLoveThem </w:t>
        <w:br/>
        <w:t>@radiodisney</w:t>
      </w:r>
    </w:p>
    <w:p>
      <w:r>
        <w:rPr>
          <w:b/>
          <w:u w:val="single"/>
        </w:rPr>
        <w:t>279336</w:t>
      </w:r>
    </w:p>
    <w:p>
      <w:r>
        <w:t>It has no human emotions, no regard for its own… https://t.co/ZSygOpBbRa Download our android application  Link: https://t.co/92GsakiZuA</w:t>
      </w:r>
    </w:p>
    <w:p>
      <w:r>
        <w:rPr>
          <w:b/>
          <w:u w:val="single"/>
        </w:rPr>
        <w:t>279337</w:t>
      </w:r>
    </w:p>
    <w:p>
      <w:r>
        <w:t>Did you know you could pay your rent online? Stop by the office and let us show you how! https://t.co/TLnxFII3vB</w:t>
      </w:r>
    </w:p>
    <w:p>
      <w:r>
        <w:rPr>
          <w:b/>
          <w:u w:val="single"/>
        </w:rPr>
        <w:t>279338</w:t>
      </w:r>
    </w:p>
    <w:p>
      <w:r>
        <w:t>But in the end they are your enemies could be right there in front of you you just have to watch your back cause people can pretend all</w:t>
      </w:r>
    </w:p>
    <w:p>
      <w:r>
        <w:rPr>
          <w:b/>
          <w:u w:val="single"/>
        </w:rPr>
        <w:t>279339</w:t>
      </w:r>
    </w:p>
    <w:p>
      <w:r>
        <w:t>But that's the reality of what our healthcare is like today. And the fact that republicans want to make it even worse while comparing it to</w:t>
      </w:r>
    </w:p>
    <w:p>
      <w:r>
        <w:rPr>
          <w:b/>
          <w:u w:val="single"/>
        </w:rPr>
        <w:t>279340</w:t>
      </w:r>
    </w:p>
    <w:p>
      <w:r>
        <w:t>@imVkohli your absence pinched us. Wish you have a speedy recovery and hope to see you playing as soon as possible. #RCB #diehardfan</w:t>
      </w:r>
    </w:p>
    <w:p>
      <w:r>
        <w:rPr>
          <w:b/>
          <w:u w:val="single"/>
        </w:rPr>
        <w:t>279341</w:t>
      </w:r>
    </w:p>
    <w:p>
      <w:r>
        <w:t>@DrPNHumphreys @sprout189 That's good to hear. Had to sort out a flood in the lab above the SEM room this morn. All ok but could have been expensive.</w:t>
      </w:r>
    </w:p>
    <w:p>
      <w:r>
        <w:rPr>
          <w:b/>
          <w:u w:val="single"/>
        </w:rPr>
        <w:t>279342</w:t>
      </w:r>
    </w:p>
    <w:p>
      <w:r>
        <w:t>Chess Pattern of the Day - Playing an Equal Position Pattern , Fischer played e7-e6: Chess Pattern of the Day -… https://t.co/JlFcUmoKIU https://t.co/Hm6OJ4s6cO</w:t>
      </w:r>
    </w:p>
    <w:p>
      <w:r>
        <w:rPr>
          <w:b/>
          <w:u w:val="single"/>
        </w:rPr>
        <w:t>279343</w:t>
      </w:r>
    </w:p>
    <w:p>
      <w:r>
        <w:t>It feels like because I want so many things.. Everything is just so out of reach. It's so frustrating, I know it's all in my head</w:t>
      </w:r>
    </w:p>
    <w:p>
      <w:r>
        <w:rPr>
          <w:b/>
          <w:u w:val="single"/>
        </w:rPr>
        <w:t>279344</w:t>
      </w:r>
    </w:p>
    <w:p>
      <w:r>
        <w:t>It is not a loophole, you're not the expert, sometimes what you think you know, isn't what it actually is https://t.co/f00tybsNtB</w:t>
      </w:r>
    </w:p>
    <w:p>
      <w:r>
        <w:rPr>
          <w:b/>
          <w:u w:val="single"/>
        </w:rPr>
        <w:t>279345</w:t>
      </w:r>
    </w:p>
    <w:p>
      <w:r>
        <w:t>@DanReynolds Btw I feel you are my inspiration in life.. Every single love word that you say.. Inspire me. And make me believe that life is not all pain</w:t>
      </w:r>
    </w:p>
    <w:p>
      <w:r>
        <w:rPr>
          <w:b/>
          <w:u w:val="single"/>
        </w:rPr>
        <w:t>279346</w:t>
      </w:r>
    </w:p>
    <w:p>
      <w:r>
        <w:t>#TBT 1952 Oct Martinsville Speedway 1-Perk Brown, 2-Herb Thomas, 3-Joe Eubanks, 4-Fonty Flock, 5-Tim Flock, 6-Johnny Patterson https://t.co/4Z76rXtRuo</w:t>
      </w:r>
    </w:p>
    <w:p>
      <w:r>
        <w:rPr>
          <w:b/>
          <w:u w:val="single"/>
        </w:rPr>
        <w:t>279347</w:t>
      </w:r>
    </w:p>
    <w:p>
      <w:r>
        <w:t>Less than 24 hours until our first #MHSonTwitch show! This episode will cover "Mental Health, Twitch &amp;amp; Me." Can't wait! See ya there! 💜 https://t.co/2pUdHHnj8B</w:t>
      </w:r>
    </w:p>
    <w:p>
      <w:r>
        <w:rPr>
          <w:b/>
          <w:u w:val="single"/>
        </w:rPr>
        <w:t>279348</w:t>
      </w:r>
    </w:p>
    <w:p>
      <w:r>
        <w:t>#KRPKABEPS285 "Which wife has listened to her husband the very first time 😆" @Shaheer_S #KuchRangPyarKeAiseBhi #KRPKAB https://t.co/JKlnfyrWBc</w:t>
      </w:r>
    </w:p>
    <w:p>
      <w:r>
        <w:rPr>
          <w:b/>
          <w:u w:val="single"/>
        </w:rPr>
        <w:t>279349</w:t>
      </w:r>
    </w:p>
    <w:p>
      <w:r>
        <w:t>EXIF Viewer by Fluntro - View, Remove GPS Metadata by Fluntro now FREE on the App Store. Download via https://t.co/Ttq5O0KSBY</w:t>
      </w:r>
    </w:p>
    <w:p>
      <w:r>
        <w:rPr>
          <w:b/>
          <w:u w:val="single"/>
        </w:rPr>
        <w:t>279350</w:t>
      </w:r>
    </w:p>
    <w:p>
      <w:r>
        <w:t>Kansas City’s entrepreneurial ecosystem is growing fast. Learn the latest in this year’s #WeCreateKC report: https://t.co/rK55wkCxyg https://t.co/wV1ROXHm7y</w:t>
      </w:r>
    </w:p>
    <w:p>
      <w:r>
        <w:rPr>
          <w:b/>
          <w:u w:val="single"/>
        </w:rPr>
        <w:t>279351</w:t>
      </w:r>
    </w:p>
    <w:p>
      <w:r>
        <w:t>Found a Transponder Snail!</w:t>
        <w:br/>
        <w:t>Exclusive Profile: Those who follow their dreams!</w:t>
        <w:br/>
        <w:t>https://t.co/28vJkZZbDU #TreCru https://t.co/Zani4bjroV</w:t>
      </w:r>
    </w:p>
    <w:p>
      <w:r>
        <w:rPr>
          <w:b/>
          <w:u w:val="single"/>
        </w:rPr>
        <w:t>279352</w:t>
      </w:r>
    </w:p>
    <w:p>
      <w:r>
        <w:t>#EfeNation #TeamEfe The Voting Has Started, Pls Vote Efe 4 The Money, Less Find The Banana &amp;amp; Hope Biggie Won't Rigger It #BBNaija</w:t>
      </w:r>
    </w:p>
    <w:p>
      <w:r>
        <w:rPr>
          <w:b/>
          <w:u w:val="single"/>
        </w:rPr>
        <w:t>279353</w:t>
      </w:r>
    </w:p>
    <w:p>
      <w:r>
        <w:t>@AngieMeader . Blame the pro eu media for this (if it is true) b/c they pushed lie that Brexit about repatriation. Nobody mentioned that!</w:t>
      </w:r>
    </w:p>
    <w:p>
      <w:r>
        <w:rPr>
          <w:b/>
          <w:u w:val="single"/>
        </w:rPr>
        <w:t>279354</w:t>
      </w:r>
    </w:p>
    <w:p>
      <w:r>
        <w:t>#IFTA17 Best Production Design Award Winner is Derek Wallace for #TheSecretScripture. Congratulations Derek! https://t.co/BhXQSXIYaF</w:t>
      </w:r>
    </w:p>
    <w:p>
      <w:r>
        <w:rPr>
          <w:b/>
          <w:u w:val="single"/>
        </w:rPr>
        <w:t>279355</w:t>
      </w:r>
    </w:p>
    <w:p>
      <w:r>
        <w:t>I cannot keep a fitted sheet on my mattress to save my life</w:t>
        <w:br/>
        <w:t>This week when I was doing laundry I just threw a blanket down temporarily</w:t>
      </w:r>
    </w:p>
    <w:p>
      <w:r>
        <w:rPr>
          <w:b/>
          <w:u w:val="single"/>
        </w:rPr>
        <w:t>279356</w:t>
      </w:r>
    </w:p>
    <w:p>
      <w:r>
        <w:t>OMG I DOWNLOADED T7S THINKING J WOULD HAVE TO START OVER BUT MY ACCOUNT IS STILL HERE????? IM ABOUT TO CRY I LOVE MY LIFE https://t.co/PPtjxmdWL0</w:t>
      </w:r>
    </w:p>
    <w:p>
      <w:r>
        <w:rPr>
          <w:b/>
          <w:u w:val="single"/>
        </w:rPr>
        <w:t>279357</w:t>
      </w:r>
    </w:p>
    <w:p>
      <w:r>
        <w:t>@iheartbballpod well AI and Shaq can do damage in P&amp;amp;R. Bron is playing with Kyrie now and doing fine</w:t>
      </w:r>
    </w:p>
    <w:p>
      <w:r>
        <w:rPr>
          <w:b/>
          <w:u w:val="single"/>
        </w:rPr>
        <w:t>279358</w:t>
      </w:r>
    </w:p>
    <w:p>
      <w:r>
        <w:t>I liked a @YouTube video https://t.co/YbsiwcSz03 Humble THQ Nordic PlayStation Bundle - Sizzle Trailer | PS4</w:t>
      </w:r>
    </w:p>
    <w:p>
      <w:r>
        <w:rPr>
          <w:b/>
          <w:u w:val="single"/>
        </w:rPr>
        <w:t>279359</w:t>
      </w:r>
    </w:p>
    <w:p>
      <w:r>
        <w:t>The weather didn't cooperate with the @erie_seawolves attempt at a season opener on Thursday or Friday, but it WILL on Saturday! #pawx https://t.co/eTRo4JhOUM</w:t>
      </w:r>
    </w:p>
    <w:p>
      <w:r>
        <w:rPr>
          <w:b/>
          <w:u w:val="single"/>
        </w:rPr>
        <w:t>279360</w:t>
      </w:r>
    </w:p>
    <w:p>
      <w:r>
        <w:t>@bellaluz88 @SEALofHonor @DavidMulldune @PrezZoo5 @stabenawd @Real_Al_Demmer @mjgranger1 @jladams71 @ksteven37 He sure does love ❤️ us Bella!</w:t>
      </w:r>
    </w:p>
    <w:p>
      <w:r>
        <w:rPr>
          <w:b/>
          <w:u w:val="single"/>
        </w:rPr>
        <w:t>279361</w:t>
      </w:r>
    </w:p>
    <w:p>
      <w:r>
        <w:t>Retweeted Eileen (@herredness66):</w:t>
        <w:br/>
        <w:br/>
        <w:t>@gaviota4pets URGENT HELP this baby don't let NY shelter murder him. Adopt/Foster immediately.</w:t>
      </w:r>
    </w:p>
    <w:p>
      <w:r>
        <w:rPr>
          <w:b/>
          <w:u w:val="single"/>
        </w:rPr>
        <w:t>279362</w:t>
      </w:r>
    </w:p>
    <w:p>
      <w:r>
        <w:t>📷 This li'l bro’s bubble butt turns me on. Think YOU can turn me on? Submit a sexy selfie and find out... https://t.co/zGW9DFrHQu</w:t>
      </w:r>
    </w:p>
    <w:p>
      <w:r>
        <w:rPr>
          <w:b/>
          <w:u w:val="single"/>
        </w:rPr>
        <w:t>279363</w:t>
      </w:r>
    </w:p>
    <w:p>
      <w:r>
        <w:t xml:space="preserve">After women, flowers are the most lovely thing God has given the world </w:t>
        <w:br/>
        <w:t>- Christian Dior https://t.co/p5gfzcIKfm</w:t>
      </w:r>
    </w:p>
    <w:p>
      <w:r>
        <w:rPr>
          <w:b/>
          <w:u w:val="single"/>
        </w:rPr>
        <w:t>279364</w:t>
      </w:r>
    </w:p>
    <w:p>
      <w:r>
        <w:t>We don't have to know .......the supermarkets buy worldwide so everything is always in season🤣....... https://t.co/XFYO1mjzxR</w:t>
      </w:r>
    </w:p>
    <w:p>
      <w:r>
        <w:rPr>
          <w:b/>
          <w:u w:val="single"/>
        </w:rPr>
        <w:t>279365</w:t>
      </w:r>
    </w:p>
    <w:p>
      <w:r>
        <w:t>Ban inhumane and dangerous animal gas chambers - Sign the Petition! https://t.co/yquKG7gs3N via @Change</w:t>
      </w:r>
    </w:p>
    <w:p>
      <w:r>
        <w:rPr>
          <w:b/>
          <w:u w:val="single"/>
        </w:rPr>
        <w:t>279366</w:t>
      </w:r>
    </w:p>
    <w:p>
      <w:r>
        <w:t>Exclusive: Rohingya rebel leader challenges Myanmar's Suu Kyi, vows to fight on https://t.co/nSlnUxxzF0</w:t>
      </w:r>
    </w:p>
    <w:p>
      <w:r>
        <w:rPr>
          <w:b/>
          <w:u w:val="single"/>
        </w:rPr>
        <w:t>279367</w:t>
      </w:r>
    </w:p>
    <w:p>
      <w:r>
        <w:t>You might end up in a heated exchange with someone close to yo... More for Scorpio https://t.co/nuYdAgF3A6</w:t>
      </w:r>
    </w:p>
    <w:p>
      <w:r>
        <w:rPr>
          <w:b/>
          <w:u w:val="single"/>
        </w:rPr>
        <w:t>279368</w:t>
      </w:r>
    </w:p>
    <w:p>
      <w:r>
        <w:t>@1DnZaynUpdates asks "Please tell @NiallOfficial I love him since the Day 1.! We started together😊 but will h..." #OuijaMovie Own it Now https://t.co/vMwdICQ0UD</w:t>
      </w:r>
    </w:p>
    <w:p>
      <w:r>
        <w:rPr>
          <w:b/>
          <w:u w:val="single"/>
        </w:rPr>
        <w:t>279369</w:t>
      </w:r>
    </w:p>
    <w:p>
      <w:r>
        <w:t>Roma 3 Lazio 2 (3-4 agg): Milinkovic-Savic and Immobile net again to secure final berth https://t.co/TpYBtBI4ma</w:t>
      </w:r>
    </w:p>
    <w:p>
      <w:r>
        <w:rPr>
          <w:b/>
          <w:u w:val="single"/>
        </w:rPr>
        <w:t>279370</w:t>
      </w:r>
    </w:p>
    <w:p>
      <w:r>
        <w:t>Connect your brand with meaningful audiences. Visit our website to start #BOUCHE #UhurutoInWajir #TeamGNL #KenyaCup #AfricaLD https://t.co/kyswZqUoJI</w:t>
      </w:r>
    </w:p>
    <w:p>
      <w:r>
        <w:rPr>
          <w:b/>
          <w:u w:val="single"/>
        </w:rPr>
        <w:t>279371</w:t>
      </w:r>
    </w:p>
    <w:p>
      <w:r>
        <w:t>Millennials &amp;amp; Fintech: A Different Kind of Trust | The Huffington Post https://t.co/IxLBY5Ugci #FinTech https://t.co/o0VXir0Mfo</w:t>
      </w:r>
    </w:p>
    <w:p>
      <w:r>
        <w:rPr>
          <w:b/>
          <w:u w:val="single"/>
        </w:rPr>
        <w:t>279372</w:t>
      </w:r>
    </w:p>
    <w:p>
      <w:r>
        <w:t>Today on show: @BDawsonWrites, @greggrosenthal, @GaryParrishCBS 1:25. Memphis basketball news, too. https://t.co/QhV1T3LHdF</w:t>
      </w:r>
    </w:p>
    <w:p>
      <w:r>
        <w:rPr>
          <w:b/>
          <w:u w:val="single"/>
        </w:rPr>
        <w:t>279373</w:t>
      </w:r>
    </w:p>
    <w:p>
      <w:r>
        <w:t>What home comfort can you not do without when travelling? #travelchat https://t.co/Lkntp5DQD0 https://t.co/xif2J167M7</w:t>
      </w:r>
    </w:p>
    <w:p>
      <w:r>
        <w:rPr>
          <w:b/>
          <w:u w:val="single"/>
        </w:rPr>
        <w:t>279374</w:t>
      </w:r>
    </w:p>
    <w:p>
      <w:r>
        <w:t>@deadgerl i try not to sleep /w ppl i dont feel(no judgement) but thats lonely too. why yet, you got a master plan or something =)</w:t>
      </w:r>
    </w:p>
    <w:p>
      <w:r>
        <w:rPr>
          <w:b/>
          <w:u w:val="single"/>
        </w:rPr>
        <w:t>279375</w:t>
      </w:r>
    </w:p>
    <w:p>
      <w:r>
        <w:t>WATCH: #RattoStories: Hurry up playoffs, NBA pundits have nothing left (via @RattoNBCS) https://t.co/DaHiPxq2eN #Warriors #DubNation #NBA https://t.co/gCZC3XQAKv</w:t>
      </w:r>
    </w:p>
    <w:p>
      <w:r>
        <w:rPr>
          <w:b/>
          <w:u w:val="single"/>
        </w:rPr>
        <w:t>279376</w:t>
      </w:r>
    </w:p>
    <w:p>
      <w:r>
        <w:t>Sen. Dibble offers the A-73 amendment to SF 1060 (Metro area transit sales tax imposition). #mnleg https://t.co/5tiVyBRzwa</w:t>
      </w:r>
    </w:p>
    <w:p>
      <w:r>
        <w:rPr>
          <w:b/>
          <w:u w:val="single"/>
        </w:rPr>
        <w:t>279377</w:t>
      </w:r>
    </w:p>
    <w:p>
      <w:r>
        <w:t>At least clay queen @laurasiegemund is back..urgently needed win vs. @Venuseswilliams to secure her place at last sixteen @VolvoCarOpen</w:t>
      </w:r>
    </w:p>
    <w:p>
      <w:r>
        <w:rPr>
          <w:b/>
          <w:u w:val="single"/>
        </w:rPr>
        <w:t>279378</w:t>
      </w:r>
    </w:p>
    <w:p>
      <w:r>
        <w:t>@sapphofem Yes. I for one don't think ranting by an advocate helpful. By a victim/survivor yes as need to process but not an advocate,</w:t>
      </w:r>
    </w:p>
    <w:p>
      <w:r>
        <w:rPr>
          <w:b/>
          <w:u w:val="single"/>
        </w:rPr>
        <w:t>279379</w:t>
      </w:r>
    </w:p>
    <w:p>
      <w:r>
        <w:t>First published story for https://t.co/sih1vrH3vu in the capacity of an independent journalist. Also a member of... https://t.co/BHLCUx3ZH0</w:t>
      </w:r>
    </w:p>
    <w:p>
      <w:r>
        <w:rPr>
          <w:b/>
          <w:u w:val="single"/>
        </w:rPr>
        <w:t>279380</w:t>
      </w:r>
    </w:p>
    <w:p>
      <w:r>
        <w:t>@snnkzk Spring cleaning FTW! Have you checked out our TTS feature to get through your last 250? https://t.co/wv5Xgp23zD</w:t>
      </w:r>
    </w:p>
    <w:p>
      <w:r>
        <w:rPr>
          <w:b/>
          <w:u w:val="single"/>
        </w:rPr>
        <w:t>279381</w:t>
      </w:r>
    </w:p>
    <w:p>
      <w:r>
        <w:t>IUCN Red List says global polar bear population is 22,000 - 31,000 (26,000) （November 18, 2015）https://t.co/6oP2up1dNK via @sjc_pbs</w:t>
      </w:r>
    </w:p>
    <w:p>
      <w:r>
        <w:rPr>
          <w:b/>
          <w:u w:val="single"/>
        </w:rPr>
        <w:t>279382</w:t>
      </w:r>
    </w:p>
    <w:p>
      <w:r>
        <w:t>Follower - 1, Unfollowers - 2. I didn't know it'd be this simple. Get your weekly stats via https://t.co/wq8xf7wuNT.</w:t>
      </w:r>
    </w:p>
    <w:p>
      <w:r>
        <w:rPr>
          <w:b/>
          <w:u w:val="single"/>
        </w:rPr>
        <w:t>279383</w:t>
      </w:r>
    </w:p>
    <w:p>
      <w:r>
        <w:t>Tubes' interview with Christian Fuchs about Ranieri's sacking is quite good ... and then it reverts to breaking eggs over his head</w:t>
      </w:r>
    </w:p>
    <w:p>
      <w:r>
        <w:rPr>
          <w:b/>
          <w:u w:val="single"/>
        </w:rPr>
        <w:t>279384</w:t>
      </w:r>
    </w:p>
    <w:p>
      <w:r>
        <w:t>Don't wait for something to inspire you before changing your actions so you can strip off the fat - excerpt from #pfl90</w:t>
      </w:r>
    </w:p>
    <w:p>
      <w:r>
        <w:rPr>
          <w:b/>
          <w:u w:val="single"/>
        </w:rPr>
        <w:t>279385</w:t>
      </w:r>
    </w:p>
    <w:p>
      <w:r>
        <w:t>Zorg ZF-1 – Shoot Now, Ask For Multipass Later https://t.co/QwcAZJvGxF #zorg https://t.co/5amniB9zie</w:t>
      </w:r>
    </w:p>
    <w:p>
      <w:r>
        <w:rPr>
          <w:b/>
          <w:u w:val="single"/>
        </w:rPr>
        <w:t>279386</w:t>
      </w:r>
    </w:p>
    <w:p>
      <w:r>
        <w:t>@drrickg @RealKyleMorris He won't be around much longer. Enjoy the bigotry that you share with him while it lasts.</w:t>
      </w:r>
    </w:p>
    <w:p>
      <w:r>
        <w:rPr>
          <w:b/>
          <w:u w:val="single"/>
        </w:rPr>
        <w:t>279387</w:t>
      </w:r>
    </w:p>
    <w:p>
      <w:r>
        <w:t xml:space="preserve">so excited - Video of #Sunseeker Manhattan 73 for sale. produced by @clickonch for @BreezeYachting </w:t>
        <w:br/>
        <w:t>more to follow</w:t>
        <w:br/>
        <w:t>https://t.co/ywukwMRc6d</w:t>
      </w:r>
    </w:p>
    <w:p>
      <w:r>
        <w:rPr>
          <w:b/>
          <w:u w:val="single"/>
        </w:rPr>
        <w:t>279388</w:t>
      </w:r>
    </w:p>
    <w:p>
      <w:r>
        <w:t>Retweeted Appelnatic (@Appelnatic):</w:t>
        <w:br/>
        <w:br/>
        <w:t>@MYANC @ZumaMustFallZA @CICArsa @City_Press https://t.co/02CqmxohRm https://t.co/7w5Q2QbVBd</w:t>
      </w:r>
    </w:p>
    <w:p>
      <w:r>
        <w:rPr>
          <w:b/>
          <w:u w:val="single"/>
        </w:rPr>
        <w:t>279389</w:t>
      </w:r>
    </w:p>
    <w:p>
      <w:r>
        <w:t>He has existed our wives, ravaged our daughters, burned our proletarians, and destroyed the prostitutes of our wives.</w:t>
      </w:r>
    </w:p>
    <w:p>
      <w:r>
        <w:rPr>
          <w:b/>
          <w:u w:val="single"/>
        </w:rPr>
        <w:t>279390</w:t>
      </w:r>
    </w:p>
    <w:p>
      <w:r>
        <w:t>Ready to #shift your #business mindset toward a better results for this year? Listen to daily #inspiration here: https://t.co/VHJFOhPxW4</w:t>
      </w:r>
    </w:p>
    <w:p>
      <w:r>
        <w:rPr>
          <w:b/>
          <w:u w:val="single"/>
        </w:rPr>
        <w:t>279391</w:t>
      </w:r>
    </w:p>
    <w:p>
      <w:r>
        <w:t>THURNDER BALL 8 - 4 - 2017</w:t>
        <w:br/>
        <w:br/>
        <w:t xml:space="preserve">WIN: 15 - 60 - 21 - 13 -  47 </w:t>
        <w:br/>
        <w:t>MACH: 28 - 80 - 61 - 1 - 65</w:t>
        <w:br/>
        <w:br/>
        <w:t>PLAY ONLINE @ https://t.co/Q5RA3MHxWU</w:t>
      </w:r>
    </w:p>
    <w:p>
      <w:r>
        <w:rPr>
          <w:b/>
          <w:u w:val="single"/>
        </w:rPr>
        <w:t>279392</w:t>
      </w:r>
    </w:p>
    <w:p>
      <w:r>
        <w:t>the killing of Americans already begun facts American woman stabbed to death in Paris suburb: police https://t.co/0YYNUS3nWM</w:t>
      </w:r>
    </w:p>
    <w:p>
      <w:r>
        <w:rPr>
          <w:b/>
          <w:u w:val="single"/>
        </w:rPr>
        <w:t>279393</w:t>
      </w:r>
    </w:p>
    <w:p>
      <w:r>
        <w:t>2Morro Evening From 5pm-Midnite djmistercee &amp;amp; @DJLA_NYC On The Set For The Grand Opening Of The… https://t.co/FjD4uQLsYz</w:t>
      </w:r>
    </w:p>
    <w:p>
      <w:r>
        <w:rPr>
          <w:b/>
          <w:u w:val="single"/>
        </w:rPr>
        <w:t>279394</w:t>
      </w:r>
    </w:p>
    <w:p>
      <w:r>
        <w:t>@msswiggy @9SquirrelsBrew @BeerNouveau @YesAleBlog @CafeBeermoth Do personal trainers drink beer in the afternoons? That sounds like my kind of training ;)</w:t>
      </w:r>
    </w:p>
    <w:p>
      <w:r>
        <w:rPr>
          <w:b/>
          <w:u w:val="single"/>
        </w:rPr>
        <w:t>279395</w:t>
      </w:r>
    </w:p>
    <w:p>
      <w:r>
        <w:t>When THOMAS Met BRUCE: Geoff Johns’ ‘The Button’ To Reunite Father &amp;amp; Son BATMANS? https://t.co/PZM3T69I0X</w:t>
      </w:r>
    </w:p>
    <w:p>
      <w:r>
        <w:rPr>
          <w:b/>
          <w:u w:val="single"/>
        </w:rPr>
        <w:t>279396</w:t>
      </w:r>
    </w:p>
    <w:p>
      <w:r>
        <w:t>Thanks for the recent follow @IsabelleStPier2 @dave_maccaland! Happy to connect :) have a great Tuesday. ➡️🆓 https://t.co/uocKMbGu8m</w:t>
      </w:r>
    </w:p>
    <w:p>
      <w:r>
        <w:rPr>
          <w:b/>
          <w:u w:val="single"/>
        </w:rPr>
        <w:t>279397</w:t>
      </w:r>
    </w:p>
    <w:p>
      <w:r>
        <w:t>[FREE CHAPTER] First chapter of 'Losing Weight is a Healing Journey' for free! https://t.co/qDzyWr2QZs #weightloss https://t.co/FMysP59nEF</w:t>
      </w:r>
    </w:p>
    <w:p>
      <w:r>
        <w:rPr>
          <w:b/>
          <w:u w:val="single"/>
        </w:rPr>
        <w:t>279398</w:t>
      </w:r>
    </w:p>
    <w:p>
      <w:r>
        <w:t>Local-Temp : 26.50 Local-Humidity: 48.50 Remote-Temp :  0.00 Remote-Humidity:  0.00 Time: 348103945 Counter: 0 Sensor: OK IAmArduino.</w:t>
      </w:r>
    </w:p>
    <w:p>
      <w:r>
        <w:rPr>
          <w:b/>
          <w:u w:val="single"/>
        </w:rPr>
        <w:t>279399</w:t>
      </w:r>
    </w:p>
    <w:p>
      <w:r>
        <w:t>Sad to see that @MadCatz has filed for bankruptcy. I had two of their #PS2 controllers as a kid, but they broke easily. No surprise to me.</w:t>
      </w:r>
    </w:p>
    <w:p>
      <w:r>
        <w:rPr>
          <w:b/>
          <w:u w:val="single"/>
        </w:rPr>
        <w:t>279400</w:t>
      </w:r>
    </w:p>
    <w:p>
      <w:r>
        <w:t>Clearmob uses AI to optimize your social marketing campaigns https://t.co/4bdziq8ujZ #socialmedia https://t.co/UjJIYTVZ2Z</w:t>
      </w:r>
    </w:p>
    <w:p>
      <w:r>
        <w:rPr>
          <w:b/>
          <w:u w:val="single"/>
        </w:rPr>
        <w:t>279401</w:t>
      </w:r>
    </w:p>
    <w:p>
      <w:r>
        <w:t>Striving to earn your keep makes you feel good about yourself ... More for Aries https://t.co/icagTNItIk</w:t>
      </w:r>
    </w:p>
    <w:p>
      <w:r>
        <w:rPr>
          <w:b/>
          <w:u w:val="single"/>
        </w:rPr>
        <w:t>279402</w:t>
      </w:r>
    </w:p>
    <w:p>
      <w:r>
        <w:t>Don’t Throw the Baby Out With The Bath Water – and How it Applies to Manufacturing. An EXAIR Blog by Brian Bergmann. https://t.co/MjC3rlMJAc</w:t>
      </w:r>
    </w:p>
    <w:p>
      <w:r>
        <w:rPr>
          <w:b/>
          <w:u w:val="single"/>
        </w:rPr>
        <w:t>279403</w:t>
      </w:r>
    </w:p>
    <w:p>
      <w:r>
        <w:t>A simple mood change could turn your day upside down, pulling ... More for Cancer https://t.co/LK9obxDV5G</w:t>
      </w:r>
    </w:p>
    <w:p>
      <w:r>
        <w:rPr>
          <w:b/>
          <w:u w:val="single"/>
        </w:rPr>
        <w:t>279404</w:t>
      </w:r>
    </w:p>
    <w:p>
      <w:r>
        <w:t>@fireberonica And the fact that their Canon on the show because before that, there were no bughead shippers</w:t>
      </w:r>
    </w:p>
    <w:p>
      <w:r>
        <w:rPr>
          <w:b/>
          <w:u w:val="single"/>
        </w:rPr>
        <w:t>279405</w:t>
      </w:r>
    </w:p>
    <w:p>
      <w:r>
        <w:t>@BloodyPolitics @celloveck @NaeBorder @KatePotts11 If the same amt of interest is shown in Calif visit . as shown in Hong Kong trip she made, pretty well zero.</w:t>
      </w:r>
    </w:p>
    <w:p>
      <w:r>
        <w:rPr>
          <w:b/>
          <w:u w:val="single"/>
        </w:rPr>
        <w:t>279406</w:t>
      </w:r>
    </w:p>
    <w:p>
      <w:r>
        <w:t>Been listening to so much Ed Sheeran lately I think I'm picking up his accent... not complaining though</w:t>
      </w:r>
    </w:p>
    <w:p>
      <w:r>
        <w:rPr>
          <w:b/>
          <w:u w:val="single"/>
        </w:rPr>
        <w:t>279407</w:t>
      </w:r>
    </w:p>
    <w:p>
      <w:r>
        <w:t>regram @hippielovee_</w:t>
        <w:br/>
        <w:t>#doc #ny #ilikemynewhat (: Shoutout to this pretty young lady as well just… https://t.co/fseDMaUmjU</w:t>
      </w:r>
    </w:p>
    <w:p>
      <w:r>
        <w:rPr>
          <w:b/>
          <w:u w:val="single"/>
        </w:rPr>
        <w:t>279408</w:t>
      </w:r>
    </w:p>
    <w:p>
      <w:r>
        <w:t>@JJ_Bola Diet pop doesn't do anything, just flavored water, no sugar - fears about artificial sweeteners are paranoid delusions.</w:t>
      </w:r>
    </w:p>
    <w:p>
      <w:r>
        <w:rPr>
          <w:b/>
          <w:u w:val="single"/>
        </w:rPr>
        <w:t>279409</w:t>
      </w:r>
    </w:p>
    <w:p>
      <w:r>
        <w:t>It's great when your mom accidentally takes your keys home with her so you don't have a place to sleep or a car to drive 😅</w:t>
      </w:r>
    </w:p>
    <w:p>
      <w:r>
        <w:rPr>
          <w:b/>
          <w:u w:val="single"/>
        </w:rPr>
        <w:t>279410</w:t>
      </w:r>
    </w:p>
    <w:p>
      <w:r>
        <w:t>did you see this??  I am scheduled elsewhere but good necessary info will be shared! &amp;lt;3 ~ https://t.co/xudta7fUWe</w:t>
      </w:r>
    </w:p>
    <w:p>
      <w:r>
        <w:rPr>
          <w:b/>
          <w:u w:val="single"/>
        </w:rPr>
        <w:t>279411</w:t>
      </w:r>
    </w:p>
    <w:p>
      <w:r>
        <w:t xml:space="preserve">@Harry_Styles Hi, ℋ! </w:t>
        <w:br/>
        <w:t xml:space="preserve">We can't wait to hear </w:t>
        <w:br/>
        <w:t>ur new music!</w:t>
        <w:br/>
        <w:t>Mind FOLLOWING us?</w:t>
        <w:br/>
        <w:t>✧@hesminter @mybelovedH</w:t>
        <w:br/>
        <w:t>@lxrdhes94 @pxstelrosie✧</w:t>
        <w:br/>
        <w:t>We love you 🌼</w:t>
      </w:r>
    </w:p>
    <w:p>
      <w:r>
        <w:rPr>
          <w:b/>
          <w:u w:val="single"/>
        </w:rPr>
        <w:t>279412</w:t>
      </w:r>
    </w:p>
    <w:p>
      <w:r>
        <w:t>@franceonu @UNFPA @jmorizet @jm_leguen @FabienneBartoli @BabatundeUNFPA @FriendsofUNFPA @UN @UN_Spokesperson send your girl child to school and protect them from reproductive rights and sexual health priority</w:t>
      </w:r>
    </w:p>
    <w:p>
      <w:r>
        <w:rPr>
          <w:b/>
          <w:u w:val="single"/>
        </w:rPr>
        <w:t>279413</w:t>
      </w:r>
    </w:p>
    <w:p>
      <w:r>
        <w:t>I hate the Warriors but I gotta admit, if this were the Warriors playing the Bulls they would be blowing them tf out</w:t>
      </w:r>
    </w:p>
    <w:p>
      <w:r>
        <w:rPr>
          <w:b/>
          <w:u w:val="single"/>
        </w:rPr>
        <w:t>279414</w:t>
      </w:r>
    </w:p>
    <w:p>
      <w:r>
        <w:t>@yo_its_jordan Harden could average a triple double. He's pretty damn close anyways. First person ever to score 2000 pts and have 2000 assists. Nash didn't</w:t>
      </w:r>
    </w:p>
    <w:p>
      <w:r>
        <w:rPr>
          <w:b/>
          <w:u w:val="single"/>
        </w:rPr>
        <w:t>279415</w:t>
      </w:r>
    </w:p>
    <w:p>
      <w:r>
        <w:t>Hello everyone! We bring to you ARIEFF YONG @arepyong this morning! Tune in now by clicking the link on our bio 😘 https://t.co/ZxCBYUfAu0</w:t>
      </w:r>
    </w:p>
    <w:p>
      <w:r>
        <w:rPr>
          <w:b/>
          <w:u w:val="single"/>
        </w:rPr>
        <w:t>279416</w:t>
      </w:r>
    </w:p>
    <w:p>
      <w:r>
        <w:t>Found a Transponder Snail!</w:t>
        <w:br/>
        <w:t>The Stunning Scientific Navy Unit at Headquarters!</w:t>
        <w:br/>
        <w:t>https://t.co/RhPJKSLZVm #TreCru https://t.co/rHWTbSVzyZ</w:t>
      </w:r>
    </w:p>
    <w:p>
      <w:r>
        <w:rPr>
          <w:b/>
          <w:u w:val="single"/>
        </w:rPr>
        <w:t>279417</w:t>
      </w:r>
    </w:p>
    <w:p>
      <w:r>
        <w:t xml:space="preserve">If you can't find it on ebay Look for it here ~&amp;gt; https://t.co/WztTXeWOpY </w:t>
        <w:br/>
        <w:t>Come on Check me out :) by #AmiAmiGocco via @c0nvey https://t.co/lH37xU0hJf</w:t>
      </w:r>
    </w:p>
    <w:p>
      <w:r>
        <w:rPr>
          <w:b/>
          <w:u w:val="single"/>
        </w:rPr>
        <w:t>279418</w:t>
      </w:r>
    </w:p>
    <w:p>
      <w:r>
        <w:t>You feel invincible because everything you do now furthers you... More for Cancer https://t.co/o9rKXWZ1w9</w:t>
      </w:r>
    </w:p>
    <w:p>
      <w:r>
        <w:rPr>
          <w:b/>
          <w:u w:val="single"/>
        </w:rPr>
        <w:t>279419</w:t>
      </w:r>
    </w:p>
    <w:p>
      <w:r>
        <w:t>Apple loves pro's please don't go, we have new Mac pros coming for pros very soon. Please stay and me pro Mac Pro. Apple playing defense, w…</w:t>
      </w:r>
    </w:p>
    <w:p>
      <w:r>
        <w:rPr>
          <w:b/>
          <w:u w:val="single"/>
        </w:rPr>
        <w:t>279420</w:t>
      </w:r>
    </w:p>
    <w:p>
      <w:r>
        <w:t>Sometimes your commitment to fulfilling your obligations is re... More for Taurus https://t.co/FPtzJUNVc9</w:t>
      </w:r>
    </w:p>
    <w:p>
      <w:r>
        <w:rPr>
          <w:b/>
          <w:u w:val="single"/>
        </w:rPr>
        <w:t>279421</w:t>
      </w:r>
    </w:p>
    <w:p>
      <w:r>
        <w:t>ATTENTION – See the Fruits That You Should Never Mix.. They Cause Death in Children https://t.co/dpJetJyady https://t.co/dpFYYdqeLZ</w:t>
      </w:r>
    </w:p>
    <w:p>
      <w:r>
        <w:rPr>
          <w:b/>
          <w:u w:val="single"/>
        </w:rPr>
        <w:t>279422</w:t>
      </w:r>
    </w:p>
    <w:p>
      <w:r>
        <w:t>The Invisibles Vol 2 #14 pg 4 Chris Weston Grant Morrison Great Art - eBay Comic Art Auction https://t.co/VFGK27nAxC</w:t>
      </w:r>
    </w:p>
    <w:p>
      <w:r>
        <w:rPr>
          <w:b/>
          <w:u w:val="single"/>
        </w:rPr>
        <w:t>279423</w:t>
      </w:r>
    </w:p>
    <w:p>
      <w:r>
        <w:t>one person followed me and 5 people unfollowed me // automatically checked by https://t.co/5IJDdhNCEE</w:t>
      </w:r>
    </w:p>
    <w:p>
      <w:r>
        <w:rPr>
          <w:b/>
          <w:u w:val="single"/>
        </w:rPr>
        <w:t>279424</w:t>
      </w:r>
    </w:p>
    <w:p>
      <w:r>
        <w:t>Yes, but don't expect than other that peace and delicious taste from them :-) https://t.co/8wMtdg1d5H</w:t>
      </w:r>
    </w:p>
    <w:p>
      <w:r>
        <w:rPr>
          <w:b/>
          <w:u w:val="single"/>
        </w:rPr>
        <w:t>279425</w:t>
      </w:r>
    </w:p>
    <w:p>
      <w:r>
        <w:t>Is #Mizner200 "Mizner" enough? Let us know what you think after you read today's #CityWatch #Boca #BocaRaton https://t.co/YAd5ukjnBF</w:t>
      </w:r>
    </w:p>
    <w:p>
      <w:r>
        <w:rPr>
          <w:b/>
          <w:u w:val="single"/>
        </w:rPr>
        <w:t>279426</w:t>
      </w:r>
    </w:p>
    <w:p>
      <w:r>
        <w:t>Snapdeal board weighs sale; Softbank appoints second director https://t.co/s7BTJ262s3 via EconomicTimes</w:t>
      </w:r>
    </w:p>
    <w:p>
      <w:r>
        <w:rPr>
          <w:b/>
          <w:u w:val="single"/>
        </w:rPr>
        <w:t>279427</w:t>
      </w:r>
    </w:p>
    <w:p>
      <w:r>
        <w:t>Plan A Weird AF Vacation And We&amp;amp;#039;ll Tell You Which "Doctor Who" Doctor You Are  #viral news https://t.co/kMSPcIr3Kx</w:t>
      </w:r>
    </w:p>
    <w:p>
      <w:r>
        <w:rPr>
          <w:b/>
          <w:u w:val="single"/>
        </w:rPr>
        <w:t>279428</w:t>
      </w:r>
    </w:p>
    <w:p>
      <w:r>
        <w:t>I've become a fan of @Lyft, if you haven't tried it, you should. Here's a promo code for some Lyft credits. https://t.co/kYwESLair3</w:t>
      </w:r>
    </w:p>
    <w:p>
      <w:r>
        <w:rPr>
          <w:b/>
          <w:u w:val="single"/>
        </w:rPr>
        <w:t>279429</w:t>
      </w:r>
    </w:p>
    <w:p>
      <w:r>
        <w:t>@rescuetracker81 @MarieMa49685063 @POTUS It was during the US election that i 'awakened', largely thank to wikileaks. #ImNotABot unless i am &amp;amp; just forgot</w:t>
      </w:r>
    </w:p>
    <w:p>
      <w:r>
        <w:rPr>
          <w:b/>
          <w:u w:val="single"/>
        </w:rPr>
        <w:t>279430</w:t>
      </w:r>
    </w:p>
    <w:p>
      <w:r>
        <w:t>@Claudia_Idiotka @GeckoTime8 I mean you just gotta 1-up it like "I have to hide this secret from my friends and I can't tell anyone I'm actually Tom Cruise."</w:t>
      </w:r>
    </w:p>
    <w:p>
      <w:r>
        <w:rPr>
          <w:b/>
          <w:u w:val="single"/>
        </w:rPr>
        <w:t>279431</w:t>
      </w:r>
    </w:p>
    <w:p>
      <w:r>
        <w:t>Now playing nxt lvl  10  swishahouse 99.mp3 by !</w:t>
        <w:br/>
        <w:t>Click link below</w:t>
        <w:br/>
        <w:t>https://t.co/MIUcppR9OU</w:t>
        <w:br/>
        <w:t>https://t.co/HuYksBaHkb</w:t>
      </w:r>
    </w:p>
    <w:p>
      <w:r>
        <w:rPr>
          <w:b/>
          <w:u w:val="single"/>
        </w:rPr>
        <w:t>279432</w:t>
      </w:r>
    </w:p>
    <w:p>
      <w:r>
        <w:t>Found a Transponder Snail!</w:t>
        <w:br/>
        <w:t>Killer rabbits?! Amazing fauna on one winter isle!</w:t>
        <w:br/>
        <w:t>https://t.co/QvVC0w2Fhv #TreCru https://t.co/6HiSBpkNPQ</w:t>
      </w:r>
    </w:p>
    <w:p>
      <w:r>
        <w:rPr>
          <w:b/>
          <w:u w:val="single"/>
        </w:rPr>
        <w:t>279433</w:t>
      </w:r>
    </w:p>
    <w:p>
      <w:r>
        <w:t>Buyers should recognize the possible outcomes with this element of consideration. https://t.co/DRbcw5QxFr</w:t>
      </w:r>
    </w:p>
    <w:p>
      <w:r>
        <w:rPr>
          <w:b/>
          <w:u w:val="single"/>
        </w:rPr>
        <w:t>279434</w:t>
      </w:r>
    </w:p>
    <w:p>
      <w:r>
        <w:t>@whatkatie_did You've described me and my wrestling fandom perfectly. Maybe not hatred but it's almost :p</w:t>
      </w:r>
    </w:p>
    <w:p>
      <w:r>
        <w:rPr>
          <w:b/>
          <w:u w:val="single"/>
        </w:rPr>
        <w:t>279435</w:t>
      </w:r>
    </w:p>
    <w:p>
      <w:r>
        <w:t>@realDonaldTrump You're a schmuck! You hit nothing, caused no damage &amp;amp; Assad's planes are flying destructive sorties next day. Loser bigly!</w:t>
      </w:r>
    </w:p>
    <w:p>
      <w:r>
        <w:rPr>
          <w:b/>
          <w:u w:val="single"/>
        </w:rPr>
        <w:t>279436</w:t>
      </w:r>
    </w:p>
    <w:p>
      <w:r>
        <w:t>Right up Tim's alley. Sour and tart,  clean finish. - Drinking a Squeezer at @bigditchbrewing - https://t.co/OAoergXnmS</w:t>
      </w:r>
    </w:p>
    <w:p>
      <w:r>
        <w:rPr>
          <w:b/>
          <w:u w:val="single"/>
        </w:rPr>
        <w:t>279437</w:t>
      </w:r>
    </w:p>
    <w:p>
      <w:r>
        <w:t>Never seen a swinub, sneasel, girafarig, or stantler. What commons are you missing from gen2. https://t.co/LeCeiUfcUa #PokemonGo #PokemonGo</w:t>
      </w:r>
    </w:p>
    <w:p>
      <w:r>
        <w:rPr>
          <w:b/>
          <w:u w:val="single"/>
        </w:rPr>
        <w:t>279438</w:t>
      </w:r>
    </w:p>
    <w:p>
      <w:r>
        <w:t>You covet quality time spent with your circle of friends today... More for Cancer https://t.co/kbVgKeacbt</w:t>
      </w:r>
    </w:p>
    <w:p>
      <w:r>
        <w:rPr>
          <w:b/>
          <w:u w:val="single"/>
        </w:rPr>
        <w:t>279439</w:t>
      </w:r>
    </w:p>
    <w:p>
      <w:r>
        <w:t>#drip : the sound of the water, through the roof and landing on the ceiling plaster / sealing plastic, inside #POTUS45's house of cards.</w:t>
      </w:r>
    </w:p>
    <w:p>
      <w:r>
        <w:rPr>
          <w:b/>
          <w:u w:val="single"/>
        </w:rPr>
        <w:t>279440</w:t>
      </w:r>
    </w:p>
    <w:p>
      <w:r>
        <w:t>@JanneanDean @bugwannostra @justjuzz makes you wonder how many other times she has forgotten over the years????</w:t>
      </w:r>
    </w:p>
    <w:p>
      <w:r>
        <w:rPr>
          <w:b/>
          <w:u w:val="single"/>
        </w:rPr>
        <w:t>279441</w:t>
      </w:r>
    </w:p>
    <w:p>
      <w:r>
        <w:t>Stephen + Simon: Congrats to these gorgeous men on their wedding at the British Consulate. #samelove... https://t.co/MbmYR8JTqy</w:t>
      </w:r>
    </w:p>
    <w:p>
      <w:r>
        <w:rPr>
          <w:b/>
          <w:u w:val="single"/>
        </w:rPr>
        <w:t>279442</w:t>
      </w:r>
    </w:p>
    <w:p>
      <w:r>
        <w:t>Lawmaker: extender melodrama snoozes out if deal overnight on raise/age,workers comp &amp;amp; then Legis simply okays state ops bill Monday.</w:t>
      </w:r>
    </w:p>
    <w:p>
      <w:r>
        <w:rPr>
          <w:b/>
          <w:u w:val="single"/>
        </w:rPr>
        <w:t>279443</w:t>
      </w:r>
    </w:p>
    <w:p>
      <w:r>
        <w:t>futurism: Scientists recently discovered that a massive volcanic eruption lasting over 100 million years occurred … https://t.co/HsipDvwZxI</w:t>
      </w:r>
    </w:p>
    <w:p>
      <w:r>
        <w:rPr>
          <w:b/>
          <w:u w:val="single"/>
        </w:rPr>
        <w:t>279444</w:t>
      </w:r>
    </w:p>
    <w:p>
      <w:r>
        <w:t>Justice for one MAN sacked for defending cats in Italy! Plz sign: https://t.co/ffV6nEIaRf https://t.co/vwERIh3mhI</w:t>
      </w:r>
    </w:p>
    <w:p>
      <w:r>
        <w:rPr>
          <w:b/>
          <w:u w:val="single"/>
        </w:rPr>
        <w:t>279445</w:t>
      </w:r>
    </w:p>
    <w:p>
      <w:r>
        <w:t>@BankiMistry With paper ballots the biggest threat is booth capturing by politicians' goons, other shortcomings can be taken care of relatively easily.</w:t>
      </w:r>
    </w:p>
    <w:p>
      <w:r>
        <w:rPr>
          <w:b/>
          <w:u w:val="single"/>
        </w:rPr>
        <w:t>279446</w:t>
      </w:r>
    </w:p>
    <w:p>
      <w:r>
        <w:t>Guys, PLEASE stop posting where your kids go to daycare on FB! I've seen a few people do this &amp;amp; I clicked on the page and saw the address!🙅🏽</w:t>
      </w:r>
    </w:p>
    <w:p>
      <w:r>
        <w:rPr>
          <w:b/>
          <w:u w:val="single"/>
        </w:rPr>
        <w:t>279447</w:t>
      </w:r>
    </w:p>
    <w:p>
      <w:r>
        <w:t>Penn State QB commit Justin Fields upgraded to 5-star recruit https://t.co/ghtUb37nsp https://t.co/M0Mdwcy0en</w:t>
      </w:r>
    </w:p>
    <w:p>
      <w:r>
        <w:rPr>
          <w:b/>
          <w:u w:val="single"/>
        </w:rPr>
        <w:t>279448</w:t>
      </w:r>
    </w:p>
    <w:p>
      <w:r>
        <w:t>Wild 44% Crobat spawned in Thomastown! Despawns 02:48:00am (29m 32s). Air Slash | Air Cutter https://t.co/Et9UBn9YUh</w:t>
      </w:r>
    </w:p>
    <w:p>
      <w:r>
        <w:rPr>
          <w:b/>
          <w:u w:val="single"/>
        </w:rPr>
        <w:t>279449</w:t>
      </w:r>
    </w:p>
    <w:p>
      <w:r>
        <w:t>Eagles: RB Christian McCaffrey, LB Reuben Foster and WR Corey Davis among best potential options at No. 14 pick -... https://t.co/sOUkEDlxou</w:t>
      </w:r>
    </w:p>
    <w:p>
      <w:r>
        <w:rPr>
          <w:b/>
          <w:u w:val="single"/>
        </w:rPr>
        <w:t>279450</w:t>
      </w:r>
    </w:p>
    <w:p>
      <w:r>
        <w:t>The latest 24h Por Luciano Amorim! https://t.co/QkUfEan4oP Thanks to @taniap_araujo @lisiane_cardoso @uaiteve #centralfoxbrasil #leianosanta</w:t>
      </w:r>
    </w:p>
    <w:p>
      <w:r>
        <w:rPr>
          <w:b/>
          <w:u w:val="single"/>
        </w:rPr>
        <w:t>279451</w:t>
      </w:r>
    </w:p>
    <w:p>
      <w:r>
        <w:t>Marco Vasquez and his family have seen tragedy and despair throughout their lives at the hands of an evil entity.  https://t.co/7oiLal9wem https://t.co/HupGZzgs8D</w:t>
      </w:r>
    </w:p>
    <w:p>
      <w:r>
        <w:rPr>
          <w:b/>
          <w:u w:val="single"/>
        </w:rPr>
        <w:t>279452</w:t>
      </w:r>
    </w:p>
    <w:p>
      <w:r>
        <w:t>05:35 BST: Temperature: 13.7°C, Wind: S, 3 mph (ave), 7 mph (gust), Humidity: 89%, Rain (hourly) 0.0 mm, Pressure: 1006 hPa, falling</w:t>
      </w:r>
    </w:p>
    <w:p>
      <w:r>
        <w:rPr>
          <w:b/>
          <w:u w:val="single"/>
        </w:rPr>
        <w:t>279453</w:t>
      </w:r>
    </w:p>
    <w:p>
      <w:r>
        <w:t>@smearvile @onetruerailgun @honestlyhunter It's only mildly different. 13 isn't crazy young, especially if you've been exposed to sexual hints at a younger age than others</w:t>
      </w:r>
    </w:p>
    <w:p>
      <w:r>
        <w:rPr>
          <w:b/>
          <w:u w:val="single"/>
        </w:rPr>
        <w:t>279454</w:t>
      </w:r>
    </w:p>
    <w:p>
      <w:r>
        <w:t>I have to keep reminding myself the people I think I need the most I won't need once I'm graduated 🤔 2020 hurry up</w:t>
      </w:r>
    </w:p>
    <w:p>
      <w:r>
        <w:rPr>
          <w:b/>
          <w:u w:val="single"/>
        </w:rPr>
        <w:t>279455</w:t>
      </w:r>
    </w:p>
    <w:p>
      <w:r>
        <w:t>***DOWN ALTERNATIVE COMFORTER DEALS!*** GET FOUR in ANY SIZE (Twin, Full, Queen or King!) Regularly $100, now... https://t.co/c9Ld7kS7Ys</w:t>
      </w:r>
    </w:p>
    <w:p>
      <w:r>
        <w:rPr>
          <w:b/>
          <w:u w:val="single"/>
        </w:rPr>
        <w:t>279456</w:t>
      </w:r>
    </w:p>
    <w:p>
      <w:r>
        <w:t>“The ear that listens to life-giving correction dwells among the wise. Those who refuse discipline despise themsel…” https://t.co/mkmdyjzb3r</w:t>
      </w:r>
    </w:p>
    <w:p>
      <w:r>
        <w:rPr>
          <w:b/>
          <w:u w:val="single"/>
        </w:rPr>
        <w:t>279457</w:t>
      </w:r>
    </w:p>
    <w:p>
      <w:r>
        <w:t>When your girl constantly accuses you of cheating and you get pressured to cheat just to match her expectations &amp;lt;&amp;lt;&amp;lt;&amp;lt;&amp;lt;&amp;lt;</w:t>
      </w:r>
    </w:p>
    <w:p>
      <w:r>
        <w:rPr>
          <w:b/>
          <w:u w:val="single"/>
        </w:rPr>
        <w:t>279458</w:t>
      </w:r>
    </w:p>
    <w:p>
      <w:r>
        <w:t>@Harry_Styles You deserve endless respect &amp;amp; happiness. I truly admire &amp;amp; love you for the incredible person you are. Follow me? — 199,552</w:t>
      </w:r>
    </w:p>
    <w:p>
      <w:r>
        <w:rPr>
          <w:b/>
          <w:u w:val="single"/>
        </w:rPr>
        <w:t>279459</w:t>
      </w:r>
    </w:p>
    <w:p>
      <w:r>
        <w:t>Found a Transponder Snail!</w:t>
        <w:br/>
        <w:t>Get an inside look at the flashiest crew around!</w:t>
        <w:br/>
        <w:t>https://t.co/QsWphNDx5G #TreCru https://t.co/u5a9YQp5X0</w:t>
      </w:r>
    </w:p>
    <w:p>
      <w:r>
        <w:rPr>
          <w:b/>
          <w:u w:val="single"/>
        </w:rPr>
        <w:t>279460</w:t>
      </w:r>
    </w:p>
    <w:p>
      <w:r>
        <w:t>Exhausting is okay. It means you're in the game. You're on the way up and you're not on the way down. - Lee Rosen #quote</w:t>
      </w:r>
    </w:p>
    <w:p>
      <w:r>
        <w:rPr>
          <w:b/>
          <w:u w:val="single"/>
        </w:rPr>
        <w:t>279461</w:t>
      </w:r>
    </w:p>
    <w:p>
      <w:r>
        <w:t>1 of the 3 Med Gulls (as wells as ad Little Gull) in Cardiff Bay this am, a remarkably fresh looking 2cy @welshbirders @BirdGuides https://t.co/s9CVxVtWD7</w:t>
      </w:r>
    </w:p>
    <w:p>
      <w:r>
        <w:rPr>
          <w:b/>
          <w:u w:val="single"/>
        </w:rPr>
        <w:t>279462</w:t>
      </w:r>
    </w:p>
    <w:p>
      <w:r>
        <w:t>@EgleLandgraf @gunnarssonmker1 @TBoland87 @AppetiteForGNfR @Sara35153 @JaneMonjardim @LityGnRAXL @lispaige @sherrylynne80 @GunsGroel @Kara5ht @sandygodoi21 @teles_gislene @axlslash77 @SandrinhaFCo2 @rocketqueen85_ @rominita83 @melissalouis29 @IndyRose75 good night gunner's love 🌹😍😄😘💤 https://t.co/rRtXvdt4bh</w:t>
      </w:r>
    </w:p>
    <w:p>
      <w:r>
        <w:rPr>
          <w:b/>
          <w:u w:val="single"/>
        </w:rPr>
        <w:t>279463</w:t>
      </w:r>
    </w:p>
    <w:p>
      <w:r>
        <w:t>There's no reason to treat your current situation as normal si... More for Capricorn https://t.co/rK1aVxIPYy</w:t>
      </w:r>
    </w:p>
    <w:p>
      <w:r>
        <w:rPr>
          <w:b/>
          <w:u w:val="single"/>
        </w:rPr>
        <w:t>279464</w:t>
      </w:r>
    </w:p>
    <w:p>
      <w:r>
        <w:t>@Steelktm I'm not saying for all people, but it for sure makes me worse. Happened last year. I get angry and curse the gods and shit</w:t>
      </w:r>
    </w:p>
    <w:p>
      <w:r>
        <w:rPr>
          <w:b/>
          <w:u w:val="single"/>
        </w:rPr>
        <w:t>279465</w:t>
      </w:r>
    </w:p>
    <w:p>
      <w:r>
        <w:t>Gorjuss The Dreamer Small Vanity Case 9 x 7 x 8 cms Santoro https://t.co/SN9HYUCb1j https://t.co/uQdIeNvAXv</w:t>
      </w:r>
    </w:p>
    <w:p>
      <w:r>
        <w:rPr>
          <w:b/>
          <w:u w:val="single"/>
        </w:rPr>
        <w:t>279466</w:t>
      </w:r>
    </w:p>
    <w:p>
      <w:r>
        <w:t>@OnlyWayIsEssex @Chloe_Sims @P_Wicks01 These two would be amazing as a couple! I'd love to hear that they're together</w:t>
      </w:r>
    </w:p>
    <w:p>
      <w:r>
        <w:rPr>
          <w:b/>
          <w:u w:val="single"/>
        </w:rPr>
        <w:t>279467</w:t>
      </w:r>
    </w:p>
    <w:p>
      <w:r>
        <w:t>Check out what I'm selling on letgo! - White, brown and black CLAY turtle decoration https://t.co/tGJQQjYSzE</w:t>
      </w:r>
    </w:p>
    <w:p>
      <w:r>
        <w:rPr>
          <w:b/>
          <w:u w:val="single"/>
        </w:rPr>
        <w:t>279468</w:t>
      </w:r>
    </w:p>
    <w:p>
      <w:r>
        <w:t>Seniors will definitely be missed but tons of ambition &amp;amp; potential in this group! #GoChaps https://t.co/dLi0wIMboT</w:t>
      </w:r>
    </w:p>
    <w:p>
      <w:r>
        <w:rPr>
          <w:b/>
          <w:u w:val="single"/>
        </w:rPr>
        <w:t>279469</w:t>
      </w:r>
    </w:p>
    <w:p>
      <w:r>
        <w:t>200Pcs 4mm Purple Lampwork Round Czech Glass Crackle Spacer Loose Beads  W62 https://t.co/LnUhuHdMZ0 https://t.co/De3mcLW8U9</w:t>
      </w:r>
    </w:p>
    <w:p>
      <w:r>
        <w:rPr>
          <w:b/>
          <w:u w:val="single"/>
        </w:rPr>
        <w:t>279470</w:t>
      </w:r>
    </w:p>
    <w:p>
      <w:r>
        <w:t>White Dog found in Coventry (CV8) on 29th March 2017 #founddogs #foundpets https://t.co/MyklBq5cuL https://t.co/V7Sozgcv9s</w:t>
      </w:r>
    </w:p>
    <w:p>
      <w:r>
        <w:rPr>
          <w:b/>
          <w:u w:val="single"/>
        </w:rPr>
        <w:t>279471</w:t>
      </w:r>
    </w:p>
    <w:p>
      <w:r>
        <w:t>@stinaknits I think because they called it a wrinkle in time Neda's safety should be void since she blasted to the future! And because noms were secret!</w:t>
      </w:r>
    </w:p>
    <w:p>
      <w:r>
        <w:rPr>
          <w:b/>
          <w:u w:val="single"/>
        </w:rPr>
        <w:t>279472</w:t>
      </w:r>
    </w:p>
    <w:p>
      <w:r>
        <w:t>FUNDAMENTALS? How about college refs making fundamental 'pushing/shoving' calls after the missed free-throws?! #NCAA #MarchMadness #UNCvsORE</w:t>
      </w:r>
    </w:p>
    <w:p>
      <w:r>
        <w:rPr>
          <w:b/>
          <w:u w:val="single"/>
        </w:rPr>
        <w:t>279473</w:t>
      </w:r>
    </w:p>
    <w:p>
      <w:r>
        <w:t>Germany approves bill curbing online “hate” crime, fake news via Geller Report - Who decides ... https://t.co/19sJXVTTV8</w:t>
      </w:r>
    </w:p>
    <w:p>
      <w:r>
        <w:rPr>
          <w:b/>
          <w:u w:val="single"/>
        </w:rPr>
        <w:t>279474</w:t>
      </w:r>
    </w:p>
    <w:p>
      <w:r>
        <w:t>Now playing Christopher Lexxx Stanley - Idiosyncratic Vampire Hour wLexxx @1041FM SF 3 25 16.m4a by !</w:t>
      </w:r>
    </w:p>
    <w:p>
      <w:r>
        <w:rPr>
          <w:b/>
          <w:u w:val="single"/>
        </w:rPr>
        <w:t>279475</w:t>
      </w:r>
    </w:p>
    <w:p>
      <w:r>
        <w:t>@realDonaldTrump If they are recognized as equal rights in the world, then one reaches much.. Enter into their great history.</w:t>
      </w:r>
    </w:p>
    <w:p>
      <w:r>
        <w:rPr>
          <w:b/>
          <w:u w:val="single"/>
        </w:rPr>
        <w:t>279476</w:t>
      </w:r>
    </w:p>
    <w:p>
      <w:r>
        <w:t>Cheeky fun bet on the #grandnational, first time I've ever placed a bet in a bookies!!!  Lets hope it's first time lucky eh..... https://t.co/zxbm4fXpUI</w:t>
      </w:r>
    </w:p>
    <w:p>
      <w:r>
        <w:rPr>
          <w:b/>
          <w:u w:val="single"/>
        </w:rPr>
        <w:t>279477</w:t>
      </w:r>
    </w:p>
    <w:p>
      <w:r>
        <w:t>I can see clubs like the Tigers who are known for producing juniors giving up if other clubs keep taking them after years of investment. https://t.co/dGWN4UBcMP</w:t>
      </w:r>
    </w:p>
    <w:p>
      <w:r>
        <w:rPr>
          <w:b/>
          <w:u w:val="single"/>
        </w:rPr>
        <w:t>279478</w:t>
      </w:r>
    </w:p>
    <w:p>
      <w:r>
        <w:t>Quilt  Geometric Checkerboard  https://t.co/qUVfiuHduC  @Etsy #quilt #family #gift https://t.co/DzqHI6tqmX</w:t>
      </w:r>
    </w:p>
    <w:p>
      <w:r>
        <w:rPr>
          <w:b/>
          <w:u w:val="single"/>
        </w:rPr>
        <w:t>279479</w:t>
      </w:r>
    </w:p>
    <w:p>
      <w:r>
        <w:t>Normally, you're more than happy to go along with a friend on ... More for Sagittarius https://t.co/DtBWz6ENFN</w:t>
      </w:r>
    </w:p>
    <w:p>
      <w:r>
        <w:rPr>
          <w:b/>
          <w:u w:val="single"/>
        </w:rPr>
        <w:t>279480</w:t>
      </w:r>
    </w:p>
    <w:p>
      <w:r>
        <w:t>I'm really glad I got over the "angsty teen not liking their parents" phase because my parents are awesome as hell</w:t>
      </w:r>
    </w:p>
    <w:p>
      <w:r>
        <w:rPr>
          <w:b/>
          <w:u w:val="single"/>
        </w:rPr>
        <w:t>279481</w:t>
      </w:r>
    </w:p>
    <w:p>
      <w:r>
        <w:t>@DurhamCouncil Hi, with access to Mil'gate bridge from riverside closed from 1pm,will Sidegate be open to leave the Crook Hall/Radison area?</w:t>
      </w:r>
    </w:p>
    <w:p>
      <w:r>
        <w:rPr>
          <w:b/>
          <w:u w:val="single"/>
        </w:rPr>
        <w:t>279482</w:t>
      </w:r>
    </w:p>
    <w:p>
      <w:r>
        <w:t>Republicans Just Went Into Panic Mode Over Kansas Special Election https://t.co/aKO1IPaiMM via @anteksiler</w:t>
      </w:r>
    </w:p>
    <w:p>
      <w:r>
        <w:rPr>
          <w:b/>
          <w:u w:val="single"/>
        </w:rPr>
        <w:t>279483</w:t>
      </w:r>
    </w:p>
    <w:p>
      <w:r>
        <w:t>Since  2014,colorado has collected $141 million in taxes on marijuana @benmurraybruce @AuduOgbeh @renoomokri ..why wait anti reccesion.</w:t>
      </w:r>
    </w:p>
    <w:p>
      <w:r>
        <w:rPr>
          <w:b/>
          <w:u w:val="single"/>
        </w:rPr>
        <w:t>279484</w:t>
      </w:r>
    </w:p>
    <w:p>
      <w:r>
        <w:t>@EFFSouthAfrica 😂😂😂 @MbalulaFikile celebrity, bt he also admires his work , he says he is a hard worker apart from twitter &amp;amp; fun</w:t>
      </w:r>
    </w:p>
    <w:p>
      <w:r>
        <w:rPr>
          <w:b/>
          <w:u w:val="single"/>
        </w:rPr>
        <w:t>279485</w:t>
      </w:r>
    </w:p>
    <w:p>
      <w:r>
        <w:t>@tortugaenjoyada @Gizmodo You still think the legislature is working in the best interest of the people? How old are you?</w:t>
      </w:r>
    </w:p>
    <w:p>
      <w:r>
        <w:rPr>
          <w:b/>
          <w:u w:val="single"/>
        </w:rPr>
        <w:t>279486</w:t>
      </w:r>
    </w:p>
    <w:p>
      <w:r>
        <w:t>[VIDEO] @ALDOEBBM + @600breezy "GET IT" (Prod by Rico Suave) https://t.co/C1MlMgakoD via @SupremeMktg Y</w:t>
      </w:r>
    </w:p>
    <w:p>
      <w:r>
        <w:rPr>
          <w:b/>
          <w:u w:val="single"/>
        </w:rPr>
        <w:t>279487</w:t>
      </w:r>
    </w:p>
    <w:p>
      <w:r>
        <w:t>@PeteLRodriguez @davebernstein I don't disagree that they'd lack mandate, but GOP obstructionism was w/ them in majorities in both houses. Think back to 2009-10 &amp;amp; flip it</w:t>
      </w:r>
    </w:p>
    <w:p>
      <w:r>
        <w:rPr>
          <w:b/>
          <w:u w:val="single"/>
        </w:rPr>
        <w:t>279488</w:t>
      </w:r>
    </w:p>
    <w:p>
      <w:r>
        <w:t>Everything seems simple enough until someone close to you deci... More for Capricorn https://t.co/78aIP4VFeB</w:t>
      </w:r>
    </w:p>
    <w:p>
      <w:r>
        <w:rPr>
          <w:b/>
          <w:u w:val="single"/>
        </w:rPr>
        <w:t>279489</w:t>
      </w:r>
    </w:p>
    <w:p>
      <w:r>
        <w:t>Angela Duckworth: 'A Passion Is Developed More Than It Is Discovered' via @forbes https://t.co/HHpIKXknjr</w:t>
      </w:r>
    </w:p>
    <w:p>
      <w:r>
        <w:rPr>
          <w:b/>
          <w:u w:val="single"/>
        </w:rPr>
        <w:t>279490</w:t>
      </w:r>
    </w:p>
    <w:p>
      <w:r>
        <w:t>#UNGA President applaudes #Ethiopia's economic growth and strong commitment to sustaining peace &amp;amp; development https://t.co/vMX7OnQJQC https://t.co/5Iaq2jCYPb</w:t>
      </w:r>
    </w:p>
    <w:p>
      <w:r>
        <w:rPr>
          <w:b/>
          <w:u w:val="single"/>
        </w:rPr>
        <w:t>279491</w:t>
      </w:r>
    </w:p>
    <w:p>
      <w:r>
        <w:t>Hot Sale Floral Damask Vintage Pattern Hard Back Case Cover For iPhone 4S White https://t.co/0EDUzaQ8Cd https://t.co/KNMu4TkXRS</w:t>
      </w:r>
    </w:p>
    <w:p>
      <w:r>
        <w:rPr>
          <w:b/>
          <w:u w:val="single"/>
        </w:rPr>
        <w:t>279492</w:t>
      </w:r>
    </w:p>
    <w:p>
      <w:r>
        <w:t>Double fisting water and caffeine after a 6am hot yoga class this morning with m.kinny. Happy… https://t.co/M1gTWwdW4K</w:t>
      </w:r>
    </w:p>
    <w:p>
      <w:r>
        <w:rPr>
          <w:b/>
          <w:u w:val="single"/>
        </w:rPr>
        <w:t>279493</w:t>
      </w:r>
    </w:p>
    <w:p>
      <w:r>
        <w:t>Had a great time with one of the most versatile actors of Indian Film Industry Mr. Atul Parchure @atulparchure. I never miss his films. 👍 https://t.co/VkzL22JxUQ</w:t>
      </w:r>
    </w:p>
    <w:p>
      <w:r>
        <w:rPr>
          <w:b/>
          <w:u w:val="single"/>
        </w:rPr>
        <w:t>279494</w:t>
      </w:r>
    </w:p>
    <w:p>
      <w:r>
        <w:t>"Does it really count as CSM if it's just you?" *She smirks.* "Pretty sure it should be Royalty Records presents, Sunset Shimmer."</w:t>
      </w:r>
    </w:p>
    <w:p>
      <w:r>
        <w:rPr>
          <w:b/>
          <w:u w:val="single"/>
        </w:rPr>
        <w:t>279495</w:t>
      </w:r>
    </w:p>
    <w:p>
      <w:r>
        <w:t>@admireATP Im nobody's  side bitch sorry 🤷🏾‍♀️🤷🏾‍♀️🤷🏾‍♀️🏌🏾 and you know I ain't already tb u was dry hunching the boy 😂😂😭😭😭</w:t>
      </w:r>
    </w:p>
    <w:p>
      <w:r>
        <w:rPr>
          <w:b/>
          <w:u w:val="single"/>
        </w:rPr>
        <w:t>279496</w:t>
      </w:r>
    </w:p>
    <w:p>
      <w:r>
        <w:t>Found a Transponder Snail!</w:t>
        <w:br/>
        <w:t>Execution! Is this the Straw Hats' final moment?!</w:t>
        <w:br/>
        <w:t>https://t.co/6vJbzTgHoA #TreCru https://t.co/sXYs7Msvpv</w:t>
      </w:r>
    </w:p>
    <w:p>
      <w:r>
        <w:rPr>
          <w:b/>
          <w:u w:val="single"/>
        </w:rPr>
        <w:t>279497</w:t>
      </w:r>
    </w:p>
    <w:p>
      <w:r>
        <w:t>A New Game is Being Produced for the Sega Genesis/Mega Drive https://t.co/PS2M6Bo2SQ https://t.co/lts9KqNK11</w:t>
      </w:r>
    </w:p>
    <w:p>
      <w:r>
        <w:rPr>
          <w:b/>
          <w:u w:val="single"/>
        </w:rPr>
        <w:t>279498</w:t>
      </w:r>
    </w:p>
    <w:p>
      <w:r>
        <w:t>@mgskarn @_celia_bedelia_ lol sure.  I guess we will see.  I'm sure you will be hearing from me again soon : )</w:t>
      </w:r>
    </w:p>
    <w:p>
      <w:r>
        <w:rPr>
          <w:b/>
          <w:u w:val="single"/>
        </w:rPr>
        <w:t>279499</w:t>
      </w:r>
    </w:p>
    <w:p>
      <w:r>
        <w:t>started a #Runtastic live tracking session. See my progress live and cheer me on: https://t.co/4wTJm0fdh2 #runtastic #Android</w:t>
      </w:r>
    </w:p>
    <w:p>
      <w:r>
        <w:rPr>
          <w:b/>
          <w:u w:val="single"/>
        </w:rPr>
        <w:t>279500</w:t>
      </w:r>
    </w:p>
    <w:p>
      <w:r>
        <w:t>Met this beautiful USO redhead (miss_madra_rua) at #wondrcon2017</w:t>
        <w:br/>
        <w:t>#pinupgirls #pinupstyle… https://t.co/ez2muikliZ</w:t>
      </w:r>
    </w:p>
    <w:p>
      <w:r>
        <w:rPr>
          <w:b/>
          <w:u w:val="single"/>
        </w:rPr>
        <w:t>279501</w:t>
      </w:r>
    </w:p>
    <w:p>
      <w:r>
        <w:t>Only current athlete I feel has the pass to be in a studio is @Dame_Lillard he spits better than half the kats  who get paid to do it 🐸🍵</w:t>
      </w:r>
    </w:p>
    <w:p>
      <w:r>
        <w:rPr>
          <w:b/>
          <w:u w:val="single"/>
        </w:rPr>
        <w:t>279502</w:t>
      </w:r>
    </w:p>
    <w:p>
      <w:r>
        <w:t>Get your tickets now for the @Haitiancompas festival @OfficialHCF @rony_destouches @TICKETmaghaiti @RTVCHAITI @jamestintin777 https://t.co/ncxntDKvVq</w:t>
      </w:r>
    </w:p>
    <w:p>
      <w:r>
        <w:rPr>
          <w:b/>
          <w:u w:val="single"/>
        </w:rPr>
        <w:t>279503</w:t>
      </w:r>
    </w:p>
    <w:p>
      <w:r>
        <w:t xml:space="preserve">HIGH RECO 2017-03-28 Cash call :-TATASTEEL BUY 480 Zoooomed to 🚀🚀🎆💥💥 506.35 Book full profit @503 gain of 23Rs. </w:t>
        <w:br/>
        <w:t>https://t.co/9K6hMP6Njb</w:t>
      </w:r>
    </w:p>
    <w:p>
      <w:r>
        <w:rPr>
          <w:b/>
          <w:u w:val="single"/>
        </w:rPr>
        <w:t>279504</w:t>
      </w:r>
    </w:p>
    <w:p>
      <w:r>
        <w:t>One San Francisco Politician Is Exploring A Tax On Robots #SanFrancisco #Robots #Tax @FastCompany https://t.co/oHWZOkDRwj</w:t>
      </w:r>
    </w:p>
    <w:p>
      <w:r>
        <w:rPr>
          <w:b/>
          <w:u w:val="single"/>
        </w:rPr>
        <w:t>279505</w:t>
      </w:r>
    </w:p>
    <w:p>
      <w:r>
        <w:t>Hair - Little Mix - The Forum - Dangerous Woman Tour - March 31, 2017 https://t.co/NXxmF5fQ4e vía @YouTube</w:t>
      </w:r>
    </w:p>
    <w:p>
      <w:r>
        <w:rPr>
          <w:b/>
          <w:u w:val="single"/>
        </w:rPr>
        <w:t>279506</w:t>
      </w:r>
    </w:p>
    <w:p>
      <w:r>
        <w:t>The Gambia National Olympic Committee: Gambia National Olympic Committee:Take a stand PyeongChang20... https://t.co/rSV7VNWkCw via @UKChange</w:t>
      </w:r>
    </w:p>
    <w:p>
      <w:r>
        <w:rPr>
          <w:b/>
          <w:u w:val="single"/>
        </w:rPr>
        <w:t>279507</w:t>
      </w:r>
    </w:p>
    <w:p>
      <w:r>
        <w:t>This Woman Was Beautiful And Had A Great Life, But Depression Doesn't Discriminate https://t.co/9EbC6t8bNw</w:t>
      </w:r>
    </w:p>
    <w:p>
      <w:r>
        <w:rPr>
          <w:b/>
          <w:u w:val="single"/>
        </w:rPr>
        <w:t>279508</w:t>
      </w:r>
    </w:p>
    <w:p>
      <w:r>
        <w:t>Found a Transponder Snail!</w:t>
        <w:br/>
        <w:t>Killer rabbits?! Amazing fauna on one winter isle!</w:t>
        <w:br/>
        <w:t>https://t.co/Bolev0flBw #TreCru https://t.co/ApdhCGGyH9</w:t>
      </w:r>
    </w:p>
    <w:p>
      <w:r>
        <w:rPr>
          <w:b/>
          <w:u w:val="single"/>
        </w:rPr>
        <w:t>279509</w:t>
      </w:r>
    </w:p>
    <w:p>
      <w:r>
        <w:t>Bizarre. This is a gov't made up of a handful of fiefdoms run by authoritarians. #Tillerson #TheResistance https://t.co/ggaxq5Mlsm</w:t>
      </w:r>
    </w:p>
    <w:p>
      <w:r>
        <w:rPr>
          <w:b/>
          <w:u w:val="single"/>
        </w:rPr>
        <w:t>279510</w:t>
      </w:r>
    </w:p>
    <w:p>
      <w:r>
        <w:t>dad, coming to my door: uh when are you making dinner</w:t>
        <w:br/>
        <w:t>me, holding a foam head and a paintbrush: i'm in the MIDDLE of a mug right now</w:t>
      </w:r>
    </w:p>
    <w:p>
      <w:r>
        <w:rPr>
          <w:b/>
          <w:u w:val="single"/>
        </w:rPr>
        <w:t>279511</w:t>
      </w:r>
    </w:p>
    <w:p>
      <w:r>
        <w:t>@DinnerWithCupid If you're ever looking for guest curators I have a whole pool of people who are highly invested in DwC and want to see a wedding</w:t>
      </w:r>
    </w:p>
    <w:p>
      <w:r>
        <w:rPr>
          <w:b/>
          <w:u w:val="single"/>
        </w:rPr>
        <w:t>279512</w:t>
      </w:r>
    </w:p>
    <w:p>
      <w:r>
        <w:t>Not happy with the 'Salon Hung' at #CandidArtsTrust...... My pictures were scattered like grains in the sand. https://t.co/U82O3QQOwj</w:t>
      </w:r>
    </w:p>
    <w:p>
      <w:r>
        <w:rPr>
          <w:b/>
          <w:u w:val="single"/>
        </w:rPr>
        <w:t>279513</w:t>
      </w:r>
    </w:p>
    <w:p>
      <w:r>
        <w:t>9 hours after the fact Trump condemns Syria a gas attacks, then blames Obama! Typical response from a man who takes no responsibility!</w:t>
      </w:r>
    </w:p>
    <w:p>
      <w:r>
        <w:rPr>
          <w:b/>
          <w:u w:val="single"/>
        </w:rPr>
        <w:t>279514</w:t>
      </w:r>
    </w:p>
    <w:p>
      <w:r>
        <w:t>We enjoyed spending time with @projectcure  Great cause, great people! #deliveringhealthandhope #hopefulday #marrickstrong  @vtrel https://t.co/4uAVFr5piw</w:t>
      </w:r>
    </w:p>
    <w:p>
      <w:r>
        <w:rPr>
          <w:b/>
          <w:u w:val="single"/>
        </w:rPr>
        <w:t>279515</w:t>
      </w:r>
    </w:p>
    <w:p>
      <w:r>
        <w:t>@Thedarktongo @SkinSpotlights the only reason why my keyboard has a us layout lol. Rocking that corsair k95</w:t>
      </w:r>
    </w:p>
    <w:p>
      <w:r>
        <w:rPr>
          <w:b/>
          <w:u w:val="single"/>
        </w:rPr>
        <w:t>279516</w:t>
      </w:r>
    </w:p>
    <w:p>
      <w:r>
        <w:t>It could seem like there are invisible boundaries in place tha... More for Aquarius https://t.co/ZQ0YQa5CZq</w:t>
      </w:r>
    </w:p>
    <w:p>
      <w:r>
        <w:rPr>
          <w:b/>
          <w:u w:val="single"/>
        </w:rPr>
        <w:t>279517</w:t>
      </w:r>
    </w:p>
    <w:p>
      <w:r>
        <w:t>@rjahoover @franklinleonard These arent partisan issues. #FakeChristians want2 discredit american universities, USmedia, companies &amp;amp; taxpayers while exporting talent💸</w:t>
      </w:r>
    </w:p>
    <w:p>
      <w:r>
        <w:rPr>
          <w:b/>
          <w:u w:val="single"/>
        </w:rPr>
        <w:t>279518</w:t>
      </w:r>
    </w:p>
    <w:p>
      <w:r>
        <w:t>When you see #NeverAskAWoman trending on Twitter. Guys here is some advice if you're thinking about posting... https://t.co/CCT3nGoRJs</w:t>
      </w:r>
    </w:p>
    <w:p>
      <w:r>
        <w:rPr>
          <w:b/>
          <w:u w:val="single"/>
        </w:rPr>
        <w:t>279519</w:t>
      </w:r>
    </w:p>
    <w:p>
      <w:r>
        <w:t>No matter how rough it gets, know that you’ve got the right stuff to handle it &amp;amp; work out each problem. #BayoNuggets</w:t>
      </w:r>
    </w:p>
    <w:p>
      <w:r>
        <w:rPr>
          <w:b/>
          <w:u w:val="single"/>
        </w:rPr>
        <w:t>279520</w:t>
      </w:r>
    </w:p>
    <w:p>
      <w:r>
        <w:t>LEGO CASTLE  Dragon Mountain (70403) New Factory Sealed Kingdom 5 figs Retired https://t.co/0TlxhUb9jX https://t.co/qEnQ4TGuXp</w:t>
      </w:r>
    </w:p>
    <w:p>
      <w:r>
        <w:rPr>
          <w:b/>
          <w:u w:val="single"/>
        </w:rPr>
        <w:t>279521</w:t>
      </w:r>
    </w:p>
    <w:p>
      <w:r>
        <w:t>We are in search of #male #designers to take part in this year's #fashionshow. If interested contact us, we have a few spaces left. #RT https://t.co/NFBW9Wos1Q</w:t>
      </w:r>
    </w:p>
    <w:p>
      <w:r>
        <w:rPr>
          <w:b/>
          <w:u w:val="single"/>
        </w:rPr>
        <w:t>279522</w:t>
      </w:r>
    </w:p>
    <w:p>
      <w:r>
        <w:t>Top story: @BBC_TopGear: 'Just one hour to go until all of this hits your scree… https://t.co/NniwBZByEp, see more https://t.co/tKfj2o8aMQ</w:t>
      </w:r>
    </w:p>
    <w:p>
      <w:r>
        <w:rPr>
          <w:b/>
          <w:u w:val="single"/>
        </w:rPr>
        <w:t>279523</w:t>
      </w:r>
    </w:p>
    <w:p>
      <w:r>
        <w:t>.@marioarmstrong on #Periscope: OMG! Watch a TV show set be built! @neversettleshow goes live Weds 4/5 7p ET! https://t.co/wh9mrBXE34</w:t>
      </w:r>
    </w:p>
    <w:p>
      <w:r>
        <w:rPr>
          <w:b/>
          <w:u w:val="single"/>
        </w:rPr>
        <w:t>279524</w:t>
      </w:r>
    </w:p>
    <w:p>
      <w:r>
        <w:t>@TerryFoster971 Can't argue that. But Stanford.... She gets a chance to experience culture &amp;amp; society beyond the walls of SE Michigan. That's awesome!</w:t>
      </w:r>
    </w:p>
    <w:p>
      <w:r>
        <w:rPr>
          <w:b/>
          <w:u w:val="single"/>
        </w:rPr>
        <w:t>279525</w:t>
      </w:r>
    </w:p>
    <w:p>
      <w:r>
        <w:t>@CardJunk @MetsFanPaul Freddie's been "the new Chipper" for years. I don't think there's anyone in MLB I'd want up LESS in a big spot against us.</w:t>
      </w:r>
    </w:p>
    <w:p>
      <w:r>
        <w:rPr>
          <w:b/>
          <w:u w:val="single"/>
        </w:rPr>
        <w:t>279526</w:t>
      </w:r>
    </w:p>
    <w:p>
      <w:r>
        <w:t>COMMENT: David Moyes is a hothead who can't handle the pressure... it is his achilles heel | @Ian_Ladyman_DM https://t.co/VROn63BmRM</w:t>
      </w:r>
    </w:p>
    <w:p>
      <w:r>
        <w:rPr>
          <w:b/>
          <w:u w:val="single"/>
        </w:rPr>
        <w:t>279527</w:t>
      </w:r>
    </w:p>
    <w:p>
      <w:r>
        <w:t>@CMOJharkhand If there is any mistake from the university adminstration's end, we request you to order a CBI enquiry. #savenusrl</w:t>
      </w:r>
    </w:p>
    <w:p>
      <w:r>
        <w:rPr>
          <w:b/>
          <w:u w:val="single"/>
        </w:rPr>
        <w:t>279528</w:t>
      </w:r>
    </w:p>
    <w:p>
      <w:r>
        <w:t>@ggreenwald @HumanistReport Let's talk about the Brock trolls; they were the worst! They would just attack&amp;amp; start saying the most hateful vile things! It was crazy</w:t>
      </w:r>
    </w:p>
    <w:p>
      <w:r>
        <w:rPr>
          <w:b/>
          <w:u w:val="single"/>
        </w:rPr>
        <w:t>279529</w:t>
      </w:r>
    </w:p>
    <w:p>
      <w:r>
        <w:t xml:space="preserve">&amp;lt;&amp;gt; @realDonaldTrump @BarackObama </w:t>
        <w:br/>
        <w:t>My Studied Opinion is....</w:t>
        <w:br/>
        <w:t>Obama will stand before God. https://t.co/hdPHonTEFq</w:t>
      </w:r>
    </w:p>
    <w:p>
      <w:r>
        <w:rPr>
          <w:b/>
          <w:u w:val="single"/>
        </w:rPr>
        <w:t>279530</w:t>
      </w:r>
    </w:p>
    <w:p>
      <w:r>
        <w:t>You intuitively know what must be done to increase your effici... More for Libra https://t.co/z893XOgKMv</w:t>
      </w:r>
    </w:p>
    <w:p>
      <w:r>
        <w:rPr>
          <w:b/>
          <w:u w:val="single"/>
        </w:rPr>
        <w:t>279531</w:t>
      </w:r>
    </w:p>
    <w:p>
      <w:r>
        <w:t>Happy 2nd birthday Matthew...this wasnt the Thomas going on the cake the customer had a much larger model..this... https://t.co/EaAH8YV1Xz</w:t>
      </w:r>
    </w:p>
    <w:p>
      <w:r>
        <w:rPr>
          <w:b/>
          <w:u w:val="single"/>
        </w:rPr>
        <w:t>279532</w:t>
      </w:r>
    </w:p>
    <w:p>
      <w:r>
        <w:t>.@alexailacad @sueanna_dodd @delavinkisses @MarydaleEntrat5 here at SMX Convention Center for #IkawAngSunshineKo ABS-CBN Trade Event. https://t.co/strkLZO5OE</w:t>
      </w:r>
    </w:p>
    <w:p>
      <w:r>
        <w:rPr>
          <w:b/>
          <w:u w:val="single"/>
        </w:rPr>
        <w:t>279533</w:t>
      </w:r>
    </w:p>
    <w:p>
      <w:r>
        <w:t>We are investigating Chidambaram in Aircel-Maxis case: CBI to Supreme Court - Times... https://t.co/Q57J70DyGY by #Swamy39 via @c0nvey</w:t>
      </w:r>
    </w:p>
    <w:p>
      <w:r>
        <w:rPr>
          <w:b/>
          <w:u w:val="single"/>
        </w:rPr>
        <w:t>279534</w:t>
      </w:r>
    </w:p>
    <w:p>
      <w:r>
        <w:t>Always the limber conversationalist, your mind stretches into ... More for Libra https://t.co/cHmyFcSTZL</w:t>
      </w:r>
    </w:p>
    <w:p>
      <w:r>
        <w:rPr>
          <w:b/>
          <w:u w:val="single"/>
        </w:rPr>
        <w:t>279535</w:t>
      </w:r>
    </w:p>
    <w:p>
      <w:r>
        <w:t>Financial limitations can drag their negative consequences int... More for Gemini https://t.co/fPSpO3xl39</w:t>
      </w:r>
    </w:p>
    <w:p>
      <w:r>
        <w:rPr>
          <w:b/>
          <w:u w:val="single"/>
        </w:rPr>
        <w:t>279536</w:t>
      </w:r>
    </w:p>
    <w:p>
      <w:r>
        <w:t>@DavidCornDC Businesses take deducts 4 providing ins 2 employees which is indirect gov't subsidy to those employees. Uninsured shd get same!</w:t>
      </w:r>
    </w:p>
    <w:p>
      <w:r>
        <w:rPr>
          <w:b/>
          <w:u w:val="single"/>
        </w:rPr>
        <w:t>279537</w:t>
      </w:r>
    </w:p>
    <w:p>
      <w:r>
        <w:t>Katharine Hepburn's former beach homes are back on the market. https://t.co/ufSAHhnHHw https://t.co/EDcE6OSTWV</w:t>
      </w:r>
    </w:p>
    <w:p>
      <w:r>
        <w:rPr>
          <w:b/>
          <w:u w:val="single"/>
        </w:rPr>
        <w:t>279538</w:t>
      </w:r>
    </w:p>
    <w:p>
      <w:r>
        <w:t>We are an #indie #label @edamusicuk - Promoting talented artists. Please follow @eriksown @eriksowngarethe @easeband #bizitalk</w:t>
      </w:r>
    </w:p>
    <w:p>
      <w:r>
        <w:rPr>
          <w:b/>
          <w:u w:val="single"/>
        </w:rPr>
        <w:t>279539</w:t>
      </w:r>
    </w:p>
    <w:p>
      <w:r>
        <w:t xml:space="preserve">@Sergio35411189 @mattyglesias The default attitude should be "I won't pander for the racists and sexists vote" </w:t>
        <w:br/>
        <w:br/>
        <w:t>But we both know that ain't happening.</w:t>
      </w:r>
    </w:p>
    <w:p>
      <w:r>
        <w:rPr>
          <w:b/>
          <w:u w:val="single"/>
        </w:rPr>
        <w:t>279540</w:t>
      </w:r>
    </w:p>
    <w:p>
      <w:r>
        <w:t>@mumz Jacob Zuma and Julius Malema are stranded on an Island. Who will survive?</w:t>
        <w:br/>
        <w:t>South Africa! 😂😂😂😂</w:t>
        <w:br/>
        <w:t>#stolen from a #meme</w:t>
      </w:r>
    </w:p>
    <w:p>
      <w:r>
        <w:rPr>
          <w:b/>
          <w:u w:val="single"/>
        </w:rPr>
        <w:t>279541</w:t>
      </w:r>
    </w:p>
    <w:p>
      <w:r>
        <w:t>Tech just got cooler 😎 See our top gadgets for 2017 at https://t.co/wkWuOQBxtw. #LifesExtraordinary https://t.co/bn2vbHypwg https://t.co/k286z7uDWj</w:t>
      </w:r>
    </w:p>
    <w:p>
      <w:r>
        <w:rPr>
          <w:b/>
          <w:u w:val="single"/>
        </w:rPr>
        <w:t>279542</w:t>
      </w:r>
    </w:p>
    <w:p>
      <w:r>
        <w:t>come on, eileen taloo rye aye, come on, eileen taloo rye aye, now you have grown, now you have shown, oh eileen</w:t>
      </w:r>
    </w:p>
    <w:p>
      <w:r>
        <w:rPr>
          <w:b/>
          <w:u w:val="single"/>
        </w:rPr>
        <w:t>279543</w:t>
      </w:r>
    </w:p>
    <w:p>
      <w:r>
        <w:t>Kill people with fingers on Twitter</w:t>
        <w:br/>
        <w:t>More than a gun, more than a knife</w:t>
        <w:br/>
        <w:t>The tip of your tongue just glitter</w:t>
      </w:r>
    </w:p>
    <w:p>
      <w:r>
        <w:rPr>
          <w:b/>
          <w:u w:val="single"/>
        </w:rPr>
        <w:t>279544</w:t>
      </w:r>
    </w:p>
    <w:p>
      <w:r>
        <w:t>You're known for your resilience, and you're apt to put it to ... More for Capricorn https://t.co/2v5IlciW4E</w:t>
      </w:r>
    </w:p>
    <w:p>
      <w:r>
        <w:rPr>
          <w:b/>
          <w:u w:val="single"/>
        </w:rPr>
        <w:t>279545</w:t>
      </w:r>
    </w:p>
    <w:p>
      <w:r>
        <w:t>Lol are u crazy?! 😂 U can't have a decimal in radians! It has to be a simplified fraction! Duh! 🤦‍♀️😂😂</w:t>
      </w:r>
    </w:p>
    <w:p>
      <w:r>
        <w:rPr>
          <w:b/>
          <w:u w:val="single"/>
        </w:rPr>
        <w:t>279546</w:t>
      </w:r>
    </w:p>
    <w:p>
      <w:r>
        <w:t>#Warcraft I am man, I don't want to transfer my max evel toons. But I want to play elsewhere. This expansion, even with ap catch up</w:t>
      </w:r>
    </w:p>
    <w:p>
      <w:r>
        <w:rPr>
          <w:b/>
          <w:u w:val="single"/>
        </w:rPr>
        <w:t>279547</w:t>
      </w:r>
    </w:p>
    <w:p>
      <w:r>
        <w:t>I said I feel sweet emotion</w:t>
        <w:br/>
        <w:t>Every time you're near me</w:t>
        <w:br/>
        <w:t>Every time you are near! #NowPlaying Sweet Emotion de The Koo… https://t.co/pGxFMmg2NL</w:t>
      </w:r>
    </w:p>
    <w:p>
      <w:r>
        <w:rPr>
          <w:b/>
          <w:u w:val="single"/>
        </w:rPr>
        <w:t>279548</w:t>
      </w:r>
    </w:p>
    <w:p>
      <w:r>
        <w:t>Wedding Mr and Mrs Sign - Rustic Wedding Decor - Chai… https://t.co/FTmLdp5HZg #HoneywellWeddings #RusticWeddingSign https://t.co/YhJKyz6Ep3</w:t>
      </w:r>
    </w:p>
    <w:p>
      <w:r>
        <w:rPr>
          <w:b/>
          <w:u w:val="single"/>
        </w:rPr>
        <w:t>279549</w:t>
      </w:r>
    </w:p>
    <w:p>
      <w:r>
        <w:t>If you're upset about the pay gap, read The Art of the Deal. Pay gaps exist because most women suck at negotiating their wage. #EqualPayDay</w:t>
      </w:r>
    </w:p>
    <w:p>
      <w:r>
        <w:rPr>
          <w:b/>
          <w:u w:val="single"/>
        </w:rPr>
        <w:t>279550</w:t>
      </w:r>
    </w:p>
    <w:p>
      <w:r>
        <w:t>#Snapchat #Reddit #Spectacles #Livebroadcasting 19 [F4A] - just a college girl lookin for new snap friends :) r/sn… https://t.co/s6ad2BcMSk</w:t>
      </w:r>
    </w:p>
    <w:p>
      <w:r>
        <w:rPr>
          <w:b/>
          <w:u w:val="single"/>
        </w:rPr>
        <w:t>279551</w:t>
      </w:r>
    </w:p>
    <w:p>
      <w:r>
        <w:t>I found this awesome recording of "Hasret(Şiir-@BanuDGN)" on #Smule: https://t.co/uZ86BjaUxx #SingKaraoke</w:t>
      </w:r>
    </w:p>
    <w:p>
      <w:r>
        <w:rPr>
          <w:b/>
          <w:u w:val="single"/>
        </w:rPr>
        <w:t>279552</w:t>
      </w:r>
    </w:p>
    <w:p>
      <w:r>
        <w:t>@gol_mia @kenup_ass @spinosauruskin When we've defeated them in the same way that nobody with a brain takes the religious right seriously anymore.</w:t>
      </w:r>
    </w:p>
    <w:p>
      <w:r>
        <w:rPr>
          <w:b/>
          <w:u w:val="single"/>
        </w:rPr>
        <w:t>279553</w:t>
      </w:r>
    </w:p>
    <w:p>
      <w:r>
        <w:t>Here are some @Redskins clips for yas @FedorTom.. not how mNy things you can do.. how many can a player do well. https://t.co/JLgGDxBHKU</w:t>
      </w:r>
    </w:p>
    <w:p>
      <w:r>
        <w:rPr>
          <w:b/>
          <w:u w:val="single"/>
        </w:rPr>
        <w:t>279554</w:t>
      </w:r>
    </w:p>
    <w:p>
      <w:r>
        <w:t>#TheResistance exposed the truth b4 the Electoral College vote, which should NEVER hv been allowed to take place. LIVE &amp;amp; LEARN!</w:t>
      </w:r>
    </w:p>
    <w:p>
      <w:r>
        <w:rPr>
          <w:b/>
          <w:u w:val="single"/>
        </w:rPr>
        <w:t>279555</w:t>
      </w:r>
    </w:p>
    <w:p>
      <w:r>
        <w:t>You know home maintenance is necessary, but do you have a routine to help make chore... https://t.co/UPCgHm39Gj https://t.co/dnBsax57eL</w:t>
      </w:r>
    </w:p>
    <w:p>
      <w:r>
        <w:rPr>
          <w:b/>
          <w:u w:val="single"/>
        </w:rPr>
        <w:t>279556</w:t>
      </w:r>
    </w:p>
    <w:p>
      <w:r>
        <w:t>Check out Nwt Gymboree Lot Boys size 10 wash Cuffed jeans Denim pants dark wash new  https://t.co/ns8L6VbQPC via @eBay</w:t>
      </w:r>
    </w:p>
    <w:p>
      <w:r>
        <w:rPr>
          <w:b/>
          <w:u w:val="single"/>
        </w:rPr>
        <w:t>279557</w:t>
      </w:r>
    </w:p>
    <w:p>
      <w:r>
        <w:t>That shows how people underestimate ya boy soo much, but I'll never change for nobody. I'ma make it being myself.</w:t>
      </w:r>
    </w:p>
    <w:p>
      <w:r>
        <w:rPr>
          <w:b/>
          <w:u w:val="single"/>
        </w:rPr>
        <w:t>279558</w:t>
      </w:r>
    </w:p>
    <w:p>
      <w:r>
        <w:t>The pressure may be subtle but it can be overwhelming. It is quite likely the reason why social media seems... https://t.co/IhwFDCcqs7</w:t>
      </w:r>
    </w:p>
    <w:p>
      <w:r>
        <w:rPr>
          <w:b/>
          <w:u w:val="single"/>
        </w:rPr>
        <w:t>279559</w:t>
      </w:r>
    </w:p>
    <w:p>
      <w:r>
        <w:t>"Sun is shining, weather is sweet; makes you wanna move your dancing feet." -Bob Marley.</w:t>
        <w:br/>
        <w:br/>
        <w:t>Join us for dinner and... https://t.co/Zt4idfg0gZ</w:t>
      </w:r>
    </w:p>
    <w:p>
      <w:r>
        <w:rPr>
          <w:b/>
          <w:u w:val="single"/>
        </w:rPr>
        <w:t>279560</w:t>
      </w:r>
    </w:p>
    <w:p>
      <w:r>
        <w:t>Sooo I really hope everyone is caught up on @PrisonBreak by now.. otherwise tonight will be a HUGE spoiler for ya</w:t>
      </w:r>
    </w:p>
    <w:p>
      <w:r>
        <w:rPr>
          <w:b/>
          <w:u w:val="single"/>
        </w:rPr>
        <w:t>279561</w:t>
      </w:r>
    </w:p>
    <w:p>
      <w:r>
        <w:t>los angeles, hawthorne great Opportunity! buy this home zero down!! (long beach) $400000 3bd 1500ft2 https://t.co/qbs7WarqMn</w:t>
      </w:r>
    </w:p>
    <w:p>
      <w:r>
        <w:rPr>
          <w:b/>
          <w:u w:val="single"/>
        </w:rPr>
        <w:t>279562</w:t>
      </w:r>
    </w:p>
    <w:p>
      <w:r>
        <w:t>Impact of the Fort McMurray wildfire on Indigenous residents @S_Montesanti @UofAPublicHlth https://t.co/jqcGinlGB5</w:t>
      </w:r>
    </w:p>
    <w:p>
      <w:r>
        <w:rPr>
          <w:b/>
          <w:u w:val="single"/>
        </w:rPr>
        <w:t>279563</w:t>
      </w:r>
    </w:p>
    <w:p>
      <w:r>
        <w:t>You might be gleefully anticipating a day off, only to be conf... More for Aquarius https://t.co/0v17RG3s24</w:t>
      </w:r>
    </w:p>
    <w:p>
      <w:r>
        <w:rPr>
          <w:b/>
          <w:u w:val="single"/>
        </w:rPr>
        <w:t>279564</w:t>
      </w:r>
    </w:p>
    <w:p>
      <w:r>
        <w:t>We'd love to have you come visit us tomorrow! Bible Fellowship groups start at 9:00 am and service is at 10:30 am. #JoinMeAtTemple https://t.co/iQNRqrXjrW</w:t>
      </w:r>
    </w:p>
    <w:p>
      <w:r>
        <w:rPr>
          <w:b/>
          <w:u w:val="single"/>
        </w:rPr>
        <w:t>279565</w:t>
      </w:r>
    </w:p>
    <w:p>
      <w:r>
        <w:t>@collinrm @addelindh On the IoT side when I was doing this around the same time (09/10) APNs typically allowed peer to peer communication and rarely segmented</w:t>
      </w:r>
    </w:p>
    <w:p>
      <w:r>
        <w:rPr>
          <w:b/>
          <w:u w:val="single"/>
        </w:rPr>
        <w:t>279566</w:t>
      </w:r>
    </w:p>
    <w:p>
      <w:r>
        <w:t>National Awards: Akshay Kumar wins Best Actor, 'Neerja' named Best Hindi Film: 64th National Film… https://t.co/wzqY3Fh61k #bollywood https://t.co/TJ82IxoAlv</w:t>
      </w:r>
    </w:p>
    <w:p>
      <w:r>
        <w:rPr>
          <w:b/>
          <w:u w:val="single"/>
        </w:rPr>
        <w:t>279567</w:t>
      </w:r>
    </w:p>
    <w:p>
      <w:r>
        <w:t>You might respond to a moral dilemma at work by remaining quie... More for Cancer https://t.co/1QRI5Jp812</w:t>
      </w:r>
    </w:p>
    <w:p>
      <w:r>
        <w:rPr>
          <w:b/>
          <w:u w:val="single"/>
        </w:rPr>
        <w:t>279568</w:t>
      </w:r>
    </w:p>
    <w:p>
      <w:r>
        <w:t xml:space="preserve">Jamaican Oil of Cocoa - $23.00  </w:t>
        <w:br/>
        <w:t xml:space="preserve">#blacktwitter #BlackOwnedStores </w:t>
        <w:br/>
        <w:t>https://t.co/Dp22m1jjTg https://t.co/FG2KTzEwCq</w:t>
      </w:r>
    </w:p>
    <w:p>
      <w:r>
        <w:rPr>
          <w:b/>
          <w:u w:val="single"/>
        </w:rPr>
        <w:t>279569</w:t>
      </w:r>
    </w:p>
    <w:p>
      <w:r>
        <w:t>@NaiveFlame ~ moving to a new area. We shall do the same with the inside, take one room at a time."</w:t>
        <w:br/>
        <w:br/>
        <w:t>It had been so long since he'd seen someone have ~</w:t>
      </w:r>
    </w:p>
    <w:p>
      <w:r>
        <w:rPr>
          <w:b/>
          <w:u w:val="single"/>
        </w:rPr>
        <w:t>279570</w:t>
      </w:r>
    </w:p>
    <w:p>
      <w:r>
        <w:t>BREAKING: Magu, Emefiele, To Be Sacked, As Buhari Gives Fresh Directives Over The Disappearance Of Recovered Loot - https://t.co/s8gYC884CJ</w:t>
      </w:r>
    </w:p>
    <w:p>
      <w:r>
        <w:rPr>
          <w:b/>
          <w:u w:val="single"/>
        </w:rPr>
        <w:t>279571</w:t>
      </w:r>
    </w:p>
    <w:p>
      <w:r>
        <w:t>Wholesale 30pcs Tibet silver Letters "Z" Charm Pendant beaded Jewelry 11x5mm https://t.co/pgrC4dpsZm https://t.co/EYyglpi14Q</w:t>
      </w:r>
    </w:p>
    <w:p>
      <w:r>
        <w:rPr>
          <w:b/>
          <w:u w:val="single"/>
        </w:rPr>
        <w:t>279572</w:t>
      </w:r>
    </w:p>
    <w:p>
      <w:r>
        <w:t>They boutta ruin one of the best cartoons with a remake these new style cartoons are fucking horrible https://t.co/BbF8skwEN5</w:t>
      </w:r>
    </w:p>
    <w:p>
      <w:r>
        <w:rPr>
          <w:b/>
          <w:u w:val="single"/>
        </w:rPr>
        <w:t>279573</w:t>
      </w:r>
    </w:p>
    <w:p>
      <w:r>
        <w:t>I know why Sasha had to go &amp;amp; props to her starring role, but Michonne...To hell with that!  #TheWalkingDead #DeyWalking</w:t>
      </w:r>
    </w:p>
    <w:p>
      <w:r>
        <w:rPr>
          <w:b/>
          <w:u w:val="single"/>
        </w:rPr>
        <w:t>279574</w:t>
      </w:r>
    </w:p>
    <w:p>
      <w:r>
        <w:t>New @SMG_TWIG! https://t.co/td1IlU0RZL The guys and I discuss #WalkingDead, #BatgirlMovie &amp;amp; alot more! .@JDMorgan .@joss https://t.co/Gpga3QVOrE</w:t>
      </w:r>
    </w:p>
    <w:p>
      <w:r>
        <w:rPr>
          <w:b/>
          <w:u w:val="single"/>
        </w:rPr>
        <w:t>279575</w:t>
      </w:r>
    </w:p>
    <w:p>
      <w:r>
        <w:t>@MichelleFields I haven't seen it yet (DVR), but it sounds like Hannity went well. My Twitter is full of Trumpers SO MAD ABOUT YOU 😂</w:t>
      </w:r>
    </w:p>
    <w:p>
      <w:r>
        <w:rPr>
          <w:b/>
          <w:u w:val="single"/>
        </w:rPr>
        <w:t>279576</w:t>
      </w:r>
    </w:p>
    <w:p>
      <w:r>
        <w:t>Anyone else hungover from the @CocaCola Music Concert w/ @TheChainsmokers last night? https://t.co/KiHegQpOOG</w:t>
      </w:r>
    </w:p>
    <w:p>
      <w:r>
        <w:rPr>
          <w:b/>
          <w:u w:val="single"/>
        </w:rPr>
        <w:t>279577</w:t>
      </w:r>
    </w:p>
    <w:p>
      <w:r>
        <w:t>#5YearswithEXO Five years ago, we watched boys grow. Now you are kings, we are still here with you. 234</w:t>
      </w:r>
    </w:p>
    <w:p>
      <w:r>
        <w:rPr>
          <w:b/>
          <w:u w:val="single"/>
        </w:rPr>
        <w:t>279578</w:t>
      </w:r>
    </w:p>
    <w:p>
      <w:r>
        <w:t>#Repost @WolfCreekBrew</w:t>
        <w:br/>
        <w:t>・・・</w:t>
        <w:br/>
        <w:t>The Wolves Are Here!</w:t>
        <w:br/>
        <w:t>Sunday, April 2 Open 12-6</w:t>
        <w:br/>
        <w:t>It wouldn't be an… https://t.co/W4bWDt2BbL</w:t>
      </w:r>
    </w:p>
    <w:p>
      <w:r>
        <w:rPr>
          <w:b/>
          <w:u w:val="single"/>
        </w:rPr>
        <w:t>279579</w:t>
      </w:r>
    </w:p>
    <w:p>
      <w:r>
        <w:t>#Job #Opportunity for Subject Matter Expert (SME) (17-00962) - NY - New York City https://t.co/QRTAvPfgCj. More he… https://t.co/1LEZw9olCr</w:t>
      </w:r>
    </w:p>
    <w:p>
      <w:r>
        <w:rPr>
          <w:b/>
          <w:u w:val="single"/>
        </w:rPr>
        <w:t>279580</w:t>
      </w:r>
    </w:p>
    <w:p>
      <w:r>
        <w:t>Man sprawled over altar in Blackburn Cathedral said he was Jesus and ordered staff out of his house</w:t>
        <w:br/>
        <w:br/>
        <w:t>https://t.co/Y5Ke10qDjj https://t.co/sdsKhnmLcd</w:t>
      </w:r>
    </w:p>
    <w:p>
      <w:r>
        <w:rPr>
          <w:b/>
          <w:u w:val="single"/>
        </w:rPr>
        <w:t>279581</w:t>
      </w:r>
    </w:p>
    <w:p>
      <w:r>
        <w:t>I really enjoyed your "Beauty And The Beast Parody" @shaymitch , it was really entertaining, love you Shay! 💗❤️😆</w:t>
      </w:r>
    </w:p>
    <w:p>
      <w:r>
        <w:rPr>
          <w:b/>
          <w:u w:val="single"/>
        </w:rPr>
        <w:t>279582</w:t>
      </w:r>
    </w:p>
    <w:p>
      <w:r>
        <w:t>Bruce Springsteen - Glory Days https://t.co/TGlyyzEIaO via @YouTube hey Gina - 'our song' - giggle. xxx.</w:t>
      </w:r>
    </w:p>
    <w:p>
      <w:r>
        <w:rPr>
          <w:b/>
          <w:u w:val="single"/>
        </w:rPr>
        <w:t>279583</w:t>
      </w:r>
    </w:p>
    <w:p>
      <w:r>
        <w:t>somebody ever start telling you a story and it's irrelevant so you just sit there like https://t.co/12c4lB3ulo</w:t>
      </w:r>
    </w:p>
    <w:p>
      <w:r>
        <w:rPr>
          <w:b/>
          <w:u w:val="single"/>
        </w:rPr>
        <w:t>279584</w:t>
      </w:r>
    </w:p>
    <w:p>
      <w:r>
        <w:t>A sinking feeling in the pit of your stomach arises from your ... More for Taurus https://t.co/yzzzIdNQ6j</w:t>
      </w:r>
    </w:p>
    <w:p>
      <w:r>
        <w:rPr>
          <w:b/>
          <w:u w:val="single"/>
        </w:rPr>
        <w:t>279585</w:t>
      </w:r>
    </w:p>
    <w:p>
      <w:r>
        <w:t>"We cannot be satisfied until we have eliminated all others. It has nothing to do with reason. It is instinct." – Akashi Seijuurou</w:t>
      </w:r>
    </w:p>
    <w:p>
      <w:r>
        <w:rPr>
          <w:b/>
          <w:u w:val="single"/>
        </w:rPr>
        <w:t>279586</w:t>
      </w:r>
    </w:p>
    <w:p>
      <w:r>
        <w:t>@ILinnis On the bright side it still gets rid of decades of cybernetic implants and titanium bone substitutions. Hope everything came out okay.....</w:t>
      </w:r>
    </w:p>
    <w:p>
      <w:r>
        <w:rPr>
          <w:b/>
          <w:u w:val="single"/>
        </w:rPr>
        <w:t>279587</w:t>
      </w:r>
    </w:p>
    <w:p>
      <w:r>
        <w:t>We just need some privacy that's her calling gotta be tell your girl do not disturb you gone get what you deserve 🤤</w:t>
      </w:r>
    </w:p>
    <w:p>
      <w:r>
        <w:rPr>
          <w:b/>
          <w:u w:val="single"/>
        </w:rPr>
        <w:t>279588</w:t>
      </w:r>
    </w:p>
    <w:p>
      <w:r>
        <w:t>The trailer for "IT" looks great, but I worry that stripping the adult characters from this first film will rob the story of perspective.</w:t>
      </w:r>
    </w:p>
    <w:p>
      <w:r>
        <w:rPr>
          <w:b/>
          <w:u w:val="single"/>
        </w:rPr>
        <w:t>279589</w:t>
      </w:r>
    </w:p>
    <w:p>
      <w:r>
        <w:t>@linda_wed1 @DeanLeh Vote out all Republicans especially the freedom caucus and half the Democrats https://t.co/kz0p9fGpkJ</w:t>
      </w:r>
    </w:p>
    <w:p>
      <w:r>
        <w:rPr>
          <w:b/>
          <w:u w:val="single"/>
        </w:rPr>
        <w:t>279590</w:t>
      </w:r>
    </w:p>
    <w:p>
      <w:r>
        <w:t>@bigassweeb omg this is one of my favorite albums i hope im lucky enough good luck everyone and thank u so much for this giveaway 😃💕💕💕💕</w:t>
      </w:r>
    </w:p>
    <w:p>
      <w:r>
        <w:rPr>
          <w:b/>
          <w:u w:val="single"/>
        </w:rPr>
        <w:t>279591</w:t>
      </w:r>
    </w:p>
    <w:p>
      <w:r>
        <w:t>Thanks for the retweets this week @Ageing_Better @grayscourtyork, much appreciated! (Get this too, free! https://t.co/4ag0Q5jugc)</w:t>
      </w:r>
    </w:p>
    <w:p>
      <w:r>
        <w:rPr>
          <w:b/>
          <w:u w:val="single"/>
        </w:rPr>
        <w:t>279592</w:t>
      </w:r>
    </w:p>
    <w:p>
      <w:r>
        <w:t>Found a Transponder Snail!</w:t>
        <w:br/>
        <w:t>Luffy struggles to overcome his brother's death.</w:t>
        <w:br/>
        <w:t>https://t.co/AgnlpnIuKW https://t.co/0l3FuXAdGH</w:t>
      </w:r>
    </w:p>
    <w:p>
      <w:r>
        <w:rPr>
          <w:b/>
          <w:u w:val="single"/>
        </w:rPr>
        <w:t>279593</w:t>
      </w:r>
    </w:p>
    <w:p>
      <w:r>
        <w:t>@realitycheckind Not sure whether such amounts are paid to fight the case or to bribe the judges who are known to these famous lawyers.</w:t>
      </w:r>
    </w:p>
    <w:p>
      <w:r>
        <w:rPr>
          <w:b/>
          <w:u w:val="single"/>
        </w:rPr>
        <w:t>279594</w:t>
      </w:r>
    </w:p>
    <w:p>
      <w:r>
        <w:t>“I’m proud that OneDigital has built a culture where women can thrive" -Elizabeth Chrane, EVP. https://t.co/FEbrEakThg #womenshistorymonth https://t.co/YCpWildEuo</w:t>
      </w:r>
    </w:p>
    <w:p>
      <w:r>
        <w:rPr>
          <w:b/>
          <w:u w:val="single"/>
        </w:rPr>
        <w:t>279595</w:t>
      </w:r>
    </w:p>
    <w:p>
      <w:r>
        <w:t>Watch: Tom Cruise, Russell Crowe appear in second 'Mummy' trailer https://t.co/cnkX1XDzx0 via @upishowbiz</w:t>
      </w:r>
    </w:p>
    <w:p>
      <w:r>
        <w:rPr>
          <w:b/>
          <w:u w:val="single"/>
        </w:rPr>
        <w:t>279596</w:t>
      </w:r>
    </w:p>
    <w:p>
      <w:r>
        <w:t>@dinahjane97 Dinah please enter in this small pot please just to me see one thing https://t.co/MGEEKnHcZg</w:t>
      </w:r>
    </w:p>
    <w:p>
      <w:r>
        <w:rPr>
          <w:b/>
          <w:u w:val="single"/>
        </w:rPr>
        <w:t>279597</w:t>
      </w:r>
    </w:p>
    <w:p>
      <w:r>
        <w:t>Nothing will deter you from fulfilling your ambitions once you... More for Sagittarius https://t.co/JcBWwIcUFe</w:t>
      </w:r>
    </w:p>
    <w:p>
      <w:r>
        <w:rPr>
          <w:b/>
          <w:u w:val="single"/>
        </w:rPr>
        <w:t>279598</w:t>
      </w:r>
    </w:p>
    <w:p>
      <w:r>
        <w:t>Although you might already have big plans for the weekend, mor... More for Capricorn https://t.co/OSpTxyf8Wl</w:t>
      </w:r>
    </w:p>
    <w:p>
      <w:r>
        <w:rPr>
          <w:b/>
          <w:u w:val="single"/>
        </w:rPr>
        <w:t>279599</w:t>
      </w:r>
    </w:p>
    <w:p>
      <w:r>
        <w:t>@PaddyTaylor We are sorry to hear about this. Can you pls DM us more details on your experience along with your contact information?</w:t>
      </w:r>
    </w:p>
    <w:p>
      <w:r>
        <w:rPr>
          <w:b/>
          <w:u w:val="single"/>
        </w:rPr>
        <w:t>279600</w:t>
      </w:r>
    </w:p>
    <w:p>
      <w:r>
        <w:t>@realDonaldTrump Yes, be happy that you've killed people, and sent our men and women off to die. It only shows your horrific lack of empathy.</w:t>
      </w:r>
    </w:p>
    <w:p>
      <w:r>
        <w:rPr>
          <w:b/>
          <w:u w:val="single"/>
        </w:rPr>
        <w:t>279601</w:t>
      </w:r>
    </w:p>
    <w:p>
      <w:r>
        <w:t>Again I ask the question, who out there has less credibility on literally ***anything*** than @PressSec ? #resist #ResistTrump https://t.co/RjrQ3yCWEb</w:t>
      </w:r>
    </w:p>
    <w:p>
      <w:r>
        <w:rPr>
          <w:b/>
          <w:u w:val="single"/>
        </w:rPr>
        <w:t>279602</w:t>
      </w:r>
    </w:p>
    <w:p>
      <w:r>
        <w:t>I've been rockin my #TMobileONEsie all weekend. Get your own &amp;amp; become a #HumanHotSpot at https://t.co/L2NTAqXWO6 @TMobile @JohnLegere 😂😂😂#ad https://t.co/Y1vfcKqx1M</w:t>
      </w:r>
    </w:p>
    <w:p>
      <w:r>
        <w:rPr>
          <w:b/>
          <w:u w:val="single"/>
        </w:rPr>
        <w:t>279603</w:t>
      </w:r>
    </w:p>
    <w:p>
      <w:r>
        <w:t>Win £50 to spoil yourself with @bramleybathbody goodies, courtesy of @mummyblogger. Enter now! https://t.co/E6l1LeTrEX</w:t>
      </w:r>
    </w:p>
    <w:p>
      <w:r>
        <w:rPr>
          <w:b/>
          <w:u w:val="single"/>
        </w:rPr>
        <w:t>279604</w:t>
      </w:r>
    </w:p>
    <w:p>
      <w:r>
        <w:t>Just watched #fishermentokings a documentary on the beautiful photography of Olive Edis. Brilliant and inspiring to watch 💕</w:t>
      </w:r>
    </w:p>
    <w:p>
      <w:r>
        <w:rPr>
          <w:b/>
          <w:u w:val="single"/>
        </w:rPr>
        <w:t>279605</w:t>
      </w:r>
    </w:p>
    <w:p>
      <w:r>
        <w:t>@MavsTankSZN @CashNastyGaming If you take Kobe away from Shaq he's going not makin it past second round and the same goes for Penny and Wade</w:t>
      </w:r>
    </w:p>
    <w:p>
      <w:r>
        <w:rPr>
          <w:b/>
          <w:u w:val="single"/>
        </w:rPr>
        <w:t>279606</w:t>
      </w:r>
    </w:p>
    <w:p>
      <w:r>
        <w:t>Pre-order Just You And Me now, 15 tantalizing reads by top authors for just 99 cents! https://t.co/LQV82ReG9A https://t.co/rqjd1DyQKu?</w:t>
      </w:r>
    </w:p>
    <w:p>
      <w:r>
        <w:rPr>
          <w:b/>
          <w:u w:val="single"/>
        </w:rPr>
        <w:t>279607</w:t>
      </w:r>
    </w:p>
    <w:p>
      <w:r>
        <w:t>"Zero is where everything starts! Nothing would ever be born if we didn't depart from there!" -Shinichi Kudo to Ran Mouri</w:t>
      </w:r>
    </w:p>
    <w:p>
      <w:r>
        <w:rPr>
          <w:b/>
          <w:u w:val="single"/>
        </w:rPr>
        <w:t>279608</w:t>
      </w:r>
    </w:p>
    <w:p>
      <w:r>
        <w:t>Hope Federer continues his blistering form of 2017 by winning the Miami Masters there. Go Federer!!!!</w:t>
      </w:r>
    </w:p>
    <w:p>
      <w:r>
        <w:rPr>
          <w:b/>
          <w:u w:val="single"/>
        </w:rPr>
        <w:t>279609</w:t>
      </w:r>
    </w:p>
    <w:p>
      <w:r>
        <w:t>Found a Transponder Snail!</w:t>
        <w:br/>
        <w:t>Shots of the Pirate Empress Boa Hancock!</w:t>
        <w:br/>
        <w:t>https://t.co/dlxmbWvGrh #TreCru https://t.co/8pKBUumVlt</w:t>
      </w:r>
    </w:p>
    <w:p>
      <w:r>
        <w:rPr>
          <w:b/>
          <w:u w:val="single"/>
        </w:rPr>
        <w:t>279610</w:t>
      </w:r>
    </w:p>
    <w:p>
      <w:r>
        <w:t>@MaltReview Make that 4:  Knockdhu distillery is also incorrectly listed as Speyside; it's in the eastern Highlands.</w:t>
      </w:r>
    </w:p>
    <w:p>
      <w:r>
        <w:rPr>
          <w:b/>
          <w:u w:val="single"/>
        </w:rPr>
        <w:t>279611</w:t>
      </w:r>
    </w:p>
    <w:p>
      <w:r>
        <w:t>What an eggcellent Easter egg design, am I right? Design an egg at https://t.co/RZPLPUQvG4 for a chance to win $1K.  https://t.co/JAbTvvEZYJ</w:t>
      </w:r>
    </w:p>
    <w:p>
      <w:r>
        <w:rPr>
          <w:b/>
          <w:u w:val="single"/>
        </w:rPr>
        <w:t>279612</w:t>
      </w:r>
    </w:p>
    <w:p>
      <w:r>
        <w:t>Found a Transponder Snail!</w:t>
        <w:br/>
        <w:t>Candid pics from the Alubarna Palace Baths!</w:t>
        <w:br/>
        <w:t>https://t.co/2nsqDKbAf7 #TreCru https://t.co/QEmAudwpm4</w:t>
      </w:r>
    </w:p>
    <w:p>
      <w:r>
        <w:rPr>
          <w:b/>
          <w:u w:val="single"/>
        </w:rPr>
        <w:t>279613</w:t>
      </w:r>
    </w:p>
    <w:p>
      <w:r>
        <w:t>And the deal is still on......</w:t>
        <w:br/>
        <w:br/>
        <w:t>Save 30% of venue cost as we host your wedding reception, kiddies party, product... https://t.co/Zp2Q1wGGCN</w:t>
      </w:r>
    </w:p>
    <w:p>
      <w:r>
        <w:rPr>
          <w:b/>
          <w:u w:val="single"/>
        </w:rPr>
        <w:t>279614</w:t>
      </w:r>
    </w:p>
    <w:p>
      <w:r>
        <w:t>South West Edmonton half duplex in Bulyea Heights with double attached garage is now .. https://t.co/z5eZ72NE5h https://t.co/DzF9wJyGw0</w:t>
      </w:r>
    </w:p>
    <w:p>
      <w:r>
        <w:rPr>
          <w:b/>
          <w:u w:val="single"/>
        </w:rPr>
        <w:t>279615</w:t>
      </w:r>
    </w:p>
    <w:p>
      <w:r>
        <w:t>Bill O Reilly and Trump speak well of April's Sexual Harassment month, yeah just dont follow their example.</w:t>
      </w:r>
    </w:p>
    <w:p>
      <w:r>
        <w:rPr>
          <w:b/>
          <w:u w:val="single"/>
        </w:rPr>
        <w:t>279616</w:t>
      </w:r>
    </w:p>
    <w:p>
      <w:r>
        <w:t>What’s Wrong With America’s Current Approach to #Cybersecurity? https://t.co/3XdJbaD3FR by PacificStand https://t.co/m9zzMY6Syy</w:t>
      </w:r>
    </w:p>
    <w:p>
      <w:r>
        <w:rPr>
          <w:b/>
          <w:u w:val="single"/>
        </w:rPr>
        <w:t>279617</w:t>
      </w:r>
    </w:p>
    <w:p>
      <w:r>
        <w:t>Did so many errands today! So adult!! I'm tired but there is still more work to be done https://t.co/CkOTBNcoTK</w:t>
      </w:r>
    </w:p>
    <w:p>
      <w:r>
        <w:rPr>
          <w:b/>
          <w:u w:val="single"/>
        </w:rPr>
        <w:t>279618</w:t>
      </w:r>
    </w:p>
    <w:p>
      <w:r>
        <w:t>whenever i type in caps and un-cap and make a mistake it goes back to caps sometimes and i dont CATCH IT ALL THE TIME</w:t>
      </w:r>
    </w:p>
    <w:p>
      <w:r>
        <w:rPr>
          <w:b/>
          <w:u w:val="single"/>
        </w:rPr>
        <w:t>279619</w:t>
      </w:r>
    </w:p>
    <w:p>
      <w:r>
        <w:t xml:space="preserve">@UnholyPatron I giggle softly and pull him down with me. </w:t>
        <w:br/>
        <w:br/>
        <w:t>"I don't know what I would do without you.."</w:t>
      </w:r>
    </w:p>
    <w:p>
      <w:r>
        <w:rPr>
          <w:b/>
          <w:u w:val="single"/>
        </w:rPr>
        <w:t>279620</w:t>
      </w:r>
    </w:p>
    <w:p>
      <w:r>
        <w:t>I added a video to a @YouTube playlist https://t.co/26iETA3ezX "Weird Al" Yankovic - You Don't Love Me Anymore</w:t>
      </w:r>
    </w:p>
    <w:p>
      <w:r>
        <w:rPr>
          <w:b/>
          <w:u w:val="single"/>
        </w:rPr>
        <w:t>279621</w:t>
      </w:r>
    </w:p>
    <w:p>
      <w:r>
        <w:t>Art Deco Wall Garden - isn't this a differently wonderful idea for an indoor garden display? https://t.co/goZOgM8FuN</w:t>
      </w:r>
    </w:p>
    <w:p>
      <w:r>
        <w:rPr>
          <w:b/>
          <w:u w:val="single"/>
        </w:rPr>
        <w:t>279622</w:t>
      </w:r>
    </w:p>
    <w:p>
      <w:r>
        <w:t>There’s lots of info about @PHE_uk #ActFAST campaign on our pinterest board: https://t.co/ZZuay1eAcv</w:t>
      </w:r>
    </w:p>
    <w:p>
      <w:r>
        <w:rPr>
          <w:b/>
          <w:u w:val="single"/>
        </w:rPr>
        <w:t>279623</w:t>
      </w:r>
    </w:p>
    <w:p>
      <w:r>
        <w:t>Busy weekend, editing story time, filming new trek vid. Filming several movie reviews hopefully Star Wars vid too. 4 days off :)</w:t>
      </w:r>
    </w:p>
    <w:p>
      <w:r>
        <w:rPr>
          <w:b/>
          <w:u w:val="single"/>
        </w:rPr>
        <w:t>279624</w:t>
      </w:r>
    </w:p>
    <w:p>
      <w:r>
        <w:t>Even if your heart leads you in the wrong direction sometimes, your internal GPS will take you where you're meant to be in the end! - Kim</w:t>
      </w:r>
    </w:p>
    <w:p>
      <w:r>
        <w:rPr>
          <w:b/>
          <w:u w:val="single"/>
        </w:rPr>
        <w:t>279625</w:t>
      </w:r>
    </w:p>
    <w:p>
      <w:r>
        <w:t>Hoping to make it work, so nighty night to the States.😪 Morning to the UK!! 😀 Afternoon to @mintzemcdanno 😄 You all have a wonderful day! 😉</w:t>
      </w:r>
    </w:p>
    <w:p>
      <w:r>
        <w:rPr>
          <w:b/>
          <w:u w:val="single"/>
        </w:rPr>
        <w:t>279626</w:t>
      </w:r>
    </w:p>
    <w:p>
      <w:r>
        <w:t>@beads_and_jules @WVUBaseball It's a great day to be a #Mountaineer wherever you may be!(@TonyCaridi voice) #HailWV</w:t>
      </w:r>
    </w:p>
    <w:p>
      <w:r>
        <w:rPr>
          <w:b/>
          <w:u w:val="single"/>
        </w:rPr>
        <w:t>279627</w:t>
      </w:r>
    </w:p>
    <w:p>
      <w:r>
        <w:t>We are #hiring Insurance Broker | Life – Health - P&amp;amp;C Top Comp 200+ Carriers in Kent, OH https://t.co/oTv1PGptqT #jobs #Kent</w:t>
      </w:r>
    </w:p>
    <w:p>
      <w:r>
        <w:rPr>
          <w:b/>
          <w:u w:val="single"/>
        </w:rPr>
        <w:t>279628</w:t>
      </w:r>
    </w:p>
    <w:p>
      <w:r>
        <w:t>Ledger gets $7M to take Internet of Things #blockchain security to the enterprise - https://t.co/CRAQDKsevM #IoT</w:t>
      </w:r>
    </w:p>
    <w:p>
      <w:r>
        <w:rPr>
          <w:b/>
          <w:u w:val="single"/>
        </w:rPr>
        <w:t>279629</w:t>
      </w:r>
    </w:p>
    <w:p>
      <w:r>
        <w:t>My princess has her first picture day next week and her first school field trip #iloveyou #myprincess</w:t>
      </w:r>
    </w:p>
    <w:p>
      <w:r>
        <w:rPr>
          <w:b/>
          <w:u w:val="single"/>
        </w:rPr>
        <w:t>279630</w:t>
      </w:r>
    </w:p>
    <w:p>
      <w:r>
        <w:t>Potential Tornado Over Jenkins or 16 Miles E of Pittsburg Moving NE At 50 MPH. Large Hail. Mobile Homes May Be... https://t.co/CNbXa4B2ng</w:t>
      </w:r>
    </w:p>
    <w:p>
      <w:r>
        <w:rPr>
          <w:b/>
          <w:u w:val="single"/>
        </w:rPr>
        <w:t>279631</w:t>
      </w:r>
    </w:p>
    <w:p>
      <w:r>
        <w:t>Funny Animation Kuroko No Basketball Pattern TPU Case Cover for iPhone 7/7Plus https://t.co/Gyxtyju4Ot https://t.co/Y1H1F8fQMC</w:t>
      </w:r>
    </w:p>
    <w:p>
      <w:r>
        <w:rPr>
          <w:b/>
          <w:u w:val="single"/>
        </w:rPr>
        <w:t>279632</w:t>
      </w:r>
    </w:p>
    <w:p>
      <w:r>
        <w:t>Former No. 10 aide Daniel Korski launches venture to link startups with public services https://t.co/3jC1IT90Qb</w:t>
      </w:r>
    </w:p>
    <w:p>
      <w:r>
        <w:rPr>
          <w:b/>
          <w:u w:val="single"/>
        </w:rPr>
        <w:t>279633</w:t>
      </w:r>
    </w:p>
    <w:p>
      <w:r>
        <w:t>@McnabMjmcnab @Agent200  @AwapuniRacing  MelodyBelle https://t.co/gdeWgOh14N Play https://t.co/YX4aXG4oa4 @Vimeo https://t.co/rZ7bee1ksw</w:t>
      </w:r>
    </w:p>
    <w:p>
      <w:r>
        <w:rPr>
          <w:b/>
          <w:u w:val="single"/>
        </w:rPr>
        <w:t>279634</w:t>
      </w:r>
    </w:p>
    <w:p>
      <w:r>
        <w:t>17h Welford Weather: Temp. 14.5 °C, Hum. 59 %, Bar. 1027.1 hPa, Rain 0 mm, Wind 0.7 m/s WSW #Weathercloud</w:t>
      </w:r>
    </w:p>
    <w:p>
      <w:r>
        <w:rPr>
          <w:b/>
          <w:u w:val="single"/>
        </w:rPr>
        <w:t>279635</w:t>
      </w:r>
    </w:p>
    <w:p>
      <w:r>
        <w:t>With nearly 25% of US internet users blocking ads, how do you fully monetize content? Server-side ad insertion. https://t.co/VjFtGoTjYq</w:t>
      </w:r>
    </w:p>
    <w:p>
      <w:r>
        <w:rPr>
          <w:b/>
          <w:u w:val="single"/>
        </w:rPr>
        <w:t>279636</w:t>
      </w:r>
    </w:p>
    <w:p>
      <w:r>
        <w:t>Seek the Kingdom of God above all else, and live righteously, and He will give you everything you need. Matthew 6:33 https://t.co/7fM2TadqOa</w:t>
      </w:r>
    </w:p>
    <w:p>
      <w:r>
        <w:rPr>
          <w:b/>
          <w:u w:val="single"/>
        </w:rPr>
        <w:t>279637</w:t>
      </w:r>
    </w:p>
    <w:p>
      <w:r>
        <w:t>@danaustink105 Since you are the only one that mentioned it - I will include your one vote in the final tally.</w:t>
      </w:r>
    </w:p>
    <w:p>
      <w:r>
        <w:rPr>
          <w:b/>
          <w:u w:val="single"/>
        </w:rPr>
        <w:t>279638</w:t>
      </w:r>
    </w:p>
    <w:p>
      <w:r>
        <w:t>@ARC4Freedom @FoxBusiness @SpeakerRyan the healthcare biill you are so excited about!  Every illness excuded! Med, tests.</w:t>
      </w:r>
    </w:p>
    <w:p>
      <w:r>
        <w:rPr>
          <w:b/>
          <w:u w:val="single"/>
        </w:rPr>
        <w:t>279639</w:t>
      </w:r>
    </w:p>
    <w:p>
      <w:r>
        <w:t>@Britchified Wish I could help, but your sanity is probably going where mine went a few years ago...</w:t>
      </w:r>
    </w:p>
    <w:p>
      <w:r>
        <w:rPr>
          <w:b/>
          <w:u w:val="single"/>
        </w:rPr>
        <w:t>279640</w:t>
      </w:r>
    </w:p>
    <w:p>
      <w:r>
        <w:t>Love working with such wonderful clients, thank you Saiqa for your review. Xx https://t.co/mBjvdkDU45</w:t>
      </w:r>
    </w:p>
    <w:p>
      <w:r>
        <w:rPr>
          <w:b/>
          <w:u w:val="single"/>
        </w:rPr>
        <w:t>279641</w:t>
      </w:r>
    </w:p>
    <w:p>
      <w:r>
        <w:t>Losing the will to live half way thru a day of clinical neurology lectures. Pretty please with a cherry on top can someone come &amp;amp; kidnap me?</w:t>
      </w:r>
    </w:p>
    <w:p>
      <w:r>
        <w:rPr>
          <w:b/>
          <w:u w:val="single"/>
        </w:rPr>
        <w:t>279642</w:t>
      </w:r>
    </w:p>
    <w:p>
      <w:r>
        <w:t>@AdultCity_ NEW TASK UNLOCKED: Un-jumble the OnePlus slogan to win 1 Cr #OneCroreOnePlus https://t.co/fbMKG7Nw51</w:t>
      </w:r>
    </w:p>
    <w:p>
      <w:r>
        <w:rPr>
          <w:b/>
          <w:u w:val="single"/>
        </w:rPr>
        <w:t>279643</w:t>
      </w:r>
    </w:p>
    <w:p>
      <w:r>
        <w:t>@MargaretBates1 That she is! I still claim her for bisexuals everywhere, even if JW was an idiot with his "gay now!" bs.</w:t>
      </w:r>
    </w:p>
    <w:p>
      <w:r>
        <w:rPr>
          <w:b/>
          <w:u w:val="single"/>
        </w:rPr>
        <w:t>279644</w:t>
      </w:r>
    </w:p>
    <w:p>
      <w:r>
        <w:t>On @ThisShowStinks @RealMikeWilbon and Tony did a solid 5 minutes on Leo Messi… is this real life?! #personofthesoccer @JHowe_Medellin</w:t>
      </w:r>
    </w:p>
    <w:p>
      <w:r>
        <w:rPr>
          <w:b/>
          <w:u w:val="single"/>
        </w:rPr>
        <w:t>279645</w:t>
      </w:r>
    </w:p>
    <w:p>
      <w:r>
        <w:t>When the  beaver runs out of trees maybe it can try to break into the coal industry. https://t.co/r9mTWCbCJc</w:t>
      </w:r>
    </w:p>
    <w:p>
      <w:r>
        <w:rPr>
          <w:b/>
          <w:u w:val="single"/>
        </w:rPr>
        <w:t>279646</w:t>
      </w:r>
    </w:p>
    <w:p>
      <w:r>
        <w:t>When the  beaver runs out of trees maybe it can try to break into the coal industry. https://t.co/r9mTWCbCJc</w:t>
      </w:r>
    </w:p>
    <w:p>
      <w:r>
        <w:rPr>
          <w:b/>
          <w:u w:val="single"/>
        </w:rPr>
        <w:t>279647</w:t>
      </w:r>
    </w:p>
    <w:p>
      <w:r>
        <w:t>We will be okay with no kids. I need to get my shit together and support him.I've been selfish and left him alone. #no #divorce Just love.</w:t>
      </w:r>
    </w:p>
    <w:p>
      <w:r>
        <w:rPr>
          <w:b/>
          <w:u w:val="single"/>
        </w:rPr>
        <w:t>279648</w:t>
      </w:r>
    </w:p>
    <w:p>
      <w:r>
        <w:t>@ShopLLAP @Chefjen21 @nimoycopdfilm @adam_nimoy Remembering Grace Lee's Bday today -she thought a lot of your Dad/Poppi (&amp;amp;loved the shirt!) https://t.co/pNXWL9zpqP</w:t>
      </w:r>
    </w:p>
    <w:p>
      <w:r>
        <w:rPr>
          <w:b/>
          <w:u w:val="single"/>
        </w:rPr>
        <w:t>279649</w:t>
      </w:r>
    </w:p>
    <w:p>
      <w:r>
        <w:t>One of the best times to visit the Lauterbrunnen Valley is early spring. Warm sun starts to https://t.co/6T5AadAW3Z https://t.co/8aNk48H7PD</w:t>
      </w:r>
    </w:p>
    <w:p>
      <w:r>
        <w:rPr>
          <w:b/>
          <w:u w:val="single"/>
        </w:rPr>
        <w:t>279650</w:t>
      </w:r>
    </w:p>
    <w:p>
      <w:r>
        <w:t>Basket Under Storage Shelf Kitchen Rack Organizer Wire New Cabinet White Metal : https://t.co/YEE9frymhF https://t.co/01xKY0kvMq</w:t>
      </w:r>
    </w:p>
    <w:p>
      <w:r>
        <w:rPr>
          <w:b/>
          <w:u w:val="single"/>
        </w:rPr>
        <w:t>279651</w:t>
      </w:r>
    </w:p>
    <w:p>
      <w:r>
        <w:t>Making Memories on the Magical Valley Isle:  Must-Dos on Your First Trip to Maui: https://t.co/5J3OSOPn8H</w:t>
      </w:r>
    </w:p>
    <w:p>
      <w:r>
        <w:rPr>
          <w:b/>
          <w:u w:val="single"/>
        </w:rPr>
        <w:t>279652</w:t>
      </w:r>
    </w:p>
    <w:p>
      <w:r>
        <w:t>He’s Trying Not To Laugh On Camera. What That Horse Behind Him Does Has EVERYONE Cracking Up! https://t.co/d6oc0HLXuW</w:t>
      </w:r>
    </w:p>
    <w:p>
      <w:r>
        <w:rPr>
          <w:b/>
          <w:u w:val="single"/>
        </w:rPr>
        <w:t>279653</w:t>
      </w:r>
    </w:p>
    <w:p>
      <w:r>
        <w:t>Check out my broadcast from my PlayStation 4! #PS4live (No Man's Sky)  live at https://t.co/9w3jtVkpso</w:t>
      </w:r>
    </w:p>
    <w:p>
      <w:r>
        <w:rPr>
          <w:b/>
          <w:u w:val="single"/>
        </w:rPr>
        <w:t>279654</w:t>
      </w:r>
    </w:p>
    <w:p>
      <w:r>
        <w:t>the things i've been reading recently all had happy endings i forgot what it feels like to have your heart broken by a book</w:t>
      </w:r>
    </w:p>
    <w:p>
      <w:r>
        <w:rPr>
          <w:b/>
          <w:u w:val="single"/>
        </w:rPr>
        <w:t>279655</w:t>
      </w:r>
    </w:p>
    <w:p>
      <w:r>
        <w:t>If a person devoted their self fr social service people call thm psychopath....but personally he or she called thr self sociopath. :)</w:t>
      </w:r>
    </w:p>
    <w:p>
      <w:r>
        <w:rPr>
          <w:b/>
          <w:u w:val="single"/>
        </w:rPr>
        <w:t>279656</w:t>
      </w:r>
    </w:p>
    <w:p>
      <w:r>
        <w:t>Instead of scrolling down this Mfer ! I'll rather be putting pressure on some Oochie-Wally Wally Oochie-Bang Bang 😎</w:t>
      </w:r>
    </w:p>
    <w:p>
      <w:r>
        <w:rPr>
          <w:b/>
          <w:u w:val="single"/>
        </w:rPr>
        <w:t>279657</w:t>
      </w:r>
    </w:p>
    <w:p>
      <w:r>
        <w:t>@ItsMainaKageni  Maina its the role of parents to talk to their children me personally my mum n grandfather talk to me #MainaAndKingangi</w:t>
      </w:r>
    </w:p>
    <w:p>
      <w:r>
        <w:rPr>
          <w:b/>
          <w:u w:val="single"/>
        </w:rPr>
        <w:t>279658</w:t>
      </w:r>
    </w:p>
    <w:p>
      <w:r>
        <w:t>#NationalTeachingAwards17 What a lovely showdown. I'm overwhelmed by the love and appreciation given to our teachers. Long live #ORTambo!</w:t>
      </w:r>
    </w:p>
    <w:p>
      <w:r>
        <w:rPr>
          <w:b/>
          <w:u w:val="single"/>
        </w:rPr>
        <w:t>279659</w:t>
      </w:r>
    </w:p>
    <w:p>
      <w:r>
        <w:t>"After 6 years as a mum, an unexpected poison has seeped into my mind: I DON'T MATTER..." https://t.co/wSBgEUbGqG #momlife #selfcare</w:t>
      </w:r>
    </w:p>
    <w:p>
      <w:r>
        <w:rPr>
          <w:b/>
          <w:u w:val="single"/>
        </w:rPr>
        <w:t>279660</w:t>
      </w:r>
    </w:p>
    <w:p>
      <w:r>
        <w:t>Our @PerdueChicken BBQ pizza is easy to make and full of flavor, give it a try! #PerdueCrew #Promotion - https://t.co/Ns7uWNDcVa https://t.co/z9R6xDTuKa</w:t>
      </w:r>
    </w:p>
    <w:p>
      <w:r>
        <w:rPr>
          <w:b/>
          <w:u w:val="single"/>
        </w:rPr>
        <w:t>279661</w:t>
      </w:r>
    </w:p>
    <w:p>
      <w:r>
        <w:t>Now playing Christopher Lexxx Stanley - Free Radio Day wSage &amp;amp; Lexxx @1041FM SF LIVE 1 6 16.m4a by !</w:t>
      </w:r>
    </w:p>
    <w:p>
      <w:r>
        <w:rPr>
          <w:b/>
          <w:u w:val="single"/>
        </w:rPr>
        <w:t>279662</w:t>
      </w:r>
    </w:p>
    <w:p>
      <w:r>
        <w:t xml:space="preserve">How do you get over a devastating failure? </w:t>
        <w:br/>
        <w:t>After missing out on gold, @LutaloMuhammad's been finding out (and @Lord_Sugar has a tip or two) https://t.co/kswK2WMCMT</w:t>
      </w:r>
    </w:p>
    <w:p>
      <w:r>
        <w:rPr>
          <w:b/>
          <w:u w:val="single"/>
        </w:rPr>
        <w:t>279663</w:t>
      </w:r>
    </w:p>
    <w:p>
      <w:r>
        <w:t>@hise_jason @mikepencemrbill @realDonaldTumpr @DanScavino @realDonaldTrump @POTUS @SecretaryRoss OMG.. GROW UP and READ a bit. No one SOLD uranium to Russia. Russia bought a 20% stake in Canadian co. that owns facilities in US.</w:t>
      </w:r>
    </w:p>
    <w:p>
      <w:r>
        <w:rPr>
          <w:b/>
          <w:u w:val="single"/>
        </w:rPr>
        <w:t>279664</w:t>
      </w:r>
    </w:p>
    <w:p>
      <w:r>
        <w:t>@didcottownfc haha we did 10x better then north Leigh, bishops cleeve and them sort places, you all heard us then?! And you!!</w:t>
      </w:r>
    </w:p>
    <w:p>
      <w:r>
        <w:rPr>
          <w:b/>
          <w:u w:val="single"/>
        </w:rPr>
        <w:t>279665</w:t>
      </w:r>
    </w:p>
    <w:p>
      <w:r>
        <w:t>Get ready for the next battle! Damn it, Funko. I'm gonna end up getting the whole series.… https://t.co/nBkBNFvdZI</w:t>
      </w:r>
    </w:p>
    <w:p>
      <w:r>
        <w:rPr>
          <w:b/>
          <w:u w:val="single"/>
        </w:rPr>
        <w:t>279666</w:t>
      </w:r>
    </w:p>
    <w:p>
      <w:r>
        <w:t>Wooooooo!! Well done to everyone!! #2ndfamily #eventslife #teamlivebuzz #squadddddddd 🎊🎉🎊🎉 https://t.co/aPEw7jU70x</w:t>
      </w:r>
    </w:p>
    <w:p>
      <w:r>
        <w:rPr>
          <w:b/>
          <w:u w:val="single"/>
        </w:rPr>
        <w:t>279667</w:t>
      </w:r>
    </w:p>
    <w:p>
      <w:r>
        <w:t>@nwi_DougRoss @in_bureau @pocomuse Bartlett offered Porter County eight miles of highway. #Apr5 #1932 https://t.co/jF73kdnmuM</w:t>
      </w:r>
    </w:p>
    <w:p>
      <w:r>
        <w:rPr>
          <w:b/>
          <w:u w:val="single"/>
        </w:rPr>
        <w:t>279668</w:t>
      </w:r>
    </w:p>
    <w:p>
      <w:r>
        <w:t>The season is almost upon us and that means it's time for the #NatwestCricketForce working party weekend! See you down at the ground on Sat!</w:t>
      </w:r>
    </w:p>
    <w:p>
      <w:r>
        <w:rPr>
          <w:b/>
          <w:u w:val="single"/>
        </w:rPr>
        <w:t>279669</w:t>
      </w:r>
    </w:p>
    <w:p>
      <w:r>
        <w:t>https://t.co/8I5nv5bHW6 #$50 –  #Fundamentals of Character Design: From Concept to Vector #LearnViral.com #tutorial</w:t>
      </w:r>
    </w:p>
    <w:p>
      <w:r>
        <w:rPr>
          <w:b/>
          <w:u w:val="single"/>
        </w:rPr>
        <w:t>279670</w:t>
      </w:r>
    </w:p>
    <w:p>
      <w:r>
        <w:t>Today: Join us for a talk w/ #Alzheimer's expert Helena Chui of @KeckMedUSC @USC_ADResearch: https://t.co/nWpE64zmLj #Alz https://t.co/8AqnswhVAi</w:t>
      </w:r>
    </w:p>
    <w:p>
      <w:r>
        <w:rPr>
          <w:b/>
          <w:u w:val="single"/>
        </w:rPr>
        <w:t>279671</w:t>
      </w:r>
    </w:p>
    <w:p>
      <w:r>
        <w:t>Experimental theater finds permanent home on Upper West Side: https://t.co/1iPvYSw47G https://t.co/fZrRTMBx47</w:t>
      </w:r>
    </w:p>
    <w:p>
      <w:r>
        <w:rPr>
          <w:b/>
          <w:u w:val="single"/>
        </w:rPr>
        <w:t>279672</w:t>
      </w:r>
    </w:p>
    <w:p>
      <w:r>
        <w:t>We are #hiring Insurance Broker | P&amp;amp;C, Life, and Health Top Comp 200+ Carriers https://t.co/TDcZCl0Y9U #jobs #Fairfield</w:t>
      </w:r>
    </w:p>
    <w:p>
      <w:r>
        <w:rPr>
          <w:b/>
          <w:u w:val="single"/>
        </w:rPr>
        <w:t>279673</w:t>
      </w:r>
    </w:p>
    <w:p>
      <w:r>
        <w:t>Hate wasp and bee season, wasps keep flying into the train and I keep having to change carriage ffs 😩</w:t>
      </w:r>
    </w:p>
    <w:p>
      <w:r>
        <w:rPr>
          <w:b/>
          <w:u w:val="single"/>
        </w:rPr>
        <w:t>279674</w:t>
      </w:r>
    </w:p>
    <w:p>
      <w:r>
        <w:t>All of y'all bitches are hatin me right now haters are givin me strength bangin your t-shirt like it was nothin and I know😏🎧🎵🎵💃💃💃</w:t>
      </w:r>
    </w:p>
    <w:p>
      <w:r>
        <w:rPr>
          <w:b/>
          <w:u w:val="single"/>
        </w:rPr>
        <w:t>279675</w:t>
      </w:r>
    </w:p>
    <w:p>
      <w:r>
        <w:t>Psoas therapist, Luke, getting some one:one training with Jason to check in on his… https://t.co/TeQ8zxkezY</w:t>
      </w:r>
    </w:p>
    <w:p>
      <w:r>
        <w:rPr>
          <w:b/>
          <w:u w:val="single"/>
        </w:rPr>
        <w:t>279676</w:t>
      </w:r>
    </w:p>
    <w:p>
      <w:r>
        <w:t>@officialgt7 *me not being dramatic* no one thinks that you are annoying you are so pure and adorable JINYOUNG IS THE LUCKIEST+</w:t>
      </w:r>
    </w:p>
    <w:p>
      <w:r>
        <w:rPr>
          <w:b/>
          <w:u w:val="single"/>
        </w:rPr>
        <w:t>279677</w:t>
      </w:r>
    </w:p>
    <w:p>
      <w:r>
        <w:t>My Twitter is worth $2,811.90!. Get your Twitter Value FREE at https://t.co/3PqvXQzesS #free #tools #freefollowers</w:t>
      </w:r>
    </w:p>
    <w:p>
      <w:r>
        <w:rPr>
          <w:b/>
          <w:u w:val="single"/>
        </w:rPr>
        <w:t>279678</w:t>
      </w:r>
    </w:p>
    <w:p>
      <w:r>
        <w:t>@MacBark @RokAndWag @Mabel_Border @Rubyscout2 @JockMcintosh @miavin21 I still feel bad I do that wee Mac!</w:t>
      </w:r>
    </w:p>
    <w:p>
      <w:r>
        <w:rPr>
          <w:b/>
          <w:u w:val="single"/>
        </w:rPr>
        <w:t>279679</w:t>
      </w:r>
    </w:p>
    <w:p>
      <w:r>
        <w:t>I truly believe that the "Teacher" porn scenario on every website has sped this whole thing up. https://t.co/6nicIBshDZ</w:t>
      </w:r>
    </w:p>
    <w:p>
      <w:r>
        <w:rPr>
          <w:b/>
          <w:u w:val="single"/>
        </w:rPr>
        <w:t>279680</w:t>
      </w:r>
    </w:p>
    <w:p>
      <w:r>
        <w:t>My friend gets mad at me for putting myself down. I have to say how awesome I am to make her smile. It's pleasant being with her.</w:t>
      </w:r>
    </w:p>
    <w:p>
      <w:r>
        <w:rPr>
          <w:b/>
          <w:u w:val="single"/>
        </w:rPr>
        <w:t>279681</w:t>
      </w:r>
    </w:p>
    <w:p>
      <w:r>
        <w:t>Here's the random #DoctorWho pic of the day! #randomDWpic @PeterDavison5 #Castrovalva https://t.co/pWji7kO6fD</w:t>
      </w:r>
    </w:p>
    <w:p>
      <w:r>
        <w:rPr>
          <w:b/>
          <w:u w:val="single"/>
        </w:rPr>
        <w:t>279682</w:t>
      </w:r>
    </w:p>
    <w:p>
      <w:r>
        <w:t>@NSaina Second game u just caved in three weak returns and Sindhu capitalised.U cud hv win second game.</w:t>
      </w:r>
    </w:p>
    <w:p>
      <w:r>
        <w:rPr>
          <w:b/>
          <w:u w:val="single"/>
        </w:rPr>
        <w:t>279683</w:t>
      </w:r>
    </w:p>
    <w:p>
      <w:r>
        <w:t>LIVE Now: Prof. Daya Kishan Thussu addressing Indian Information Service Officers on Communicating India's #SoftPower . #IISTalks https://t.co/M2ZHJuEm5k</w:t>
      </w:r>
    </w:p>
    <w:p>
      <w:r>
        <w:rPr>
          <w:b/>
          <w:u w:val="single"/>
        </w:rPr>
        <w:t>279684</w:t>
      </w:r>
    </w:p>
    <w:p>
      <w:r>
        <w:t>@ScottPresler Trump got played, poison gas story is flawed af, please look into it. Jihadist are already coordinating attacks on that airfield as we speak</w:t>
      </w:r>
    </w:p>
    <w:p>
      <w:r>
        <w:rPr>
          <w:b/>
          <w:u w:val="single"/>
        </w:rPr>
        <w:t>279685</w:t>
      </w:r>
    </w:p>
    <w:p>
      <w:r>
        <w:t>@OakTVOnline @Tweetwizzard retrieval of d so called disco &amp;amp; genco back to d Nigerian states wil go a long way of getting an improved power</w:t>
      </w:r>
    </w:p>
    <w:p>
      <w:r>
        <w:rPr>
          <w:b/>
          <w:u w:val="single"/>
        </w:rPr>
        <w:t>279686</w:t>
      </w:r>
    </w:p>
    <w:p>
      <w:r>
        <w:t>Primestream to showcase media management for workflow at NAB: At NAB 2017, Primestream® will showcase… https://t.co/R9fOrzzWeJ #SHOOTonline https://t.co/cQCNPHLYmL</w:t>
      </w:r>
    </w:p>
    <w:p>
      <w:r>
        <w:rPr>
          <w:b/>
          <w:u w:val="single"/>
        </w:rPr>
        <w:t>279687</w:t>
      </w:r>
    </w:p>
    <w:p>
      <w:r>
        <w:t>Burgess &amp;amp; Lindsay going undercover 👏 Even if she lost control a little bit with that guy buys she was a complete badass 😎 #ChicagoPD</w:t>
      </w:r>
    </w:p>
    <w:p>
      <w:r>
        <w:rPr>
          <w:b/>
          <w:u w:val="single"/>
        </w:rPr>
        <w:t>279688</w:t>
      </w:r>
    </w:p>
    <w:p>
      <w:r>
        <w:t>@thebeccajohns @TechCrunch Interesting article Becca, thanks for sharing it. Amazon certainly always seems 3 steps ahead in the marketing game.</w:t>
      </w:r>
    </w:p>
    <w:p>
      <w:r>
        <w:rPr>
          <w:b/>
          <w:u w:val="single"/>
        </w:rPr>
        <w:t>279689</w:t>
      </w:r>
    </w:p>
    <w:p>
      <w:r>
        <w:t>And more ! Thank you to all of you who came by to say hello and ask a commission, I love you !</w:t>
        <w:br/>
        <w:t>#doingcomics #wondercon #wondercon2017 https://t.co/ZUM8Fs1plf</w:t>
      </w:r>
    </w:p>
    <w:p>
      <w:r>
        <w:rPr>
          <w:b/>
          <w:u w:val="single"/>
        </w:rPr>
        <w:t>279690</w:t>
      </w:r>
    </w:p>
    <w:p>
      <w:r>
        <w:t xml:space="preserve">@TrevorMoran </w:t>
        <w:br/>
        <w:t>my queen Trevor 👑👑</w:t>
        <w:br/>
        <w:t>please follow me 🐇🐇</w:t>
        <w:br/>
        <w:t>i love you so much baby 💖💖💖</w:t>
        <w:br/>
        <w:t>#Echo #LetsRoll #GotMeFeelinLike #GetMeThroughTheNight</w:t>
        <w:br/>
        <w:t>x53</w:t>
      </w:r>
    </w:p>
    <w:p>
      <w:r>
        <w:rPr>
          <w:b/>
          <w:u w:val="single"/>
        </w:rPr>
        <w:t>279691</w:t>
      </w:r>
    </w:p>
    <w:p>
      <w:r>
        <w:t>#getout by #JordanPeele just hit 150M in North America, l just hope that when my #film #NightCreaturesMov premieres l do better, lm believe</w:t>
      </w:r>
    </w:p>
    <w:p>
      <w:r>
        <w:rPr>
          <w:b/>
          <w:u w:val="single"/>
        </w:rPr>
        <w:t>279692</w:t>
      </w:r>
    </w:p>
    <w:p>
      <w:r>
        <w:t>Kim Kardashian: FAKING Pregnancy Drama For Ratings?! https://t.co/TBQNjqgB27 via #enews24ghanta https://t.co/mtoFnYxNms</w:t>
      </w:r>
    </w:p>
    <w:p>
      <w:r>
        <w:rPr>
          <w:b/>
          <w:u w:val="single"/>
        </w:rPr>
        <w:t>279693</w:t>
      </w:r>
    </w:p>
    <w:p>
      <w:r>
        <w:t>I won at Seoul stage with 133 points! Challenge me now![https://t.co/aa6iXs4rZ1] #Bowling_King https://t.co/2ulgedxRh4</w:t>
      </w:r>
    </w:p>
    <w:p>
      <w:r>
        <w:rPr>
          <w:b/>
          <w:u w:val="single"/>
        </w:rPr>
        <w:t>279694</w:t>
      </w:r>
    </w:p>
    <w:p>
      <w:r>
        <w:t>@BitterOldPunk @bellebelle Don't Worry,Find Your Money Sell Products &amp;amp; Earn Money</w:t>
        <w:br/>
        <w:t>More traffic,More Sales</w:t>
        <w:br/>
        <w:t xml:space="preserve">Profit.many People used,Easy Money  </w:t>
        <w:br/>
        <w:t>https://t.co/4bGJdLNGLK</w:t>
      </w:r>
    </w:p>
    <w:p>
      <w:r>
        <w:rPr>
          <w:b/>
          <w:u w:val="single"/>
        </w:rPr>
        <w:t>279695</w:t>
      </w:r>
    </w:p>
    <w:p>
      <w:r>
        <w:t xml:space="preserve">So today i finally gave the presentation on steve's lesson </w:t>
        <w:br/>
        <w:t>Not to the class, but only to him</w:t>
        <w:br/>
        <w:br/>
        <w:t>Then we talked a bit and it was nice🙆</w:t>
      </w:r>
    </w:p>
    <w:p>
      <w:r>
        <w:rPr>
          <w:b/>
          <w:u w:val="single"/>
        </w:rPr>
        <w:t>279696</w:t>
      </w:r>
    </w:p>
    <w:p>
      <w:r>
        <w:t>@monkey_sponge Zaha has stood out this season but if #LFC but him, then losing both him and Mane to the African Cup of Nations would be a huge loss.</w:t>
      </w:r>
    </w:p>
    <w:p>
      <w:r>
        <w:rPr>
          <w:b/>
          <w:u w:val="single"/>
        </w:rPr>
        <w:t>279697</w:t>
      </w:r>
    </w:p>
    <w:p>
      <w:r>
        <w:t>I learned via text that apparently  it's snowing outside. I've been laying in bed in the dark for 3 hours. I should maybe get up.</w:t>
      </w:r>
    </w:p>
    <w:p>
      <w:r>
        <w:rPr>
          <w:b/>
          <w:u w:val="single"/>
        </w:rPr>
        <w:t>279698</w:t>
      </w:r>
    </w:p>
    <w:p>
      <w:r>
        <w:t>TV Show “My Flippin’ Friends” Set Here » Urban Milwaukee – urbanmilwaukee https://t.co/yecnbS24IV https://t.co/mcb5TLELcI</w:t>
      </w:r>
    </w:p>
    <w:p>
      <w:r>
        <w:rPr>
          <w:b/>
          <w:u w:val="single"/>
        </w:rPr>
        <w:t>279699</w:t>
      </w:r>
    </w:p>
    <w:p>
      <w:r>
        <w:t>@MiltonLloyd Nice to see one for us men. I've liked and shared to my twitter wall, Many thanks to one and all 🍀🍀</w:t>
      </w:r>
    </w:p>
    <w:p>
      <w:r>
        <w:rPr>
          <w:b/>
          <w:u w:val="single"/>
        </w:rPr>
        <w:t>279700</w:t>
      </w:r>
    </w:p>
    <w:p>
      <w:r>
        <w:t>I'm in the running to win an Air Fryer! Thanks to @mossfamily3 @ClockwisePublis #winanairfryer https://t.co/AcsBW81knP</w:t>
      </w:r>
    </w:p>
    <w:p>
      <w:r>
        <w:rPr>
          <w:b/>
          <w:u w:val="single"/>
        </w:rPr>
        <w:t>279701</w:t>
      </w:r>
    </w:p>
    <w:p>
      <w:r>
        <w:t>When one of ina's radio ceo tweeted whether he shud brought vixx/b*p a year ago then most of the mention says vixx</w:t>
      </w:r>
    </w:p>
    <w:p>
      <w:r>
        <w:rPr>
          <w:b/>
          <w:u w:val="single"/>
        </w:rPr>
        <w:t>279702</w:t>
      </w:r>
    </w:p>
    <w:p>
      <w:r>
        <w:t xml:space="preserve">@AceStarThe3rd I play with mediocre Lucarios all the time as Mewtwo and I body them </w:t>
        <w:br/>
        <w:t>Does that count?</w:t>
      </w:r>
    </w:p>
    <w:p>
      <w:r>
        <w:rPr>
          <w:b/>
          <w:u w:val="single"/>
        </w:rPr>
        <w:t>279703</w:t>
      </w:r>
    </w:p>
    <w:p>
      <w:r>
        <w:t>We made our first Disney trip to Aulani 5 years ago, and now we get to embark on a new adventure… https://t.co/uu62Dd5p2S</w:t>
      </w:r>
    </w:p>
    <w:p>
      <w:r>
        <w:rPr>
          <w:b/>
          <w:u w:val="single"/>
        </w:rPr>
        <w:t>279704</w:t>
      </w:r>
    </w:p>
    <w:p>
      <w:r>
        <w:t>@KB_HGA Listen to Tmp 21500 - -1815543911 by Spiritual Misfitz #np on #SoundCloud</w:t>
        <w:br/>
        <w:t>https://t.co/1uDMgqicuZ</w:t>
      </w:r>
    </w:p>
    <w:p>
      <w:r>
        <w:rPr>
          <w:b/>
          <w:u w:val="single"/>
        </w:rPr>
        <w:t>279705</w:t>
      </w:r>
    </w:p>
    <w:p>
      <w:r>
        <w:t>[Strathfield South] Meganium (M) (IV: 77%) until 11:32:12PM at 8 Barton St https://t.co/UmyBqz1TC6 https://t.co/h0SQ3HU3yC</w:t>
      </w:r>
    </w:p>
    <w:p>
      <w:r>
        <w:rPr>
          <w:b/>
          <w:u w:val="single"/>
        </w:rPr>
        <w:t>279706</w:t>
      </w:r>
    </w:p>
    <w:p>
      <w:r>
        <w:t>I'm listening to "El Asesino" by Los Cadetes De Linares on @PandoraMusic. #pandora https://t.co/jYj9NQB7k1</w:t>
      </w:r>
    </w:p>
    <w:p>
      <w:r>
        <w:rPr>
          <w:b/>
          <w:u w:val="single"/>
        </w:rPr>
        <w:t>279707</w:t>
      </w:r>
    </w:p>
    <w:p>
      <w:r>
        <w:t>#5: Boys South of the Mason Dixon: Boys South of the Mason Dixon Abbi Glines (Author) Buy new… https://t.co/miIHbxq5sa #Kindle #Short #Read</w:t>
      </w:r>
    </w:p>
    <w:p>
      <w:r>
        <w:rPr>
          <w:b/>
          <w:u w:val="single"/>
        </w:rPr>
        <w:t>279708</w:t>
      </w:r>
    </w:p>
    <w:p>
      <w:r>
        <w:t>Teen Library Council meets this Thursday at the Thomas Branch! Those in grades 6-12 are welcome to help shape the... https://t.co/fh7vPrMdWs</w:t>
      </w:r>
    </w:p>
    <w:p>
      <w:r>
        <w:rPr>
          <w:b/>
          <w:u w:val="single"/>
        </w:rPr>
        <w:t>279709</w:t>
      </w:r>
    </w:p>
    <w:p>
      <w:r>
        <w:t>@NateRuegger I'm now blessing him by blasting the soundtrack in the office for the rest of the night.</w:t>
      </w:r>
    </w:p>
    <w:p>
      <w:r>
        <w:rPr>
          <w:b/>
          <w:u w:val="single"/>
        </w:rPr>
        <w:t>279710</w:t>
      </w:r>
    </w:p>
    <w:p>
      <w:r>
        <w:t>48km of trails from Nambour-Coolum to be a 1st for #visitsunshinecoast 🚴🚶1st phase will be Nambour, Bli Bli, Coolum https://t.co/R6O9fndr5S https://t.co/eZ9K4tEyrP</w:t>
      </w:r>
    </w:p>
    <w:p>
      <w:r>
        <w:rPr>
          <w:b/>
          <w:u w:val="single"/>
        </w:rPr>
        <w:t>279711</w:t>
      </w:r>
    </w:p>
    <w:p>
      <w:r>
        <w:t>I picked the wrong week to give up @MountainDew. City is closed tomorrow due to storms coming through. 😬😬😬😬</w:t>
      </w:r>
    </w:p>
    <w:p>
      <w:r>
        <w:rPr>
          <w:b/>
          <w:u w:val="single"/>
        </w:rPr>
        <w:t>279712</w:t>
      </w:r>
    </w:p>
    <w:p>
      <w:r>
        <w:t>@WISCTV_News3 Get used to our farmers losing out on the new trade policies from the trump administration.Maybe trump supporters should have read more</w:t>
      </w:r>
    </w:p>
    <w:p>
      <w:r>
        <w:rPr>
          <w:b/>
          <w:u w:val="single"/>
        </w:rPr>
        <w:t>279713</w:t>
      </w:r>
    </w:p>
    <w:p>
      <w:r>
        <w:t>UTTERLY GRIPPING CRIME THRILLERS...from 'a major new force in British crime fiction'</w:t>
        <w:br/>
        <w:t xml:space="preserve">#Scottish #crimefictio #series </w:t>
        <w:br/>
        <w:t>https://t.co/S9HG5c5Gsg https://t.co/X1MwdZeAgm</w:t>
      </w:r>
    </w:p>
    <w:p>
      <w:r>
        <w:rPr>
          <w:b/>
          <w:u w:val="single"/>
        </w:rPr>
        <w:t>279714</w:t>
      </w:r>
    </w:p>
    <w:p>
      <w:r>
        <w:t>New blog by @Judy_Gearhart: The Real March Madness: Nike Ditches University Commitments https://t.co/3zl8bvXj6h @HuffPostBiz #NikeSweatshops</w:t>
      </w:r>
    </w:p>
    <w:p>
      <w:r>
        <w:rPr>
          <w:b/>
          <w:u w:val="single"/>
        </w:rPr>
        <w:t>279715</w:t>
      </w:r>
    </w:p>
    <w:p>
      <w:r>
        <w:t xml:space="preserve">Totodile </w:t>
        <w:br/>
        <w:t>IV:82.2%(13/15/9)</w:t>
        <w:br/>
        <w:t>Move Set: Water Gun/Water Pulse</w:t>
        <w:br/>
        <w:t>Available until 21:19:52 (27m 54s).</w:t>
        <w:br/>
        <w:t>https://t.co/kPNcilK5oX</w:t>
      </w:r>
    </w:p>
    <w:p>
      <w:r>
        <w:rPr>
          <w:b/>
          <w:u w:val="single"/>
        </w:rPr>
        <w:t>279716</w:t>
      </w:r>
    </w:p>
    <w:p>
      <w:r>
        <w:t>Sat, 08 Apr 2017 09:14:12 -0400 Clear T: 41.9 F (5.5 C) RH: 45% B: 30.01in+ Winds From the WNW at 9.0 MPH Gusting to 15.0 MPH</w:t>
      </w:r>
    </w:p>
    <w:p>
      <w:r>
        <w:rPr>
          <w:b/>
          <w:u w:val="single"/>
        </w:rPr>
        <w:t>279717</w:t>
      </w:r>
    </w:p>
    <w:p>
      <w:r>
        <w:t xml:space="preserve">🙌 YASSS It's time for a great show 🇲🇱REMY✊🇯🇲KUSH💖:😂😂👽up up n </w:t>
        <w:br/>
        <w:t>https://t.co/MGjhi3mjxg https://t.co/GNAcPGnUyU</w:t>
      </w:r>
    </w:p>
    <w:p>
      <w:r>
        <w:rPr>
          <w:b/>
          <w:u w:val="single"/>
        </w:rPr>
        <w:t>279718</w:t>
      </w:r>
    </w:p>
    <w:p>
      <w:r>
        <w:t>What will Kennedy Meeks' Tar Heel legacy be? We'll find out today, and possibly Monday. @Quierra_Luck reports https://t.co/Qmvd3FhFCS</w:t>
      </w:r>
    </w:p>
    <w:p>
      <w:r>
        <w:rPr>
          <w:b/>
          <w:u w:val="single"/>
        </w:rPr>
        <w:t>279719</w:t>
      </w:r>
    </w:p>
    <w:p>
      <w:r>
        <w:t>me, george bush, tupac, and chupacabra. we are a street gang. do not fuck with us. we go by "the hamburglar's"</w:t>
      </w:r>
    </w:p>
    <w:p>
      <w:r>
        <w:rPr>
          <w:b/>
          <w:u w:val="single"/>
        </w:rPr>
        <w:t>279720</w:t>
      </w:r>
    </w:p>
    <w:p>
      <w:r>
        <w:t>The term 'non-binary' doesn't even make sense. No one who's biracial says they're 'non-racial'. 'Binary'(means of 2 things) makes more sense</w:t>
      </w:r>
    </w:p>
    <w:p>
      <w:r>
        <w:rPr>
          <w:b/>
          <w:u w:val="single"/>
        </w:rPr>
        <w:t>279721</w:t>
      </w:r>
    </w:p>
    <w:p>
      <w:r>
        <w:t>https://t.co/rg6nSuaDZx "QuantiGo to Prom with me @priyankachopra?" This is so cute @jackmacisaac2 ❤</w:t>
      </w:r>
    </w:p>
    <w:p>
      <w:r>
        <w:rPr>
          <w:b/>
          <w:u w:val="single"/>
        </w:rPr>
        <w:t>279722</w:t>
      </w:r>
    </w:p>
    <w:p>
      <w:r>
        <w:t>@spp123steve12 @dingodowndame @SnaggyZH @TrutherbotFree1 @4d_65 @BernieSanders I understand your fear of having what has been monopolized opened up to competition. It still doesn't give you the right to coerce others.</w:t>
      </w:r>
    </w:p>
    <w:p>
      <w:r>
        <w:rPr>
          <w:b/>
          <w:u w:val="single"/>
        </w:rPr>
        <w:t>279723</w:t>
      </w:r>
    </w:p>
    <w:p>
      <w:r>
        <w:t>Konta defeats Wozniacki to become the first British player to win Miami Open https://t.co/mCjj6yZISK https://t.co/buq0vl3cUT</w:t>
      </w:r>
    </w:p>
    <w:p>
      <w:r>
        <w:rPr>
          <w:b/>
          <w:u w:val="single"/>
        </w:rPr>
        <w:t>279724</w:t>
      </w:r>
    </w:p>
    <w:p>
      <w:r>
        <w:t>4 amazing followers in the last week and there will be more tomorrow. Growing with https://t.co/sr8He7AWTW</w:t>
      </w:r>
    </w:p>
    <w:p>
      <w:r>
        <w:rPr>
          <w:b/>
          <w:u w:val="single"/>
        </w:rPr>
        <w:t>279725</w:t>
      </w:r>
    </w:p>
    <w:p>
      <w:r>
        <w:t>Always the limber conversationalist, your mind stretches into ... More for Libra https://t.co/8D5YIBrbSl</w:t>
      </w:r>
    </w:p>
    <w:p>
      <w:r>
        <w:rPr>
          <w:b/>
          <w:u w:val="single"/>
        </w:rPr>
        <w:t>279726</w:t>
      </w:r>
    </w:p>
    <w:p>
      <w:r>
        <w:t>The size of the #sharingeconomy grew by $1 billion in New South Wales last year. - https://t.co/v2NENw5e7S</w:t>
        <w:br/>
        <w:t>(via @BIAUS ) https://t.co/wdnjTthNdp</w:t>
      </w:r>
    </w:p>
    <w:p>
      <w:r>
        <w:rPr>
          <w:b/>
          <w:u w:val="single"/>
        </w:rPr>
        <w:t>279727</w:t>
      </w:r>
    </w:p>
    <w:p>
      <w:r>
        <w:t>I hate being the only one In​. The house up I feel like i need to leave cuz I ain't going to sleep in Time soon</w:t>
      </w:r>
    </w:p>
    <w:p>
      <w:r>
        <w:rPr>
          <w:b/>
          <w:u w:val="single"/>
        </w:rPr>
        <w:t>279728</w:t>
      </w:r>
    </w:p>
    <w:p>
      <w:r>
        <w:t>@YEPSportsdesk @PeterSmithYEP So Smith tries to deflect from Westwood whom nearly decapitated Sutcliffe to mention Chicken wing tackle. Wonder if Westwood gets 6 games???</w:t>
      </w:r>
    </w:p>
    <w:p>
      <w:r>
        <w:rPr>
          <w:b/>
          <w:u w:val="single"/>
        </w:rPr>
        <w:t>279729</w:t>
      </w:r>
    </w:p>
    <w:p>
      <w:r>
        <w:t>Me gustó un video de @YouTube https://t.co/gQRfepInmD Michael Schumacher Tribute - When Words Are Not Enough</w:t>
      </w:r>
    </w:p>
    <w:p>
      <w:r>
        <w:rPr>
          <w:b/>
          <w:u w:val="single"/>
        </w:rPr>
        <w:t>279730</w:t>
      </w:r>
    </w:p>
    <w:p>
      <w:r>
        <w:t>@CassandraRules Speaking of that, did you ever proceed with the chemical removal process of the finger tat?</w:t>
      </w:r>
    </w:p>
    <w:p>
      <w:r>
        <w:rPr>
          <w:b/>
          <w:u w:val="single"/>
        </w:rPr>
        <w:t>279731</w:t>
      </w:r>
    </w:p>
    <w:p>
      <w:r>
        <w:t>We're going through a setback with Leo. His infection got worse and it doesn't look like his… https://t.co/rxDH0oh4hu</w:t>
      </w:r>
    </w:p>
    <w:p>
      <w:r>
        <w:rPr>
          <w:b/>
          <w:u w:val="single"/>
        </w:rPr>
        <w:t>279732</w:t>
      </w:r>
    </w:p>
    <w:p>
      <w:r>
        <w:t>See a virtual tour of my newest #listing 8 East Hague Drive #Antioch #IL https://t.co/cnx913Xk3B... https://t.co/t7iM5DTM4m</w:t>
      </w:r>
    </w:p>
    <w:p>
      <w:r>
        <w:rPr>
          <w:b/>
          <w:u w:val="single"/>
        </w:rPr>
        <w:t>279733</w:t>
      </w:r>
    </w:p>
    <w:p>
      <w:r>
        <w:t>@Danielwall91Dj @Maccer1988 @murphy_mikey I always say something about their clubs it's never a fishing contest 😛</w:t>
      </w:r>
    </w:p>
    <w:p>
      <w:r>
        <w:rPr>
          <w:b/>
          <w:u w:val="single"/>
        </w:rPr>
        <w:t>279734</w:t>
      </w:r>
    </w:p>
    <w:p>
      <w:r>
        <w:t>@aldubquoteserye maybe first time ever tht a couple did tht here in a concert.they are themselves not as A&amp;amp;M but Richard &amp;amp; Nicomaine. #DTBYSurprise</w:t>
      </w:r>
    </w:p>
    <w:p>
      <w:r>
        <w:rPr>
          <w:b/>
          <w:u w:val="single"/>
        </w:rPr>
        <w:t>279735</w:t>
      </w:r>
    </w:p>
    <w:p>
      <w:r>
        <w:t>@libraryyeti I am a little jealous OF MIKE for getting to talk to another adult face to face regularly.</w:t>
      </w:r>
    </w:p>
    <w:p>
      <w:r>
        <w:rPr>
          <w:b/>
          <w:u w:val="single"/>
        </w:rPr>
        <w:t>279736</w:t>
      </w:r>
    </w:p>
    <w:p>
      <w:r>
        <w:t>See you all tonight! Bring your Bibles! Dinner will be provided😊 3037 Old Jacksonville Road https://t.co/tWO8vQYREM</w:t>
      </w:r>
    </w:p>
    <w:p>
      <w:r>
        <w:rPr>
          <w:b/>
          <w:u w:val="single"/>
        </w:rPr>
        <w:t>279737</w:t>
      </w:r>
    </w:p>
    <w:p>
      <w:r>
        <w:t>So much hay fever. Losing the will to live, or at least losing the will to not scratch my eyes out of my head. Is sedation an option?🤧😷🌲🌳🌱🌿🍃</w:t>
      </w:r>
    </w:p>
    <w:p>
      <w:r>
        <w:rPr>
          <w:b/>
          <w:u w:val="single"/>
        </w:rPr>
        <w:t>279738</w:t>
      </w:r>
    </w:p>
    <w:p>
      <w:r>
        <w:t>First baseman Morgan Tolle rips a double to open up the bottom of the first; she has now hit safely in 15 consecutive games</w:t>
      </w:r>
    </w:p>
    <w:p>
      <w:r>
        <w:rPr>
          <w:b/>
          <w:u w:val="single"/>
        </w:rPr>
        <w:t>279739</w:t>
      </w:r>
    </w:p>
    <w:p>
      <w:r>
        <w:t>After reading 'How Glooscap Created Sugarloaf Mountain' we went outside and recorded Natural and Human-made structures in our environment 📝. https://t.co/0Mm2IunCR5</w:t>
      </w:r>
    </w:p>
    <w:p>
      <w:r>
        <w:rPr>
          <w:b/>
          <w:u w:val="single"/>
        </w:rPr>
        <w:t>279740</w:t>
      </w:r>
    </w:p>
    <w:p>
      <w:r>
        <w:t>@CHA_NNNNN @J_TAEKWOON @jaehwany0406 @RedBeans93 @AceRavi @HSangHyuk INDONESIAN STARLIGHT LOVE YOU! PLEASE SAY HELLO FOR US ♥</w:t>
      </w:r>
    </w:p>
    <w:p>
      <w:r>
        <w:rPr>
          <w:b/>
          <w:u w:val="single"/>
        </w:rPr>
        <w:t>279741</w:t>
      </w:r>
    </w:p>
    <w:p>
      <w:r>
        <w:t>@PamelaGeller Deport the 3 Somalians (and their families) who raped 5-yr old Jayla from Idaho. @realDonaldTrump @AGJeffBSessions @MikePenceVP @DHSgov</w:t>
      </w:r>
    </w:p>
    <w:p>
      <w:r>
        <w:rPr>
          <w:b/>
          <w:u w:val="single"/>
        </w:rPr>
        <w:t>279742</w:t>
      </w:r>
    </w:p>
    <w:p>
      <w:r>
        <w:t>Cuddling up with one of these @faribaultmill wool blankets sounds really good right about now,… https://t.co/WmWRSRh8qt</w:t>
      </w:r>
    </w:p>
    <w:p>
      <w:r>
        <w:rPr>
          <w:b/>
          <w:u w:val="single"/>
        </w:rPr>
        <w:t>279743</w:t>
      </w:r>
    </w:p>
    <w:p>
      <w:r>
        <w:t>@ERegalPortrait, #ArizonaRobbins is a Peds surgeon not trauma so it's okay to love both 😉 @JessicaCapshaw 😍 #EvaZambrano @LanaParrilla 😍</w:t>
      </w:r>
    </w:p>
    <w:p>
      <w:r>
        <w:rPr>
          <w:b/>
          <w:u w:val="single"/>
        </w:rPr>
        <w:t>279744</w:t>
      </w:r>
    </w:p>
    <w:p>
      <w:r>
        <w:t>Good news is Baseball is back. Bad news is that we are stuck with this ESPN Announcer crew the rest of the year #StopTalking #OpeningDay</w:t>
      </w:r>
    </w:p>
    <w:p>
      <w:r>
        <w:rPr>
          <w:b/>
          <w:u w:val="single"/>
        </w:rPr>
        <w:t>279745</w:t>
      </w:r>
    </w:p>
    <w:p>
      <w:r>
        <w:t>@_PMcDermott I know, I'm actually more worried about him for next season. As he gets older I think this injury is gonna continue to affect him more &amp;amp;more</w:t>
      </w:r>
    </w:p>
    <w:p>
      <w:r>
        <w:rPr>
          <w:b/>
          <w:u w:val="single"/>
        </w:rPr>
        <w:t>279746</w:t>
      </w:r>
    </w:p>
    <w:p>
      <w:r>
        <w:t xml:space="preserve">The gift of life is a treasure. Some fill it with pressure. Some with pleasure! </w:t>
        <w:br/>
        <w:t>#MAYWARDAtABSCBNTradeLaunch</w:t>
      </w:r>
    </w:p>
    <w:p>
      <w:r>
        <w:rPr>
          <w:b/>
          <w:u w:val="single"/>
        </w:rPr>
        <w:t>279747</w:t>
      </w:r>
    </w:p>
    <w:p>
      <w:r>
        <w:t>Australia could soon be entirely #cashless. Tune in to @sunriseon7 now to find out why and how to cope #SmartMoney https://t.co/py3kAGwuY8</w:t>
      </w:r>
    </w:p>
    <w:p>
      <w:r>
        <w:rPr>
          <w:b/>
          <w:u w:val="single"/>
        </w:rPr>
        <w:t>279748</w:t>
      </w:r>
    </w:p>
    <w:p>
      <w:r>
        <w:t>@Everett501 @Jackson0Grant9x @SweetestCyn43 @Darkhog1Darkhog @JackCoronado @DoggBoyy44 @mrHughHunter @BrandonWildeXXX @YavorVelinov1 @KeithMorrison68 @Mike_Lopez5th Thank you 😀</w:t>
      </w:r>
    </w:p>
    <w:p>
      <w:r>
        <w:rPr>
          <w:b/>
          <w:u w:val="single"/>
        </w:rPr>
        <w:t>279749</w:t>
      </w:r>
    </w:p>
    <w:p>
      <w:r>
        <w:t>Just a few days until my #FantasyBaseball draft. Season 2 of the Fake Homers. Sucks to start a week late but it will be a blast.</w:t>
      </w:r>
    </w:p>
    <w:p>
      <w:r>
        <w:rPr>
          <w:b/>
          <w:u w:val="single"/>
        </w:rPr>
        <w:t>279750</w:t>
      </w:r>
    </w:p>
    <w:p>
      <w:r>
        <w:t>@GaschoLisa @ashleyc1416jess @wagonerjeff78 @kharypayton @WalkingDead_AMC @mj_harley_quinn @AshleyPerkins89 @PeterTWD @HerculesHandy @Kerstin_Lis @LeoDiCaprio Me to it's so decadent and graceful</w:t>
      </w:r>
    </w:p>
    <w:p>
      <w:r>
        <w:rPr>
          <w:b/>
          <w:u w:val="single"/>
        </w:rPr>
        <w:t>279751</w:t>
      </w:r>
    </w:p>
    <w:p>
      <w:r>
        <w:t>You might be disgruntled with your current social standing bec... More for Taurus https://t.co/zr3rzUaWYR</w:t>
      </w:r>
    </w:p>
    <w:p>
      <w:r>
        <w:rPr>
          <w:b/>
          <w:u w:val="single"/>
        </w:rPr>
        <w:t>279752</w:t>
      </w:r>
    </w:p>
    <w:p>
      <w:r>
        <w:t>regrann from @gmanetwork  -  Confident at very competitive ang ating mga celebrity guests na… https://t.co/8JEW70S6wh</w:t>
      </w:r>
    </w:p>
    <w:p>
      <w:r>
        <w:rPr>
          <w:b/>
          <w:u w:val="single"/>
        </w:rPr>
        <w:t>279753</w:t>
      </w:r>
    </w:p>
    <w:p>
      <w:r>
        <w:t>@trueaum @ZeeNews @VijayGoelBJP Congress was instrumental in arresting innocent Bapuji. #InjusticeToSaint</w:t>
        <w:br/>
        <w:t>https://t.co/CIHWBotfkH</w:t>
      </w:r>
    </w:p>
    <w:p>
      <w:r>
        <w:rPr>
          <w:b/>
          <w:u w:val="single"/>
        </w:rPr>
        <w:t>279754</w:t>
      </w:r>
    </w:p>
    <w:p>
      <w:r>
        <w:t>Man Fatally Shoots Girlfriend, Her 8-Year-Old Son and Injures 4 Others: Cops https://t.co/AZ9678diRJ via @YahooNews</w:t>
      </w:r>
    </w:p>
    <w:p>
      <w:r>
        <w:rPr>
          <w:b/>
          <w:u w:val="single"/>
        </w:rPr>
        <w:t>279755</w:t>
      </w:r>
    </w:p>
    <w:p>
      <w:r>
        <w:t>@whitelyonsports Thanks for following me on twitter, I am a dwarf that does martial arts. Check out https://t.co/Atk1HzLEni  enjoy!</w:t>
      </w:r>
    </w:p>
    <w:p>
      <w:r>
        <w:rPr>
          <w:b/>
          <w:u w:val="single"/>
        </w:rPr>
        <w:t>279756</w:t>
      </w:r>
    </w:p>
    <w:p>
      <w:r>
        <w:t>Noriko tends to drop her books in school, Kasasagi then usually gives them to her, he works at the school library.</w:t>
      </w:r>
    </w:p>
    <w:p>
      <w:r>
        <w:rPr>
          <w:b/>
          <w:u w:val="single"/>
        </w:rPr>
        <w:t>279757</w:t>
      </w:r>
    </w:p>
    <w:p>
      <w:r>
        <w:t>@timberwolves7s Want to play in our 2 day, Beach Rugby 5s tournament in Bournemouth? 17/18 June 🇬🇧🌴🏉 #LetsGetSandy</w:t>
        <w:br/>
        <w:br/>
        <w:t>https://t.co/CfwxSsAdyG https://t.co/Ci7XIApOVd</w:t>
      </w:r>
    </w:p>
    <w:p>
      <w:r>
        <w:rPr>
          <w:b/>
          <w:u w:val="single"/>
        </w:rPr>
        <w:t>279758</w:t>
      </w:r>
    </w:p>
    <w:p>
      <w:r>
        <w:t>Welcome to South Tampa VOLLURE! Faces of South Tampa is one of the select few practices in the… https://t.co/PmGiGgeV1K</w:t>
      </w:r>
    </w:p>
    <w:p>
      <w:r>
        <w:rPr>
          <w:b/>
          <w:u w:val="single"/>
        </w:rPr>
        <w:t>279759</w:t>
      </w:r>
    </w:p>
    <w:p>
      <w:r>
        <w:t>Do you have 15 hours a week to boost your income by £1000 per month? single level commission based sales in Kent and Essex call 07852208254 https://t.co/JgDbICEctx</w:t>
      </w:r>
    </w:p>
    <w:p>
      <w:r>
        <w:rPr>
          <w:b/>
          <w:u w:val="single"/>
        </w:rPr>
        <w:t>279760</w:t>
      </w:r>
    </w:p>
    <w:p>
      <w:r>
        <w:t>Madison Dodger BLax v MoBeard has been postponed to Tuesday, April 11 @ 3 pm. #comeonmothernature @MikeKinneyHS @BrandonGouldHS</w:t>
      </w:r>
    </w:p>
    <w:p>
      <w:r>
        <w:rPr>
          <w:b/>
          <w:u w:val="single"/>
        </w:rPr>
        <w:t>279761</w:t>
      </w:r>
    </w:p>
    <w:p>
      <w:r>
        <w:t>This dude just told the class black dudes don't get lice.</w:t>
        <w:br/>
        <w:t>Teacher said, "What do they get?"</w:t>
        <w:br/>
        <w:t>He goes, "Jungle lies."</w:t>
        <w:br/>
        <w:t>*Everyone's Dead* 😂😂😂</w:t>
      </w:r>
    </w:p>
    <w:p>
      <w:r>
        <w:rPr>
          <w:b/>
          <w:u w:val="single"/>
        </w:rPr>
        <w:t>279762</w:t>
      </w:r>
    </w:p>
    <w:p>
      <w:r>
        <w:t>You already see the new lyric video of @metrostation 🌹YOUNG AGAIN🌹If you did not run to see it. #MetroStation #LOVE https://t.co/78tIkAeb8b</w:t>
      </w:r>
    </w:p>
    <w:p>
      <w:r>
        <w:rPr>
          <w:b/>
          <w:u w:val="single"/>
        </w:rPr>
        <w:t>279763</w:t>
      </w:r>
    </w:p>
    <w:p>
      <w:r>
        <w:t>Many @ScottsdaleUSD Athletes and Coaches will be in attendance at the @azcentral Sports AwardsShow on April 30th!</w:t>
        <w:br/>
        <w:br/>
        <w:t>https://t.co/PikS7LIlh6 https://t.co/INAGbFSJNN</w:t>
      </w:r>
    </w:p>
    <w:p>
      <w:r>
        <w:rPr>
          <w:b/>
          <w:u w:val="single"/>
        </w:rPr>
        <w:t>279764</w:t>
      </w:r>
    </w:p>
    <w:p>
      <w:r>
        <w:t>Retweeted Ron B (@ClubSpeaks):</w:t>
        <w:br/>
        <w:br/>
        <w:t>@FoxNews @jessebwatters https://t.co/EvZ6qMvmnp https://t.co/kmfBdWAhX7</w:t>
      </w:r>
    </w:p>
    <w:p>
      <w:r>
        <w:rPr>
          <w:b/>
          <w:u w:val="single"/>
        </w:rPr>
        <w:t>279765</w:t>
      </w:r>
    </w:p>
    <w:p>
      <w:r>
        <w:t>@mufc_anna And more so now! Agreed about being used more before now! He could be ready to step in by now</w:t>
      </w:r>
    </w:p>
    <w:p>
      <w:r>
        <w:rPr>
          <w:b/>
          <w:u w:val="single"/>
        </w:rPr>
        <w:t>279766</w:t>
      </w:r>
    </w:p>
    <w:p>
      <w:r>
        <w:t>A somewhat rare Pipevine Swallowtail butterfly at the park. This guy was nice enough to pause for a photo after... https://t.co/dAWmEpHWNv</w:t>
      </w:r>
    </w:p>
    <w:p>
      <w:r>
        <w:rPr>
          <w:b/>
          <w:u w:val="single"/>
        </w:rPr>
        <w:t>279767</w:t>
      </w:r>
    </w:p>
    <w:p>
      <w:r>
        <w:t>Tim Mackey UCSD on Blockchain and counterfeit medication at IEEE Blockchain Summit Vancouver @IEEESA #IEEEBlockchain https://t.co/6RnCxisNkn</w:t>
      </w:r>
    </w:p>
    <w:p>
      <w:r>
        <w:rPr>
          <w:b/>
          <w:u w:val="single"/>
        </w:rPr>
        <w:t>279768</w:t>
      </w:r>
    </w:p>
    <w:p>
      <w:r>
        <w:t>#AI to help speaker presentations - Gallus Events https://t.co/h3kiQPOl2r #eventprofs #eventtech #preso</w:t>
      </w:r>
    </w:p>
    <w:p>
      <w:r>
        <w:rPr>
          <w:b/>
          <w:u w:val="single"/>
        </w:rPr>
        <w:t>279769</w:t>
      </w:r>
    </w:p>
    <w:p>
      <w:r>
        <w:t>Bulls have two shot clock violations already, which equals total of all Cavs opponents since November. I'm joking. I think.</w:t>
      </w:r>
    </w:p>
    <w:p>
      <w:r>
        <w:rPr>
          <w:b/>
          <w:u w:val="single"/>
        </w:rPr>
        <w:t>279770</w:t>
      </w:r>
    </w:p>
    <w:p>
      <w:r>
        <w:t>#Edinburgh &amp;gt; | https://t.co/zRnGo3nJNf To Let in Edinburgh, | 07988 482333 Services | &amp;lt;iframe width="300" height="250"...</w:t>
      </w:r>
    </w:p>
    <w:p>
      <w:r>
        <w:rPr>
          <w:b/>
          <w:u w:val="single"/>
        </w:rPr>
        <w:t>279771</w:t>
      </w:r>
    </w:p>
    <w:p>
      <w:r>
        <w:t>@DTown_Nadz Happy birthday to my day 1 blood brother! Damn tho nigga you getting old 😂😂. Much love bro ✊🏻 https://t.co/nqtrDDB8dR</w:t>
      </w:r>
    </w:p>
    <w:p>
      <w:r>
        <w:rPr>
          <w:b/>
          <w:u w:val="single"/>
        </w:rPr>
        <w:t>279772</w:t>
      </w:r>
    </w:p>
    <w:p>
      <w:r>
        <w:t>I use @TalkUApp to make FREE calls... Download here https://t.co/ZwwPvzGHz9. Add me on TalkU./ My ID: 20907446.</w:t>
      </w:r>
    </w:p>
    <w:p>
      <w:r>
        <w:rPr>
          <w:b/>
          <w:u w:val="single"/>
        </w:rPr>
        <w:t>279773</w:t>
      </w:r>
    </w:p>
    <w:p>
      <w:r>
        <w:t>@DukeFansZone @Imreallyareal1 Funny because that's not going to happen actuall it's probably gonna get dropped</w:t>
      </w:r>
    </w:p>
    <w:p>
      <w:r>
        <w:rPr>
          <w:b/>
          <w:u w:val="single"/>
        </w:rPr>
        <w:t>279774</w:t>
      </w:r>
    </w:p>
    <w:p>
      <w:r>
        <w:t>@SpaceDrakeCF @Theswweet I know the people who did work on the localization and they agreed it needed more polishing but deadlines were looming.</w:t>
      </w:r>
    </w:p>
    <w:p>
      <w:r>
        <w:rPr>
          <w:b/>
          <w:u w:val="single"/>
        </w:rPr>
        <w:t>279775</w:t>
      </w:r>
    </w:p>
    <w:p>
      <w:r>
        <w:t>I feel the need...the need for MACH speed. Buckle up, Buttercup. "The Untethered" by S.W. Southwick https://t.co/oCjgXK6CEY #giveaway</w:t>
      </w:r>
    </w:p>
    <w:p>
      <w:r>
        <w:rPr>
          <w:b/>
          <w:u w:val="single"/>
        </w:rPr>
        <w:t>279776</w:t>
      </w:r>
    </w:p>
    <w:p>
      <w:r>
        <w:t>#ElderRasband #ldsconf The spirit we have felt confirms the truth that has been stated at this conference. #CanWeHaveSomeMore ?</w:t>
      </w:r>
    </w:p>
    <w:p>
      <w:r>
        <w:rPr>
          <w:b/>
          <w:u w:val="single"/>
        </w:rPr>
        <w:t>279777</w:t>
      </w:r>
    </w:p>
    <w:p>
      <w:r>
        <w:t>Man accused of strangling and sexually abusing New York runner charged with first degree murder… https://t.co/i6eytLNZYd</w:t>
      </w:r>
    </w:p>
    <w:p>
      <w:r>
        <w:rPr>
          <w:b/>
          <w:u w:val="single"/>
        </w:rPr>
        <w:t>279778</w:t>
      </w:r>
    </w:p>
    <w:p>
      <w:r>
        <w:t>@DBaker2_ We believe in#2! This is ur year. Chance favors the prepared mind, seize the chance! Keep positive, keep working, keep working#BBN</w:t>
      </w:r>
    </w:p>
    <w:p>
      <w:r>
        <w:rPr>
          <w:b/>
          <w:u w:val="single"/>
        </w:rPr>
        <w:t>279779</w:t>
      </w:r>
    </w:p>
    <w:p>
      <w:r>
        <w:t>Music Developmental Educational Instrument Musical Rattles Hand Bell https://t.co/YnwJK9Q4P2 https://t.co/VEh5cb00YT</w:t>
      </w:r>
    </w:p>
    <w:p>
      <w:r>
        <w:rPr>
          <w:b/>
          <w:u w:val="single"/>
        </w:rPr>
        <w:t>279780</w:t>
      </w:r>
    </w:p>
    <w:p>
      <w:r>
        <w:t>#Repost @kingqueenhearts with @repostapp</w:t>
        <w:br/>
        <w:t>・・・</w:t>
        <w:br/>
        <w:t>May pa IG story si Erich 😂 super supportive friend… https://t.co/HBObVVSgw6</w:t>
      </w:r>
    </w:p>
    <w:p>
      <w:r>
        <w:rPr>
          <w:b/>
          <w:u w:val="single"/>
        </w:rPr>
        <w:t>279781</w:t>
      </w:r>
    </w:p>
    <w:p>
      <w:r>
        <w:t>"Ex-Director of F.B.I. Is Picked to Oversee Takata Restitution" by HIROKO TABUCHI via NYT The New York Times https://t.co/VuRxfsSdoL</w:t>
      </w:r>
    </w:p>
    <w:p>
      <w:r>
        <w:rPr>
          <w:b/>
          <w:u w:val="single"/>
        </w:rPr>
        <w:t>279782</w:t>
      </w:r>
    </w:p>
    <w:p>
      <w:r>
        <w:t>Trump's not even playing chess. He's cheating at Candyland and MSM is all "How amazing, he can count and ... https://t.co/ZMtDdLeWtv https://t.co/DdOQrYINl1</w:t>
      </w:r>
    </w:p>
    <w:p>
      <w:r>
        <w:rPr>
          <w:b/>
          <w:u w:val="single"/>
        </w:rPr>
        <w:t>279783</w:t>
      </w:r>
    </w:p>
    <w:p>
      <w:r>
        <w:t>@ANDROMEDAJEN Hey, as of right now I have a +1, but if anything changes I'll let you know! Good luck!!</w:t>
      </w:r>
    </w:p>
    <w:p>
      <w:r>
        <w:rPr>
          <w:b/>
          <w:u w:val="single"/>
        </w:rPr>
        <w:t>279784</w:t>
      </w:r>
    </w:p>
    <w:p>
      <w:r>
        <w:t>Right Way Business Center &amp;amp; Driving School on #Yelp: Shajuan Smith congratulations for doing your time driving driv… https://t.co/MhjYj8ewCD</w:t>
      </w:r>
    </w:p>
    <w:p>
      <w:r>
        <w:rPr>
          <w:b/>
          <w:u w:val="single"/>
        </w:rPr>
        <w:t>279785</w:t>
      </w:r>
    </w:p>
    <w:p>
      <w:r>
        <w:t>Heading to work for the people of Canada, will miss my beloved Leafs game tonight.  Ok boys, dig deep and get us the 2 pts. #tmltalk</w:t>
      </w:r>
    </w:p>
    <w:p>
      <w:r>
        <w:rPr>
          <w:b/>
          <w:u w:val="single"/>
        </w:rPr>
        <w:t>279786</w:t>
      </w:r>
    </w:p>
    <w:p>
      <w:r>
        <w:t>Take @IfeMedow's Which #Herb Should You Grow? #Quiz + Enter To Win Your Own Indoor #Garden #Giveaway! - https://t.co/nv9fI1cQwu</w:t>
      </w:r>
    </w:p>
    <w:p>
      <w:r>
        <w:rPr>
          <w:b/>
          <w:u w:val="single"/>
        </w:rPr>
        <w:t>279787</w:t>
      </w:r>
    </w:p>
    <w:p>
      <w:r>
        <w:t>We're all beggining to get the picture now with these unwanted so called refugees aren't we 🤔 https://t.co/7T9Q86QkXC</w:t>
      </w:r>
    </w:p>
    <w:p>
      <w:r>
        <w:rPr>
          <w:b/>
          <w:u w:val="single"/>
        </w:rPr>
        <w:t>279788</w:t>
      </w:r>
    </w:p>
    <w:p>
      <w:r>
        <w:t>#giveitaGO</w:t>
        <w:br/>
        <w:br/>
        <w:t>Do: Hanging leg raise</w:t>
        <w:br/>
        <w:br/>
        <w:t>Improve: An exercise that builds abdominal muscles that are not just for... https://t.co/9FEkzRTzG7</w:t>
      </w:r>
    </w:p>
    <w:p>
      <w:r>
        <w:rPr>
          <w:b/>
          <w:u w:val="single"/>
        </w:rPr>
        <w:t>279789</w:t>
      </w:r>
    </w:p>
    <w:p>
      <w:r>
        <w:t>mybargain  26 and counting: Pench tigress gives birth to seventh litter https://t.co/k2l8GxxzJZ #happybargaining https://t.co/Yv7Vk8Szkj</w:t>
      </w:r>
    </w:p>
    <w:p>
      <w:r>
        <w:rPr>
          <w:b/>
          <w:u w:val="single"/>
        </w:rPr>
        <w:t>279790</w:t>
      </w:r>
    </w:p>
    <w:p>
      <w:r>
        <w:t xml:space="preserve">Formatting your Word document for Kindle because you're pubbing your novel(la) or short story?  Look here!  </w:t>
        <w:br/>
        <w:t>https://t.co/KnQDwNWyIn</w:t>
      </w:r>
    </w:p>
    <w:p>
      <w:r>
        <w:rPr>
          <w:b/>
          <w:u w:val="single"/>
        </w:rPr>
        <w:t>279791</w:t>
      </w:r>
    </w:p>
    <w:p>
      <w:r>
        <w:t>Subscribe to UKURBANSFINEST YOUTUBE CHANNEL BEST IN MUSIC &amp;amp; ENTERTAINMENT https://t.co/jTQeyEhgAj</w:t>
      </w:r>
    </w:p>
    <w:p>
      <w:r>
        <w:rPr>
          <w:b/>
          <w:u w:val="single"/>
        </w:rPr>
        <w:t>279792</w:t>
      </w:r>
    </w:p>
    <w:p>
      <w:r>
        <w:t>SHOP Authentic Vintage Gucci Luggage Travel Set 3 As seen in James Bond !! https://t.co/bS3dwbaFDS via Etsy https://t.co/1MadqYWs0w</w:t>
      </w:r>
    </w:p>
    <w:p>
      <w:r>
        <w:rPr>
          <w:b/>
          <w:u w:val="single"/>
        </w:rPr>
        <w:t>279793</w:t>
      </w:r>
    </w:p>
    <w:p>
      <w:r>
        <w:t>#DailyPropheticWord You Will Be Amazed At What Has Been Hidden https://t.co/yyvmfVHz3v via @NeilVermillion</w:t>
      </w:r>
    </w:p>
    <w:p>
      <w:r>
        <w:rPr>
          <w:b/>
          <w:u w:val="single"/>
        </w:rPr>
        <w:t>279794</w:t>
      </w:r>
    </w:p>
    <w:p>
      <w:r>
        <w:t>@HailStateWBK @kbparks I have watched this replay 1,000 times and feel pure joy each time I watch it!</w:t>
      </w:r>
    </w:p>
    <w:p>
      <w:r>
        <w:rPr>
          <w:b/>
          <w:u w:val="single"/>
        </w:rPr>
        <w:t>279795</w:t>
      </w:r>
    </w:p>
    <w:p>
      <w:r>
        <w:t>⭐⭐⭐</w:t>
        <w:br/>
        <w:t xml:space="preserve">A few seats remain. Message me if you have any questions. This will be epic! </w:t>
        <w:br/>
        <w:t>⭐⭐⭐ https://t.co/3aOy1xq3J6</w:t>
      </w:r>
    </w:p>
    <w:p>
      <w:r>
        <w:rPr>
          <w:b/>
          <w:u w:val="single"/>
        </w:rPr>
        <w:t>279796</w:t>
      </w:r>
    </w:p>
    <w:p>
      <w:r>
        <w:t>Government's initiative to provide one-off extra payment to recipients of Work Incentive ... - https://t.co/pAVai5cVIV</w:t>
      </w:r>
    </w:p>
    <w:p>
      <w:r>
        <w:rPr>
          <w:b/>
          <w:u w:val="single"/>
        </w:rPr>
        <w:t>279797</w:t>
      </w:r>
    </w:p>
    <w:p>
      <w:r>
        <w:t>Standardized Test Scores Increase Thanks to Healthy School Lunches, Study Says https://t.co/8NDcFKTg56 via @procon_org</w:t>
      </w:r>
    </w:p>
    <w:p>
      <w:r>
        <w:rPr>
          <w:b/>
          <w:u w:val="single"/>
        </w:rPr>
        <w:t>279798</w:t>
      </w:r>
    </w:p>
    <w:p>
      <w:r>
        <w:t>OPINION: 'University should be actively leveling the playing field for all prospective students'</w:t>
        <w:br/>
        <w:t>https://t.co/Xz0dSlt548 https://t.co/rxLXZwxxa1</w:t>
      </w:r>
    </w:p>
    <w:p>
      <w:r>
        <w:rPr>
          <w:b/>
          <w:u w:val="single"/>
        </w:rPr>
        <w:t>279799</w:t>
      </w:r>
    </w:p>
    <w:p>
      <w:r>
        <w:t>@I_got_no_game @TrueIndology @MkMukeshmook @AshokPanditka @twiish_ I don't understand why people don't care about our culture being taken over like this and are trying to teach Urdu to South Indians too</w:t>
      </w:r>
    </w:p>
    <w:p>
      <w:r>
        <w:rPr>
          <w:b/>
          <w:u w:val="single"/>
        </w:rPr>
        <w:t>279800</w:t>
      </w:r>
    </w:p>
    <w:p>
      <w:r>
        <w:t>It's nearly impossible to see the downside of a plan today. In... More for Sagittarius https://t.co/D5tXkaQ2kV</w:t>
      </w:r>
    </w:p>
    <w:p>
      <w:r>
        <w:rPr>
          <w:b/>
          <w:u w:val="single"/>
        </w:rPr>
        <w:t>279801</w:t>
      </w:r>
    </w:p>
    <w:p>
      <w:r>
        <w:t>Kim Kardashian CHOPS her long locks into dramatic blunt lob following pregnancy discussion:… https://t.co/2yISt4LdT9 https://t.co/FSWQUfvVF8</w:t>
      </w:r>
    </w:p>
    <w:p>
      <w:r>
        <w:rPr>
          <w:b/>
          <w:u w:val="single"/>
        </w:rPr>
        <w:t>279802</w:t>
      </w:r>
    </w:p>
    <w:p>
      <w:r>
        <w:t>Plumbing Devices Market Growth Opportunities by Regions, Type &amp;amp; Application; Trend… https://t.co/g7u0EZHoGd via https://t.co/84vEB8Jj8l</w:t>
      </w:r>
    </w:p>
    <w:p>
      <w:r>
        <w:rPr>
          <w:b/>
          <w:u w:val="single"/>
        </w:rPr>
        <w:t>279803</w:t>
      </w:r>
    </w:p>
    <w:p>
      <w:r>
        <w:t>It’s been 10 years, so it’s hard to pinpoint, but I guess a small town in Florida and super powers? #WQOTD</w:t>
      </w:r>
    </w:p>
    <w:p>
      <w:r>
        <w:rPr>
          <w:b/>
          <w:u w:val="single"/>
        </w:rPr>
        <w:t>279804</w:t>
      </w:r>
    </w:p>
    <w:p>
      <w:r>
        <w:t>Found a Transponder Snail!</w:t>
        <w:br/>
        <w:t>Scoop! Exclusive photos of the mysterious Mr. 0!!</w:t>
        <w:br/>
        <w:t>https://t.co/ffCuo6LRTg #TreCru https://t.co/03BE6br0Lg</w:t>
      </w:r>
    </w:p>
    <w:p>
      <w:r>
        <w:rPr>
          <w:b/>
          <w:u w:val="single"/>
        </w:rPr>
        <w:t>279805</w:t>
      </w:r>
    </w:p>
    <w:p>
      <w:r>
        <w:t>Daniel Craig was at Anfield to watch Liverpool play Everton, much to the bemusement of Gary Neville! https://t.co/2WyFFOy7RN  @mshayleylist</w:t>
      </w:r>
    </w:p>
    <w:p>
      <w:r>
        <w:rPr>
          <w:b/>
          <w:u w:val="single"/>
        </w:rPr>
        <w:t>279806</w:t>
      </w:r>
    </w:p>
    <w:p>
      <w:r>
        <w:t>When a customer decides to write a review to kill the 5 star rating, about somethin that may or may not have happened 6 yrs ago. #saltymuch</w:t>
      </w:r>
    </w:p>
    <w:p>
      <w:r>
        <w:rPr>
          <w:b/>
          <w:u w:val="single"/>
        </w:rPr>
        <w:t>279807</w:t>
      </w:r>
    </w:p>
    <w:p>
      <w:r>
        <w:t>Predictions: Neville, Stroman, Enzo/Cass, Corbin, Charlotte, Naomi, Miz/Maryse, Styles, Rollins, Bray, Owens, Taker, Lesnar #Wrestlemania</w:t>
      </w:r>
    </w:p>
    <w:p>
      <w:r>
        <w:rPr>
          <w:b/>
          <w:u w:val="single"/>
        </w:rPr>
        <w:t>279808</w:t>
      </w:r>
    </w:p>
    <w:p>
      <w:r>
        <w:t>Useful information on time-limits for CCTV evidence on London's public transport via @sianberry https://t.co/ioOtgWQeZM</w:t>
      </w:r>
    </w:p>
    <w:p>
      <w:r>
        <w:rPr>
          <w:b/>
          <w:u w:val="single"/>
        </w:rPr>
        <w:t>279809</w:t>
      </w:r>
    </w:p>
    <w:p>
      <w:r>
        <w:t>'Spiderman' worm-snails discovered on Florida shipwreck - EurekAlert... - https://t.co/6dewTnBAKW - #SpiderMan https://t.co/jHTOsd4GXx</w:t>
      </w:r>
    </w:p>
    <w:p>
      <w:r>
        <w:rPr>
          <w:b/>
          <w:u w:val="single"/>
        </w:rPr>
        <w:t>279810</w:t>
      </w:r>
    </w:p>
    <w:p>
      <w:r>
        <w:t>Eurotrip planning is fun! Lol. Amsterdam (doing @dkmntl &amp;amp; #katharsis)  Lisbon then Barcelona  (doing @DGTLBarcelona).. need to book hotels</w:t>
      </w:r>
    </w:p>
    <w:p>
      <w:r>
        <w:rPr>
          <w:b/>
          <w:u w:val="single"/>
        </w:rPr>
        <w:t>279811</w:t>
      </w:r>
    </w:p>
    <w:p>
      <w:r>
        <w:t>All you've done is got yourself tangled in your own web of lies, and then worsened it by trying to lie your way out of a lie.</w:t>
      </w:r>
    </w:p>
    <w:p>
      <w:r>
        <w:rPr>
          <w:b/>
          <w:u w:val="single"/>
        </w:rPr>
        <w:t>279812</w:t>
      </w:r>
    </w:p>
    <w:p>
      <w:r>
        <w:t>#Floods expected near #Ottawa. Fast delivery of single-door-sized #flood-protection barriers on #Amazon.ca:  https://t.co/tsklwShZ8B https://t.co/GGLlORNfOw</w:t>
      </w:r>
    </w:p>
    <w:p>
      <w:r>
        <w:rPr>
          <w:b/>
          <w:u w:val="single"/>
        </w:rPr>
        <w:t>279813</w:t>
      </w:r>
    </w:p>
    <w:p>
      <w:r>
        <w:t>IDK just, it should not be that hard to relate to characters that have different preferences or experiences than yours, it really shouldn't</w:t>
      </w:r>
    </w:p>
    <w:p>
      <w:r>
        <w:rPr>
          <w:b/>
          <w:u w:val="single"/>
        </w:rPr>
        <w:t>279814</w:t>
      </w:r>
    </w:p>
    <w:p>
      <w:r>
        <w:t>The Lost Days "Readers will be drawn in from the very first page. https://t.co/LYN5dfSXvj #suspense #fiction https://t.co/6LMAYq3oYV</w:t>
      </w:r>
    </w:p>
    <w:p>
      <w:r>
        <w:rPr>
          <w:b/>
          <w:u w:val="single"/>
        </w:rPr>
        <w:t>279815</w:t>
      </w:r>
    </w:p>
    <w:p>
      <w:r>
        <w:t>Most young people say gov't should pay for health care, poll says https://t.co/7ty5XY1Tyh https://t.co/yLJ12GEq16</w:t>
      </w:r>
    </w:p>
    <w:p>
      <w:r>
        <w:rPr>
          <w:b/>
          <w:u w:val="single"/>
        </w:rPr>
        <w:t>279816</w:t>
      </w:r>
    </w:p>
    <w:p>
      <w:r>
        <w:t>@19YNWA Don't think Alli would be as good now with us as he is at spurs to be honest they just suit him</w:t>
      </w:r>
    </w:p>
    <w:p>
      <w:r>
        <w:rPr>
          <w:b/>
          <w:u w:val="single"/>
        </w:rPr>
        <w:t>279817</w:t>
      </w:r>
    </w:p>
    <w:p>
      <w:r>
        <w:t>So is it time for a little Cosmere discussion? Join us at The Two Rivers Con for all things Hoid related.</w:t>
        <w:br/>
        <w:br/>
        <w:t>Tai'shar Manetheren! https://t.co/mzPX14q3kz</w:t>
      </w:r>
    </w:p>
    <w:p>
      <w:r>
        <w:rPr>
          <w:b/>
          <w:u w:val="single"/>
        </w:rPr>
        <w:t>279818</w:t>
      </w:r>
    </w:p>
    <w:p>
      <w:r>
        <w:t>Working at the intersection of computational design, additive manufacturing, materials engineering and her is... https://t.co/H7fjTyyFlh</w:t>
      </w:r>
    </w:p>
    <w:p>
      <w:r>
        <w:rPr>
          <w:b/>
          <w:u w:val="single"/>
        </w:rPr>
        <w:t>279819</w:t>
      </w:r>
    </w:p>
    <w:p>
      <w:r>
        <w:t>@JoshYTsui I don't eat too many pre-made frozen food packets, but every one that I have eaten is horrible except for this.</w:t>
      </w:r>
    </w:p>
    <w:p>
      <w:r>
        <w:rPr>
          <w:b/>
          <w:u w:val="single"/>
        </w:rPr>
        <w:t>279820</w:t>
      </w:r>
    </w:p>
    <w:p>
      <w:r>
        <w:t>Silicon Slopes Vs. Silicon Valley: Four Tech Unicorns, Thousands Of Startups, No Frenzy https://t.co/UDBehgPOmX #Entrepreneurship</w:t>
      </w:r>
    </w:p>
    <w:p>
      <w:r>
        <w:rPr>
          <w:b/>
          <w:u w:val="single"/>
        </w:rPr>
        <w:t>279821</w:t>
      </w:r>
    </w:p>
    <w:p>
      <w:r>
        <w:t>Life can become unrecognizable overnight. Michael Bublé could attest to that fact.</w:t>
        <w:br/>
        <w:t>It doesn’t always have to mean... https://t.co/ISYbHiYjqu</w:t>
      </w:r>
    </w:p>
    <w:p>
      <w:r>
        <w:rPr>
          <w:b/>
          <w:u w:val="single"/>
        </w:rPr>
        <w:t>279822</w:t>
      </w:r>
    </w:p>
    <w:p>
      <w:r>
        <w:t xml:space="preserve">Guys. Remember to always stay positive &amp;amp; believe in your dreams. It is possible to reach what you thought was impossible. Just believe💚🌈 </w:t>
        <w:br/>
        <w:t>-K</w:t>
      </w:r>
    </w:p>
    <w:p>
      <w:r>
        <w:rPr>
          <w:b/>
          <w:u w:val="single"/>
        </w:rPr>
        <w:t>279823</w:t>
      </w:r>
    </w:p>
    <w:p>
      <w:r>
        <w:t>@annieobrien94 I've seen loads of people jumping red lights today. Must be something to do with half term?</w:t>
      </w:r>
    </w:p>
    <w:p>
      <w:r>
        <w:rPr>
          <w:b/>
          <w:u w:val="single"/>
        </w:rPr>
        <w:t>279824</w:t>
      </w:r>
    </w:p>
    <w:p>
      <w:r>
        <w:t>❣️THANK YOU EXO FOR BEING MY MOTIVATION ,MY HOPE AND A HUGE PART OF MY HEART ❣️</w:t>
        <w:br/>
        <w:t>#5YearswithEXO https://t.co/t3T8JO54cp</w:t>
      </w:r>
    </w:p>
    <w:p>
      <w:r>
        <w:rPr>
          <w:b/>
          <w:u w:val="single"/>
        </w:rPr>
        <w:t>279825</w:t>
      </w:r>
    </w:p>
    <w:p>
      <w:r>
        <w:t>Tbh. I LOVE when girls come to me asking for makeup tips, ask me to do their makeup, etc. then go on here&amp;amp;talk shit about cake faced girls💁🏻</w:t>
      </w:r>
    </w:p>
    <w:p>
      <w:r>
        <w:rPr>
          <w:b/>
          <w:u w:val="single"/>
        </w:rPr>
        <w:t>279826</w:t>
      </w:r>
    </w:p>
    <w:p>
      <w:r>
        <w:t>@drew_xray If power to the people ends at power to the politicians, we're doomed.</w:t>
        <w:br/>
        <w:t>Free book. https://t.co/epgOjsJJWX</w:t>
      </w:r>
    </w:p>
    <w:p>
      <w:r>
        <w:rPr>
          <w:b/>
          <w:u w:val="single"/>
        </w:rPr>
        <w:t>279827</w:t>
      </w:r>
    </w:p>
    <w:p>
      <w:r>
        <w:t>Just Listed 5017 Graziano in Southern Highlands $339,900 4bed/3bath over 2400 sq ft, new pics coming soon</w:t>
        <w:br/>
        <w:t>#Lasvegashomes</w:t>
        <w:br/>
        <w:t>#lvhomesgroup https://t.co/2WOW9lt8Uk</w:t>
      </w:r>
    </w:p>
    <w:p>
      <w:r>
        <w:rPr>
          <w:b/>
          <w:u w:val="single"/>
        </w:rPr>
        <w:t>279828</w:t>
      </w:r>
    </w:p>
    <w:p>
      <w:r>
        <w:t>That must be why *45 did not bother to ask for permission. Maybe Congress should move to Florida since *45 spends more time there than #DC ? https://t.co/0sgDKpi4JV</w:t>
      </w:r>
    </w:p>
    <w:p>
      <w:r>
        <w:rPr>
          <w:b/>
          <w:u w:val="single"/>
        </w:rPr>
        <w:t>279829</w:t>
      </w:r>
    </w:p>
    <w:p>
      <w:r>
        <w:t>@Joan_of_Snarc No, I'm really not. It is a fact that the president did not say that. Unless you can prove otherwise?? Nah, don't bother.</w:t>
      </w:r>
    </w:p>
    <w:p>
      <w:r>
        <w:rPr>
          <w:b/>
          <w:u w:val="single"/>
        </w:rPr>
        <w:t>279830</w:t>
      </w:r>
    </w:p>
    <w:p>
      <w:r>
        <w:t>Transanimation accounted against scarcely 70 entering the may avails in reference to chinese the screen.: Vsxr https://t.co/SIY5RZO6Va</w:t>
      </w:r>
    </w:p>
    <w:p>
      <w:r>
        <w:rPr>
          <w:b/>
          <w:u w:val="single"/>
        </w:rPr>
        <w:t>279831</w:t>
      </w:r>
    </w:p>
    <w:p>
      <w:r>
        <w:t>WhatsApp will reportedly launch peer-to-peer payments in India within 6 months https://t.co/7PvcdeTs4Z via @techcrunch</w:t>
      </w:r>
    </w:p>
    <w:p>
      <w:r>
        <w:rPr>
          <w:b/>
          <w:u w:val="single"/>
        </w:rPr>
        <w:t>279832</w:t>
      </w:r>
    </w:p>
    <w:p>
      <w:r>
        <w:t>@Jonalee5252000 I love how Julia Barretto gave justice to Chloe's character tonight. ONLY JULIA! I salute her! #ALTLThreat</w:t>
      </w:r>
    </w:p>
    <w:p>
      <w:r>
        <w:rPr>
          <w:b/>
          <w:u w:val="single"/>
        </w:rPr>
        <w:t>279833</w:t>
      </w:r>
    </w:p>
    <w:p>
      <w:r>
        <w:t>@0xAlsaheel The trace replayer? Registers and optionally an ammount of bytes of memory pointed out by registers.</w:t>
      </w:r>
    </w:p>
    <w:p>
      <w:r>
        <w:rPr>
          <w:b/>
          <w:u w:val="single"/>
        </w:rPr>
        <w:t>279834</w:t>
      </w:r>
    </w:p>
    <w:p>
      <w:r>
        <w:t>I have finally reached the part of the WIP I've been dying to write. #amwriting like it's nobody's business rn https://t.co/ifQU23a1KI</w:t>
      </w:r>
    </w:p>
    <w:p>
      <w:r>
        <w:rPr>
          <w:b/>
          <w:u w:val="single"/>
        </w:rPr>
        <w:t>279835</w:t>
      </w:r>
    </w:p>
    <w:p>
      <w:r>
        <w:t>Best boyfriend award goes to my mans he waited 2 hours at ulta just to get the Anastasia brow wiz for me 😭❤</w:t>
      </w:r>
    </w:p>
    <w:p>
      <w:r>
        <w:rPr>
          <w:b/>
          <w:u w:val="single"/>
        </w:rPr>
        <w:t>279836</w:t>
      </w:r>
    </w:p>
    <w:p>
      <w:r>
        <w:t>To increase your car's longevity, one important thing you can do is change the engine oil #CarCare #AutoCare https://t.co/3MBDjnj5sa</w:t>
      </w:r>
    </w:p>
    <w:p>
      <w:r>
        <w:rPr>
          <w:b/>
          <w:u w:val="single"/>
        </w:rPr>
        <w:t>279837</w:t>
      </w:r>
    </w:p>
    <w:p>
      <w:r>
        <w:t>There should be lines of social justice warriors at the military recruiting offices this morning.  There wont be, but there should.</w:t>
      </w:r>
    </w:p>
    <w:p>
      <w:r>
        <w:rPr>
          <w:b/>
          <w:u w:val="single"/>
        </w:rPr>
        <w:t>279838</w:t>
      </w:r>
    </w:p>
    <w:p>
      <w:r>
        <w:t>@sweetsaydie So sorry to hear your news. Enjoy every moment with your Mom now. Thinking about you wishing everyone peace and love during this tough time.</w:t>
      </w:r>
    </w:p>
    <w:p>
      <w:r>
        <w:rPr>
          <w:b/>
          <w:u w:val="single"/>
        </w:rPr>
        <w:t>279839</w:t>
      </w:r>
    </w:p>
    <w:p>
      <w:r>
        <w:t>The latest The Volunteers 4 Greens Daily! https://t.co/Q74BWHvOGl Thanks to @Su_Doe_Coup @ClaireMartinWx @DellowL #cdnpoli #bcpoli</w:t>
      </w:r>
    </w:p>
    <w:p>
      <w:r>
        <w:rPr>
          <w:b/>
          <w:u w:val="single"/>
        </w:rPr>
        <w:t>279840</w:t>
      </w:r>
    </w:p>
    <w:p>
      <w:r>
        <w:t>100 day's of #KirikParty and 21M views #Belageddu 🙏🙏🙏 https://t.co/LIm7Txd56T https://t.co/d4cLhSSsUn</w:t>
      </w:r>
    </w:p>
    <w:p>
      <w:r>
        <w:rPr>
          <w:b/>
          <w:u w:val="single"/>
        </w:rPr>
        <w:t>279841</w:t>
      </w:r>
    </w:p>
    <w:p>
      <w:r>
        <w:t>Thank goodness I listen to Anita Baker in the morning to calm my spirit or I would be a road rage fool. But D.C. Taught me</w:t>
      </w:r>
    </w:p>
    <w:p>
      <w:r>
        <w:rPr>
          <w:b/>
          <w:u w:val="single"/>
        </w:rPr>
        <w:t>279842</w:t>
      </w:r>
    </w:p>
    <w:p>
      <w:r>
        <w:t>@XOnicksX people on our site would love to hear about your experience with TurboTax! Leave a review here: https://t.co/fo62a6DjCB</w:t>
      </w:r>
    </w:p>
    <w:p>
      <w:r>
        <w:rPr>
          <w:b/>
          <w:u w:val="single"/>
        </w:rPr>
        <w:t>279843</w:t>
      </w:r>
    </w:p>
    <w:p>
      <w:r>
        <w:t>#CHEW is celebrating Earth Day early! Tickets still available – grab a seat before they're gone! #oneweek https://t.co/IbCp5NdWba</w:t>
      </w:r>
    </w:p>
    <w:p>
      <w:r>
        <w:rPr>
          <w:b/>
          <w:u w:val="single"/>
        </w:rPr>
        <w:t>279844</w:t>
      </w:r>
    </w:p>
    <w:p>
      <w:r>
        <w:t>The way we talk to our children becomes their inner voice.” ~ Peggy O’Mara @USPlayCoalition @thelastdad @ink7</w:t>
      </w:r>
    </w:p>
    <w:p>
      <w:r>
        <w:rPr>
          <w:b/>
          <w:u w:val="single"/>
        </w:rPr>
        <w:t>279845</w:t>
      </w:r>
    </w:p>
    <w:p>
      <w:r>
        <w:t>It's as if the filter between your thoughts and your spoken wo... More for Cancer https://t.co/SVwGLtzxdS</w:t>
      </w:r>
    </w:p>
    <w:p>
      <w:r>
        <w:rPr>
          <w:b/>
          <w:u w:val="single"/>
        </w:rPr>
        <w:t>279846</w:t>
      </w:r>
    </w:p>
    <w:p>
      <w:r>
        <w:t>Everyone goes through hard times just don't stop in a bad place. Train hard, eat well, smile and… https://t.co/ISuoYejePN</w:t>
      </w:r>
    </w:p>
    <w:p>
      <w:r>
        <w:rPr>
          <w:b/>
          <w:u w:val="single"/>
        </w:rPr>
        <w:t>279847</w:t>
      </w:r>
    </w:p>
    <w:p>
      <w:r>
        <w:t>@MarthaQuinn @JourneyOfficial @rockhall He DESERVES to be there, after all, he IS the reason we all LOVE Journey... NOT the same without him!!!! (No offense to his replacement).</w:t>
      </w:r>
    </w:p>
    <w:p>
      <w:r>
        <w:rPr>
          <w:b/>
          <w:u w:val="single"/>
        </w:rPr>
        <w:t>279848</w:t>
      </w:r>
    </w:p>
    <w:p>
      <w:r>
        <w:t>I know he was 90, but he seemed practically immortal. Very sad news. An absolute legend. https://t.co/hJ3pGcZaon</w:t>
      </w:r>
    </w:p>
    <w:p>
      <w:r>
        <w:rPr>
          <w:b/>
          <w:u w:val="single"/>
        </w:rPr>
        <w:t>279849</w:t>
      </w:r>
    </w:p>
    <w:p>
      <w:r>
        <w:t>Govts historically undervalue nutrition. Here's why we must hold world leaders to account https://t.co/JDIbXEHVjh #GlobalAg</w:t>
      </w:r>
    </w:p>
    <w:p>
      <w:r>
        <w:rPr>
          <w:b/>
          <w:u w:val="single"/>
        </w:rPr>
        <w:t>279850</w:t>
      </w:r>
    </w:p>
    <w:p>
      <w:r>
        <w:t>We're 5 days away from one of our BIGGEST events of the year -- don't miss out!! https://t.co/6gnGsJgK3V</w:t>
      </w:r>
    </w:p>
    <w:p>
      <w:r>
        <w:rPr>
          <w:b/>
          <w:u w:val="single"/>
        </w:rPr>
        <w:t>279851</w:t>
      </w:r>
    </w:p>
    <w:p>
      <w:r>
        <w:t>@bestintentionss I've a few copies left still, brand-neu, thanks for investigating! hope to catch a gig of yr's again soon</w:t>
      </w:r>
    </w:p>
    <w:p>
      <w:r>
        <w:rPr>
          <w:b/>
          <w:u w:val="single"/>
        </w:rPr>
        <w:t>279852</w:t>
      </w:r>
    </w:p>
    <w:p>
      <w:r>
        <w:t>The power was turned off during filming of The Chain Reaction goes live in Pensacola. The ceiling fan does Not stop spinning.😎</w:t>
      </w:r>
    </w:p>
    <w:p>
      <w:r>
        <w:rPr>
          <w:b/>
          <w:u w:val="single"/>
        </w:rPr>
        <w:t>279853</w:t>
      </w:r>
    </w:p>
    <w:p>
      <w:r>
        <w:t>@teachernikki_ @johnleedumas Hi Nikki! Thanks for listening! The link should be working at https://t.co/zCoScMdGYk but if not, let me know so I can fix it. Thanks!</w:t>
      </w:r>
    </w:p>
    <w:p>
      <w:r>
        <w:rPr>
          <w:b/>
          <w:u w:val="single"/>
        </w:rPr>
        <w:t>279854</w:t>
      </w:r>
    </w:p>
    <w:p>
      <w:r>
        <w:t>Economic Times - Market News - IT real estate could be top contra bets of 2017 - https://t.co/5ssMQBmT1y</w:t>
      </w:r>
    </w:p>
    <w:p>
      <w:r>
        <w:rPr>
          <w:b/>
          <w:u w:val="single"/>
        </w:rPr>
        <w:t>279855</w:t>
      </w:r>
    </w:p>
    <w:p>
      <w:r>
        <w:t>@juliacmarchese WOWZERS!</w:t>
        <w:br/>
        <w:br/>
        <w:t>You look like the shy chick just before she joins the hippies &amp;amp; drops acid 1st time!</w:t>
        <w:br/>
        <w:br/>
        <w:t>Waitaminute-it's April Fool's Day, isn't it?</w:t>
      </w:r>
    </w:p>
    <w:p>
      <w:r>
        <w:rPr>
          <w:b/>
          <w:u w:val="single"/>
        </w:rPr>
        <w:t>279856</w:t>
      </w:r>
    </w:p>
    <w:p>
      <w:r>
        <w:t>The falls make for a great running trail. Fun fact, this hydro dam has been running for almost a… https://t.co/EcOVNufSvO</w:t>
      </w:r>
    </w:p>
    <w:p>
      <w:r>
        <w:rPr>
          <w:b/>
          <w:u w:val="single"/>
        </w:rPr>
        <w:t>279857</w:t>
      </w:r>
    </w:p>
    <w:p>
      <w:r>
        <w:t>@zylight is setting up for the Prolight + Sound show in Frankfurt April 4-7. Find us at the LIGHTEQUIP booth Hall 3, Stand E39. #prolightan… https://t.co/rbW04bcmCJ</w:t>
      </w:r>
    </w:p>
    <w:p>
      <w:r>
        <w:rPr>
          <w:b/>
          <w:u w:val="single"/>
        </w:rPr>
        <w:t>279858</w:t>
      </w:r>
    </w:p>
    <w:p>
      <w:r>
        <w:t>New Mexico will stop shaming and forcing labor out of children without lunch money: https://t.co/DXKCyMkeIh via @doublexmag</w:t>
      </w:r>
    </w:p>
    <w:p>
      <w:r>
        <w:rPr>
          <w:b/>
          <w:u w:val="single"/>
        </w:rPr>
        <w:t>279859</w:t>
      </w:r>
    </w:p>
    <w:p>
      <w:r>
        <w:t>Sometimes wish I could fast forward like a year and see how I end up ....and to get away from a few things from last year</w:t>
      </w:r>
    </w:p>
    <w:p>
      <w:r>
        <w:rPr>
          <w:b/>
          <w:u w:val="single"/>
        </w:rPr>
        <w:t>279860</w:t>
      </w:r>
    </w:p>
    <w:p>
      <w:r>
        <w:t>I liked a @YouTube video https://t.co/ZB5OdXIcn2 Shaqtin' A Fool: Old School Regular Season Fails Compilation</w:t>
      </w:r>
    </w:p>
    <w:p>
      <w:r>
        <w:rPr>
          <w:b/>
          <w:u w:val="single"/>
        </w:rPr>
        <w:t>279861</w:t>
      </w:r>
    </w:p>
    <w:p>
      <w:r>
        <w:t>Found a Transponder Snail!</w:t>
        <w:br/>
        <w:t>Get an inside look at a shadowy criminal empire!</w:t>
        <w:br/>
        <w:t>https://t.co/5jQI9OZEwF #TreCru https://t.co/LX3TDLyYvC</w:t>
      </w:r>
    </w:p>
    <w:p>
      <w:r>
        <w:rPr>
          <w:b/>
          <w:u w:val="single"/>
        </w:rPr>
        <w:t>279862</w:t>
      </w:r>
    </w:p>
    <w:p>
      <w:r>
        <w:t>Bootleg S/S 2017 now available for pre-order through dm. All shirts are cut and sewn and silk screen printed by ha… https://t.co/iyC3C6kARr https://t.co/sCQuHmn7PW</w:t>
      </w:r>
    </w:p>
    <w:p>
      <w:r>
        <w:rPr>
          <w:b/>
          <w:u w:val="single"/>
        </w:rPr>
        <w:t>279863</w:t>
      </w:r>
    </w:p>
    <w:p>
      <w:r>
        <w:t>✔◔ Sesame Street Elmo Live Interactive Fisher Price Cute Singing Elmo DAN... https://t.co/mgGLFgbITL … https://t.co/PDXKzZ9pjI</w:t>
      </w:r>
    </w:p>
    <w:p>
      <w:r>
        <w:rPr>
          <w:b/>
          <w:u w:val="single"/>
        </w:rPr>
        <w:t>279864</w:t>
      </w:r>
    </w:p>
    <w:p>
      <w:r>
        <w:t>Found a Transponder Snail!</w:t>
        <w:br/>
        <w:t>"I'll never forget you!!" Local cook sets sail!</w:t>
        <w:br/>
        <w:t>https://t.co/9Jlg5bYNej #TreCru https://t.co/XRwME6UcKv</w:t>
      </w:r>
    </w:p>
    <w:p>
      <w:r>
        <w:rPr>
          <w:b/>
          <w:u w:val="single"/>
        </w:rPr>
        <w:t>279865</w:t>
      </w:r>
    </w:p>
    <w:p>
      <w:r>
        <w:t>[1/2] Sami Zayn, Braun Strowman, Goldust, R-Truth, Curtis Axel, Dolph Ziggler, Jey Uso, Jimmy Uso, Chad Gable, Jason Jordan, Primo, Epico,</w:t>
      </w:r>
    </w:p>
    <w:p>
      <w:r>
        <w:rPr>
          <w:b/>
          <w:u w:val="single"/>
        </w:rPr>
        <w:t>279866</w:t>
      </w:r>
    </w:p>
    <w:p>
      <w:r>
        <w:t>@GayleTweets8 Goodmorning Sami My Gorgeous Angel How R U Today Fine I Hope I Will Do All I Can To Support You And Your Show Happy 150th Baby</w:t>
      </w:r>
    </w:p>
    <w:p>
      <w:r>
        <w:rPr>
          <w:b/>
          <w:u w:val="single"/>
        </w:rPr>
        <w:t>279867</w:t>
      </w:r>
    </w:p>
    <w:p>
      <w:r>
        <w:t>one person followed me and one person unfollowed me // automatically checked by https://t.co/bVODI8UDuh</w:t>
      </w:r>
    </w:p>
    <w:p>
      <w:r>
        <w:rPr>
          <w:b/>
          <w:u w:val="single"/>
        </w:rPr>
        <w:t>279868</w:t>
      </w:r>
    </w:p>
    <w:p>
      <w:r>
        <w:t>Everything seems to be falling into place today. However, ther... More for Taurus https://t.co/LK4HmIpRjA</w:t>
      </w:r>
    </w:p>
    <w:p>
      <w:r>
        <w:rPr>
          <w:b/>
          <w:u w:val="single"/>
        </w:rPr>
        <w:t>279869</w:t>
      </w:r>
    </w:p>
    <w:p>
      <w:r>
        <w:t>2003's #boatrace was the greatest, and perhaps bloodiest, ever seen. One of its oarsmen now works in #privateequity https://t.co/2OV1jPirPI https://t.co/AD860HDlwc</w:t>
      </w:r>
    </w:p>
    <w:p>
      <w:r>
        <w:rPr>
          <w:b/>
          <w:u w:val="single"/>
        </w:rPr>
        <w:t>279870</w:t>
      </w:r>
    </w:p>
    <w:p>
      <w:r>
        <w:t>So #RCB need 208 to win. On a hard pitch like this an extra spinner would have helped. Quite easy to smash a pacer on this strip #IPL</w:t>
      </w:r>
    </w:p>
    <w:p>
      <w:r>
        <w:rPr>
          <w:b/>
          <w:u w:val="single"/>
        </w:rPr>
        <w:t>279871</w:t>
      </w:r>
    </w:p>
    <w:p>
      <w:r>
        <w:t>#BreakingNews ‘Orange Is the New Black' Newlyweds Samira Wiley, Lauren Morelli Head to Disneyland Before Honeymoon https://t.co/XirVBPyQOk</w:t>
      </w:r>
    </w:p>
    <w:p>
      <w:r>
        <w:rPr>
          <w:b/>
          <w:u w:val="single"/>
        </w:rPr>
        <w:t>279872</w:t>
      </w:r>
    </w:p>
    <w:p>
      <w:r>
        <w:t>Analysis: If March Madness Were About #MarchMadness #CollegeBasketball #SweetSixteen https://t.co/o0keG3fzWs https://t.co/wvkm12f43y</w:t>
      </w:r>
    </w:p>
    <w:p>
      <w:r>
        <w:rPr>
          <w:b/>
          <w:u w:val="single"/>
        </w:rPr>
        <w:t>279873</w:t>
      </w:r>
    </w:p>
    <w:p>
      <w:r>
        <w:t>@barazamilly @Davy_Wahome @ToplistComps @KenyaNzima @DUKEBOSIRE Holl me if it goes through, i ALso want a site. I will DM you my numbr</w:t>
      </w:r>
    </w:p>
    <w:p>
      <w:r>
        <w:rPr>
          <w:b/>
          <w:u w:val="single"/>
        </w:rPr>
        <w:t>279874</w:t>
      </w:r>
    </w:p>
    <w:p>
      <w:r>
        <w:t>Trevor unpacks Trump’s nepotism, the arrest of South Korea's former president and North Carolina’s bathroom bill. https://t.co/1Gfkrvs8nn</w:t>
      </w:r>
    </w:p>
    <w:p>
      <w:r>
        <w:rPr>
          <w:b/>
          <w:u w:val="single"/>
        </w:rPr>
        <w:t>279875</w:t>
      </w:r>
    </w:p>
    <w:p>
      <w:r>
        <w:t>@realDonaldTrump @wwp @WhiteHouse @FLOTUS @VP @SecondLady American heroes?All wars by US are based on lies.Calling them American heroes is a way to dupe them to another war and let their kids orphan</w:t>
      </w:r>
    </w:p>
    <w:p>
      <w:r>
        <w:rPr>
          <w:b/>
          <w:u w:val="single"/>
        </w:rPr>
        <w:t>279876</w:t>
      </w:r>
    </w:p>
    <w:p>
      <w:r>
        <w:t>Luxury Glitter Bling Sparkling Phone Case Back Cover For Apple iPhone 7 Gold https://t.co/HI1sQ8yQUR https://t.co/BUSSpKJApx</w:t>
      </w:r>
    </w:p>
    <w:p>
      <w:r>
        <w:rPr>
          <w:b/>
          <w:u w:val="single"/>
        </w:rPr>
        <w:t>279877</w:t>
      </w:r>
    </w:p>
    <w:p>
      <w:r>
        <w:t>@WildthingJ74 I've been like Tigger all week, even Monday when I had to work, I have got half a days work between me and pofw. 😉</w:t>
      </w:r>
    </w:p>
    <w:p>
      <w:r>
        <w:rPr>
          <w:b/>
          <w:u w:val="single"/>
        </w:rPr>
        <w:t>279878</w:t>
      </w:r>
    </w:p>
    <w:p>
      <w:r>
        <w:t>SkinCeuticals Product of the Week- PHYSICAL FUSION UV DEFENSE SPF 50 #skinceuticals #skincare #tampa #southtampa https://t.co/j9R1Izzhc8</w:t>
      </w:r>
    </w:p>
    <w:p>
      <w:r>
        <w:rPr>
          <w:b/>
          <w:u w:val="single"/>
        </w:rPr>
        <w:t>279879</w:t>
      </w:r>
    </w:p>
    <w:p>
      <w:r>
        <w:t>Our Dishonest President https://t.co/dy6CQzPEeY "Nothing prepared us for the magnitude of this train wreck." UM except EVERYTHING HE SAID!!</w:t>
      </w:r>
    </w:p>
    <w:p>
      <w:r>
        <w:rPr>
          <w:b/>
          <w:u w:val="single"/>
        </w:rPr>
        <w:t>279880</w:t>
      </w:r>
    </w:p>
    <w:p>
      <w:r>
        <w:t>💃🏽THIS IS THE PART WHERE YOU DONT LET YOUR GIRL SEE YOUR PHONE 🙈 IF YOU SEE SOMEBODY YOU KNOW… https://t.co/W7eJ0Fn8C5</w:t>
      </w:r>
    </w:p>
    <w:p>
      <w:r>
        <w:rPr>
          <w:b/>
          <w:u w:val="single"/>
        </w:rPr>
        <w:t>279881</w:t>
      </w:r>
    </w:p>
    <w:p>
      <w:r>
        <w:t>Survey Says: We Need To Educate Educators About The Rights Of LGBTQ Students https://t.co/Z56MLAF39E</w:t>
      </w:r>
    </w:p>
    <w:p>
      <w:r>
        <w:rPr>
          <w:b/>
          <w:u w:val="single"/>
        </w:rPr>
        <w:t>279882</w:t>
      </w:r>
    </w:p>
    <w:p>
      <w:r>
        <w:t>@mike_macready @DavidJo52951945 @justinpgdr They are keen to brag it's the largest in the south west .They missed the bit about being run by monkeys . Daz</w:t>
      </w:r>
    </w:p>
    <w:p>
      <w:r>
        <w:rPr>
          <w:b/>
          <w:u w:val="single"/>
        </w:rPr>
        <w:t>279883</w:t>
      </w:r>
    </w:p>
    <w:p>
      <w:r>
        <w:t>Enjoy my new Sound on Soundcloud :o) History Of Patrice Milan DJ Mega Mix https://t.co/zb9K0aDbsn on #SoundCloud</w:t>
      </w:r>
    </w:p>
    <w:p>
      <w:r>
        <w:rPr>
          <w:b/>
          <w:u w:val="single"/>
        </w:rPr>
        <w:t>279884</w:t>
      </w:r>
    </w:p>
    <w:p>
      <w:r>
        <w:t>@30Stories @rodimusprime Yep, because it's more important to spend money on burning coal than it is to fix collapsing bridges. 🤓</w:t>
      </w:r>
    </w:p>
    <w:p>
      <w:r>
        <w:rPr>
          <w:b/>
          <w:u w:val="single"/>
        </w:rPr>
        <w:t>279885</w:t>
      </w:r>
    </w:p>
    <w:p>
      <w:r>
        <w:t>#Repost @wijayasteveny with @repostapp</w:t>
        <w:br/>
        <w:t>・・・</w:t>
        <w:br/>
        <w:t>Imperfection is beauty , madness is genius . Better to b absolutely... https://t.co/PIAJAN5MKK</w:t>
      </w:r>
    </w:p>
    <w:p>
      <w:r>
        <w:rPr>
          <w:b/>
          <w:u w:val="single"/>
        </w:rPr>
        <w:t>279886</w:t>
      </w:r>
    </w:p>
    <w:p>
      <w:r>
        <w:t>Don't miss out, use the new member notification to see locals that have just joined. https://t.co/bAuG1ptOFP #MeetMe https://t.co/WHMjwZmNBF</w:t>
      </w:r>
    </w:p>
    <w:p>
      <w:r>
        <w:rPr>
          <w:b/>
          <w:u w:val="single"/>
        </w:rPr>
        <w:t>279887</w:t>
      </w:r>
    </w:p>
    <w:p>
      <w:r>
        <w:t>[https://t.co/xp1mTmWOmy] 'Amnesia' IoT botnet feasts on year-old unpatched vulnerability https://t.co/yH5ivMwr8z</w:t>
      </w:r>
    </w:p>
    <w:p>
      <w:r>
        <w:rPr>
          <w:b/>
          <w:u w:val="single"/>
        </w:rPr>
        <w:t>279888</w:t>
      </w:r>
    </w:p>
    <w:p>
      <w:r>
        <w:t>You're on a roll today and everything you encounter seems to a... More for Leo https://t.co/5ASByPoOSF</w:t>
      </w:r>
    </w:p>
    <w:p>
      <w:r>
        <w:rPr>
          <w:b/>
          <w:u w:val="single"/>
        </w:rPr>
        <w:t>279889</w:t>
      </w:r>
    </w:p>
    <w:p>
      <w:r>
        <w:t>The current # of people who receive email delivery of new Public Orthodoxy posts is 1,453. That's a rather ominous number for most Orthodox.</w:t>
      </w:r>
    </w:p>
    <w:p>
      <w:r>
        <w:rPr>
          <w:b/>
          <w:u w:val="single"/>
        </w:rPr>
        <w:t>279890</w:t>
      </w:r>
    </w:p>
    <w:p>
      <w:r>
        <w:t>]Revealed!! Ronaldo Reveals How He Started Wearing No. 7 Shirt (Photos/Video) https://t.co/GJBJtbBJxP</w:t>
      </w:r>
    </w:p>
    <w:p>
      <w:r>
        <w:rPr>
          <w:b/>
          <w:u w:val="single"/>
        </w:rPr>
        <w:t>279891</w:t>
      </w:r>
    </w:p>
    <w:p>
      <w:r>
        <w:t>@TauntedLunacy You can't force your muse. Either wait until it comes to you naturally, or force it and live with a sub-par result.</w:t>
      </w:r>
    </w:p>
    <w:p>
      <w:r>
        <w:rPr>
          <w:b/>
          <w:u w:val="single"/>
        </w:rPr>
        <w:t>279892</w:t>
      </w:r>
    </w:p>
    <w:p>
      <w:r>
        <w:t>Heck Yes! Can't think of anybody better than Eva Green to play Morticia Addams. https://t.co/OXLrj4XAPq</w:t>
      </w:r>
    </w:p>
    <w:p>
      <w:r>
        <w:rPr>
          <w:b/>
          <w:u w:val="single"/>
        </w:rPr>
        <w:t>279893</w:t>
      </w:r>
    </w:p>
    <w:p>
      <w:r>
        <w:t>ref architexture-siftings</w:t>
        <w:br/>
        <w:t>Hon Wong Architecture Portfolio</w:t>
        <w:br/>
        <w:t>https://t.co/6GmF0Ad3gq https://t.co/xGXScvmuF0</w:t>
      </w:r>
    </w:p>
    <w:p>
      <w:r>
        <w:rPr>
          <w:b/>
          <w:u w:val="single"/>
        </w:rPr>
        <w:t>279894</w:t>
      </w:r>
    </w:p>
    <w:p>
      <w:r>
        <w:t>I guess I gotta be the next MLK and take one for the people.....who's gonna help me with this president...(gotta... https://t.co/03NCIBFG5v</w:t>
      </w:r>
    </w:p>
    <w:p>
      <w:r>
        <w:rPr>
          <w:b/>
          <w:u w:val="single"/>
        </w:rPr>
        <w:t>279895</w:t>
      </w:r>
    </w:p>
    <w:p>
      <w:r>
        <w:t>Only matches I care about for this #Wrestlemania is #sethrollins and #AJStyles.. It's going to be a long night..</w:t>
      </w:r>
    </w:p>
    <w:p>
      <w:r>
        <w:rPr>
          <w:b/>
          <w:u w:val="single"/>
        </w:rPr>
        <w:t>279896</w:t>
      </w:r>
    </w:p>
    <w:p>
      <w:r>
        <w:t>Hey @Rrll1919 @snowyowlbrand thanks for being top new followers this week! Much appreciated :) - I sent this with https://t.co/96jWg6nSXJ</w:t>
      </w:r>
    </w:p>
    <w:p>
      <w:r>
        <w:rPr>
          <w:b/>
          <w:u w:val="single"/>
        </w:rPr>
        <w:t>279897</w:t>
      </w:r>
    </w:p>
    <w:p>
      <w:r>
        <w:t>I added a video to a @YouTube playlist https://t.co/FyWutUMRqJ Blackstreet - No Diggity ft. Dr. Dre, Queen Pen</w:t>
      </w:r>
    </w:p>
    <w:p>
      <w:r>
        <w:rPr>
          <w:b/>
          <w:u w:val="single"/>
        </w:rPr>
        <w:t>279898</w:t>
      </w:r>
    </w:p>
    <w:p>
      <w:r>
        <w:t>My friends hate me sometimes, but I don't know why. *Looks back on all the terrible puns you made* OOOHH.</w:t>
      </w:r>
    </w:p>
    <w:p>
      <w:r>
        <w:rPr>
          <w:b/>
          <w:u w:val="single"/>
        </w:rPr>
        <w:t>279899</w:t>
      </w:r>
    </w:p>
    <w:p>
      <w:r>
        <w:t>Highlights: Chaminade 12, St. Anthony 6 (4/5/17) - News 12 Varsity https://t.co/7pxIYYl5IQ via @News12Varsity</w:t>
      </w:r>
    </w:p>
    <w:p>
      <w:r>
        <w:rPr>
          <w:b/>
          <w:u w:val="single"/>
        </w:rPr>
        <w:t>279900</w:t>
      </w:r>
    </w:p>
    <w:p>
      <w:r>
        <w:t>@gingirl #NunesMustResign #NoGorsuch #ImpeachTrump No appointments while under investigation. #Indivisible #Illegitimatepresident https://t.co/CCRWDDGHjA</w:t>
      </w:r>
    </w:p>
    <w:p>
      <w:r>
        <w:rPr>
          <w:b/>
          <w:u w:val="single"/>
        </w:rPr>
        <w:t>279901</w:t>
      </w:r>
    </w:p>
    <w:p>
      <w:r>
        <w:t>On God I be saying shit like dis 😂 like nigga it ain't no way you can get open 😭😂🗣 https://t.co/2yGsqEoEVE</w:t>
      </w:r>
    </w:p>
    <w:p>
      <w:r>
        <w:rPr>
          <w:b/>
          <w:u w:val="single"/>
        </w:rPr>
        <w:t>279902</w:t>
      </w:r>
    </w:p>
    <w:p>
      <w:r>
        <w:t>What a bloody farce!! @BBCBreakfast @guardian @theresa_may @NicolaSturgeon @timfarron @jeremycorbyn @Keir_Starmer @BBCNews #BrexitShambles https://t.co/SyQa5uffko</w:t>
      </w:r>
    </w:p>
    <w:p>
      <w:r>
        <w:rPr>
          <w:b/>
          <w:u w:val="single"/>
        </w:rPr>
        <w:t>279903</w:t>
      </w:r>
    </w:p>
    <w:p>
      <w:r>
        <w:t>@adamjowett24 SO overdue. Things here are super hectic. I've got so much going on. Lets hang out real soon.</w:t>
      </w:r>
    </w:p>
    <w:p>
      <w:r>
        <w:rPr>
          <w:b/>
          <w:u w:val="single"/>
        </w:rPr>
        <w:t>279904</w:t>
      </w:r>
    </w:p>
    <w:p>
      <w:r>
        <w:t>The Box (DVD, 2010) James Marsden, Frank Langella, Cameron Diaz https://t.co/Zt4aISDIeY https://t.co/k5QtHgolzA</w:t>
      </w:r>
    </w:p>
    <w:p>
      <w:r>
        <w:rPr>
          <w:b/>
          <w:u w:val="single"/>
        </w:rPr>
        <w:t>279905</w:t>
      </w:r>
    </w:p>
    <w:p>
      <w:r>
        <w:t>I liked a @YouTube video from @thegabbieshow https://t.co/eFm2ljLTgo READING MORE OF MY EMO DIARY + a HUGE ANNOUNCEMENT!</w:t>
      </w:r>
    </w:p>
    <w:p>
      <w:r>
        <w:rPr>
          <w:b/>
          <w:u w:val="single"/>
        </w:rPr>
        <w:t>279906</w:t>
      </w:r>
    </w:p>
    <w:p>
      <w:r>
        <w:t>@TOIIndiaNews shiv sena behaved like goon and air India.speaker said it happened out the Lok Sabha. Simplest way open apology by the M.P.</w:t>
      </w:r>
    </w:p>
    <w:p>
      <w:r>
        <w:rPr>
          <w:b/>
          <w:u w:val="single"/>
        </w:rPr>
        <w:t>279907</w:t>
      </w:r>
    </w:p>
    <w:p>
      <w:r>
        <w:t>The best album to be released this summer is "Catalogue 1987-2016" and we're taking fan requests starting May 1 at 12 noon. https://t.co/4h6srVRRWY</w:t>
      </w:r>
    </w:p>
    <w:p>
      <w:r>
        <w:rPr>
          <w:b/>
          <w:u w:val="single"/>
        </w:rPr>
        <w:t>279908</w:t>
      </w:r>
    </w:p>
    <w:p>
      <w:r>
        <w:t>I liked a @YouTube video from @techmastertrick https://t.co/1A779wkuQa Top 10 INSANE Survival Games Of 2017 | BUILD &amp;amp; CRAFT</w:t>
      </w:r>
    </w:p>
    <w:p>
      <w:r>
        <w:rPr>
          <w:b/>
          <w:u w:val="single"/>
        </w:rPr>
        <w:t>279909</w:t>
      </w:r>
    </w:p>
    <w:p>
      <w:r>
        <w:t>The only Cat to make to the #NationalChampionship game tonight @CatSpotLitter. No #Wildcats in sight #Kentucky or #Arizona. #toosoon https://t.co/uQWRg4fbNN</w:t>
      </w:r>
    </w:p>
    <w:p>
      <w:r>
        <w:rPr>
          <w:b/>
          <w:u w:val="single"/>
        </w:rPr>
        <w:t>279910</w:t>
      </w:r>
    </w:p>
    <w:p>
      <w:r>
        <w:t>Red Car Steering Wheel Mount Holder Rubber Band iPhone iPod MP4 Holders https://t.co/JDiNnT2oLK https://t.co/uEC98IJImD</w:t>
      </w:r>
    </w:p>
    <w:p>
      <w:r>
        <w:rPr>
          <w:b/>
          <w:u w:val="single"/>
        </w:rPr>
        <w:t>279911</w:t>
      </w:r>
    </w:p>
    <w:p>
      <w:r>
        <w:t>Decided to watch @daisymarquez_ scary story time at 1 in the morning! Now I'm scared asf to go to sleep 😩</w:t>
      </w:r>
    </w:p>
    <w:p>
      <w:r>
        <w:rPr>
          <w:b/>
          <w:u w:val="single"/>
        </w:rPr>
        <w:t>279912</w:t>
      </w:r>
    </w:p>
    <w:p>
      <w:r>
        <w:t>@srihicks @ComcastSouth @joeymcintyre @XFINITY so jealous that ur meeting him I wish I was going but its too far away :(</w:t>
      </w:r>
    </w:p>
    <w:p>
      <w:r>
        <w:rPr>
          <w:b/>
          <w:u w:val="single"/>
        </w:rPr>
        <w:t>279913</w:t>
      </w:r>
    </w:p>
    <w:p>
      <w:r>
        <w:t>@FAIRImmigration @CR @NateMaddenCR Better discussion - Which individual demonstrates “American Values”?</w:t>
        <w:br/>
        <w:t>@ACLU @HRC @POTUS https://t.co/GpUhYYwwZA</w:t>
      </w:r>
    </w:p>
    <w:p>
      <w:r>
        <w:rPr>
          <w:b/>
          <w:u w:val="single"/>
        </w:rPr>
        <w:t>279914</w:t>
      </w:r>
    </w:p>
    <w:p>
      <w:r>
        <w:t>Over 8,000 #Uber, #Lyft drivers fail new #Massachusetts background check https://t.co/qYnN73BYNM https://t.co/vG9y9eKWQX</w:t>
      </w:r>
    </w:p>
    <w:p>
      <w:r>
        <w:rPr>
          <w:b/>
          <w:u w:val="single"/>
        </w:rPr>
        <w:t>279915</w:t>
      </w:r>
    </w:p>
    <w:p>
      <w:r>
        <w:t>@weller_chic @david_wright67 @paulwellerHQ was far from sold out at toon in 2015 if that's were your heading?</w:t>
      </w:r>
    </w:p>
    <w:p>
      <w:r>
        <w:rPr>
          <w:b/>
          <w:u w:val="single"/>
        </w:rPr>
        <w:t>279916</w:t>
      </w:r>
    </w:p>
    <w:p>
      <w:r>
        <w:t>There's an inherent instability in the atmosphere today, but y... More for Gemini https://t.co/MW0wFoUYLr</w:t>
      </w:r>
    </w:p>
    <w:p>
      <w:r>
        <w:rPr>
          <w:b/>
          <w:u w:val="single"/>
        </w:rPr>
        <w:t>279917</w:t>
      </w:r>
    </w:p>
    <w:p>
      <w:r>
        <w:t>@jimmyfallon @FallonTonight @SHAQ @pitbull This was the funniest lip sing ever. I couldn't stop laughing. It was FANTASTIC! Thank You.</w:t>
      </w:r>
    </w:p>
    <w:p>
      <w:r>
        <w:rPr>
          <w:b/>
          <w:u w:val="single"/>
        </w:rPr>
        <w:t>279918</w:t>
      </w:r>
    </w:p>
    <w:p>
      <w:r>
        <w:t>Lot 299. 03.13.17 Creamy. Mildly sweet... (Peanut Butter &amp;amp; Jelly Barrel-Aged Framinghammer) https://t.co/LUbksqX7Xf #photo</w:t>
      </w:r>
    </w:p>
    <w:p>
      <w:r>
        <w:rPr>
          <w:b/>
          <w:u w:val="single"/>
        </w:rPr>
        <w:t>279919</w:t>
      </w:r>
    </w:p>
    <w:p>
      <w:r>
        <w:t>#8: Crayola; Light-up Tracing Pad,Art Tool; Bright LEDs; Easy Tracing with 1 Pencil, 12 Colored Pencils, 10… https://t.co/qVk9LL4cE3 #toys</w:t>
      </w:r>
    </w:p>
    <w:p>
      <w:r>
        <w:rPr>
          <w:b/>
          <w:u w:val="single"/>
        </w:rPr>
        <w:t>279920</w:t>
      </w:r>
    </w:p>
    <w:p>
      <w:r>
        <w:t>Encouragement to keep at the "unpredictable, subjective, sometimes nonsensical, often wonderful world of publishing” https://t.co/q3ck0LzOnY</w:t>
      </w:r>
    </w:p>
    <w:p>
      <w:r>
        <w:rPr>
          <w:b/>
          <w:u w:val="single"/>
        </w:rPr>
        <w:t>279921</w:t>
      </w:r>
    </w:p>
    <w:p>
      <w:r>
        <w:t>#amazon #fashion L.A.M.B. Women's Vine Dress Sandal, Black/White, 8 M US $325.00 https://t.co/TVMhMf5kcH https://t.co/rnncO7NLOj</w:t>
      </w:r>
    </w:p>
    <w:p>
      <w:r>
        <w:rPr>
          <w:b/>
          <w:u w:val="single"/>
        </w:rPr>
        <w:t>279922</w:t>
      </w:r>
    </w:p>
    <w:p>
      <w:r>
        <w:t>Tomorrow: Conf on how media can build bridges to fractured communities: Conversations, in Boston https://t.co/zx9m0AHtxp #journalism</w:t>
      </w:r>
    </w:p>
    <w:p>
      <w:r>
        <w:rPr>
          <w:b/>
          <w:u w:val="single"/>
        </w:rPr>
        <w:t>279923</w:t>
      </w:r>
    </w:p>
    <w:p>
      <w:r>
        <w:t>Minecraft creeper nailpolish  -  Large bottle  -  Handmade - glitter topper.. https://t.co/wBYw1BMlWw #vegan #bodywash</w:t>
      </w:r>
    </w:p>
    <w:p>
      <w:r>
        <w:rPr>
          <w:b/>
          <w:u w:val="single"/>
        </w:rPr>
        <w:t>279924</w:t>
      </w:r>
    </w:p>
    <w:p>
      <w:r>
        <w:t>These 2 "catchers" are carrying #Cubs on offense. They have both of team's HR &amp;amp; more than half team's total RBI. Combined .353/.522/.765. https://t.co/XGxpHYxU1s</w:t>
      </w:r>
    </w:p>
    <w:p>
      <w:r>
        <w:rPr>
          <w:b/>
          <w:u w:val="single"/>
        </w:rPr>
        <w:t>279925</w:t>
      </w:r>
    </w:p>
    <w:p>
      <w:r>
        <w:t>@INFO_BADVIBES Listen to Chicago Trenches x Lil Nunii(prod by young taylor) by RTBFANAT!C #np on #SoundCloud</w:t>
        <w:br/>
        <w:t>https://t.co/zshRWZXenV</w:t>
      </w:r>
    </w:p>
    <w:p>
      <w:r>
        <w:rPr>
          <w:b/>
          <w:u w:val="single"/>
        </w:rPr>
        <w:t>279926</w:t>
      </w:r>
    </w:p>
    <w:p>
      <w:r>
        <w:t>@SharonW4510 @washingtonpost Look. If you don't let strangers take up residence in your house without permission, why do you think I should?</w:t>
      </w:r>
    </w:p>
    <w:p>
      <w:r>
        <w:rPr>
          <w:b/>
          <w:u w:val="single"/>
        </w:rPr>
        <w:t>279927</w:t>
      </w:r>
    </w:p>
    <w:p>
      <w:r>
        <w:t>Get ready, constitutional lawyers... to help prop up the wall of separation. This is going to be one mean fight! #FightTheocracy</w:t>
      </w:r>
    </w:p>
    <w:p>
      <w:r>
        <w:rPr>
          <w:b/>
          <w:u w:val="single"/>
        </w:rPr>
        <w:t>279928</w:t>
      </w:r>
    </w:p>
    <w:p>
      <w:r>
        <w:t>JOB AVAILABLE: Chief Executive Officer</w:t>
        <w:br/>
        <w:t>THE COMPANY: Rich River Golf Club Resort, Moama, NSW</w:t>
        <w:br/>
        <w:t>TO APPLY: https://t.co/FsNMmyTbkQ</w:t>
        <w:br/>
        <w:t>#whitenow https://t.co/Klj4yJICrb</w:t>
      </w:r>
    </w:p>
    <w:p>
      <w:r>
        <w:rPr>
          <w:b/>
          <w:u w:val="single"/>
        </w:rPr>
        <w:t>279929</w:t>
      </w:r>
    </w:p>
    <w:p>
      <w:r>
        <w:t>Video: Alexander Hamilton and the Persistence of Myth via Dollars and Crosses https://t.co/AnKtq4ZqSD</w:t>
      </w:r>
    </w:p>
    <w:p>
      <w:r>
        <w:rPr>
          <w:b/>
          <w:u w:val="single"/>
        </w:rPr>
        <w:t>279930</w:t>
      </w:r>
    </w:p>
    <w:p>
      <w:r>
        <w:t>I added a video to a @YouTube playlist https://t.co/C5YVwHm5P3 Never before seen behind the scenes march 29,2017</w:t>
      </w:r>
    </w:p>
    <w:p>
      <w:r>
        <w:rPr>
          <w:b/>
          <w:u w:val="single"/>
        </w:rPr>
        <w:t>279931</w:t>
      </w:r>
    </w:p>
    <w:p>
      <w:r>
        <w:t>Thank you so much Carlos Sr and @gbdowners do you take such good care of me. Carlos Sr. made a… https://t.co/OFvT0hbqUk</w:t>
      </w:r>
    </w:p>
    <w:p>
      <w:r>
        <w:rPr>
          <w:b/>
          <w:u w:val="single"/>
        </w:rPr>
        <w:t>279932</w:t>
      </w:r>
    </w:p>
    <w:p>
      <w:r>
        <w:t>@joshuadun i can't tell, when your notification comes up, if you're @JordanCDun or you. change back to spooky jim christmas or else</w:t>
      </w:r>
    </w:p>
    <w:p>
      <w:r>
        <w:rPr>
          <w:b/>
          <w:u w:val="single"/>
        </w:rPr>
        <w:t>279933</w:t>
      </w:r>
    </w:p>
    <w:p>
      <w:r>
        <w:t>@DuffMcKagan @Manics It was so cool of you to play bass on "A Billion Balconies Facing the Sun". Must've been a dream come true for the Manics!</w:t>
      </w:r>
    </w:p>
    <w:p>
      <w:r>
        <w:rPr>
          <w:b/>
          <w:u w:val="single"/>
        </w:rPr>
        <w:t>279934</w:t>
      </w:r>
    </w:p>
    <w:p>
      <w:r>
        <w:t>@Crazykanika @bobbydeol0 @Mishrarishi1997 @narendramodi @ArunbajpaiRajan mother India is mother of 125 chores Indians plus overseas</w:t>
      </w:r>
    </w:p>
    <w:p>
      <w:r>
        <w:rPr>
          <w:b/>
          <w:u w:val="single"/>
        </w:rPr>
        <w:t>279935</w:t>
      </w:r>
    </w:p>
    <w:p>
      <w:r>
        <w:t>8 Apr 2005 the Atlanta Olympic Park bomber Eric Rudolph agreed to plead guilty in order to avoid the death penalty https://t.co/1T9Wcl3iLK</w:t>
      </w:r>
    </w:p>
    <w:p>
      <w:r>
        <w:rPr>
          <w:b/>
          <w:u w:val="single"/>
        </w:rPr>
        <w:t>279936</w:t>
      </w:r>
    </w:p>
    <w:p>
      <w:r>
        <w:t>Haha my friends are going Coldplay concert later. I looking at their ig pic. You all better go wild later. XD</w:t>
      </w:r>
    </w:p>
    <w:p>
      <w:r>
        <w:rPr>
          <w:b/>
          <w:u w:val="single"/>
        </w:rPr>
        <w:t>279937</w:t>
      </w:r>
    </w:p>
    <w:p>
      <w:r>
        <w:t>Dodge Challenger SRT Demon Gets One Final Teaser Video -  https://t.co/lAh3M4VOK4 https://t.co/TQZ2ywqf6h</w:t>
      </w:r>
    </w:p>
    <w:p>
      <w:r>
        <w:rPr>
          <w:b/>
          <w:u w:val="single"/>
        </w:rPr>
        <w:t>279938</w:t>
      </w:r>
    </w:p>
    <w:p>
      <w:r>
        <w:t>@SrCafezin the one from the 90's by Paul Dini? i havent read it in ages but i remember it being pretty good</w:t>
      </w:r>
    </w:p>
    <w:p>
      <w:r>
        <w:rPr>
          <w:b/>
          <w:u w:val="single"/>
        </w:rPr>
        <w:t>279939</w:t>
      </w:r>
    </w:p>
    <w:p>
      <w:r>
        <w:t>Found a Transponder Snail!</w:t>
        <w:br/>
        <w:t>The Stunning Scientific Navy Unit at Headquarters!</w:t>
        <w:br/>
        <w:t>https://t.co/pTkVCkixAO #TreCru https://t.co/sPvsKEfSQz</w:t>
      </w:r>
    </w:p>
    <w:p>
      <w:r>
        <w:rPr>
          <w:b/>
          <w:u w:val="single"/>
        </w:rPr>
        <w:t>279940</w:t>
      </w:r>
    </w:p>
    <w:p>
      <w:r>
        <w:t>HD 1080P Wifi IP spy Camera 4 LED 850nm IR night vision black screw Recorder DVR https://t.co/hp5Sgfy6EX https://t.co/qacv3daPMO</w:t>
      </w:r>
    </w:p>
    <w:p>
      <w:r>
        <w:rPr>
          <w:b/>
          <w:u w:val="single"/>
        </w:rPr>
        <w:t>279941</w:t>
      </w:r>
    </w:p>
    <w:p>
      <w:r>
        <w:t>This is the most amazing chart on Congress you'll see today https://t.co/K1S7CcZHAU https://t.co/SdZWBvTrYF</w:t>
      </w:r>
    </w:p>
    <w:p>
      <w:r>
        <w:rPr>
          <w:b/>
          <w:u w:val="single"/>
        </w:rPr>
        <w:t>279942</w:t>
      </w:r>
    </w:p>
    <w:p>
      <w:r>
        <w:t>Lord, as we stand helpless in the PHIVOLCS news release on possible intensity 8 Earthquake in Luzon, we implore... https://t.co/4KMugTRoqv</w:t>
      </w:r>
    </w:p>
    <w:p>
      <w:r>
        <w:rPr>
          <w:b/>
          <w:u w:val="single"/>
        </w:rPr>
        <w:t>279943</w:t>
      </w:r>
    </w:p>
    <w:p>
      <w:r>
        <w:t>Dunno how I have done it but I have gone negative on my bank account without having an overdraft 😂😂😭</w:t>
      </w:r>
    </w:p>
    <w:p>
      <w:r>
        <w:rPr>
          <w:b/>
          <w:u w:val="single"/>
        </w:rPr>
        <w:t>279944</w:t>
      </w:r>
    </w:p>
    <w:p>
      <w:r>
        <w:t>#ipl #RCBvDD #IPL10 @urbannewindia</w:t>
        <w:br/>
        <w:t>DD 107/5, 51 runs and 38 balls remaining</w:t>
        <w:br/>
        <w:t>Carlos Brathwaite 0(2)</w:t>
        <w:br/>
        <w:t>Rishabh 41(24)</w:t>
        <w:br/>
        <w:br/>
        <w:t>https://t.co/k11fmuvY0r</w:t>
      </w:r>
    </w:p>
    <w:p>
      <w:r>
        <w:rPr>
          <w:b/>
          <w:u w:val="single"/>
        </w:rPr>
        <w:t>279945</w:t>
      </w:r>
    </w:p>
    <w:p>
      <w:r>
        <w:t>Working at the mall be hella lit w these fine ass bitches and nice round asses and perfectly bounced breasts. I have no complaints</w:t>
      </w:r>
    </w:p>
    <w:p>
      <w:r>
        <w:rPr>
          <w:b/>
          <w:u w:val="single"/>
        </w:rPr>
        <w:t>279946</w:t>
      </w:r>
    </w:p>
    <w:p>
      <w:r>
        <w:t>You people trading with the Rand, I feel for you shem. It's not going to be a nice day ngomso bantakwethu</w:t>
      </w:r>
    </w:p>
    <w:p>
      <w:r>
        <w:rPr>
          <w:b/>
          <w:u w:val="single"/>
        </w:rPr>
        <w:t>279947</w:t>
      </w:r>
    </w:p>
    <w:p>
      <w:r>
        <w:t>I just checked in at Peet's Coffee &amp;amp; Tea with #mPLUSPlaces Download today!  https://t.co/V5BhHrtIgO</w:t>
      </w:r>
    </w:p>
    <w:p>
      <w:r>
        <w:rPr>
          <w:b/>
          <w:u w:val="single"/>
        </w:rPr>
        <w:t>279948</w:t>
      </w:r>
    </w:p>
    <w:p>
      <w:r>
        <w:t>Found a Transponder Snail!</w:t>
        <w:br/>
        <w:t>Luffy struggles to overcome his brother's death.</w:t>
        <w:br/>
        <w:t>https://t.co/WP73CBpjKg https://t.co/We5reZBfky</w:t>
      </w:r>
    </w:p>
    <w:p>
      <w:r>
        <w:rPr>
          <w:b/>
          <w:u w:val="single"/>
        </w:rPr>
        <w:t>279949</w:t>
      </w:r>
    </w:p>
    <w:p>
      <w:r>
        <w:t>@alicemaysnell I have the original Fitbit Alta and the battery life is pretty good (lasts up to 5 days). 1/2</w:t>
      </w:r>
    </w:p>
    <w:p>
      <w:r>
        <w:rPr>
          <w:b/>
          <w:u w:val="single"/>
        </w:rPr>
        <w:t>279950</w:t>
      </w:r>
    </w:p>
    <w:p>
      <w:r>
        <w:t>Pumpkin is scared!!! 😱 Dere is significant risk of tornaders tonight, especially dey say b/w 2AM to 6AM. I go under bed, Humom head not fit!</w:t>
      </w:r>
    </w:p>
    <w:p>
      <w:r>
        <w:rPr>
          <w:b/>
          <w:u w:val="single"/>
        </w:rPr>
        <w:t>279951</w:t>
      </w:r>
    </w:p>
    <w:p>
      <w:r>
        <w:t>Don't forget to pick up your trash in the venue and throw them properly. If ARMY can do it on other stops, so can you🙏🏻 #WINGSTourInAnaheim https://t.co/HA9m21ZEEW</w:t>
      </w:r>
    </w:p>
    <w:p>
      <w:r>
        <w:rPr>
          <w:b/>
          <w:u w:val="single"/>
        </w:rPr>
        <w:t>279952</w:t>
      </w:r>
    </w:p>
    <w:p>
      <w:r>
        <w:t>One inner voice tells you to do it while another voice yells s... More for Aries https://t.co/X0vdtLvnTZ</w:t>
      </w:r>
    </w:p>
    <w:p>
      <w:r>
        <w:rPr>
          <w:b/>
          <w:u w:val="single"/>
        </w:rPr>
        <w:t>279953</w:t>
      </w:r>
    </w:p>
    <w:p>
      <w:r>
        <w:t>Let's get moving! 💪🏽🏃🏾‍♀️🏃🏻👟 #healthandwellness @BJMurphy360 @WITN7 @Augustus49AD @PrideofKinston @lcpsnc @ChamberKinston https://t.co/x9fsXz5bWY</w:t>
      </w:r>
    </w:p>
    <w:p>
      <w:r>
        <w:rPr>
          <w:b/>
          <w:u w:val="single"/>
        </w:rPr>
        <w:t>279954</w:t>
      </w:r>
    </w:p>
    <w:p>
      <w:r>
        <w:t>Double play ends the Top half of the fourth, Clemson is back up to bat and is still leading 2-1 in the B4</w:t>
      </w:r>
    </w:p>
    <w:p>
      <w:r>
        <w:rPr>
          <w:b/>
          <w:u w:val="single"/>
        </w:rPr>
        <w:t>279955</w:t>
      </w:r>
    </w:p>
    <w:p>
      <w:r>
        <w:t>A husband is regarded as the head, not a boyfriend. If you need 'support' go and get a job, not a boyfriend!</w:t>
      </w:r>
    </w:p>
    <w:p>
      <w:r>
        <w:rPr>
          <w:b/>
          <w:u w:val="single"/>
        </w:rPr>
        <w:t>279956</w:t>
      </w:r>
    </w:p>
    <w:p>
      <w:r>
        <w:t>#NowPlaying @WereJusRapRadio Red Cadillac by The_Company #TheIndieArtistStation #LinkUp #GetConnected https://t.co/4cpmy011h4</w:t>
      </w:r>
    </w:p>
    <w:p>
      <w:r>
        <w:rPr>
          <w:b/>
          <w:u w:val="single"/>
        </w:rPr>
        <w:t>279957</w:t>
      </w:r>
    </w:p>
    <w:p>
      <w:r>
        <w:t>And my issue now is if I miss this quiz tomorrow I only have 2 out of 3 needed quizzes and my grades in math aren't the best</w:t>
      </w:r>
    </w:p>
    <w:p>
      <w:r>
        <w:rPr>
          <w:b/>
          <w:u w:val="single"/>
        </w:rPr>
        <w:t>279958</w:t>
      </w:r>
    </w:p>
    <w:p>
      <w:r>
        <w:t>@tada5453 Last, but not least, this wrkshp is based on our Exhibit Makeovers book, which you can buy online https://t.co/l5rHqpYhB9</w:t>
      </w:r>
    </w:p>
    <w:p>
      <w:r>
        <w:rPr>
          <w:b/>
          <w:u w:val="single"/>
        </w:rPr>
        <w:t>279959</w:t>
      </w:r>
    </w:p>
    <w:p>
      <w:r>
        <w:t>For Me and many other this was the first contact to #OpenSource. RIP and thanks for widening my View - CodePlex https://t.co/h5pyc2mQBm</w:t>
      </w:r>
    </w:p>
    <w:p>
      <w:r>
        <w:rPr>
          <w:b/>
          <w:u w:val="single"/>
        </w:rPr>
        <w:t>279960</w:t>
      </w:r>
    </w:p>
    <w:p>
      <w:r>
        <w:t>Great week with these guys @UoB_SESCU Ready to run @marathonDsables @MarathonDSUKIRE Safe travels, good luck and have fun! ☀️🌵🗺#MdS2017 https://t.co/1lJv9oQL2f</w:t>
      </w:r>
    </w:p>
    <w:p>
      <w:r>
        <w:rPr>
          <w:b/>
          <w:u w:val="single"/>
        </w:rPr>
        <w:t>279961</w:t>
      </w:r>
    </w:p>
    <w:p>
      <w:r>
        <w:t>Retweeted 🐱🍀 paula 🐱🎍 (@malicvet31):</w:t>
        <w:br/>
        <w:br/>
        <w:t>** STAR **</w:t>
        <w:br/>
        <w:t>🚨MUST EXIT🚀04/04 B4🕛</w:t>
        <w:br/>
        <w:t>📣#FOSTER🏠#RESCUE🚒#Pledge #Adopt</w:t>
        <w:br/>
        <w:t>⏳SAVE⤵️... https://t.co/pN774qmtNp</w:t>
      </w:r>
    </w:p>
    <w:p>
      <w:r>
        <w:rPr>
          <w:b/>
          <w:u w:val="single"/>
        </w:rPr>
        <w:t>279962</w:t>
      </w:r>
    </w:p>
    <w:p>
      <w:r>
        <w:t>At the end of the day no matter what your going through love yourself , you r beautiful no matter what . Self love is always the key 🖤</w:t>
      </w:r>
    </w:p>
    <w:p>
      <w:r>
        <w:rPr>
          <w:b/>
          <w:u w:val="single"/>
        </w:rPr>
        <w:t>279963</w:t>
      </w:r>
    </w:p>
    <w:p>
      <w:r>
        <w:t>Elimination diets like Whole30 are about learning how your body reacts to certain ki... https://t.co/79ecHYlevm https://t.co/9bVvl83w77</w:t>
      </w:r>
    </w:p>
    <w:p>
      <w:r>
        <w:rPr>
          <w:b/>
          <w:u w:val="single"/>
        </w:rPr>
        <w:t>279964</w:t>
      </w:r>
    </w:p>
    <w:p>
      <w:r>
        <w:t>I have 34 new followers from USA, and more last week. See https://t.co/vogmD3mu6g https://t.co/bXXK9ctE19</w:t>
      </w:r>
    </w:p>
    <w:p>
      <w:r>
        <w:rPr>
          <w:b/>
          <w:u w:val="single"/>
        </w:rPr>
        <w:t>279965</w:t>
      </w:r>
    </w:p>
    <w:p>
      <w:r>
        <w:t>@sportsrage What were the odds of Mike Weir winning? lol New hot girlfriend does wonders - https://t.co/ii5uy5Ijtp #themasters https://t.co/sl0t5vNx76</w:t>
      </w:r>
    </w:p>
    <w:p>
      <w:r>
        <w:rPr>
          <w:b/>
          <w:u w:val="single"/>
        </w:rPr>
        <w:t>279966</w:t>
      </w:r>
    </w:p>
    <w:p>
      <w:r>
        <w:t>.@Refinery29UK Here it is again if anyone's interested: it's about how going teetotal helped me manage my BPD https://t.co/UGZJhTGUhd #mentalhealth #bpd</w:t>
      </w:r>
    </w:p>
    <w:p>
      <w:r>
        <w:rPr>
          <w:b/>
          <w:u w:val="single"/>
        </w:rPr>
        <w:t>279967</w:t>
      </w:r>
    </w:p>
    <w:p>
      <w:r>
        <w:t>I don't normally like super-hero comics... But I am passionately devoted to this new reimagining of Black Panther.  Devoured volume 1. https://t.co/N3vOPqN0E4</w:t>
      </w:r>
    </w:p>
    <w:p>
      <w:r>
        <w:rPr>
          <w:b/>
          <w:u w:val="single"/>
        </w:rPr>
        <w:t>279968</w:t>
      </w:r>
    </w:p>
    <w:p>
      <w:r>
        <w:t>I just cleared 414 MB using Disk Doctor for Mac. Check it out here: https://t.co/KpZIxuT148 #diskdoctor #fiplab</w:t>
      </w:r>
    </w:p>
    <w:p>
      <w:r>
        <w:rPr>
          <w:b/>
          <w:u w:val="single"/>
        </w:rPr>
        <w:t>279969</w:t>
      </w:r>
    </w:p>
    <w:p>
      <w:r>
        <w:t>I liked a @YouTube video from @therealrayray20 https://t.co/nwZptpHWUr MOST EXPENSIVE ADIDAS ULTRABOOST EVER!!!</w:t>
      </w:r>
    </w:p>
    <w:p>
      <w:r>
        <w:rPr>
          <w:b/>
          <w:u w:val="single"/>
        </w:rPr>
        <w:t>279970</w:t>
      </w:r>
    </w:p>
    <w:p>
      <w:r>
        <w:t>@KlendathuCap Perhaps. Some tech companies are priced like they have enormous value. (and I was pulling legs earlier)</w:t>
      </w:r>
    </w:p>
    <w:p>
      <w:r>
        <w:rPr>
          <w:b/>
          <w:u w:val="single"/>
        </w:rPr>
        <w:t>279971</w:t>
      </w:r>
    </w:p>
    <w:p>
      <w:r>
        <w:t>@CMonteithFaux Rachel smiles softly while watching Scarlett and laughs a little as she sniffles softly then she shakes her head. "I-I don't think so...."</w:t>
      </w:r>
    </w:p>
    <w:p>
      <w:r>
        <w:rPr>
          <w:b/>
          <w:u w:val="single"/>
        </w:rPr>
        <w:t>279972</w:t>
      </w:r>
    </w:p>
    <w:p>
      <w:r>
        <w:t>"I love you, I miss you, but you've never been my home. Because you only ever wish to hear the fun stuff not what's important for me."</w:t>
      </w:r>
    </w:p>
    <w:p>
      <w:r>
        <w:rPr>
          <w:b/>
          <w:u w:val="single"/>
        </w:rPr>
        <w:t>279973</w:t>
      </w:r>
    </w:p>
    <w:p>
      <w:r>
        <w:t>My brothers in the wild getting their own back on those that kill for "sport", decimating the wild #lion population.</w:t>
        <w:br/>
        <w:br/>
        <w:t>Revenge is served  👇 https://t.co/6BHj8rHeef</w:t>
      </w:r>
    </w:p>
    <w:p>
      <w:r>
        <w:rPr>
          <w:b/>
          <w:u w:val="single"/>
        </w:rPr>
        <w:t>279974</w:t>
      </w:r>
    </w:p>
    <w:p>
      <w:r>
        <w:t xml:space="preserve">@TheAdamHawk @DCComics @TheGregAlba @AngryJoeShow @BowlingJD @Lyssarie @akasan @YoutubersUnify @lorenzaizzo @TheAdamHawk dude! Lol </w:t>
        <w:br/>
        <w:t>There's no trailer for Batgirl yet, the news hit the net the other day. Unless you're referring to the other movies?</w:t>
      </w:r>
    </w:p>
    <w:p>
      <w:r>
        <w:rPr>
          <w:b/>
          <w:u w:val="single"/>
        </w:rPr>
        <w:t>279975</w:t>
      </w:r>
    </w:p>
    <w:p>
      <w:r>
        <w:t>@_jesskardashian @trevschan2 If the group is not "rescued" in this episode, and it ends in a cliffhanger, how do you think they'll manage to basically not get killed?</w:t>
      </w:r>
    </w:p>
    <w:p>
      <w:r>
        <w:rPr>
          <w:b/>
          <w:u w:val="single"/>
        </w:rPr>
        <w:t>279976</w:t>
      </w:r>
    </w:p>
    <w:p>
      <w:r>
        <w:t xml:space="preserve">I Thank God for @LAArtistAgency I was blessed with the opportunity to sit w @CapitolRecords https://t.co/XrsGIUkKGs </w:t>
        <w:br/>
        <w:t>#JesusHasNOLIMITS‼️</w:t>
      </w:r>
    </w:p>
    <w:p>
      <w:r>
        <w:rPr>
          <w:b/>
          <w:u w:val="single"/>
        </w:rPr>
        <w:t>279977</w:t>
      </w:r>
    </w:p>
    <w:p>
      <w:r>
        <w:t>@mekonmcfc @ManCityMEN Yeah that's what I mean. Hopefully he's learnt this year and the same errors won't happen. Some team selections have been dubious</w:t>
      </w:r>
    </w:p>
    <w:p>
      <w:r>
        <w:rPr>
          <w:b/>
          <w:u w:val="single"/>
        </w:rPr>
        <w:t>279978</w:t>
      </w:r>
    </w:p>
    <w:p>
      <w:r>
        <w:t>being @ my college gives me such a huge wave of curiosity in what the future holds lol.. it's scary ☹️</w:t>
      </w:r>
    </w:p>
    <w:p>
      <w:r>
        <w:rPr>
          <w:b/>
          <w:u w:val="single"/>
        </w:rPr>
        <w:t>279979</w:t>
      </w:r>
    </w:p>
    <w:p>
      <w:r>
        <w:t xml:space="preserve">@builtWithAPEX Web App to get HolisticView of the #Oracle #Workflow definitions in Oracle Ebusiness R12 #orclapex </w:t>
        <w:br/>
        <w:t>https://t.co/A6kWGIwXb3</w:t>
      </w:r>
    </w:p>
    <w:p>
      <w:r>
        <w:rPr>
          <w:b/>
          <w:u w:val="single"/>
        </w:rPr>
        <w:t>279980</w:t>
      </w:r>
    </w:p>
    <w:p>
      <w:r>
        <w:t>This weather had better hold up for a while longer so we can get some practice @BloomSpeedway tomorrow!</w:t>
      </w:r>
    </w:p>
    <w:p>
      <w:r>
        <w:rPr>
          <w:b/>
          <w:u w:val="single"/>
        </w:rPr>
        <w:t>279981</w:t>
      </w:r>
    </w:p>
    <w:p>
      <w:r>
        <w:t>@NATlarx Heya🌼 We don't have details of when stock is back in,but if you pop over your postcode I can check your stores for you😍#NLSadie</w:t>
      </w:r>
    </w:p>
    <w:p>
      <w:r>
        <w:rPr>
          <w:b/>
          <w:u w:val="single"/>
        </w:rPr>
        <w:t>279982</w:t>
      </w:r>
    </w:p>
    <w:p>
      <w:r>
        <w:t>#Sooners, #Vols Schedule Home-and-Home #iHeartSEC (via https://t.co/mDUk0djcKj) https://t.co/NSWbm0QOPZ</w:t>
      </w:r>
    </w:p>
    <w:p>
      <w:r>
        <w:rPr>
          <w:b/>
          <w:u w:val="single"/>
        </w:rPr>
        <w:t>279983</w:t>
      </w:r>
    </w:p>
    <w:p>
      <w:r>
        <w:t>#GoGetters @trsilly</w:t>
        <w:br/>
        <w:t xml:space="preserve">@Jerelicewater @erathakidd @javon1440 @ohhhopal #130Muzik </w:t>
        <w:br/>
        <w:br/>
        <w:t>Photo Cred:… https://t.co/SB4MY5QHDW</w:t>
      </w:r>
    </w:p>
    <w:p>
      <w:r>
        <w:rPr>
          <w:b/>
          <w:u w:val="single"/>
        </w:rPr>
        <w:t>279984</w:t>
      </w:r>
    </w:p>
    <w:p>
      <w:r>
        <w:t>@Support Why is the format in my notifications out of alignment? I feel someone is in my business. Is there a new feature or no?</w:t>
      </w:r>
    </w:p>
    <w:p>
      <w:r>
        <w:rPr>
          <w:b/>
          <w:u w:val="single"/>
        </w:rPr>
        <w:t>279985</w:t>
      </w:r>
    </w:p>
    <w:p>
      <w:r>
        <w:t>#ContactUs 2700 Glades Circle Suite 127. Weston #Florida 33327</w:t>
        <w:br/>
        <w:t>#USA. 📞 754-216.4105 #business https://t.co/Ox5kMRJUTP</w:t>
      </w:r>
    </w:p>
    <w:p>
      <w:r>
        <w:rPr>
          <w:b/>
          <w:u w:val="single"/>
        </w:rPr>
        <w:t>279986</w:t>
      </w:r>
    </w:p>
    <w:p>
      <w:r>
        <w:t>examples off Australian Citizens sacrificed over Australia government corruption in drug dealing. google  THE EXPENDABLE PROJECT</w:t>
      </w:r>
    </w:p>
    <w:p>
      <w:r>
        <w:rPr>
          <w:b/>
          <w:u w:val="single"/>
        </w:rPr>
        <w:t>279987</w:t>
      </w:r>
    </w:p>
    <w:p>
      <w:r>
        <w:t>hey JSully57 checkout Tony Stewart No 14 50 x 70 Luxury Throw https://t.co/UCBNToQX5e https://t.co/wvYmSJK3SO</w:t>
      </w:r>
    </w:p>
    <w:p>
      <w:r>
        <w:rPr>
          <w:b/>
          <w:u w:val="single"/>
        </w:rPr>
        <w:t>279988</w:t>
      </w:r>
    </w:p>
    <w:p>
      <w:r>
        <w:t>Whether you live in USA, #Pakistan, #China, #Mexico, or elsewhere, just enjoy this movie: https://t.co/whGRWQqimg https://t.co/8440m3a2j6</w:t>
      </w:r>
    </w:p>
    <w:p>
      <w:r>
        <w:rPr>
          <w:b/>
          <w:u w:val="single"/>
        </w:rPr>
        <w:t>279989</w:t>
      </w:r>
    </w:p>
    <w:p>
      <w:r>
        <w:t>Hey @CBS &amp;amp; @AmazingRaceCBS Great job screwing up loyal fans' @TiVo season passes by calling this  "Amazing Race 29" #AmazingRace #TiVo</w:t>
      </w:r>
    </w:p>
    <w:p>
      <w:r>
        <w:rPr>
          <w:b/>
          <w:u w:val="single"/>
        </w:rPr>
        <w:t>279990</w:t>
      </w:r>
    </w:p>
    <w:p>
      <w:r>
        <w:t>Supreme Court nominee Neil Gorsuch could be confirmed this week but not without a fight from the opposition. https://t.co/qJUyPkAxzV</w:t>
      </w:r>
    </w:p>
    <w:p>
      <w:r>
        <w:rPr>
          <w:b/>
          <w:u w:val="single"/>
        </w:rPr>
        <w:t>279991</w:t>
      </w:r>
    </w:p>
    <w:p>
      <w:r>
        <w:t>Personal Finance Daily: The most productive workers and why the U.S. has almost reached 2008… https://t.co/eXNCNEn9Pm #econ #mises #keynes</w:t>
      </w:r>
    </w:p>
    <w:p>
      <w:r>
        <w:rPr>
          <w:b/>
          <w:u w:val="single"/>
        </w:rPr>
        <w:t>279992</w:t>
      </w:r>
    </w:p>
    <w:p>
      <w:r>
        <w:t>Found a Transponder Snail!</w:t>
        <w:br/>
        <w:t>Get an inside look at a shadowy criminal empire!</w:t>
        <w:br/>
        <w:t>https://t.co/XXOpzx9CEv #TreCru https://t.co/JMdsuP5ZCi</w:t>
      </w:r>
    </w:p>
    <w:p>
      <w:r>
        <w:rPr>
          <w:b/>
          <w:u w:val="single"/>
        </w:rPr>
        <w:t>279993</w:t>
      </w:r>
    </w:p>
    <w:p>
      <w:r>
        <w:t>Found a Transponder Snail!</w:t>
        <w:br/>
        <w:t>A tearful farewell: The Going Merry's last voyage.</w:t>
        <w:br/>
        <w:t>https://t.co/lK54IHi1M0 #TreCru https://t.co/tEr2f0aolt</w:t>
      </w:r>
    </w:p>
    <w:p>
      <w:r>
        <w:rPr>
          <w:b/>
          <w:u w:val="single"/>
        </w:rPr>
        <w:t>279994</w:t>
      </w:r>
    </w:p>
    <w:p>
      <w:r>
        <w:t>I had a friend prank me when I lived in GA. He told me all red bugs in GA were poisonous. I fell for it. For time... https://t.co/eWodarGdzo</w:t>
      </w:r>
    </w:p>
    <w:p>
      <w:r>
        <w:rPr>
          <w:b/>
          <w:u w:val="single"/>
        </w:rPr>
        <w:t>279995</w:t>
      </w:r>
    </w:p>
    <w:p>
      <w:r>
        <w:t>@grahampointer72 @CofELincoln Unless there's a quick appointment of a woman to Sheffield before then- don't know whether that'd be likely.</w:t>
      </w:r>
    </w:p>
    <w:p>
      <w:r>
        <w:rPr>
          <w:b/>
          <w:u w:val="single"/>
        </w:rPr>
        <w:t>279996</w:t>
      </w:r>
    </w:p>
    <w:p>
      <w:r>
        <w:t xml:space="preserve">Throwback my make up , </w:t>
        <w:br/>
        <w:t xml:space="preserve">Beautiful red kebaya from tinongkebaya11 </w:t>
        <w:br/>
        <w:t>#makeup #makeupwedding… https://t.co/vOT1ldlZEB</w:t>
      </w:r>
    </w:p>
    <w:p>
      <w:r>
        <w:rPr>
          <w:b/>
          <w:u w:val="single"/>
        </w:rPr>
        <w:t>279997</w:t>
      </w:r>
    </w:p>
    <w:p>
      <w:r>
        <w:t>@fjollahusajj @KaushalBeauty It doesn't hurt at all ☺ i got my nose pierced when i was 8 years old 😁</w:t>
      </w:r>
    </w:p>
    <w:p>
      <w:r>
        <w:rPr>
          <w:b/>
          <w:u w:val="single"/>
        </w:rPr>
        <w:t>279998</w:t>
      </w:r>
    </w:p>
    <w:p>
      <w:r>
        <w:t>@JoeGibbsRacing @ToyotaRacing @erik_jones @TXMotorSpeedway Yes but let's get to work with kyle to win this Texas race tom</w:t>
      </w:r>
    </w:p>
    <w:p>
      <w:r>
        <w:rPr>
          <w:b/>
          <w:u w:val="single"/>
        </w:rPr>
        <w:t>279999</w:t>
      </w:r>
    </w:p>
    <w:p>
      <w:r>
        <w:t>I hope you guys accept me in the fandom and that I make some good friends in this fandom❤️ #5YearswithEXO</w:t>
      </w:r>
    </w:p>
    <w:p>
      <w:r>
        <w:rPr>
          <w:b/>
          <w:u w:val="single"/>
        </w:rPr>
        <w:t>280000</w:t>
      </w:r>
    </w:p>
    <w:p>
      <w:r>
        <w:t>Share the love: @mokhalad @asheq21 @alena828924, thanks for being top new followers this week :) ➡️ Want this 🆓❓ https://t.co/H664I07Mnm</w:t>
      </w:r>
    </w:p>
    <w:p>
      <w:r>
        <w:rPr>
          <w:b/>
          <w:u w:val="single"/>
        </w:rPr>
        <w:t>280001</w:t>
      </w:r>
    </w:p>
    <w:p>
      <w:r>
        <w:t>I liked a @YouTube video https://t.co/ovenknkG4d Sabrina Carpenter's Cover of Bruno Mars' "Thats What I Like" - Ryan Seacrest 102.7</w:t>
      </w:r>
    </w:p>
    <w:p>
      <w:r>
        <w:rPr>
          <w:b/>
          <w:u w:val="single"/>
        </w:rPr>
        <w:t>280002</w:t>
      </w:r>
    </w:p>
    <w:p>
      <w:r>
        <w:t>@LataAnchan29 @AnchanLata @INCIndia @OfficeOfRG I request @Twitter @TwitterIndia to investigate your case afresh. Maybe reconsider. But one must respect their decision, whichever way.</w:t>
      </w:r>
    </w:p>
    <w:p>
      <w:r>
        <w:rPr>
          <w:b/>
          <w:u w:val="single"/>
        </w:rPr>
        <w:t>280003</w:t>
      </w:r>
    </w:p>
    <w:p>
      <w:r>
        <w:t>There is no such.</w:t>
        <w:br/>
        <w:br/>
        <w:t>You can have multi personalities, but you are still those people.</w:t>
        <w:br/>
        <w:br/>
        <w:t>You are what you think, and what you post. https://t.co/ivoWiWowst</w:t>
      </w:r>
    </w:p>
    <w:p>
      <w:r>
        <w:rPr>
          <w:b/>
          <w:u w:val="single"/>
        </w:rPr>
        <w:t>280004</w:t>
      </w:r>
    </w:p>
    <w:p>
      <w:r>
        <w:t>Williamsburg County School District will have a 2-hour delay for students today. Staff members asked to report at 9 a.m. #scnews</w:t>
      </w:r>
    </w:p>
    <w:p>
      <w:r>
        <w:rPr>
          <w:b/>
          <w:u w:val="single"/>
        </w:rPr>
        <w:t>280005</w:t>
      </w:r>
    </w:p>
    <w:p>
      <w:r>
        <w:t>You may finally decide to show your hand today. Although you w... More for Taurus https://t.co/AE94wgk2mh</w:t>
      </w:r>
    </w:p>
    <w:p>
      <w:r>
        <w:rPr>
          <w:b/>
          <w:u w:val="single"/>
        </w:rPr>
        <w:t>280006</w:t>
      </w:r>
    </w:p>
    <w:p>
      <w:r>
        <w:t>@_WordSmiff_ But funny enough when you give them the tools they'll attack you for it cause it shatters their illusion</w:t>
      </w:r>
    </w:p>
    <w:p>
      <w:r>
        <w:rPr>
          <w:b/>
          <w:u w:val="single"/>
        </w:rPr>
        <w:t>280007</w:t>
      </w:r>
    </w:p>
    <w:p>
      <w:r>
        <w:t>#askbutch how do they decide who plays with who in the final round if there are 3 players tied for the lead after the 3rd round?</w:t>
      </w:r>
    </w:p>
    <w:p>
      <w:r>
        <w:rPr>
          <w:b/>
          <w:u w:val="single"/>
        </w:rPr>
        <w:t>280008</w:t>
      </w:r>
    </w:p>
    <w:p>
      <w:r>
        <w:t xml:space="preserve">@VodafoneIN, this is #ridiculous. You should inform us about the issue you having with #MTS recharge through #MPESA </w:t>
        <w:br/>
        <w:br/>
        <w:t>#customerexperience</w:t>
      </w:r>
    </w:p>
    <w:p>
      <w:r>
        <w:rPr>
          <w:b/>
          <w:u w:val="single"/>
        </w:rPr>
        <w:t>280009</w:t>
      </w:r>
    </w:p>
    <w:p>
      <w:r>
        <w:t>Chelsea fans will be happy about Thibaut Courtois’ Instagram post https://t.co/1XJI6bgOGI (Source: The Sport Review)</w:t>
      </w:r>
    </w:p>
    <w:p>
      <w:r>
        <w:rPr>
          <w:b/>
          <w:u w:val="single"/>
        </w:rPr>
        <w:t>280010</w:t>
      </w:r>
    </w:p>
    <w:p>
      <w:r>
        <w:t>@laurenpattison Channel your inner Beyoncé &amp;amp; im sure you'll slay them! 💁🏽 ( I've never said anything like that before in my life 😂, hope it's correct!)</w:t>
      </w:r>
    </w:p>
    <w:p>
      <w:r>
        <w:rPr>
          <w:b/>
          <w:u w:val="single"/>
        </w:rPr>
        <w:t>280011</w:t>
      </w:r>
    </w:p>
    <w:p>
      <w:r>
        <w:t>@lulu_y_t @Sakaji_R *gasps* But...but... potatoes are the BEST... especially when FRIED ! 😭😂😂😂😂😂😂😂😂 https://t.co/dOePevuyku</w:t>
      </w:r>
    </w:p>
    <w:p>
      <w:r>
        <w:rPr>
          <w:b/>
          <w:u w:val="single"/>
        </w:rPr>
        <w:t>280012</w:t>
      </w:r>
    </w:p>
    <w:p>
      <w:r>
        <w:t>NEVEL may be useless now but he will do amazing in the next Star Wars movie #yeoty17 @KMFmetal https://t.co/grw8Ke8YEI</w:t>
      </w:r>
    </w:p>
    <w:p>
      <w:r>
        <w:rPr>
          <w:b/>
          <w:u w:val="single"/>
        </w:rPr>
        <w:t>280013</w:t>
      </w:r>
    </w:p>
    <w:p>
      <w:r>
        <w:t>I liked a @YouTube video from @watchmojo https://t.co/zNaLiHo0qn Top 10 Biggest Differences Between Marvel and DC</w:t>
      </w:r>
    </w:p>
    <w:p>
      <w:r>
        <w:rPr>
          <w:b/>
          <w:u w:val="single"/>
        </w:rPr>
        <w:t>280014</w:t>
      </w:r>
    </w:p>
    <w:p>
      <w:r>
        <w:t>I won at Hawaii stage with 146 points! Challenge me now![https://t.co/mwSe8hB8a8] #Bowling_King https://t.co/K0AXD83mzk</w:t>
      </w:r>
    </w:p>
    <w:p>
      <w:r>
        <w:rPr>
          <w:b/>
          <w:u w:val="single"/>
        </w:rPr>
        <w:t>280015</w:t>
      </w:r>
    </w:p>
    <w:p>
      <w:r>
        <w:t>It's hard to sit still and do nothing today, making it extreme... More for Gemini https://t.co/5WeAoB9OlJ</w:t>
      </w:r>
    </w:p>
    <w:p>
      <w:r>
        <w:rPr>
          <w:b/>
          <w:u w:val="single"/>
        </w:rPr>
        <w:t>280016</w:t>
      </w:r>
    </w:p>
    <w:p>
      <w:r>
        <w:t xml:space="preserve">Swinub </w:t>
        <w:br/>
        <w:t>IV:?%(?/?/?)</w:t>
        <w:br/>
        <w:t>Move Set: unknown/unknown</w:t>
        <w:br/>
        <w:t>Available until 16:04:09 (26m 13s).</w:t>
        <w:br/>
        <w:t>https://t.co/AEaBQvGdVl</w:t>
      </w:r>
    </w:p>
    <w:p>
      <w:r>
        <w:rPr>
          <w:b/>
          <w:u w:val="single"/>
        </w:rPr>
        <w:t>280017</w:t>
      </w:r>
    </w:p>
    <w:p>
      <w:r>
        <w:t>@Kkh3grls @KevinFiliatraut @wpjenna @maggieNYT The favorite cut! Bring on the babies, cut all the support. A whole new generation of children raised by children who are easily influenced.</w:t>
      </w:r>
    </w:p>
    <w:p>
      <w:r>
        <w:rPr>
          <w:b/>
          <w:u w:val="single"/>
        </w:rPr>
        <w:t>280018</w:t>
      </w:r>
    </w:p>
    <w:p>
      <w:r>
        <w:t>#TomBrady #NFL Tom Brady 2008 Topps Chrome Black Xfractors Refractor #TC3 GEM MINT (BGS 9.5) https://t.co/i9VKnZDJ2D #Patriots #FootBall https://t.co/2giydtTCIH</w:t>
      </w:r>
    </w:p>
    <w:p>
      <w:r>
        <w:rPr>
          <w:b/>
          <w:u w:val="single"/>
        </w:rPr>
        <w:t>280019</w:t>
      </w:r>
    </w:p>
    <w:p>
      <w:r>
        <w:t>Breaking News: ICE repeatedly Threatened to kill Anthony Martini and to rape &amp;amp; kill his wife Annette Martini!! https://t.co/dJeQVqtg3o</w:t>
      </w:r>
    </w:p>
    <w:p>
      <w:r>
        <w:rPr>
          <w:b/>
          <w:u w:val="single"/>
        </w:rPr>
        <w:t>280020</w:t>
      </w:r>
    </w:p>
    <w:p>
      <w:r>
        <w:t>He isn't doing a free narrative, he's getting his own rocks off. And if he makes it so that happens again I am leaving his game.</w:t>
      </w:r>
    </w:p>
    <w:p>
      <w:r>
        <w:rPr>
          <w:b/>
          <w:u w:val="single"/>
        </w:rPr>
        <w:t>280021</w:t>
      </w:r>
    </w:p>
    <w:p>
      <w:r>
        <w:t>2660B001 (118) Toner, Magenta https://t.co/aQXiHvRjxd #winncommofficeproducts https://t.co/7nkA5jpYYO</w:t>
      </w:r>
    </w:p>
    <w:p>
      <w:r>
        <w:rPr>
          <w:b/>
          <w:u w:val="single"/>
        </w:rPr>
        <w:t>280022</w:t>
      </w:r>
    </w:p>
    <w:p>
      <w:r>
        <w:t>Lefty Stars Raise $500K For ACLU In Ultra-Political Show https://t.co/tjAQIXyEGq https://t.co/h72DwAhnf9</w:t>
      </w:r>
    </w:p>
    <w:p>
      <w:r>
        <w:rPr>
          <w:b/>
          <w:u w:val="single"/>
        </w:rPr>
        <w:t>280023</w:t>
      </w:r>
    </w:p>
    <w:p>
      <w:r>
        <w:t>A wild Skarmory has appeared! Available until 03:20:05 (27m 22s 44.4% 5/12/3, &amp;lt;move_1&amp;gt; / &amp;lt;move_2&amp;gt;). https://t.co/Dk3StFmchA</w:t>
      </w:r>
    </w:p>
    <w:p>
      <w:r>
        <w:rPr>
          <w:b/>
          <w:u w:val="single"/>
        </w:rPr>
        <w:t>280024</w:t>
      </w:r>
    </w:p>
    <w:p>
      <w:r>
        <w:t>@POTUS You poor man... co-opted by Liberals already? Unlikely it was Syria! What does CWeapons do to help Assad or Russia? It would be stupid!</w:t>
      </w:r>
    </w:p>
    <w:p>
      <w:r>
        <w:rPr>
          <w:b/>
          <w:u w:val="single"/>
        </w:rPr>
        <w:t>280025</w:t>
      </w:r>
    </w:p>
    <w:p>
      <w:r>
        <w:t>@zelmerIow Those are all valid point and I agree ❤</w:t>
        <w:br/>
        <w:t>It's just a shame the majority of us are too quick to criticise rather than educate 😔</w:t>
      </w:r>
    </w:p>
    <w:p>
      <w:r>
        <w:rPr>
          <w:b/>
          <w:u w:val="single"/>
        </w:rPr>
        <w:t>280026</w:t>
      </w:r>
    </w:p>
    <w:p>
      <w:r>
        <w:t>It's as if someone turned up the volume on your emotions today... More for Aries https://t.co/WCufjqZAsM</w:t>
      </w:r>
    </w:p>
    <w:p>
      <w:r>
        <w:rPr>
          <w:b/>
          <w:u w:val="single"/>
        </w:rPr>
        <w:t>280027</w:t>
      </w:r>
    </w:p>
    <w:p>
      <w:r>
        <w:t>@hannahf_tx @MikieMick Cite actual proof Assad used Chems. Besides the US and the one man Syrian watch team in the U.K.</w:t>
      </w:r>
    </w:p>
    <w:p>
      <w:r>
        <w:rPr>
          <w:b/>
          <w:u w:val="single"/>
        </w:rPr>
        <w:t>280028</w:t>
      </w:r>
    </w:p>
    <w:p>
      <w:r>
        <w:t>@NibuNibuToshi Okay I will do that, I want to get Akihiro! I'm still trying to figure out where everything is, my Japanese is not great 😂</w:t>
      </w:r>
    </w:p>
    <w:p>
      <w:r>
        <w:rPr>
          <w:b/>
          <w:u w:val="single"/>
        </w:rPr>
        <w:t>280029</w:t>
      </w:r>
    </w:p>
    <w:p>
      <w:r>
        <w:t>I need 136 subscribers in 1 week to hit 2k for my birthday, looks like I'll be doing a lot of streaming this week</w:t>
      </w:r>
    </w:p>
    <w:p>
      <w:r>
        <w:rPr>
          <w:b/>
          <w:u w:val="single"/>
        </w:rPr>
        <w:t>280030</w:t>
      </w:r>
    </w:p>
    <w:p>
      <w:r>
        <w:t>https://t.co/xP0NYv4LKr Fact Check: Trump's misleading words on energy and jobs - MyAJC https://t.co/xP0NYv4LKr... https://t.co/f120bqINDv</w:t>
      </w:r>
    </w:p>
    <w:p>
      <w:r>
        <w:rPr>
          <w:b/>
          <w:u w:val="single"/>
        </w:rPr>
        <w:t>280031</w:t>
      </w:r>
    </w:p>
    <w:p>
      <w:r>
        <w:t>Blue is one of my favourite colours and of course I love blue books. I love the bone season… https://t.co/UBqC3W7qhl</w:t>
      </w:r>
    </w:p>
    <w:p>
      <w:r>
        <w:rPr>
          <w:b/>
          <w:u w:val="single"/>
        </w:rPr>
        <w:t>280032</w:t>
      </w:r>
    </w:p>
    <w:p>
      <w:r>
        <w:t>I only watched one ep of 13 reasons why &amp;amp; im prayin its good bc the book has been my favorite one since middle school</w:t>
      </w:r>
    </w:p>
    <w:p>
      <w:r>
        <w:rPr>
          <w:b/>
          <w:u w:val="single"/>
        </w:rPr>
        <w:t>280033</w:t>
      </w:r>
    </w:p>
    <w:p>
      <w:r>
        <w:t>Calhoun Sportswear USA American Flag Mens Swim Boardshorts Trunks Sz Large, NWT  | eBay  https://t.co/5o5v9wRB4x https://t.co/zmnjA22onR</w:t>
      </w:r>
    </w:p>
    <w:p>
      <w:r>
        <w:rPr>
          <w:b/>
          <w:u w:val="single"/>
        </w:rPr>
        <w:t>280034</w:t>
      </w:r>
    </w:p>
    <w:p>
      <w:r>
        <w:t>Retweeted #Tuskegee_RYS17 (@TuskegeeRYS17):</w:t>
        <w:br/>
        <w:br/>
        <w:t>Retweeted Joel McCloud, Jr. (@jmccmd2020):</w:t>
        <w:br/>
        <w:br/>
        <w:t>TU Ball&amp;amp; Parlay Party... https://t.co/AQv8qINO1M</w:t>
      </w:r>
    </w:p>
    <w:p>
      <w:r>
        <w:rPr>
          <w:b/>
          <w:u w:val="single"/>
        </w:rPr>
        <w:t>280035</w:t>
      </w:r>
    </w:p>
    <w:p>
      <w:r>
        <w:t>I like  @BOLNewsOfficial  @BOLNETWORK @MuradSaeedPTI @Ali_MuhammadPTI @iamhamzaabbasi https://t.co/nCqQs3HGhw</w:t>
      </w:r>
    </w:p>
    <w:p>
      <w:r>
        <w:rPr>
          <w:b/>
          <w:u w:val="single"/>
        </w:rPr>
        <w:t>280036</w:t>
      </w:r>
    </w:p>
    <w:p>
      <w:r>
        <w:t>@YxngRapxnzel I wouldn't even want to throw hands with you, might get me with the left and the right. 😂</w:t>
      </w:r>
    </w:p>
    <w:p>
      <w:r>
        <w:rPr>
          <w:b/>
          <w:u w:val="single"/>
        </w:rPr>
        <w:t>280037</w:t>
      </w:r>
    </w:p>
    <w:p>
      <w:r>
        <w:t>Whatever you do, people, *do not* tweet James with erroneous apostrophe's @edujdw https://t.co/xW5GTLMfPy</w:t>
      </w:r>
    </w:p>
    <w:p>
      <w:r>
        <w:rPr>
          <w:b/>
          <w:u w:val="single"/>
        </w:rPr>
        <w:t>280038</w:t>
      </w:r>
    </w:p>
    <w:p>
      <w:r>
        <w:t>Did you know</w:t>
        <w:br/>
        <w:br/>
        <w:t>💢*PartyIndpark* 🎡🎢⛱🎠🏖💢</w:t>
        <w:br/>
        <w:br/>
        <w:t>Would b happening on this</w:t>
        <w:br/>
        <w:t>📅: *Saturday on the 1st of… https://t.co/U3fJqxxwMj</w:t>
      </w:r>
    </w:p>
    <w:p>
      <w:r>
        <w:rPr>
          <w:b/>
          <w:u w:val="single"/>
        </w:rPr>
        <w:t>280039</w:t>
      </w:r>
    </w:p>
    <w:p>
      <w:r>
        <w:t>Repsol Joins Greece Energy Quest with @Energean oil &amp;amp; gas .. Worth the read #energy #oil #gas #business https://t.co/VUqR0kih31</w:t>
      </w:r>
    </w:p>
    <w:p>
      <w:r>
        <w:rPr>
          <w:b/>
          <w:u w:val="single"/>
        </w:rPr>
        <w:t>280040</w:t>
      </w:r>
    </w:p>
    <w:p>
      <w:r>
        <w:t>School bans children from doing cartwheels https://t.co/QDMFV7tMnN via @Yahoo7. What utter bull. Baby boomers did OK without this nonsense</w:t>
      </w:r>
    </w:p>
    <w:p>
      <w:r>
        <w:rPr>
          <w:b/>
          <w:u w:val="single"/>
        </w:rPr>
        <w:t>280041</w:t>
      </w:r>
    </w:p>
    <w:p>
      <w:r>
        <w:t>More fun w/ @ConanOBrien &amp;amp;  @billburr https://t.co/QlgkIjihj6 via @youtube @TeamCoco #FridayFunny #FridayFeeling</w:t>
      </w:r>
    </w:p>
    <w:p>
      <w:r>
        <w:rPr>
          <w:b/>
          <w:u w:val="single"/>
        </w:rPr>
        <w:t>280042</w:t>
      </w:r>
    </w:p>
    <w:p>
      <w:r>
        <w:t>@krissmas_eve Would you guys like it if I drew the other dragons? I kinda just want to draw a set of them</w:t>
      </w:r>
    </w:p>
    <w:p>
      <w:r>
        <w:rPr>
          <w:b/>
          <w:u w:val="single"/>
        </w:rPr>
        <w:t>280043</w:t>
      </w:r>
    </w:p>
    <w:p>
      <w:r>
        <w:t>The five things people want most in life are very simple and basic. https://t.co/AQjOTZZ1LB https://t.co/W1KgcO8GFb</w:t>
      </w:r>
    </w:p>
    <w:p>
      <w:r>
        <w:rPr>
          <w:b/>
          <w:u w:val="single"/>
        </w:rPr>
        <w:t>280044</w:t>
      </w:r>
    </w:p>
    <w:p>
      <w:r>
        <w:t>Brilliant time @york_college watching their production of Matchgirls last night @abbielaw468 #amazing</w:t>
      </w:r>
    </w:p>
    <w:p>
      <w:r>
        <w:rPr>
          <w:b/>
          <w:u w:val="single"/>
        </w:rPr>
        <w:t>280045</w:t>
      </w:r>
    </w:p>
    <w:p>
      <w:r>
        <w:t>@Darley004 @purrples @Change You must be kidding. So, Nigerians must now hold meetings with PMB or work with him to understand him? Geraraia</w:t>
      </w:r>
    </w:p>
    <w:p>
      <w:r>
        <w:rPr>
          <w:b/>
          <w:u w:val="single"/>
        </w:rPr>
        <w:t>280046</w:t>
      </w:r>
    </w:p>
    <w:p>
      <w:r>
        <w:t>What do you guys think of this joke should I put it in my Melbourne Comedy Festival show? What are your thoughts? https://t.co/o2sFhRHNz5</w:t>
      </w:r>
    </w:p>
    <w:p>
      <w:r>
        <w:rPr>
          <w:b/>
          <w:u w:val="single"/>
        </w:rPr>
        <w:t>280047</w:t>
      </w:r>
    </w:p>
    <w:p>
      <w:r>
        <w:t>PA Fiscal Office Again Says Proposed NatGas Tax Would Set Nation's Highest Rate https://t.co/j4EcrBsTVV</w:t>
      </w:r>
    </w:p>
    <w:p>
      <w:r>
        <w:rPr>
          <w:b/>
          <w:u w:val="single"/>
        </w:rPr>
        <w:t>280048</w:t>
      </w:r>
    </w:p>
    <w:p>
      <w:r>
        <w:t>North Korea nuclear ambitions must be stopped, Mattis says #WorldNews https://t.co/2sT3Yj1koY https://t.co/PAyzKe5aDW</w:t>
      </w:r>
    </w:p>
    <w:p>
      <w:r>
        <w:rPr>
          <w:b/>
          <w:u w:val="single"/>
        </w:rPr>
        <w:t>280049</w:t>
      </w:r>
    </w:p>
    <w:p>
      <w:r>
        <w:t>Help me win a #home goods prize of up to $400 when you enter! #Sweepstakes https://t.co/OLdWRsQJIc via @SYWSweeps</w:t>
      </w:r>
    </w:p>
    <w:p>
      <w:r>
        <w:rPr>
          <w:b/>
          <w:u w:val="single"/>
        </w:rPr>
        <w:t>280050</w:t>
      </w:r>
    </w:p>
    <w:p>
      <w:r>
        <w:t>Timbuktu's Easter programme is now available online. Den building+survival skills are some of the many fun activities being run in the hols. https://t.co/5YbO51mh5E</w:t>
      </w:r>
    </w:p>
    <w:p>
      <w:r>
        <w:rPr>
          <w:b/>
          <w:u w:val="single"/>
        </w:rPr>
        <w:t>280051</w:t>
      </w:r>
    </w:p>
    <w:p>
      <w:r>
        <w:t>@NBCNews #DearMrPresident Please don't dismantle public education. Public schools Make America Great Now.</w:t>
      </w:r>
    </w:p>
    <w:p>
      <w:r>
        <w:rPr>
          <w:b/>
          <w:u w:val="single"/>
        </w:rPr>
        <w:t>280052</w:t>
      </w:r>
    </w:p>
    <w:p>
      <w:r>
        <w:t>@ShekharGupta @ShekharGupta as a senior journalist u hv made allegations on preponderance of probability wid facts at hand, can defamation be filed agst u</w:t>
      </w:r>
    </w:p>
    <w:p>
      <w:r>
        <w:rPr>
          <w:b/>
          <w:u w:val="single"/>
        </w:rPr>
        <w:t>280053</w:t>
      </w:r>
    </w:p>
    <w:p>
      <w:r>
        <w:t>Railroad Commission of Texas: Stand for clean water, land, and air! - Sign the Petition! https://t.co/NAvXmj1nxG via @Change</w:t>
      </w:r>
    </w:p>
    <w:p>
      <w:r>
        <w:rPr>
          <w:b/>
          <w:u w:val="single"/>
        </w:rPr>
        <w:t>280054</w:t>
      </w:r>
    </w:p>
    <w:p>
      <w:r>
        <w:t>Massage In Malviya Nagar, South Delhi - Contact Mob No: 9971655238 &amp;amp; Visit Our Website: https://t.co/nfSDB9FzSp</w:t>
      </w:r>
    </w:p>
    <w:p>
      <w:r>
        <w:rPr>
          <w:b/>
          <w:u w:val="single"/>
        </w:rPr>
        <w:t>280055</w:t>
      </w:r>
    </w:p>
    <w:p>
      <w:r>
        <w:t>#NP On #BloomRadio - Seyi Shay - Pack N Go (Featuring Olamide) |Tunein: https://t.co/WwEI1omGfY Follow&amp;amp;Like @bloomradio247</w:t>
      </w:r>
    </w:p>
    <w:p>
      <w:r>
        <w:rPr>
          <w:b/>
          <w:u w:val="single"/>
        </w:rPr>
        <w:t>280056</w:t>
      </w:r>
    </w:p>
    <w:p>
      <w:r>
        <w:t>Gignac bends it from the edge of the box to score &amp;amp; eliminate @WhitecapsFC from Concacaf Champions League. All mexiacan final again #VANvTIG</w:t>
      </w:r>
    </w:p>
    <w:p>
      <w:r>
        <w:rPr>
          <w:b/>
          <w:u w:val="single"/>
        </w:rPr>
        <w:t>280057</w:t>
      </w:r>
    </w:p>
    <w:p>
      <w:r>
        <w:t>@Lindsayboo98 Didnt you know you replied, my bad! But Ive talked to some people! Thank you so much though... really appreciate it!😌</w:t>
      </w:r>
    </w:p>
    <w:p>
      <w:r>
        <w:rPr>
          <w:b/>
          <w:u w:val="single"/>
        </w:rPr>
        <w:t>280058</w:t>
      </w:r>
    </w:p>
    <w:p>
      <w:r>
        <w:t>You could work with such a passionate intent today that you in... More for Pisces https://t.co/STGzOkIzpD</w:t>
      </w:r>
    </w:p>
    <w:p>
      <w:r>
        <w:rPr>
          <w:b/>
          <w:u w:val="single"/>
        </w:rPr>
        <w:t>280059</w:t>
      </w:r>
    </w:p>
    <w:p>
      <w:r>
        <w:t>@Wychavon 2nd in UK rural quality of life survey, congratulations to Orkney #winners  https://t.co/kOLb6T1ig6</w:t>
      </w:r>
    </w:p>
    <w:p>
      <w:r>
        <w:rPr>
          <w:b/>
          <w:u w:val="single"/>
        </w:rPr>
        <w:t>280060</w:t>
      </w:r>
    </w:p>
    <w:p>
      <w:r>
        <w:t>@MiloVentimiglia I just watched the pilot for Opposite Sex and it might be my favorite show of all time.</w:t>
      </w:r>
    </w:p>
    <w:p>
      <w:r>
        <w:rPr>
          <w:b/>
          <w:u w:val="single"/>
        </w:rPr>
        <w:t>280061</w:t>
      </w:r>
    </w:p>
    <w:p>
      <w:r>
        <w:t>You prefer to work with others now as part of a team on a larg... More for Libra https://t.co/tdCFVCYMWg</w:t>
      </w:r>
    </w:p>
    <w:p>
      <w:r>
        <w:rPr>
          <w:b/>
          <w:u w:val="single"/>
        </w:rPr>
        <w:t>280062</w:t>
      </w:r>
    </w:p>
    <w:p>
      <w:r>
        <w:t>So yeah, that's how I feel about it. It isn't a hobby for me. I'm too serious for it to be a hobby, and I'm very passionate about it.</w:t>
      </w:r>
    </w:p>
    <w:p>
      <w:r>
        <w:rPr>
          <w:b/>
          <w:u w:val="single"/>
        </w:rPr>
        <w:t>280063</w:t>
      </w:r>
    </w:p>
    <w:p>
      <w:r>
        <w:t xml:space="preserve">Well done Justice Shoukat Aziz Siddique to face Reference against him in Judicial Council </w:t>
        <w:br/>
        <w:t>https://t.co/cDu1mXi98h</w:t>
      </w:r>
    </w:p>
    <w:p>
      <w:r>
        <w:rPr>
          <w:b/>
          <w:u w:val="single"/>
        </w:rPr>
        <w:t>280064</w:t>
      </w:r>
    </w:p>
    <w:p>
      <w:r>
        <w:t>#Hardwood #flooring is one of the most durable floors known to man. With the right care, it can last for decades!</w:t>
        <w:br/>
        <w:br/>
        <w:t>https://t.co/23gafsiV9i https://t.co/YynZMEvkL5</w:t>
      </w:r>
    </w:p>
    <w:p>
      <w:r>
        <w:rPr>
          <w:b/>
          <w:u w:val="single"/>
        </w:rPr>
        <w:t>280065</w:t>
      </w:r>
    </w:p>
    <w:p>
      <w:r>
        <w:t>#apple #tech #mac - Become Tech Savvy: How to approach updating software on iPhone and iPad - https://t.co/LDSqXtxnXJ https://t.co/uqf7vdw4CL</w:t>
      </w:r>
    </w:p>
    <w:p>
      <w:r>
        <w:rPr>
          <w:b/>
          <w:u w:val="single"/>
        </w:rPr>
        <w:t>280066</w:t>
      </w:r>
    </w:p>
    <w:p>
      <w:r>
        <w:t>I added a video to a @YouTube playlist https://t.co/C3dedlHYlp Street Food Part #0032 | Cambodian Street Food | Grill fish roast</w:t>
      </w:r>
    </w:p>
    <w:p>
      <w:r>
        <w:rPr>
          <w:b/>
          <w:u w:val="single"/>
        </w:rPr>
        <w:t>280067</w:t>
      </w:r>
    </w:p>
    <w:p>
      <w:r>
        <w:t>@thewadekeller @barnettjake I still think he adds little and lacks excitement at the right times.  As always I'll continue to listen. At least he's not Saxton.</w:t>
      </w:r>
    </w:p>
    <w:p>
      <w:r>
        <w:rPr>
          <w:b/>
          <w:u w:val="single"/>
        </w:rPr>
        <w:t>280068</w:t>
      </w:r>
    </w:p>
    <w:p>
      <w:r>
        <w:t>My mom's new ringtone is a techno version of Hotel California.  I still hate that song.  Now I hate it while holding a glow stick.</w:t>
      </w:r>
    </w:p>
    <w:p>
      <w:r>
        <w:rPr>
          <w:b/>
          <w:u w:val="single"/>
        </w:rPr>
        <w:t>280069</w:t>
      </w:r>
    </w:p>
    <w:p>
      <w:r>
        <w:t>Bruh! I'm shocked! "@OntiMothobi: There is no hope for the ANC..Gwede just apologized vele??wow #ANCNWC"</w:t>
      </w:r>
    </w:p>
    <w:p>
      <w:r>
        <w:rPr>
          <w:b/>
          <w:u w:val="single"/>
        </w:rPr>
        <w:t>280070</w:t>
      </w:r>
    </w:p>
    <w:p>
      <w:r>
        <w:t>Any time a girl uses the words "always, never, all, nothing, every, or only," she's ALWAYS full of shit.</w:t>
      </w:r>
    </w:p>
    <w:p>
      <w:r>
        <w:rPr>
          <w:b/>
          <w:u w:val="single"/>
        </w:rPr>
        <w:t>280071</w:t>
      </w:r>
    </w:p>
    <w:p>
      <w:r>
        <w:t>@WillDowningComm @kvoostende @ESSEVEELIVE @eirSport @PremierSports @foxsportsafrica Theres a guy standing on a wall at wexford races with a big sign wenger out attheraces have highlighted it</w:t>
      </w:r>
    </w:p>
    <w:p>
      <w:r>
        <w:rPr>
          <w:b/>
          <w:u w:val="single"/>
        </w:rPr>
        <w:t>280072</w:t>
      </w:r>
    </w:p>
    <w:p>
      <w:r>
        <w:t>@PlanetRockRadio @BlackSabbath @QueenWillRock @ledzeppelin @_DeepPurple @acdc So much good riffage - this is gonna be tough 🎸🎸</w:t>
      </w:r>
    </w:p>
    <w:p>
      <w:r>
        <w:rPr>
          <w:b/>
          <w:u w:val="single"/>
        </w:rPr>
        <w:t>280073</w:t>
      </w:r>
    </w:p>
    <w:p>
      <w:r>
        <w:t>@Drunken1IPirate @fernride4life @Rick_HD1 @roy_spyder @Haag_N_Daz @Darylmatla @Moto_Trance @fudalll @65mattman @Easy_Rider44 Good morning brothers 👊</w:t>
      </w:r>
    </w:p>
    <w:p>
      <w:r>
        <w:rPr>
          <w:b/>
          <w:u w:val="single"/>
        </w:rPr>
        <w:t>280074</w:t>
      </w:r>
    </w:p>
    <w:p>
      <w:r>
        <w:t>@BYE_Brianna all these prayers comin at you DA LORD IS SHINING HIS BOOBIES ON YOU WITH ALL THEM PRAYERS.</w:t>
      </w:r>
    </w:p>
    <w:p>
      <w:r>
        <w:rPr>
          <w:b/>
          <w:u w:val="single"/>
        </w:rPr>
        <w:t>280075</w:t>
      </w:r>
    </w:p>
    <w:p>
      <w:r>
        <w:t>Virtual Desktops: Virtual Desktops And Project-time Tracking #virtualdesktops #FreeDownload #Free #Giveaway https://t.co/HZcnfjlbDK https://t.co/BDpQzH0JMP</w:t>
      </w:r>
    </w:p>
    <w:p>
      <w:r>
        <w:rPr>
          <w:b/>
          <w:u w:val="single"/>
        </w:rPr>
        <w:t>280076</w:t>
      </w:r>
    </w:p>
    <w:p>
      <w:r>
        <w:t>Man charged over alleged dog attack in Bolton on Sunday.  Daniel Hennessy, 39, of Curzon Road, Halliwell will appear in court on Tuesday</w:t>
      </w:r>
    </w:p>
    <w:p>
      <w:r>
        <w:rPr>
          <w:b/>
          <w:u w:val="single"/>
        </w:rPr>
        <w:t>280077</w:t>
      </w:r>
    </w:p>
    <w:p>
      <w:r>
        <w:t>When the assignment is due at 11:59 pm but you turn it in at 12 am cause you got a potato router.......</w:t>
      </w:r>
    </w:p>
    <w:p>
      <w:r>
        <w:rPr>
          <w:b/>
          <w:u w:val="single"/>
        </w:rPr>
        <w:t>280078</w:t>
      </w:r>
    </w:p>
    <w:p>
      <w:r>
        <w:t>How To Write Blog Posts That Your Audience Will Love https://t.co/eYpBGUBDa0 #amwriting #contentmarketing #blogging https://t.co/B9AhkA8SN0</w:t>
      </w:r>
    </w:p>
    <w:p>
      <w:r>
        <w:rPr>
          <w:b/>
          <w:u w:val="single"/>
        </w:rPr>
        <w:t>280079</w:t>
      </w:r>
    </w:p>
    <w:p>
      <w:r>
        <w:t>Starting to scratch the skin off my neck while I wait for Pemberton to release the lineup... https://t.co/0Lw2td4b6v</w:t>
      </w:r>
    </w:p>
    <w:p>
      <w:r>
        <w:rPr>
          <w:b/>
          <w:u w:val="single"/>
        </w:rPr>
        <w:t>280080</w:t>
      </w:r>
    </w:p>
    <w:p>
      <w:r>
        <w:t>Put your money on games in all divisions/ leagues with - Billionaire Bet https://t.co/ibSgU5OhJv  https://t.co/SR1MzQ8s04</w:t>
      </w:r>
    </w:p>
    <w:p>
      <w:r>
        <w:rPr>
          <w:b/>
          <w:u w:val="single"/>
        </w:rPr>
        <w:t>280081</w:t>
      </w:r>
    </w:p>
    <w:p>
      <w:r>
        <w:t>Staying #Organized While at the Office by @SherryBorsheim https://t.co/zkOWYrUdWa https://t.co/Ptuluq1fSq</w:t>
      </w:r>
    </w:p>
    <w:p>
      <w:r>
        <w:rPr>
          <w:b/>
          <w:u w:val="single"/>
        </w:rPr>
        <w:t>280082</w:t>
      </w:r>
    </w:p>
    <w:p>
      <w:r>
        <w:t>Final Call ! Tick-Tock-Tick The clock is ticking away..Submit your entries today ! #flameawards2017 #ruralmarketing #marketingawards https://t.co/xT9kWBiktk</w:t>
      </w:r>
    </w:p>
    <w:p>
      <w:r>
        <w:rPr>
          <w:b/>
          <w:u w:val="single"/>
        </w:rPr>
        <w:t>280083</w:t>
      </w:r>
    </w:p>
    <w:p>
      <w:r>
        <w:t>Chef Robert's Culinary Creations for Hampton Oaks Volunteer Appreciation Banquet https://t.co/JYiLFibLYd</w:t>
      </w:r>
    </w:p>
    <w:p>
      <w:r>
        <w:rPr>
          <w:b/>
          <w:u w:val="single"/>
        </w:rPr>
        <w:t>280084</w:t>
      </w:r>
    </w:p>
    <w:p>
      <w:r>
        <w:t>I liked a @YouTube video from @j2yallday https://t.co/eLeQXQypB8 Call of Duty MW3: M.O.A.B. Montage It's My Birthday Let's Sip &amp;amp; Burn</w:t>
      </w:r>
    </w:p>
    <w:p>
      <w:r>
        <w:rPr>
          <w:b/>
          <w:u w:val="single"/>
        </w:rPr>
        <w:t>280085</w:t>
      </w:r>
    </w:p>
    <w:p>
      <w:r>
        <w:t>I added a video to a @YouTube playlist https://t.co/EvPGFD5wRf Barrister Harmony Bobga Mbuton, The way forward.</w:t>
      </w:r>
    </w:p>
    <w:p>
      <w:r>
        <w:rPr>
          <w:b/>
          <w:u w:val="single"/>
        </w:rPr>
        <w:t>280086</w:t>
      </w:r>
    </w:p>
    <w:p>
      <w:r>
        <w:t>Tirian came near, trembling...and the Lion kissed him and said, "Well done, last of the Kings of Narnia who stood firm at the darkest hour."</w:t>
      </w:r>
    </w:p>
    <w:p>
      <w:r>
        <w:rPr>
          <w:b/>
          <w:u w:val="single"/>
        </w:rPr>
        <w:t>280087</w:t>
      </w:r>
    </w:p>
    <w:p>
      <w:r>
        <w:t>Tensor Categories (Mathematical Surveys and Monographs) by Pavel Etingof https://t.co/sxetakdS0S via @amazon</w:t>
      </w:r>
    </w:p>
    <w:p>
      <w:r>
        <w:rPr>
          <w:b/>
          <w:u w:val="single"/>
        </w:rPr>
        <w:t>280088</w:t>
      </w:r>
    </w:p>
    <w:p>
      <w:r>
        <w:t>Ahead of U.S. Strikes on Syria, @RichardHaass said "no one should be able to use weapons of mass destruction:" https://t.co/MGd7FzCXwf</w:t>
      </w:r>
    </w:p>
    <w:p>
      <w:r>
        <w:rPr>
          <w:b/>
          <w:u w:val="single"/>
        </w:rPr>
        <w:t>280089</w:t>
      </w:r>
    </w:p>
    <w:p>
      <w:r>
        <w:t>Market for PCs in the U.S. Is Growing, But Global Sales Take a Hit by @EdWeekSCavanagh https://t.co/8M9dwS4UuH #edtech #edtechchat</w:t>
      </w:r>
    </w:p>
    <w:p>
      <w:r>
        <w:rPr>
          <w:b/>
          <w:u w:val="single"/>
        </w:rPr>
        <w:t>280090</w:t>
      </w:r>
    </w:p>
    <w:p>
      <w:r>
        <w:t>Otay Mesa West: Larvitar ♂ 82.2% (14/11/12 - Bite/Crunch - s:normal) til 22:41:22(29m 6s). https://t.co/qvriGkQmoV</w:t>
      </w:r>
    </w:p>
    <w:p>
      <w:r>
        <w:rPr>
          <w:b/>
          <w:u w:val="single"/>
        </w:rPr>
        <w:t>280091</w:t>
      </w:r>
    </w:p>
    <w:p>
      <w:r>
        <w:t>Trump cuts funding to UN agency over forced abortion support | News | LifeSite https://t.co/SuYAAJMB1v</w:t>
      </w:r>
    </w:p>
    <w:p>
      <w:r>
        <w:rPr>
          <w:b/>
          <w:u w:val="single"/>
        </w:rPr>
        <w:t>280092</w:t>
      </w:r>
    </w:p>
    <w:p>
      <w:r>
        <w:t>How to Care for Your Clothes to Make Them Last Longer (9 photos): Saying goodbye to a favorite dre.. #decorating https://t.co/blnTpVVBWb</w:t>
      </w:r>
    </w:p>
    <w:p>
      <w:r>
        <w:rPr>
          <w:b/>
          <w:u w:val="single"/>
        </w:rPr>
        <w:t>280093</w:t>
      </w:r>
    </w:p>
    <w:p>
      <w:r>
        <w:t>@Mudifho001 @XeroChillCloth @Julius_S_Malema When @Julius_S_Malema says this is not your child, you don't need to do a paternity/DNA, his word is enough</w:t>
      </w:r>
    </w:p>
    <w:p>
      <w:r>
        <w:rPr>
          <w:b/>
          <w:u w:val="single"/>
        </w:rPr>
        <w:t>280094</w:t>
      </w:r>
    </w:p>
    <w:p>
      <w:r>
        <w:t>❤ [FREE] Adult Comic Viewer (Android)❤ App Download ► https://t.co/k5zUMent7z    #sexy #catgirl #gif #lingerie #hentaigif 141 https://t.co/1wC3nYP8ZO</w:t>
      </w:r>
    </w:p>
    <w:p>
      <w:r>
        <w:rPr>
          <w:b/>
          <w:u w:val="single"/>
        </w:rPr>
        <w:t>280095</w:t>
      </w:r>
    </w:p>
    <w:p>
      <w:r>
        <w:t>@rahulsaxena05 We are very sorry for the delay with your order. We understand how frustrating this can be, we will follow it up with our team.</w:t>
      </w:r>
    </w:p>
    <w:p>
      <w:r>
        <w:rPr>
          <w:b/>
          <w:u w:val="single"/>
        </w:rPr>
        <w:t>280096</w:t>
      </w:r>
    </w:p>
    <w:p>
      <w:r>
        <w:t>Be Afraid of Allah SWT God Almighty Anger Wrath and Fury ... for the Dhuluum Injustices you do to others in life!</w:t>
        <w:br/>
        <w:br/>
        <w:t>https://t.co/Khro8eHX0p</w:t>
      </w:r>
    </w:p>
    <w:p>
      <w:r>
        <w:rPr>
          <w:b/>
          <w:u w:val="single"/>
        </w:rPr>
        <w:t>280097</w:t>
      </w:r>
    </w:p>
    <w:p>
      <w:r>
        <w:t>Happy 190th birthday to the @australianmuseum ...#australia s oldest #naturalhistory #museum !! #flowers for the... https://t.co/FAtutwVtSg</w:t>
      </w:r>
    </w:p>
    <w:p>
      <w:r>
        <w:rPr>
          <w:b/>
          <w:u w:val="single"/>
        </w:rPr>
        <w:t>280098</w:t>
      </w:r>
    </w:p>
    <w:p>
      <w:r>
        <w:t>@MojiDelanoBlog he must have been a spannerboy for Boko Haram we bun anything with terrorist connections ..BurnaBoy</w:t>
      </w:r>
    </w:p>
    <w:p>
      <w:r>
        <w:rPr>
          <w:b/>
          <w:u w:val="single"/>
        </w:rPr>
        <w:t>280099</w:t>
      </w:r>
    </w:p>
    <w:p>
      <w:r>
        <w:t>Just Posted! 61 Gunn Street - 4 bdrm(s) - $400 per bdrm - 1.79 kms - Near South https://t.co/UGR0qqJxGG</w:t>
      </w:r>
    </w:p>
    <w:p>
      <w:r>
        <w:rPr>
          <w:b/>
          <w:u w:val="single"/>
        </w:rPr>
        <w:t>280100</w:t>
      </w:r>
    </w:p>
    <w:p>
      <w:r>
        <w:t>@WWE @mikethemiz all that just so crappy @johncena can propose to his crappy @bellatwins girlfriend? Waste of a match.... #WWE #wrestlemania</w:t>
      </w:r>
    </w:p>
    <w:p>
      <w:r>
        <w:rPr>
          <w:b/>
          <w:u w:val="single"/>
        </w:rPr>
        <w:t>280101</w:t>
      </w:r>
    </w:p>
    <w:p>
      <w:r>
        <w:t>@TheDemocrats All the liberals and democrats want to do is murder baby's and call it women's rights to healthcare.</w:t>
      </w:r>
    </w:p>
    <w:p>
      <w:r>
        <w:rPr>
          <w:b/>
          <w:u w:val="single"/>
        </w:rPr>
        <w:t>280102</w:t>
      </w:r>
    </w:p>
    <w:p>
      <w:r>
        <w:t>The best band in the history of mankind gets inducted into the Rock and Roll Hall of Fame tonight #PearlJam https://t.co/pyEEuNwVS9</w:t>
      </w:r>
    </w:p>
    <w:p>
      <w:r>
        <w:rPr>
          <w:b/>
          <w:u w:val="single"/>
        </w:rPr>
        <w:t>280103</w:t>
      </w:r>
    </w:p>
    <w:p>
      <w:r>
        <w:t>https://t.co/yGY6XXzSAX "All we say to America is be true to what you said on paper." #DrKing #MLKJr #April4</w:t>
      </w:r>
    </w:p>
    <w:p>
      <w:r>
        <w:rPr>
          <w:b/>
          <w:u w:val="single"/>
        </w:rPr>
        <w:t>280104</w:t>
      </w:r>
    </w:p>
    <w:p>
      <w:r>
        <w:t>@PowerAndRage "Emma was just about to read to us," Calic answered, knowing that the girl had heard the story so often that it was much &amp;gt;</w:t>
      </w:r>
    </w:p>
    <w:p>
      <w:r>
        <w:rPr>
          <w:b/>
          <w:u w:val="single"/>
        </w:rPr>
        <w:t>280105</w:t>
      </w:r>
    </w:p>
    <w:p>
      <w:r>
        <w:t>Y'all know damn well everybody walking by cause she just looks like some dumbass white lady and no one got time for that 😂😂 https://t.co/aM5Tach5G0</w:t>
      </w:r>
    </w:p>
    <w:p>
      <w:r>
        <w:rPr>
          <w:b/>
          <w:u w:val="single"/>
        </w:rPr>
        <w:t>280106</w:t>
      </w:r>
    </w:p>
    <w:p>
      <w:r>
        <w:t>@ZukuOfficial I paid 3000kes for the installation of zuku internet under Noah Kiplagat 0720796129/Milcah Koech 0706934762 I haven't gothelp</w:t>
      </w:r>
    </w:p>
    <w:p>
      <w:r>
        <w:rPr>
          <w:b/>
          <w:u w:val="single"/>
        </w:rPr>
        <w:t>280107</w:t>
      </w:r>
    </w:p>
    <w:p>
      <w:r>
        <w:t>@GurdeepSBenning @MOwhatdoyou @ramnik_sekhon @MixMemorabilia @MajesticBrownie No it's not it's for everyone to listen to</w:t>
      </w:r>
    </w:p>
    <w:p>
      <w:r>
        <w:rPr>
          <w:b/>
          <w:u w:val="single"/>
        </w:rPr>
        <w:t>280108</w:t>
      </w:r>
    </w:p>
    <w:p>
      <w:r>
        <w:t>@AsadKharal @fawadchaudhry @OfficialDGISPR @JahangirKTareen @ImranKhanPTI @MaryamNSharif If he would Have been Asked their would have Been with a Capital letterN NO-NO Loud and Clear</w:t>
      </w:r>
    </w:p>
    <w:p>
      <w:r>
        <w:rPr>
          <w:b/>
          <w:u w:val="single"/>
        </w:rPr>
        <w:t>280109</w:t>
      </w:r>
    </w:p>
    <w:p>
      <w:r>
        <w:t>@otherkin_agenda ah download the granblue app on your phone you can just pay using ur google play acct</w:t>
      </w:r>
    </w:p>
    <w:p>
      <w:r>
        <w:rPr>
          <w:b/>
          <w:u w:val="single"/>
        </w:rPr>
        <w:t>280110</w:t>
      </w:r>
    </w:p>
    <w:p>
      <w:r>
        <w:t>@Zitao_Hg @IloveOUATRumple Because *spoiler * and then I *Spoiler* because my *Spoiler* and then I ..... blank</w:t>
      </w:r>
    </w:p>
    <w:p>
      <w:r>
        <w:rPr>
          <w:b/>
          <w:u w:val="single"/>
        </w:rPr>
        <w:t>280111</w:t>
      </w:r>
    </w:p>
    <w:p>
      <w:r>
        <w:t>You can be to good at your craft....you should never be bored. #creativeme @ City of Van Nuys https://t.co/PVKTvr4BZR</w:t>
      </w:r>
    </w:p>
    <w:p>
      <w:r>
        <w:rPr>
          <w:b/>
          <w:u w:val="single"/>
        </w:rPr>
        <w:t>280112</w:t>
      </w:r>
    </w:p>
    <w:p>
      <w:r>
        <w:t>The #NedbankCup last16. @Bloem_Celtic hosts @Mbombela_United on Sun 09 Apr @MolemelaStadium. KO @15h00. https://t.co/3ra3vqD3Gm</w:t>
      </w:r>
    </w:p>
    <w:p>
      <w:r>
        <w:rPr>
          <w:b/>
          <w:u w:val="single"/>
        </w:rPr>
        <w:t>280113</w:t>
      </w:r>
    </w:p>
    <w:p>
      <w:r>
        <w:t>BBC News - Education Authority postpones closure of County Down outdoor education centre https://t.co/kIB54whxqq</w:t>
      </w:r>
    </w:p>
    <w:p>
      <w:r>
        <w:rPr>
          <w:b/>
          <w:u w:val="single"/>
        </w:rPr>
        <w:t>280114</w:t>
      </w:r>
    </w:p>
    <w:p>
      <w:r>
        <w:t>Pay attention to the 'signals' and the 'noise' https://t.co/yECGI4Vhot @Mawer_Invest #Investing https://t.co/Um55Tjj8dy</w:t>
      </w:r>
    </w:p>
    <w:p>
      <w:r>
        <w:rPr>
          <w:b/>
          <w:u w:val="single"/>
        </w:rPr>
        <w:t>280115</w:t>
      </w:r>
    </w:p>
    <w:p>
      <w:r>
        <w:t>I entered a giveaway for a chance to win "Lovely Annie Women's 5 Pairs Pack Knee High Co..." by Henny Rue. https://t.co/WsFr9ZnumZ #giveaway</w:t>
      </w:r>
    </w:p>
    <w:p>
      <w:r>
        <w:rPr>
          <w:b/>
          <w:u w:val="single"/>
        </w:rPr>
        <w:t>280116</w:t>
      </w:r>
    </w:p>
    <w:p>
      <w:r>
        <w:t>@Lucy8200 @TheCubanPanda Tony P directed me to Moo contact cards. We simply must order these. Order x 3 = AHmazing we. 🥂</w:t>
      </w:r>
    </w:p>
    <w:p>
      <w:r>
        <w:rPr>
          <w:b/>
          <w:u w:val="single"/>
        </w:rPr>
        <w:t>280117</w:t>
      </w:r>
    </w:p>
    <w:p>
      <w:r>
        <w:t>Tunahasoo by 929 | These Fresh And Talented Trio Dedicate Single To Hustlers https://t.co/GlufBgFs9r #PlayKenyanMusic</w:t>
      </w:r>
    </w:p>
    <w:p>
      <w:r>
        <w:rPr>
          <w:b/>
          <w:u w:val="single"/>
        </w:rPr>
        <w:t>280118</w:t>
      </w:r>
    </w:p>
    <w:p>
      <w:r>
        <w:t>"If anyone would come after me, he must deny himself and take up his cross daily and follow me." Luke 9:23</w:t>
      </w:r>
    </w:p>
    <w:p>
      <w:r>
        <w:rPr>
          <w:b/>
          <w:u w:val="single"/>
        </w:rPr>
        <w:t>280119</w:t>
      </w:r>
    </w:p>
    <w:p>
      <w:r>
        <w:t>"How come you don't know I can't open (the ranch bottles) while they're in my ass, Link?" - Brad, 2017 @Fuckster691</w:t>
      </w:r>
    </w:p>
    <w:p>
      <w:r>
        <w:rPr>
          <w:b/>
          <w:u w:val="single"/>
        </w:rPr>
        <w:t>280120</w:t>
      </w:r>
    </w:p>
    <w:p>
      <w:r>
        <w:t>Everyone thinks you're being overly efficient today, but you k... More for Cancer https://t.co/FaSnkbnfNp</w:t>
      </w:r>
    </w:p>
    <w:p>
      <w:r>
        <w:rPr>
          <w:b/>
          <w:u w:val="single"/>
        </w:rPr>
        <w:t>280121</w:t>
      </w:r>
    </w:p>
    <w:p>
      <w:r>
        <w:t>@VP @marthamaccallum Love you, Vice President, Pence! You recognize a piece of history and respects it importance!</w:t>
      </w:r>
    </w:p>
    <w:p>
      <w:r>
        <w:rPr>
          <w:b/>
          <w:u w:val="single"/>
        </w:rPr>
        <w:t>280122</w:t>
      </w:r>
    </w:p>
    <w:p>
      <w:r>
        <w:t>@ProjetoooHelp @onedirection @radiodisney @NiallOfficial @LiamPayne @Louis_Tomlinson @Harry_Styles Vinte quatro</w:t>
        <w:br/>
        <w:t>BRAVE DIRECTS</w:t>
        <w:br/>
        <w:t>I vote for #OneDirection  #YouKnowYouLoveThem @radiodisney</w:t>
      </w:r>
    </w:p>
    <w:p>
      <w:r>
        <w:rPr>
          <w:b/>
          <w:u w:val="single"/>
        </w:rPr>
        <w:t>280123</w:t>
      </w:r>
    </w:p>
    <w:p>
      <w:r>
        <w:t>@xEnderCookiezx @dantdm Ay my boy!</w:t>
        <w:br/>
        <w:t>I got over the dunking thing</w:t>
        <w:br/>
        <w:t>Because am older now.</w:t>
        <w:br/>
        <w:t>My birthday happened a couple of days ago.</w:t>
        <w:br/>
        <w:t>From 🥛</w:t>
      </w:r>
    </w:p>
    <w:p>
      <w:r>
        <w:rPr>
          <w:b/>
          <w:u w:val="single"/>
        </w:rPr>
        <w:t>280124</w:t>
      </w:r>
    </w:p>
    <w:p>
      <w:r>
        <w:t>@alison_mcentee @X_Sticks_Real =&amp;gt; In addition, we need to be heard so as to put pressure on to see WHAT they are negotiating before its finalised. And finally =&amp;gt;</w:t>
      </w:r>
    </w:p>
    <w:p>
      <w:r>
        <w:rPr>
          <w:b/>
          <w:u w:val="single"/>
        </w:rPr>
        <w:t>280125</w:t>
      </w:r>
    </w:p>
    <w:p>
      <w:r>
        <w:t>Open an Equity and Commodity account in just a few minutes at Motilal Oswal https://t.co/hvNO1sTdBs https://t.co/hvNO1sTdBs</w:t>
      </w:r>
    </w:p>
    <w:p>
      <w:r>
        <w:rPr>
          <w:b/>
          <w:u w:val="single"/>
        </w:rPr>
        <w:t>280126</w:t>
      </w:r>
    </w:p>
    <w:p>
      <w:r>
        <w:t>Popular on 500px : islet... by grandpavlad #Travel with us @ https://t.co/2CYnXkvSYE https://t.co/cUGX6a5qUx</w:t>
      </w:r>
    </w:p>
    <w:p>
      <w:r>
        <w:rPr>
          <w:b/>
          <w:u w:val="single"/>
        </w:rPr>
        <w:t>280127</w:t>
      </w:r>
    </w:p>
    <w:p>
      <w:r>
        <w:t>Our newsletter is out this week, subscribe to find out all the great events, classes &amp;amp; projects happening at KPC: https://t.co/oMmzSGf6CS https://t.co/hCPwed9Uom</w:t>
      </w:r>
    </w:p>
    <w:p>
      <w:r>
        <w:rPr>
          <w:b/>
          <w:u w:val="single"/>
        </w:rPr>
        <w:t>280128</w:t>
      </w:r>
    </w:p>
    <w:p>
      <w:r>
        <w:t>Please don't pass me at a stop sign when I'm trying to turn. You wouldn't do that to a car, why would you do that to someone on a bike.</w:t>
      </w:r>
    </w:p>
    <w:p>
      <w:r>
        <w:rPr>
          <w:b/>
          <w:u w:val="single"/>
        </w:rPr>
        <w:t>280129</w:t>
      </w:r>
    </w:p>
    <w:p>
      <w:r>
        <w:t>BREAKING: In-law of missing Wilmington women kills self in S.C.; unidentified bodies found in burning shed https://t.co/j8ONgINxn6</w:t>
      </w:r>
    </w:p>
    <w:p>
      <w:r>
        <w:rPr>
          <w:b/>
          <w:u w:val="single"/>
        </w:rPr>
        <w:t>280130</w:t>
      </w:r>
    </w:p>
    <w:p>
      <w:r>
        <w:t>Pull&amp;amp;Bear Western Denim Shirt In Mid Wash Blue In Regular Fit https://t.co/YOFPyHH6So https://t.co/cPzLw7dNZc</w:t>
      </w:r>
    </w:p>
    <w:p>
      <w:r>
        <w:rPr>
          <w:b/>
          <w:u w:val="single"/>
        </w:rPr>
        <w:t>280131</w:t>
      </w:r>
    </w:p>
    <w:p>
      <w:r>
        <w:t>#NOWPLAYING is "Sea of Madness" by @IronMaiden! RT &amp;amp; Rate it NOW at https://t.co/1cJcEtveL5 https://t.co/AtkNuTollp</w:t>
      </w:r>
    </w:p>
    <w:p>
      <w:r>
        <w:rPr>
          <w:b/>
          <w:u w:val="single"/>
        </w:rPr>
        <w:t>280132</w:t>
      </w:r>
    </w:p>
    <w:p>
      <w:r>
        <w:t>it's been like 3 months since dont say no and i still listen to the entire album tirelessly, honestly so good</w:t>
      </w:r>
    </w:p>
    <w:p>
      <w:r>
        <w:rPr>
          <w:b/>
          <w:u w:val="single"/>
        </w:rPr>
        <w:t>280133</w:t>
      </w:r>
    </w:p>
    <w:p>
      <w:r>
        <w:t>Gostei de um vídeo do @YouTube de @wweonyoutube https://t.co/pvZLSVYK4Z Bayley speaks with new WWE Hall of Famer Beth Phoenix</w:t>
      </w:r>
    </w:p>
    <w:p>
      <w:r>
        <w:rPr>
          <w:b/>
          <w:u w:val="single"/>
        </w:rPr>
        <w:t>280134</w:t>
      </w:r>
    </w:p>
    <w:p>
      <w:r>
        <w:t>@evangecube @iamAtheistGirl @TheAtheistPig It's a privilege to extol the existence of something without evidence? Could you spread the word that, three-headed horses live on Venus?</w:t>
      </w:r>
    </w:p>
    <w:p>
      <w:r>
        <w:rPr>
          <w:b/>
          <w:u w:val="single"/>
        </w:rPr>
        <w:t>280135</w:t>
      </w:r>
    </w:p>
    <w:p>
      <w:r>
        <w:t>@SunnFunFlyIn honored the P-51 mustang's 75th anniversary. I'm so excited for the weekend airshow! https://t.co/yNdwApJ5ba</w:t>
      </w:r>
    </w:p>
    <w:p>
      <w:r>
        <w:rPr>
          <w:b/>
          <w:u w:val="single"/>
        </w:rPr>
        <w:t>280136</w:t>
      </w:r>
    </w:p>
    <w:p>
      <w:r>
        <w:t>@TastyTreat_ @YouTube  This Video definitely  made my day  !!  #FirangiBhujia https://t.co/oFNt4B7HeQ</w:t>
      </w:r>
    </w:p>
    <w:p>
      <w:r>
        <w:rPr>
          <w:b/>
          <w:u w:val="single"/>
        </w:rPr>
        <w:t>280137</w:t>
      </w:r>
    </w:p>
    <w:p>
      <w:r>
        <w:t>@brianklaas So misleading to make Clinton look good. Bill Clinton was the previous record holder for low approval rating - at 37% in 1993.</w:t>
      </w:r>
    </w:p>
    <w:p>
      <w:r>
        <w:rPr>
          <w:b/>
          <w:u w:val="single"/>
        </w:rPr>
        <w:t>280138</w:t>
      </w:r>
    </w:p>
    <w:p>
      <w:r>
        <w:t>Trump Tries to Deflect Russia Scrutiny, Citing 'Crooked Scheme' by Obama - New York Times https://t.co/Lyp4X0mUFB</w:t>
      </w:r>
    </w:p>
    <w:p>
      <w:r>
        <w:rPr>
          <w:b/>
          <w:u w:val="single"/>
        </w:rPr>
        <w:t>280139</w:t>
      </w:r>
    </w:p>
    <w:p>
      <w:r>
        <w:t>I just scored big at Walgreen's!  I got all of this plus some Vaseline Lotions for around $2! ($55+ Value).... https://t.co/ZNQTYxIAPL</w:t>
      </w:r>
    </w:p>
    <w:p>
      <w:r>
        <w:rPr>
          <w:b/>
          <w:u w:val="single"/>
        </w:rPr>
        <w:t>280140</w:t>
      </w:r>
    </w:p>
    <w:p>
      <w:r>
        <w:t>30 million people in the US at risk of severe weather &amp;amp; extreme tornado events. https://t.co/mKZ3CaiOYG</w:t>
      </w:r>
    </w:p>
    <w:p>
      <w:r>
        <w:rPr>
          <w:b/>
          <w:u w:val="single"/>
        </w:rPr>
        <w:t>280141</w:t>
      </w:r>
    </w:p>
    <w:p>
      <w:r>
        <w:t>Diego Costa believes the match against Manchester City is a six-point affair and a win for Chelsea will rule City... https://t.co/oCdGSVTi5m</w:t>
      </w:r>
    </w:p>
    <w:p>
      <w:r>
        <w:rPr>
          <w:b/>
          <w:u w:val="single"/>
        </w:rPr>
        <w:t>280142</w:t>
      </w:r>
    </w:p>
    <w:p>
      <w:r>
        <w:t>After hearing he got into an altercation with a #Knicks fan, I really hope James Dolan gets some help...</w:t>
      </w:r>
    </w:p>
    <w:p>
      <w:r>
        <w:rPr>
          <w:b/>
          <w:u w:val="single"/>
        </w:rPr>
        <w:t>280143</w:t>
      </w:r>
    </w:p>
    <w:p>
      <w:r>
        <w:t>The job of a worship leader is to call people to worship, then guide them in declaring the news that He is King.</w:t>
      </w:r>
    </w:p>
    <w:p>
      <w:r>
        <w:rPr>
          <w:b/>
          <w:u w:val="single"/>
        </w:rPr>
        <w:t>280144</w:t>
      </w:r>
    </w:p>
    <w:p>
      <w:r>
        <w:t>#UST's come from behind win secures their slot to the Final Four. #TurnUpYourGame https://t.co/KBqLbu3s0n</w:t>
      </w:r>
    </w:p>
    <w:p>
      <w:r>
        <w:rPr>
          <w:b/>
          <w:u w:val="single"/>
        </w:rPr>
        <w:t>280145</w:t>
      </w:r>
    </w:p>
    <w:p>
      <w:r>
        <w:t>Connect with me on LinkedIN for the latest #digitalmarketing and #ecommerce jobs. https://t.co/p2vE5AamVB</w:t>
      </w:r>
    </w:p>
    <w:p>
      <w:r>
        <w:rPr>
          <w:b/>
          <w:u w:val="single"/>
        </w:rPr>
        <w:t>280146</w:t>
      </w:r>
    </w:p>
    <w:p>
      <w:r>
        <w:t>Your past is done, so forget it. Your future is yet to come, so dream it, but your present is now, so live it with… https://t.co/cGoTE9gXQO https://t.co/kU1I8ye2R7</w:t>
      </w:r>
    </w:p>
    <w:p>
      <w:r>
        <w:rPr>
          <w:b/>
          <w:u w:val="single"/>
        </w:rPr>
        <w:t>280147</w:t>
      </w:r>
    </w:p>
    <w:p>
      <w:r>
        <w:t>@epcdoom Hey thanks for the follow, got you back here and twitch. If you would check mine out https://t.co/VqDwjgtAvL</w:t>
      </w:r>
    </w:p>
    <w:p>
      <w:r>
        <w:rPr>
          <w:b/>
          <w:u w:val="single"/>
        </w:rPr>
        <w:t>280148</w:t>
      </w:r>
    </w:p>
    <w:p>
      <w:r>
        <w:t>@AmzThe No! It wouldnae be so bad if it was women, but it's always drunk men trying to get a grope.I'm not a piece o' meat ye know.😄</w:t>
      </w:r>
    </w:p>
    <w:p>
      <w:r>
        <w:rPr>
          <w:b/>
          <w:u w:val="single"/>
        </w:rPr>
        <w:t>280149</w:t>
      </w:r>
    </w:p>
    <w:p>
      <w:r>
        <w:t>The third and final week of Hockey Alberta Provincials, presented by @atbfinancial, wraps up with the Nanton Palominos winning Senior AA! https://t.co/JpqaGC0YoS</w:t>
      </w:r>
    </w:p>
    <w:p>
      <w:r>
        <w:rPr>
          <w:b/>
          <w:u w:val="single"/>
        </w:rPr>
        <w:t>280150</w:t>
      </w:r>
    </w:p>
    <w:p>
      <w:r>
        <w:t>BREAKING: Buhari's DSS Did Not And Cannot Arrest Me - Jonathan's Beloved Billionaire Son, Ifeanyi Ubah, Boasts - https://t.co/jCw2Ba2cLk</w:t>
      </w:r>
    </w:p>
    <w:p>
      <w:r>
        <w:rPr>
          <w:b/>
          <w:u w:val="single"/>
        </w:rPr>
        <w:t>280151</w:t>
      </w:r>
    </w:p>
    <w:p>
      <w:r>
        <w:t>1st Lady Lingerie &amp;amp; Novelties is offering a $395 plus tax special package for</w:t>
        <w:br/>
        <w:t>all Girl's Night… https://t.co/JpbEAlQBNU</w:t>
      </w:r>
    </w:p>
    <w:p>
      <w:r>
        <w:rPr>
          <w:b/>
          <w:u w:val="single"/>
        </w:rPr>
        <w:t>280152</w:t>
      </w:r>
    </w:p>
    <w:p>
      <w:r>
        <w:t>What is going on with @abc? Watching #Scandal and it keeps cutting during the program for commercials😡😡😡😡</w:t>
      </w:r>
    </w:p>
    <w:p>
      <w:r>
        <w:rPr>
          <w:b/>
          <w:u w:val="single"/>
        </w:rPr>
        <w:t>280153</w:t>
      </w:r>
    </w:p>
    <w:p>
      <w:r>
        <w:t>@duwlax Celebrate your win with a personalised BUCS CHAMPS top of your choice. Any colour, any quote, any type #getintouch RT https://t.co/Kozt1WFmz4</w:t>
      </w:r>
    </w:p>
    <w:p>
      <w:r>
        <w:rPr>
          <w:b/>
          <w:u w:val="single"/>
        </w:rPr>
        <w:t>280154</w:t>
      </w:r>
    </w:p>
    <w:p>
      <w:r>
        <w:t>@JohnsonHatesYou These are funny, man. Though we rarely crossed paths at work, I always respected your game.</w:t>
      </w:r>
    </w:p>
    <w:p>
      <w:r>
        <w:rPr>
          <w:b/>
          <w:u w:val="single"/>
        </w:rPr>
        <w:t>280155</w:t>
      </w:r>
    </w:p>
    <w:p>
      <w:r>
        <w:t>@stevenmnuchin1 @POTUS 10)Secret Deal Allows Company Tied to Saddam’s Nuclear Bombmaker, Iran and U.A.E. to Manage Key Florida Port Facility</w:t>
      </w:r>
    </w:p>
    <w:p>
      <w:r>
        <w:rPr>
          <w:b/>
          <w:u w:val="single"/>
        </w:rPr>
        <w:t>280156</w:t>
      </w:r>
    </w:p>
    <w:p>
      <w:r>
        <w:t>Bahamas, March 30, 2017 - Nassau - Background &amp;amp; Objectives Mr. Speaker, Prior to the 2012 General Election, my... https://t.co/TDICOVqrhD</w:t>
      </w:r>
    </w:p>
    <w:p>
      <w:r>
        <w:rPr>
          <w:b/>
          <w:u w:val="single"/>
        </w:rPr>
        <w:t>280157</w:t>
      </w:r>
    </w:p>
    <w:p>
      <w:r>
        <w:t>Porcelain Medium Oval Turquoise Stone and Feathers - Costume Jewellery Brooch. S https://t.co/0SRZnhMOdc https://t.co/pUYyR3JQfj</w:t>
      </w:r>
    </w:p>
    <w:p>
      <w:r>
        <w:rPr>
          <w:b/>
          <w:u w:val="single"/>
        </w:rPr>
        <w:t>280158</w:t>
      </w:r>
    </w:p>
    <w:p>
      <w:r>
        <w:t>FINE VINTAGE ESTATE 14K GOLD ALEXANDRITE COCKTAIL RING https://t.co/mVD9PZHdiP https://t.co/nJUbyNyzvY</w:t>
      </w:r>
    </w:p>
    <w:p>
      <w:r>
        <w:rPr>
          <w:b/>
          <w:u w:val="single"/>
        </w:rPr>
        <w:t>280159</w:t>
      </w:r>
    </w:p>
    <w:p>
      <w:r>
        <w:t>10% off all CBD products today! That includes edibles, flower, lotions, etc! Happy Saturday everyone!</w:t>
      </w:r>
    </w:p>
    <w:p>
      <w:r>
        <w:rPr>
          <w:b/>
          <w:u w:val="single"/>
        </w:rPr>
        <w:t>280160</w:t>
      </w:r>
    </w:p>
    <w:p>
      <w:r>
        <w:t>Leicester City 2-0 Sunderland</w:t>
        <w:br/>
        <w:t>Premier League</w:t>
        <w:br/>
        <w:br/>
        <w:t xml:space="preserve">Leicester made it six wins from six under boss Craig Shakespeare </w:t>
        <w:br/>
        <w:br/>
        <w:t>#WELLBET #Leicester #PL https://t.co/7tmUxdSsWC</w:t>
      </w:r>
    </w:p>
    <w:p>
      <w:r>
        <w:rPr>
          <w:b/>
          <w:u w:val="single"/>
        </w:rPr>
        <w:t>280161</w:t>
      </w:r>
    </w:p>
    <w:p>
      <w:r>
        <w:t>Found a Transponder Snail!</w:t>
        <w:br/>
        <w:t>Famed Pirate Hunter captured! Exclusive shots!!</w:t>
        <w:br/>
        <w:t>https://t.co/gnk1A3DX6x #TreCru https://t.co/XBblmlethF</w:t>
      </w:r>
    </w:p>
    <w:p>
      <w:r>
        <w:rPr>
          <w:b/>
          <w:u w:val="single"/>
        </w:rPr>
        <w:t>280162</w:t>
      </w:r>
    </w:p>
    <w:p>
      <w:r>
        <w:t>Found a Transponder Snail!</w:t>
        <w:br/>
        <w:t>Extra! Extra! Devil of Ohara captured by CP9!</w:t>
        <w:br/>
        <w:t>https://t.co/xX5n6yc399 #TreCru https://t.co/tIaI2TGTuD</w:t>
      </w:r>
    </w:p>
    <w:p>
      <w:r>
        <w:rPr>
          <w:b/>
          <w:u w:val="single"/>
        </w:rPr>
        <w:t>280163</w:t>
      </w:r>
    </w:p>
    <w:p>
      <w:r>
        <w:t>They need to bin off Helen Chamberlain. Just awful. Get ANYONE else on there. Anyone except Rachel Riley who is as annoying. #SoccerAM</w:t>
      </w:r>
    </w:p>
    <w:p>
      <w:r>
        <w:rPr>
          <w:b/>
          <w:u w:val="single"/>
        </w:rPr>
        <w:t>280164</w:t>
      </w:r>
    </w:p>
    <w:p>
      <w:r>
        <w:t>U.S. Food and Drug Administration: Horseshoe Crabs are important, stop bleeding them dry: Fi... https://t.co/sxdUuIFNLZ vía @ChangeorgLatino</w:t>
      </w:r>
    </w:p>
    <w:p>
      <w:r>
        <w:rPr>
          <w:b/>
          <w:u w:val="single"/>
        </w:rPr>
        <w:t>280165</w:t>
      </w:r>
    </w:p>
    <w:p>
      <w:r>
        <w:t>We’re absolutely thrilled to announce that we are starting with the RankWatch "SEO Superstar of the month contest".</w:t>
        <w:br/>
        <w:t>https://t.co/5Rxl1uBmqi https://t.co/zuk5IH41RY</w:t>
      </w:r>
    </w:p>
    <w:p>
      <w:r>
        <w:rPr>
          <w:b/>
          <w:u w:val="single"/>
        </w:rPr>
        <w:t>280166</w:t>
      </w:r>
    </w:p>
    <w:p>
      <w:r>
        <w:t>Nice visit from Rio School District leaders Dr. Puglisi @riosupt and former RMHS Admin Oscar Hernandez with some Rio Math Teachers today! https://t.co/MQ4zolDuLF</w:t>
      </w:r>
    </w:p>
    <w:p>
      <w:r>
        <w:rPr>
          <w:b/>
          <w:u w:val="single"/>
        </w:rPr>
        <w:t>280167</w:t>
      </w:r>
    </w:p>
    <w:p>
      <w:r>
        <w:t>Why 95% traders lose money? Because they trade manually &amp;amp; get emotional. Get the "coolest" FX EA &amp;amp; make $50k/month. #ForexTrading</w:t>
      </w:r>
    </w:p>
    <w:p>
      <w:r>
        <w:rPr>
          <w:b/>
          <w:u w:val="single"/>
        </w:rPr>
        <w:t>280168</w:t>
      </w:r>
    </w:p>
    <w:p>
      <w:r>
        <w:t>Mid/Yale. A few serrated key pins, assorted drivers, and (as always) a spring smorgasbord. https://t.co/ue1UNoTr8L</w:t>
      </w:r>
    </w:p>
    <w:p>
      <w:r>
        <w:rPr>
          <w:b/>
          <w:u w:val="single"/>
        </w:rPr>
        <w:t>280169</w:t>
      </w:r>
    </w:p>
    <w:p>
      <w:r>
        <w:t>Luxury Skincare from Anne Semonin Launches at Spa of Four Seasons Resort Mauritius at Anahita: Four Seasons Resort… https://t.co/q34lSYD2CK</w:t>
      </w:r>
    </w:p>
    <w:p>
      <w:r>
        <w:rPr>
          <w:b/>
          <w:u w:val="single"/>
        </w:rPr>
        <w:t>280170</w:t>
      </w:r>
    </w:p>
    <w:p>
      <w:r>
        <w:t>Season had Abruzzi. Season 2 had Mahone. Season 3 lacked momentum in this sense. And many other aspects. #PrisonBreak</w:t>
      </w:r>
    </w:p>
    <w:p>
      <w:r>
        <w:rPr>
          <w:b/>
          <w:u w:val="single"/>
        </w:rPr>
        <w:t>280171</w:t>
      </w:r>
    </w:p>
    <w:p>
      <w:r>
        <w:t>The stunning #back #illuminated Glazz Mirror™ has now travelled to a new and very funky residence in Ibiza #mirror https://t.co/oav4x8on95</w:t>
      </w:r>
    </w:p>
    <w:p>
      <w:r>
        <w:rPr>
          <w:b/>
          <w:u w:val="single"/>
        </w:rPr>
        <w:t>280172</w:t>
      </w:r>
    </w:p>
    <w:p>
      <w:r>
        <w:t>@aabeekharry @IndigoLFC @LFC Haha. Yeah. Mathematically we are there now. Just have to win all games 😂</w:t>
      </w:r>
    </w:p>
    <w:p>
      <w:r>
        <w:rPr>
          <w:b/>
          <w:u w:val="single"/>
        </w:rPr>
        <w:t>280173</w:t>
      </w:r>
    </w:p>
    <w:p>
      <w:r>
        <w:t>#TharArch #G7Culture +1 Google Culture Inst. also often overstates tech, obscures that communities &amp;amp; context make cultural herit. meaningful https://t.co/a48kst9lT5</w:t>
      </w:r>
    </w:p>
    <w:p>
      <w:r>
        <w:rPr>
          <w:b/>
          <w:u w:val="single"/>
        </w:rPr>
        <w:t>280174</w:t>
      </w:r>
    </w:p>
    <w:p>
      <w:r>
        <w:t>Out tomorrow on @ultrarecords! @Goodlucklive - Thinking About You (@borissmithnl &amp;amp; Girls Love DJs remix). https://t.co/hTUycQEGfR</w:t>
      </w:r>
    </w:p>
    <w:p>
      <w:r>
        <w:rPr>
          <w:b/>
          <w:u w:val="single"/>
        </w:rPr>
        <w:t>280175</w:t>
      </w:r>
    </w:p>
    <w:p>
      <w:r>
        <w:t>#Softwareseminar: Company-wide Agility - Beyond Budgeting, Open Space, Sociocracy, and Agile (BOSSA Nova!!): https://t.co/MCyYW2R7Dl https://t.co/oKujK6wWGf</w:t>
      </w:r>
    </w:p>
    <w:p>
      <w:r>
        <w:rPr>
          <w:b/>
          <w:u w:val="single"/>
        </w:rPr>
        <w:t>280176</w:t>
      </w:r>
    </w:p>
    <w:p>
      <w:r>
        <w:t>#ElPratde Llobregat Apr 07 23:00 Temperature 14C no or few clouds Wind S 7 km/h  Humidity 80% Spain .. https://t.co/LCu1bKHTg4</w:t>
      </w:r>
    </w:p>
    <w:p>
      <w:r>
        <w:rPr>
          <w:b/>
          <w:u w:val="single"/>
        </w:rPr>
        <w:t>280177</w:t>
      </w:r>
    </w:p>
    <w:p>
      <w:r>
        <w:t>THEN they moved to another spot to pray and she followed them, yelled, then proceeded to call the police when they ignored her.</w:t>
      </w:r>
    </w:p>
    <w:p>
      <w:r>
        <w:rPr>
          <w:b/>
          <w:u w:val="single"/>
        </w:rPr>
        <w:t>280178</w:t>
      </w:r>
    </w:p>
    <w:p>
      <w:r>
        <w:t>Duty Shockproof Hard Screen Protector Defender Cover Case For iPhone 4 4s Heavy https://t.co/LOogcvivzM https://t.co/zpFt1ZS5RA</w:t>
      </w:r>
    </w:p>
    <w:p>
      <w:r>
        <w:rPr>
          <w:b/>
          <w:u w:val="single"/>
        </w:rPr>
        <w:t>280179</w:t>
      </w:r>
    </w:p>
    <w:p>
      <w:r>
        <w:t>Headlines: local return, traffic deaths, Expo TOD, Jordan Downs, parking, Cedillo, Long Beach https://t.co/k44xWRjSF9</w:t>
      </w:r>
    </w:p>
    <w:p>
      <w:r>
        <w:rPr>
          <w:b/>
          <w:u w:val="single"/>
        </w:rPr>
        <w:t>280180</w:t>
      </w:r>
    </w:p>
    <w:p>
      <w:r>
        <w:t>@TfLTPH If you look further down the timeline you'll see that he and 2 others attacked me on a separate occasion, causing damage to my vehicle</w:t>
      </w:r>
    </w:p>
    <w:p>
      <w:r>
        <w:rPr>
          <w:b/>
          <w:u w:val="single"/>
        </w:rPr>
        <w:t>280181</w:t>
      </w:r>
    </w:p>
    <w:p>
      <w:r>
        <w:t>"A March 27 report aired in Saksi, which carried the latest police data, stressed that this was the first time... https://t.co/D07TiRfqkR</w:t>
      </w:r>
    </w:p>
    <w:p>
      <w:r>
        <w:rPr>
          <w:b/>
          <w:u w:val="single"/>
        </w:rPr>
        <w:t>280182</w:t>
      </w:r>
    </w:p>
    <w:p>
      <w:r>
        <w:t>@liz6153 I think you're right, it's the same nonsense over and over. When you call them on these 'facts' absolutely nothing to say except insults</w:t>
      </w:r>
    </w:p>
    <w:p>
      <w:r>
        <w:rPr>
          <w:b/>
          <w:u w:val="single"/>
        </w:rPr>
        <w:t>280183</w:t>
      </w:r>
    </w:p>
    <w:p>
      <w:r>
        <w:t xml:space="preserve">Patta </w:t>
        <w:br/>
        <w:t xml:space="preserve">#peigworldwide 📸 by @maqqeau </w:t>
        <w:br/>
        <w:t>Follow @peigstyle for more https://t.co/F1Hrck8j3w https://t.co/SnlA7rkYZ8</w:t>
      </w:r>
    </w:p>
    <w:p>
      <w:r>
        <w:rPr>
          <w:b/>
          <w:u w:val="single"/>
        </w:rPr>
        <w:t>280184</w:t>
      </w:r>
    </w:p>
    <w:p>
      <w:r>
        <w:t>its so hot and my parents don't want to get me out of here but yet everyone has been out of the house today except me im dying bye</w:t>
      </w:r>
    </w:p>
    <w:p>
      <w:r>
        <w:rPr>
          <w:b/>
          <w:u w:val="single"/>
        </w:rPr>
        <w:t>280185</w:t>
      </w:r>
    </w:p>
    <w:p>
      <w:r>
        <w:t>Another T shirt spotter winner of a Kindle Fire at #NCTMannual   Stop by at one of our booth game shows and get your t-shirt!  12 pm https://t.co/0alad2DFpJ</w:t>
      </w:r>
    </w:p>
    <w:p>
      <w:r>
        <w:rPr>
          <w:b/>
          <w:u w:val="single"/>
        </w:rPr>
        <w:t>280186</w:t>
      </w:r>
    </w:p>
    <w:p>
      <w:r>
        <w:t>***Birthday Offer***</w:t>
        <w:br/>
        <w:br/>
        <w:t xml:space="preserve">Medical Microdermabrasion facial normally £50, </w:t>
        <w:br/>
        <w:br/>
        <w:t xml:space="preserve">Get TWO  for the price of 1 !!! </w:t>
        <w:br/>
        <w:br/>
        <w:t>Our... https://t.co/m4m2PLQjAY</w:t>
      </w:r>
    </w:p>
    <w:p>
      <w:r>
        <w:rPr>
          <w:b/>
          <w:u w:val="single"/>
        </w:rPr>
        <w:t>280187</w:t>
      </w:r>
    </w:p>
    <w:p>
      <w:r>
        <w:t>1) Box is totally full of broccoli &amp;amp; tears.</w:t>
        <w:br/>
        <w:t>2) Box is a vegan... nerd.</w:t>
        <w:br/>
        <w:t>3) Apple has stubby earlobes.</w:t>
      </w:r>
    </w:p>
    <w:p>
      <w:r>
        <w:rPr>
          <w:b/>
          <w:u w:val="single"/>
        </w:rPr>
        <w:t>280188</w:t>
      </w:r>
    </w:p>
    <w:p>
      <w:r>
        <w:t xml:space="preserve">Workin on a new jam. </w:t>
        <w:br/>
        <w:t>Blue Dream Adventure...</w:t>
        <w:br/>
        <w:t>It's still a work in progress. Getting the demo hammered out jammin... https://t.co/sNl7jRNnD9</w:t>
      </w:r>
    </w:p>
    <w:p>
      <w:r>
        <w:rPr>
          <w:b/>
          <w:u w:val="single"/>
        </w:rPr>
        <w:t>280189</w:t>
      </w:r>
    </w:p>
    <w:p>
      <w:r>
        <w:t>@keriRN @chavezglen1755 @EnigmaNetxx @Progress4OHIO1 @KimberleAllen @analuisa7777 @Da1PoliticalV His party has gone further over the edge.</w:t>
      </w:r>
    </w:p>
    <w:p>
      <w:r>
        <w:rPr>
          <w:b/>
          <w:u w:val="single"/>
        </w:rPr>
        <w:t>280190</w:t>
      </w:r>
    </w:p>
    <w:p>
      <w:r>
        <w:t>I liked a @YouTube video from @bestvinershd https://t.co/0Djp3qFyck Beyond Vine compilation March 2017 (Part 4) Funny Vines &amp;amp;</w:t>
      </w:r>
    </w:p>
    <w:p>
      <w:r>
        <w:rPr>
          <w:b/>
          <w:u w:val="single"/>
        </w:rPr>
        <w:t>280191</w:t>
      </w:r>
    </w:p>
    <w:p>
      <w:r>
        <w:t>https://t.co/TZqDV6ptMK 1953-D Lincoln Wheat Penny Cent 1c ~ PCGS MS66 RED ~ STUNNING! #6034 https://t.co/3Y80Rj7js2 Buy #rare #numismatics https://t.co/ZEb4O01Zxy</w:t>
      </w:r>
    </w:p>
    <w:p>
      <w:r>
        <w:rPr>
          <w:b/>
          <w:u w:val="single"/>
        </w:rPr>
        <w:t>280192</w:t>
      </w:r>
    </w:p>
    <w:p>
      <w:r>
        <w:t>can't believe it's been a year today since we lost my nan, rip nan, miss you everyday 👼🏻💖 https://t.co/LpyNhD2EPI</w:t>
      </w:r>
    </w:p>
    <w:p>
      <w:r>
        <w:rPr>
          <w:b/>
          <w:u w:val="single"/>
        </w:rPr>
        <w:t>280193</w:t>
      </w:r>
    </w:p>
    <w:p>
      <w:r>
        <w:t>Parliament on broadband #advertising: ‘We need new guidelines from the ASA’ | @TheDrum https://t.co/bckS15eCfl https://t.co/WCe9hrnf4h</w:t>
      </w:r>
    </w:p>
    <w:p>
      <w:r>
        <w:rPr>
          <w:b/>
          <w:u w:val="single"/>
        </w:rPr>
        <w:t>280194</w:t>
      </w:r>
    </w:p>
    <w:p>
      <w:r>
        <w:t>Make #cash #online! Online money with a Hollywood story!: https://t.co/3IhSPd4vok Ways of #making #money online! https://t.co/tN1EofHcJL</w:t>
      </w:r>
    </w:p>
    <w:p>
      <w:r>
        <w:rPr>
          <w:b/>
          <w:u w:val="single"/>
        </w:rPr>
        <w:t>280195</w:t>
      </w:r>
    </w:p>
    <w:p>
      <w:r>
        <w:t>Heyy Prince @princenarula88  Varun @VSood12 &amp;amp; @RannvijaySingha Sir Can You Pls Wish Ur Biggest Fan @AdeebReza It's His Birthday Today🙏🙏 https://t.co/NSIGHDHdPb</w:t>
      </w:r>
    </w:p>
    <w:p>
      <w:r>
        <w:rPr>
          <w:b/>
          <w:u w:val="single"/>
        </w:rPr>
        <w:t>280196</w:t>
      </w:r>
    </w:p>
    <w:p>
      <w:r>
        <w:t>Simplicity 2924 UNCUT His &amp;amp; Her Diaper Bags &amp;amp; Accessories https://t.co/mbHTo4fctk via @Etsy #Simplicity #DiaperBagPattern #PatternPatterTeam</w:t>
      </w:r>
    </w:p>
    <w:p>
      <w:r>
        <w:rPr>
          <w:b/>
          <w:u w:val="single"/>
        </w:rPr>
        <w:t>280197</w:t>
      </w:r>
    </w:p>
    <w:p>
      <w:r>
        <w:t>#Sustainability Tip:Use living organisms instead of chemical fertilizers to improve soil biodiversity of green roofs https://t.co/eiz8lgq37N</w:t>
      </w:r>
    </w:p>
    <w:p>
      <w:r>
        <w:rPr>
          <w:b/>
          <w:u w:val="single"/>
        </w:rPr>
        <w:t>280198</w:t>
      </w:r>
    </w:p>
    <w:p>
      <w:r>
        <w:t>Racist posters targeting Chinese students stir controversy at the University of… https://t.co/yv34jjFeez via @mashable #SMM #SocialMedia https://t.co/lF4Xh3AGU7</w:t>
      </w:r>
    </w:p>
    <w:p>
      <w:r>
        <w:rPr>
          <w:b/>
          <w:u w:val="single"/>
        </w:rPr>
        <w:t>280199</w:t>
      </w:r>
    </w:p>
    <w:p>
      <w:r>
        <w:t>Sometimes the kids teach and moms learn martial arts! Check it out: https://t.co/UcdHIJAruf https://t.co/ZaL8xWKHaO</w:t>
      </w:r>
    </w:p>
    <w:p>
      <w:r>
        <w:rPr>
          <w:b/>
          <w:u w:val="single"/>
        </w:rPr>
        <w:t>280200</w:t>
      </w:r>
    </w:p>
    <w:p>
      <w:r>
        <w:t xml:space="preserve">If I ever need a Lawyer, I want Steve Ott as my Lawyer. </w:t>
        <w:br/>
        <w:br/>
        <w:t>#CallOutNews #Montreal #Quebec #Habsnation</w:t>
      </w:r>
    </w:p>
    <w:p>
      <w:r>
        <w:rPr>
          <w:b/>
          <w:u w:val="single"/>
        </w:rPr>
        <w:t>280201</w:t>
      </w:r>
    </w:p>
    <w:p>
      <w:r>
        <w:t>I entered a giveaway for a chance to win "A Glitch in the System" by Adam Aust (Author). https://t.co/9bjvYYZQsU #giveaway</w:t>
      </w:r>
    </w:p>
    <w:p>
      <w:r>
        <w:rPr>
          <w:b/>
          <w:u w:val="single"/>
        </w:rPr>
        <w:t>280202</w:t>
      </w:r>
    </w:p>
    <w:p>
      <w:r>
        <w:t>I woke up like fuck it they hating anyway‼️ so why should I give a fuck about what a hater gotta say ‼️🤔</w:t>
      </w:r>
    </w:p>
    <w:p>
      <w:r>
        <w:rPr>
          <w:b/>
          <w:u w:val="single"/>
        </w:rPr>
        <w:t>280203</w:t>
      </w:r>
    </w:p>
    <w:p>
      <w:r>
        <w:t>Lovely Summer Pet Dog Clothes Apparel Cat Puppy Cotton Vest T-shirt Coat Costume https://t.co/pcIY8K5rdv https://t.co/qUuFXtsWn2</w:t>
      </w:r>
    </w:p>
    <w:p>
      <w:r>
        <w:rPr>
          <w:b/>
          <w:u w:val="single"/>
        </w:rPr>
        <w:t>280204</w:t>
      </w:r>
    </w:p>
    <w:p>
      <w:r>
        <w:t xml:space="preserve">@rocket_slice </w:t>
        <w:br/>
        <w:t>Hello  if you like to make your dream website or similar to video just ping me  here ... FREE !!</w:t>
        <w:br/>
        <w:br/>
        <w:t>https://t.co/xUcLak4EJk</w:t>
      </w:r>
    </w:p>
    <w:p>
      <w:r>
        <w:rPr>
          <w:b/>
          <w:u w:val="single"/>
        </w:rPr>
        <w:t>280205</w:t>
      </w:r>
    </w:p>
    <w:p>
      <w:r>
        <w:t>.@MalcolmNance Deep entrenchment of relations, namely on WMDs. Both being targeted by Trump Admin, have Russian ulterior motives in weakened positions</w:t>
      </w:r>
    </w:p>
    <w:p>
      <w:r>
        <w:rPr>
          <w:b/>
          <w:u w:val="single"/>
        </w:rPr>
        <w:t>280206</w:t>
      </w:r>
    </w:p>
    <w:p>
      <w:r>
        <w:t>Mundo Deportivo report that Deulofeu will be Barcelona's first signing for next season. They've taken the decision to repurchase him.</w:t>
      </w:r>
    </w:p>
    <w:p>
      <w:r>
        <w:rPr>
          <w:b/>
          <w:u w:val="single"/>
        </w:rPr>
        <w:t>280207</w:t>
      </w:r>
    </w:p>
    <w:p>
      <w:r>
        <w:t>If you #love horror movies, watch Eloise (2017) here: https://t.co/Ou49OrR9kN https://t.co/JiQdQMYumJ</w:t>
      </w:r>
    </w:p>
    <w:p>
      <w:r>
        <w:rPr>
          <w:b/>
          <w:u w:val="single"/>
        </w:rPr>
        <w:t>280208</w:t>
      </w:r>
    </w:p>
    <w:p>
      <w:r>
        <w:t>WOW, Some people get very defensive if you don't believe a denial that was made in a interview that was 4 years ago! 🙄🙄</w:t>
      </w:r>
    </w:p>
    <w:p>
      <w:r>
        <w:rPr>
          <w:b/>
          <w:u w:val="single"/>
        </w:rPr>
        <w:t>280209</w:t>
      </w:r>
    </w:p>
    <w:p>
      <w:r>
        <w:t>Preview an @IEEESSP provocative paper "Science, Security, and the Elusive Goal of Security as a Scientific Pursuit" https://t.co/V39cTYq5A5</w:t>
      </w:r>
    </w:p>
    <w:p>
      <w:r>
        <w:rPr>
          <w:b/>
          <w:u w:val="single"/>
        </w:rPr>
        <w:t>280210</w:t>
      </w:r>
    </w:p>
    <w:p>
      <w:r>
        <w:t>Dragon Age Inquisition EA PS4 Game NEW Sealed Sony Playstation 4 https://t.co/zNK7Gmnswr https://t.co/rS8JQWC2XA</w:t>
      </w:r>
    </w:p>
    <w:p>
      <w:r>
        <w:rPr>
          <w:b/>
          <w:u w:val="single"/>
        </w:rPr>
        <w:t>280211</w:t>
      </w:r>
    </w:p>
    <w:p>
      <w:r>
        <w:t>#Reliability #Webinar Announcements -let me know if any reliability related events are missing.  https://t.co/nHHkgqvLPV</w:t>
      </w:r>
    </w:p>
    <w:p>
      <w:r>
        <w:rPr>
          <w:b/>
          <w:u w:val="single"/>
        </w:rPr>
        <w:t>280212</w:t>
      </w:r>
    </w:p>
    <w:p>
      <w:r>
        <w:t>.@YellowBellyBeer have landed @BierhausCork. Can you tell? #Cork #IrishCraftBeer https://t.co/TmcCCBlPCl</w:t>
      </w:r>
    </w:p>
    <w:p>
      <w:r>
        <w:rPr>
          <w:b/>
          <w:u w:val="single"/>
        </w:rPr>
        <w:t>280213</w:t>
      </w:r>
    </w:p>
    <w:p>
      <w:r>
        <w:t>THR</w:t>
        <w:br/>
        <w:t xml:space="preserve">LET'S JUST HOLD ON </w:t>
        <w:br/>
        <w:t xml:space="preserve">AMÉM HARRY STYLES </w:t>
        <w:br/>
        <w:t xml:space="preserve">WE LOVE NIALL </w:t>
        <w:br/>
        <w:t>SIGN OF THE TIMES</w:t>
        <w:br/>
        <w:t xml:space="preserve">#OneDirection </w:t>
        <w:br/>
        <w:t xml:space="preserve">#YouKnowYouLoveThem </w:t>
        <w:br/>
        <w:t>@radiodisney</w:t>
      </w:r>
    </w:p>
    <w:p>
      <w:r>
        <w:rPr>
          <w:b/>
          <w:u w:val="single"/>
        </w:rPr>
        <w:t>280214</w:t>
      </w:r>
    </w:p>
    <w:p>
      <w:r>
        <w:t>I just added this to my closet on Poshmark: Pink peace sign sweater. https://t.co/O5zFZ6ceRk via @poshmarkapp #shopmycloset</w:t>
      </w:r>
    </w:p>
    <w:p>
      <w:r>
        <w:rPr>
          <w:b/>
          <w:u w:val="single"/>
        </w:rPr>
        <w:t>280215</w:t>
      </w:r>
    </w:p>
    <w:p>
      <w:r>
        <w:t>Liberal Daily Beast 'gets it,' more than some Trump voters I've seen lately</w:t>
        <w:br/>
        <w:br/>
        <w:t>"Don’t Get Fooled, Trump Is Winning" https://t.co/8vlojKdgzd</w:t>
      </w:r>
    </w:p>
    <w:p>
      <w:r>
        <w:rPr>
          <w:b/>
          <w:u w:val="single"/>
        </w:rPr>
        <w:t>280216</w:t>
      </w:r>
    </w:p>
    <w:p>
      <w:r>
        <w:t>#WhytePanther #CountryMusic Forever And Ever Amen(#UnderTheCovers) https://t.co/J5lyXAQyxX https://t.co/fMvoFRWcZP</w:t>
      </w:r>
    </w:p>
    <w:p>
      <w:r>
        <w:rPr>
          <w:b/>
          <w:u w:val="single"/>
        </w:rPr>
        <w:t>280217</w:t>
      </w:r>
    </w:p>
    <w:p>
      <w:r>
        <w:t>Tonight.  We play for this #wnhl @KJBruins @burnsboys13 @DemonDonaldson @CKellmann @bosakstyl @TrashBarWelland @JayThom6 https://t.co/Arc2LSxVkM</w:t>
      </w:r>
    </w:p>
    <w:p>
      <w:r>
        <w:rPr>
          <w:b/>
          <w:u w:val="single"/>
        </w:rPr>
        <w:t>280218</w:t>
      </w:r>
    </w:p>
    <w:p>
      <w:r>
        <w:t>People are using vigilantes to settle their personal scores: @DrAMSinghvi</w:t>
        <w:br/>
        <w:t>#NewsToday</w:t>
        <w:br/>
        <w:t>Live https://t.co/4fqxBVUizL https://t.co/3EjvB7aVjU</w:t>
      </w:r>
    </w:p>
    <w:p>
      <w:r>
        <w:rPr>
          <w:b/>
          <w:u w:val="single"/>
        </w:rPr>
        <w:t>280219</w:t>
      </w:r>
    </w:p>
    <w:p>
      <w:r>
        <w:t>@DogFacePig We are sorry to hear you are experiencing this issue. What mission are you currently on, Can you plea... https://t.co/W833fke2hg</w:t>
      </w:r>
    </w:p>
    <w:p>
      <w:r>
        <w:rPr>
          <w:b/>
          <w:u w:val="single"/>
        </w:rPr>
        <w:t>280220</w:t>
      </w:r>
    </w:p>
    <w:p>
      <w:r>
        <w:t>I'm really fucking sick a tired of people complaining about not smoking weed for a WHOLE day. Go 8 months then talk to me.</w:t>
      </w:r>
    </w:p>
    <w:p>
      <w:r>
        <w:rPr>
          <w:b/>
          <w:u w:val="single"/>
        </w:rPr>
        <w:t>280221</w:t>
      </w:r>
    </w:p>
    <w:p>
      <w:r>
        <w:t>@Herodedalus @etamny @whet @ZoeIsTalking LOL U GUYS!!!!! He smells very clean, is very tall, &amp;amp;was medium stressed about his hair thinning!</w:t>
      </w:r>
    </w:p>
    <w:p>
      <w:r>
        <w:rPr>
          <w:b/>
          <w:u w:val="single"/>
        </w:rPr>
        <w:t>280222</w:t>
      </w:r>
    </w:p>
    <w:p>
      <w:r>
        <w:t>Over half want to access #BigData with their existing BI tools says @dmenningerVR https://t.co/UOGd1L5ZnZ</w:t>
      </w:r>
    </w:p>
    <w:p>
      <w:r>
        <w:rPr>
          <w:b/>
          <w:u w:val="single"/>
        </w:rPr>
        <w:t>280223</w:t>
      </w:r>
    </w:p>
    <w:p>
      <w:r>
        <w:t>A wild Cyndaquil has appeared! Available until 10:58:38 (21m 4s) IV: 71.11 Move: Ember/Flame Charge. https://t.co/tbk1PCdNnm</w:t>
      </w:r>
    </w:p>
    <w:p>
      <w:r>
        <w:rPr>
          <w:b/>
          <w:u w:val="single"/>
        </w:rPr>
        <w:t>280224</w:t>
      </w:r>
    </w:p>
    <w:p>
      <w:r>
        <w:t>@TnsBAW That flashback was from 1981! Definitely way back! #YR Thanks @EHLeBrun https://t.co/hEa7fuFTbQ</w:t>
      </w:r>
    </w:p>
    <w:p>
      <w:r>
        <w:rPr>
          <w:b/>
          <w:u w:val="single"/>
        </w:rPr>
        <w:t>280225</w:t>
      </w:r>
    </w:p>
    <w:p>
      <w:r>
        <w:t>honestly thank god that intuition and pure stroke of luck never led me around any abusive men like perry because. my god</w:t>
      </w:r>
    </w:p>
    <w:p>
      <w:r>
        <w:rPr>
          <w:b/>
          <w:u w:val="single"/>
        </w:rPr>
        <w:t>280226</w:t>
      </w:r>
    </w:p>
    <w:p>
      <w:r>
        <w:t>Come join me in #Selfiestan starting today with Gionee A1 and start clicking super... https://t.co/Zn2oM7DB6x by #imVkohli via @c0nvey https://t.co/0NDk0fKa9R</w:t>
      </w:r>
    </w:p>
    <w:p>
      <w:r>
        <w:rPr>
          <w:b/>
          <w:u w:val="single"/>
        </w:rPr>
        <w:t>280227</w:t>
      </w:r>
    </w:p>
    <w:p>
      <w:r>
        <w:t>SCORE UPDATE: @OpTicGaming settles the score for now vs. @eUnitedgg 2-0 in a... https://t.co/vC2X6GXZET by #CapitanWicho via @c0nvey https://t.co/rfgQEsShHy</w:t>
      </w:r>
    </w:p>
    <w:p>
      <w:r>
        <w:rPr>
          <w:b/>
          <w:u w:val="single"/>
        </w:rPr>
        <w:t>280228</w:t>
      </w:r>
    </w:p>
    <w:p>
      <w:r>
        <w:t>“I beseech you therefore, brethren, by the mercies of God, that ye present your bodies a living sacrifice, holy, a…” https://t.co/gOp7pey965</w:t>
      </w:r>
    </w:p>
    <w:p>
      <w:r>
        <w:rPr>
          <w:b/>
          <w:u w:val="single"/>
        </w:rPr>
        <w:t>280229</w:t>
      </w:r>
    </w:p>
    <w:p>
      <w:r>
        <w:t>Avocados aren’t just for eating, you can have fun with them too! Check out our activities #AFMsweepstakes - https://t.co/1gjNo1AXVT https://t.co/3NGD4yybiv</w:t>
      </w:r>
    </w:p>
    <w:p>
      <w:r>
        <w:rPr>
          <w:b/>
          <w:u w:val="single"/>
        </w:rPr>
        <w:t>280230</w:t>
      </w:r>
    </w:p>
    <w:p>
      <w:r>
        <w:t>@kamaalrkhan 😂😂😂</w:t>
        <w:br/>
        <w:t>See who is talking</w:t>
        <w:br/>
        <w:t>😂😂😂</w:t>
        <w:br/>
        <w:t>krk is himself biggest *hutiya, idiots n frustrated in life.</w:t>
        <w:br/>
        <w:t>he put filters for these words but uses himself</w:t>
        <w:br/>
        <w:t>🔥🔥🔥🔥 https://t.co/aHRbnFIufW</w:t>
      </w:r>
    </w:p>
    <w:p>
      <w:r>
        <w:rPr>
          <w:b/>
          <w:u w:val="single"/>
        </w:rPr>
        <w:t>280231</w:t>
      </w:r>
    </w:p>
    <w:p>
      <w:r>
        <w:t>@mileupapp Is there a reason I get a 403 error when I try redeeming a gift card? I have plenty of points.</w:t>
      </w:r>
    </w:p>
    <w:p>
      <w:r>
        <w:rPr>
          <w:b/>
          <w:u w:val="single"/>
        </w:rPr>
        <w:t>280232</w:t>
      </w:r>
    </w:p>
    <w:p>
      <w:r>
        <w:t>I'm different... I embraced the weirdness of the human experience long ago. I don't have much shame. https://t.co/Zfcw5h8Cza</w:t>
      </w:r>
    </w:p>
    <w:p>
      <w:r>
        <w:rPr>
          <w:b/>
          <w:u w:val="single"/>
        </w:rPr>
        <w:t>280233</w:t>
      </w:r>
    </w:p>
    <w:p>
      <w:r>
        <w:t xml:space="preserve">#BTSWINGSTOURSPAIN #BTSWINGSTOURSPAIN </w:t>
        <w:br/>
        <w:t xml:space="preserve">@BTS_twt @bts_bighit @BigHitEnt </w:t>
        <w:br/>
        <w:t>Please come to Spain someday 💜❤💜❤💜❤💜❤💜</w:t>
      </w:r>
    </w:p>
    <w:p>
      <w:r>
        <w:rPr>
          <w:b/>
          <w:u w:val="single"/>
        </w:rPr>
        <w:t>280234</w:t>
      </w:r>
    </w:p>
    <w:p>
      <w:r>
        <w:t>I liked a @YouTube video from @mannymua733 https://t.co/LzOIoLu3FE DRUGSTORE ONE BRAND TUTORIAL - WET N WILD | Manny MUA</w:t>
      </w:r>
    </w:p>
    <w:p>
      <w:r>
        <w:rPr>
          <w:b/>
          <w:u w:val="single"/>
        </w:rPr>
        <w:t>280235</w:t>
      </w:r>
    </w:p>
    <w:p>
      <w:r>
        <w:t>Such engaging conversations! @AARP CEO @JoAnn_Jenkins @BethNY and #WITW leaders! https://t.co/rnJZQHStSV</w:t>
      </w:r>
    </w:p>
    <w:p>
      <w:r>
        <w:rPr>
          <w:b/>
          <w:u w:val="single"/>
        </w:rPr>
        <w:t>280236</w:t>
      </w:r>
    </w:p>
    <w:p>
      <w:r>
        <w:t>follow me on evanshalo (IG) its a multifandom account mainly based on ahs, the fosters, 13rw, and 5sos</w:t>
      </w:r>
    </w:p>
    <w:p>
      <w:r>
        <w:rPr>
          <w:b/>
          <w:u w:val="single"/>
        </w:rPr>
        <w:t>280237</w:t>
      </w:r>
    </w:p>
    <w:p>
      <w:r>
        <w:t>Russia PM Medvedev says U.S. missile strikes on Syria came 'within an inch' of military clashing with Russia</w:t>
      </w:r>
    </w:p>
    <w:p>
      <w:r>
        <w:rPr>
          <w:b/>
          <w:u w:val="single"/>
        </w:rPr>
        <w:t>280238</w:t>
      </w:r>
    </w:p>
    <w:p>
      <w:r>
        <w:t>@hxkke THIS IS THEIR OLD FINE BUT REVERSED tbh mugi could go to class with a dildo up his ass and a straight face with no one noticing</w:t>
      </w:r>
    </w:p>
    <w:p>
      <w:r>
        <w:rPr>
          <w:b/>
          <w:u w:val="single"/>
        </w:rPr>
        <w:t>280239</w:t>
      </w:r>
    </w:p>
    <w:p>
      <w:r>
        <w:t>New avatars for @BenMentholBall, @BusterLonley  and @JimBlowden. Thank you @TorontoCanucks https://t.co/nGj6gm9q6r</w:t>
      </w:r>
    </w:p>
    <w:p>
      <w:r>
        <w:rPr>
          <w:b/>
          <w:u w:val="single"/>
        </w:rPr>
        <w:t>280240</w:t>
      </w:r>
    </w:p>
    <w:p>
      <w:r>
        <w:t>Ahh— No, I’m done for. My heart’s pounding so fast that I won’t be able to sleep tonight. I just can’t take it!!</w:t>
      </w:r>
    </w:p>
    <w:p>
      <w:r>
        <w:rPr>
          <w:b/>
          <w:u w:val="single"/>
        </w:rPr>
        <w:t>280241</w:t>
      </w:r>
    </w:p>
    <w:p>
      <w:r>
        <w:t>Major changes to drought conditions in southern NH. The area is no longer in a severe drought. #wmur https://t.co/Sy7AdTeRy5</w:t>
      </w:r>
    </w:p>
    <w:p>
      <w:r>
        <w:rPr>
          <w:b/>
          <w:u w:val="single"/>
        </w:rPr>
        <w:t>280242</w:t>
      </w:r>
    </w:p>
    <w:p>
      <w:r>
        <w:t>You love the idea of running around today, whether you're doin... More for Aquarius https://t.co/q6BhVdL64w</w:t>
      </w:r>
    </w:p>
    <w:p>
      <w:r>
        <w:rPr>
          <w:b/>
          <w:u w:val="single"/>
        </w:rPr>
        <w:t>280243</w:t>
      </w:r>
    </w:p>
    <w:p>
      <w:r>
        <w:t>@seanhannity @JudgeJeanine @AmbassadorRice Actually it sounds like  a golden shower surprise  party at trump towers.. who.. who..</w:t>
      </w:r>
    </w:p>
    <w:p>
      <w:r>
        <w:rPr>
          <w:b/>
          <w:u w:val="single"/>
        </w:rPr>
        <w:t>280244</w:t>
      </w:r>
    </w:p>
    <w:p>
      <w:r>
        <w:t>@talat_rahim Nor Geeta bad, nor Kuran bad. Nor Hindu bad, nor Muslim bad. Nor Khuda bad nor god bad. Bad is that devil who is inside the mind.</w:t>
      </w:r>
    </w:p>
    <w:p>
      <w:r>
        <w:rPr>
          <w:b/>
          <w:u w:val="single"/>
        </w:rPr>
        <w:t>280245</w:t>
      </w:r>
    </w:p>
    <w:p>
      <w:r>
        <w:t>Finished lesson 3 of @Ashthorp's UI and Data Design course, after many hours of @Illustrator. Here are a few favourites. Still a way to go! https://t.co/CBAaYKXqFs</w:t>
      </w:r>
    </w:p>
    <w:p>
      <w:r>
        <w:rPr>
          <w:b/>
          <w:u w:val="single"/>
        </w:rPr>
        <w:t>280246</w:t>
      </w:r>
    </w:p>
    <w:p>
      <w:r>
        <w:t>The past should be left in the past or it can steal your future. Live life for what tomorrow can bring.</w:t>
        <w:br/>
        <w:br/>
        <w:t>KISSES GlitzAndGlam</w:t>
      </w:r>
    </w:p>
    <w:p>
      <w:r>
        <w:rPr>
          <w:b/>
          <w:u w:val="single"/>
        </w:rPr>
        <w:t>280247</w:t>
      </w:r>
    </w:p>
    <w:p>
      <w:r>
        <w:t>Being a Feminist is abt havin a choice,u either have a choice or u don't.</w:t>
        <w:br/>
        <w:t>&amp;amp; if u don't then u need feminism</w:t>
        <w:br/>
        <w:t>#feminism #feminist #fullcircle</w:t>
      </w:r>
    </w:p>
    <w:p>
      <w:r>
        <w:rPr>
          <w:b/>
          <w:u w:val="single"/>
        </w:rPr>
        <w:t>280248</w:t>
      </w:r>
    </w:p>
    <w:p>
      <w:r>
        <w:t>@AshleyRickards good morning ashley ☀️👧😍 hope you'll be smiling 😄 from the time you wake up till you close your eyes 😊 I love you xo 😘💕</w:t>
      </w:r>
    </w:p>
    <w:p>
      <w:r>
        <w:rPr>
          <w:b/>
          <w:u w:val="single"/>
        </w:rPr>
        <w:t>280249</w:t>
      </w:r>
    </w:p>
    <w:p>
      <w:r>
        <w:t>Business leadership has failed for 20 yrs to speak out &amp;amp; therefore also complicit in failed state. https://t.co/5ehUEf6pJ4</w:t>
      </w:r>
    </w:p>
    <w:p>
      <w:r>
        <w:rPr>
          <w:b/>
          <w:u w:val="single"/>
        </w:rPr>
        <w:t>280250</w:t>
      </w:r>
    </w:p>
    <w:p>
      <w:r>
        <w:t>Throwing books out. I think they are breeding when my back is turned, especially the ones on cake decorating.</w:t>
      </w:r>
    </w:p>
    <w:p>
      <w:r>
        <w:rPr>
          <w:b/>
          <w:u w:val="single"/>
        </w:rPr>
        <w:t>280251</w:t>
      </w:r>
    </w:p>
    <w:p>
      <w:r>
        <w:t>I have a huge question but I don't wanna tweet it here. Gnight tho, really trynna get a video up tomorrow!</w:t>
      </w:r>
    </w:p>
    <w:p>
      <w:r>
        <w:rPr>
          <w:b/>
          <w:u w:val="single"/>
        </w:rPr>
        <w:t>280252</w:t>
      </w:r>
    </w:p>
    <w:p>
      <w:r>
        <w:t>@BusinessDayNg that's why they are called almajiris. They loathe formal schools and education. No wonder they are easy preys for terrorists.</w:t>
      </w:r>
    </w:p>
    <w:p>
      <w:r>
        <w:rPr>
          <w:b/>
          <w:u w:val="single"/>
        </w:rPr>
        <w:t>280253</w:t>
      </w:r>
    </w:p>
    <w:p>
      <w:r>
        <w:t>Meet the $21 Million Company That Thinks a New iPhone Is a Total Waste of Money https://t.co/3AJMRvhPg6</w:t>
      </w:r>
    </w:p>
    <w:p>
      <w:r>
        <w:rPr>
          <w:b/>
          <w:u w:val="single"/>
        </w:rPr>
        <w:t>280254</w:t>
      </w:r>
    </w:p>
    <w:p>
      <w:r>
        <w:t>Great presentation on "getting uncomfortable - product managers" Mind the product https://t.co/eChj812J9Y #Leadership #Leading #Management</w:t>
      </w:r>
    </w:p>
    <w:p>
      <w:r>
        <w:rPr>
          <w:b/>
          <w:u w:val="single"/>
        </w:rPr>
        <w:t>280255</w:t>
      </w:r>
    </w:p>
    <w:p>
      <w:r>
        <w:t>Congrats to Park Lodge Judo Academy, Belfast - Players of the Month (selected by Coach Zane 😉), Gabriel McNamara &amp;amp; Jack O'Kane! 🌟🌟🌟</w:t>
      </w:r>
    </w:p>
    <w:p>
      <w:r>
        <w:rPr>
          <w:b/>
          <w:u w:val="single"/>
        </w:rPr>
        <w:t>280256</w:t>
      </w:r>
    </w:p>
    <w:p>
      <w:r>
        <w:t>@Pete_Evans12 @brushyblue @MrSadatsghost @JunckerEU If we go to war, France will capitulate after 10 minutes, Germany has no army they are gone, the rest are fodder, and we make the rules?</w:t>
      </w:r>
    </w:p>
    <w:p>
      <w:r>
        <w:rPr>
          <w:b/>
          <w:u w:val="single"/>
        </w:rPr>
        <w:t>280257</w:t>
      </w:r>
    </w:p>
    <w:p>
      <w:r>
        <w:t>@negadelphia76 @DanTheFlyeraFan We would still be pissed at Hakstol if we made playoffs. Still made idiotic decisions. Talent would have to outshine bad coaching.</w:t>
      </w:r>
    </w:p>
    <w:p>
      <w:r>
        <w:rPr>
          <w:b/>
          <w:u w:val="single"/>
        </w:rPr>
        <w:t>280258</w:t>
      </w:r>
    </w:p>
    <w:p>
      <w:r>
        <w:t>https://t.co/zIP3l7TFew®</w:t>
        <w:br/>
        <w:t>Stop by the store today to pick up some gems. HYS* doesn't love you, we only like you as a friend.</w:t>
      </w:r>
    </w:p>
    <w:p>
      <w:r>
        <w:rPr>
          <w:b/>
          <w:u w:val="single"/>
        </w:rPr>
        <w:t>280259</w:t>
      </w:r>
    </w:p>
    <w:p>
      <w:r>
        <w:t>It seems like there are lots of different flowers that are technically spider lilies but only one type looks correct</w:t>
      </w:r>
    </w:p>
    <w:p>
      <w:r>
        <w:rPr>
          <w:b/>
          <w:u w:val="single"/>
        </w:rPr>
        <w:t>280260</w:t>
      </w:r>
    </w:p>
    <w:p>
      <w:r>
        <w:t>@UriBlago @ChemiShalev They are politicians , they all lie, you have to get news from many sources , and deduce something intelligent</w:t>
      </w:r>
    </w:p>
    <w:p>
      <w:r>
        <w:rPr>
          <w:b/>
          <w:u w:val="single"/>
        </w:rPr>
        <w:t>280261</w:t>
      </w:r>
    </w:p>
    <w:p>
      <w:r>
        <w:t>For all you fucktards that are getting all salty at me for not sending the chain message on sc, stfu. I'm lazy.</w:t>
      </w:r>
    </w:p>
    <w:p>
      <w:r>
        <w:rPr>
          <w:b/>
          <w:u w:val="single"/>
        </w:rPr>
        <w:t>280262</w:t>
      </w:r>
    </w:p>
    <w:p>
      <w:r>
        <w:t>These Were Trump’s Questions About Air Force One, According to the General He Grilled</w:t>
        <w:br/>
        <w:t>https://t.co/CyN0nRxfHf</w:t>
      </w:r>
    </w:p>
    <w:p>
      <w:r>
        <w:rPr>
          <w:b/>
          <w:u w:val="single"/>
        </w:rPr>
        <w:t>280263</w:t>
      </w:r>
    </w:p>
    <w:p>
      <w:r>
        <w:t>Trump, Egypt's president meet to talk terrorism, foreign aid https://t.co/ODnrs2YYeY #Politics #Trump #USA</w:t>
      </w:r>
    </w:p>
    <w:p>
      <w:r>
        <w:rPr>
          <w:b/>
          <w:u w:val="single"/>
        </w:rPr>
        <w:t>280264</w:t>
      </w:r>
    </w:p>
    <w:p>
      <w:r>
        <w:t>#EXPconsulting Facebook's M assistant launches in US, will offer chat suggestions https://t.co/Ho5Obyp5jP @expconsultinges https://t.co/TD64U8SzI8</w:t>
      </w:r>
    </w:p>
    <w:p>
      <w:r>
        <w:rPr>
          <w:b/>
          <w:u w:val="single"/>
        </w:rPr>
        <w:t>280265</w:t>
      </w:r>
    </w:p>
    <w:p>
      <w:r>
        <w:t>Sorry boys &amp;amp; girls, yes, those are the choices, mutilating yourself changes nothing, born a boy or girl, boy or girl for life, DNA confirms https://t.co/8nvMyZXBdI</w:t>
      </w:r>
    </w:p>
    <w:p>
      <w:r>
        <w:rPr>
          <w:b/>
          <w:u w:val="single"/>
        </w:rPr>
        <w:t>280266</w:t>
      </w:r>
    </w:p>
    <w:p>
      <w:r>
        <w:t>More than 2 hours prior to closing, on a Friday night, in a cupcake shop, flavors YOU determine [you have 1 job], don't tell me you're out✌️</w:t>
      </w:r>
    </w:p>
    <w:p>
      <w:r>
        <w:rPr>
          <w:b/>
          <w:u w:val="single"/>
        </w:rPr>
        <w:t>280267</w:t>
      </w:r>
    </w:p>
    <w:p>
      <w:r>
        <w:t>@mikandynothem @MadBarbi @SandraTXAS @bfraser747 @michaelharrisdr @gearmeister @frenchfortrump @VoteTrumpPics @drscott_atlanta @JohnFromCranber @JohnKStahlUSA @AmyMek You said it EXACTLY like it is!!!!</w:t>
      </w:r>
    </w:p>
    <w:p>
      <w:r>
        <w:rPr>
          <w:b/>
          <w:u w:val="single"/>
        </w:rPr>
        <w:t>280268</w:t>
      </w:r>
    </w:p>
    <w:p>
      <w:r>
        <w:t>@Stanz51 @FAWcast @IowaRealEstate @ROBWGRAY @RossPeterson_ Someone is just upset they didn't make the cut.</w:t>
      </w:r>
    </w:p>
    <w:p>
      <w:r>
        <w:rPr>
          <w:b/>
          <w:u w:val="single"/>
        </w:rPr>
        <w:t>280269</w:t>
      </w:r>
    </w:p>
    <w:p>
      <w:r>
        <w:t>@RandomStereoTyp @realBerryBenson @Activision why are you such a child stop swearing, like for real what was the point in u saying that</w:t>
      </w:r>
    </w:p>
    <w:p>
      <w:r>
        <w:rPr>
          <w:b/>
          <w:u w:val="single"/>
        </w:rPr>
        <w:t>280270</w:t>
      </w:r>
    </w:p>
    <w:p>
      <w:r>
        <w:t>We’ve published the January 2017 figures for visits to and from the UK … https://t.co/FTyXBWSTjt https://t.co/SdqYkJG1ra</w:t>
      </w:r>
    </w:p>
    <w:p>
      <w:r>
        <w:rPr>
          <w:b/>
          <w:u w:val="single"/>
        </w:rPr>
        <w:t>280271</w:t>
      </w:r>
    </w:p>
    <w:p>
      <w:r>
        <w:t>Not happy about it but my parents wanted to watch GHOST IN THE SHELL. At least we're seeing in the best possible 3D theatre. There's that.</w:t>
      </w:r>
    </w:p>
    <w:p>
      <w:r>
        <w:rPr>
          <w:b/>
          <w:u w:val="single"/>
        </w:rPr>
        <w:t>280272</w:t>
      </w:r>
    </w:p>
    <w:p>
      <w:r>
        <w:t>@AsaAkira2016's account is temporarily unavailable because it violates the Twitter Media Policy. Learn more.</w:t>
      </w:r>
    </w:p>
    <w:p>
      <w:r>
        <w:rPr>
          <w:b/>
          <w:u w:val="single"/>
        </w:rPr>
        <w:t>280273</w:t>
      </w:r>
    </w:p>
    <w:p>
      <w:r>
        <w:t>Cops: Girl, 13, jumps from moving car to escape suspect in kidnap, rape - CBS News https://t.co/EnoEDjnJnS #SmartNews</w:t>
        <w:br/>
        <w:t>#usaidiots</w:t>
      </w:r>
    </w:p>
    <w:p>
      <w:r>
        <w:rPr>
          <w:b/>
          <w:u w:val="single"/>
        </w:rPr>
        <w:t>280274</w:t>
      </w:r>
    </w:p>
    <w:p>
      <w:r>
        <w:t>@DrCarrieM That's why Mike Pence's scope of women issues is so narrow; he's only aware of stuff that has directly affected his wife</w:t>
      </w:r>
    </w:p>
    <w:p>
      <w:r>
        <w:rPr>
          <w:b/>
          <w:u w:val="single"/>
        </w:rPr>
        <w:t>280275</w:t>
      </w:r>
    </w:p>
    <w:p>
      <w:r>
        <w:t>Do record low index-linked yields mean that UK households have ditched their ‘jam today’ mentality? Read more here https://t.co/NNexv4WaH6 https://t.co/8MqNnH0Szl</w:t>
      </w:r>
    </w:p>
    <w:p>
      <w:r>
        <w:rPr>
          <w:b/>
          <w:u w:val="single"/>
        </w:rPr>
        <w:t>280276</w:t>
      </w:r>
    </w:p>
    <w:p>
      <w:r>
        <w:t>Register a team for the #Easterseals #disabilityfilmchallenge by 4/19 and help challenge ideas about #disability! https://t.co/m3mcAMMPVI https://t.co/uR51SrKqiA</w:t>
      </w:r>
    </w:p>
    <w:p>
      <w:r>
        <w:rPr>
          <w:b/>
          <w:u w:val="single"/>
        </w:rPr>
        <w:t>280277</w:t>
      </w:r>
    </w:p>
    <w:p>
      <w:r>
        <w:t>@SuePeace1 @marciacarly @DobsonJane @BuntinWb @brianmciver7244 @SusanBe69638041 @davekennedy6 @suesue1000 @LeroyEdwards8 @Gris_Bunny Good Night Sue and Everyone...have a great sleep☺</w:t>
      </w:r>
    </w:p>
    <w:p>
      <w:r>
        <w:rPr>
          <w:b/>
          <w:u w:val="single"/>
        </w:rPr>
        <w:t>280278</w:t>
      </w:r>
    </w:p>
    <w:p>
      <w:r>
        <w:t>Guaranteed Host @OnraHost offers unmatched tech support - experience their incredibly helpful and fast support today https://t.co/vui4c3ZQgw</w:t>
      </w:r>
    </w:p>
    <w:p>
      <w:r>
        <w:rPr>
          <w:b/>
          <w:u w:val="single"/>
        </w:rPr>
        <w:t>280279</w:t>
      </w:r>
    </w:p>
    <w:p>
      <w:r>
        <w:t>10 pcs 19 mm Clear Round Cases Coin Storage Capsules Holder Round Plastic https://t.co/e92sKqbJQo https://t.co/rgkM66R2UO</w:t>
      </w:r>
    </w:p>
    <w:p>
      <w:r>
        <w:rPr>
          <w:b/>
          <w:u w:val="single"/>
        </w:rPr>
        <w:t>280280</w:t>
      </w:r>
    </w:p>
    <w:p>
      <w:r>
        <w:t>@ICT_Mentorship Reminder!!! If USDX runs tomorrow I start renovating my house. If not, I move under the bridge and enjoy the riverside view😆😆</w:t>
      </w:r>
    </w:p>
    <w:p>
      <w:r>
        <w:rPr>
          <w:b/>
          <w:u w:val="single"/>
        </w:rPr>
        <w:t>280281</w:t>
      </w:r>
    </w:p>
    <w:p>
      <w:r>
        <w:t>What happened when a private photo of an Arab Gulf family went public in a Facebook privacy shift https://t.co/TbuUxuUbO0 @velofemme @UOsojc https://t.co/NKgg4jAsYT</w:t>
      </w:r>
    </w:p>
    <w:p>
      <w:r>
        <w:rPr>
          <w:b/>
          <w:u w:val="single"/>
        </w:rPr>
        <w:t>280282</w:t>
      </w:r>
    </w:p>
    <w:p>
      <w:r>
        <w:t>If you don't change your people policies this April, you could be risking breaking the law! https://t.co/pQ6CYYF8Zu #TeessideHour https://t.co/xGpdm8IY85</w:t>
      </w:r>
    </w:p>
    <w:p>
      <w:r>
        <w:rPr>
          <w:b/>
          <w:u w:val="single"/>
        </w:rPr>
        <w:t>280283</w:t>
      </w:r>
    </w:p>
    <w:p>
      <w:r>
        <w:t>I got a BC arts council grant and I work in a call centre and volunteer doing LGBT-posi sex ed for youth! That's my life okay bye.</w:t>
      </w:r>
    </w:p>
    <w:p>
      <w:r>
        <w:rPr>
          <w:b/>
          <w:u w:val="single"/>
        </w:rPr>
        <w:t>280284</w:t>
      </w:r>
    </w:p>
    <w:p>
      <w:r>
        <w:t>LuLaRoe Tall And Curvy TC Muti Color Leggings New Spring Brown Tie Dye https://t.co/eMbUzmPNBH https://t.co/QQTGFqaGlZ</w:t>
      </w:r>
    </w:p>
    <w:p>
      <w:r>
        <w:rPr>
          <w:b/>
          <w:u w:val="single"/>
        </w:rPr>
        <w:t>280285</w:t>
      </w:r>
    </w:p>
    <w:p>
      <w:r>
        <w:t>Now that I think about it, I'm quite upset with La La Land because my ideal first date has always been the planetarium &amp;amp; now I feel robbed.</w:t>
      </w:r>
    </w:p>
    <w:p>
      <w:r>
        <w:rPr>
          <w:b/>
          <w:u w:val="single"/>
        </w:rPr>
        <w:t>280286</w:t>
      </w:r>
    </w:p>
    <w:p>
      <w:r>
        <w:t>Fun Bundle for £39 a month for 12 months, then £57 (Line rental inc). 12 month contract T&amp;amp;Cs apply #vmshareit https://t.co/gXn3Ne5sNM</w:t>
      </w:r>
    </w:p>
    <w:p>
      <w:r>
        <w:rPr>
          <w:b/>
          <w:u w:val="single"/>
        </w:rPr>
        <w:t>280287</w:t>
      </w:r>
    </w:p>
    <w:p>
      <w:r>
        <w:t>@lasttakepodcast Hey there!! Think u might be into our #Batman doc over at https://t.co/dANLKvciWH! Only 1 day left! #Batman66 #indiefilm</w:t>
      </w:r>
    </w:p>
    <w:p>
      <w:r>
        <w:rPr>
          <w:b/>
          <w:u w:val="single"/>
        </w:rPr>
        <w:t>280288</w:t>
      </w:r>
    </w:p>
    <w:p>
      <w:r>
        <w:t>1 episode in and actually Iron Fist doesnt look all that bad. Netflix-Marvel shows are slow by default, so no surprises there.</w:t>
      </w:r>
    </w:p>
    <w:p>
      <w:r>
        <w:rPr>
          <w:b/>
          <w:u w:val="single"/>
        </w:rPr>
        <w:t>280289</w:t>
      </w:r>
    </w:p>
    <w:p>
      <w:r>
        <w:t>#DonRickles  try this link. https://t.co/kKX4esFnMh.  if not i embeded it at the top of  https://t.co/mLgD0UVV61 .</w:t>
      </w:r>
    </w:p>
    <w:p>
      <w:r>
        <w:rPr>
          <w:b/>
          <w:u w:val="single"/>
        </w:rPr>
        <w:t>280290</w:t>
      </w:r>
    </w:p>
    <w:p>
      <w:r>
        <w:t>The tomahawk missiles seem like an excuse for #Trump to pretend more $ needs to go to US military. I'm sure #PutinandAssad got fair warning.</w:t>
      </w:r>
    </w:p>
    <w:p>
      <w:r>
        <w:rPr>
          <w:b/>
          <w:u w:val="single"/>
        </w:rPr>
        <w:t>280291</w:t>
      </w:r>
    </w:p>
    <w:p>
      <w:r>
        <w:t>Tune-up Team Netherlands #sportsmassage complete! They are ready! 1st World #curling appearance .So cool for this young team #fmwcc2017 https://t.co/FeDc4W2ahD</w:t>
      </w:r>
    </w:p>
    <w:p>
      <w:r>
        <w:rPr>
          <w:b/>
          <w:u w:val="single"/>
        </w:rPr>
        <w:t>280292</w:t>
      </w:r>
    </w:p>
    <w:p>
      <w:r>
        <w:t>He did not let any grass grow under his feet to sell out #SouthAfrica to the #Guptas surely he did not have time to properly investigate? https://t.co/Xa4eMrSmJb</w:t>
      </w:r>
    </w:p>
    <w:p>
      <w:r>
        <w:rPr>
          <w:b/>
          <w:u w:val="single"/>
        </w:rPr>
        <w:t>280293</w:t>
      </w:r>
    </w:p>
    <w:p>
      <w:r>
        <w:t>Am apreciat un videoclip pe @YouTube, https://t.co/SLMREz9nQG Xayah Abilities Preview New Champion 2017 (League of Legends)</w:t>
      </w:r>
    </w:p>
    <w:p>
      <w:r>
        <w:rPr>
          <w:b/>
          <w:u w:val="single"/>
        </w:rPr>
        <w:t>280294</w:t>
      </w:r>
    </w:p>
    <w:p>
      <w:r>
        <w:t>idk why the thing yoongi does where he screams and pulls the mic away is so funny BHT IT IS IM TIRED OF HIS ANTICS</w:t>
      </w:r>
    </w:p>
    <w:p>
      <w:r>
        <w:rPr>
          <w:b/>
          <w:u w:val="single"/>
        </w:rPr>
        <w:t>280295</w:t>
      </w:r>
    </w:p>
    <w:p>
      <w:r>
        <w:t>Superb #OneSBI , you will love it, It designed to position SBI as technology savvy bank. @TheOfficialSBI https://t.co/mUR7DAfCjM</w:t>
      </w:r>
    </w:p>
    <w:p>
      <w:r>
        <w:rPr>
          <w:b/>
          <w:u w:val="single"/>
        </w:rPr>
        <w:t>280296</w:t>
      </w:r>
    </w:p>
    <w:p>
      <w:r>
        <w:t>Should I invest: Is equity crowdfunding worth it? - Real Business https://t.co/AyJD5qnhtU #CrowdfundingNews #crowdfunding</w:t>
      </w:r>
    </w:p>
    <w:p>
      <w:r>
        <w:rPr>
          <w:b/>
          <w:u w:val="single"/>
        </w:rPr>
        <w:t>280297</w:t>
      </w:r>
    </w:p>
    <w:p>
      <w:r>
        <w:t xml:space="preserve">Need a souvenir that can capture candid moments? Then visit our website to know how! #photobooth #events #winnipeg </w:t>
        <w:br/>
        <w:t>https://t.co/92chU2j8Oo</w:t>
      </w:r>
    </w:p>
    <w:p>
      <w:r>
        <w:rPr>
          <w:b/>
          <w:u w:val="single"/>
        </w:rPr>
        <w:t>280298</w:t>
      </w:r>
    </w:p>
    <w:p>
      <w:r>
        <w:t>@jezzybees @MadameCissy1 @Elizabeth_Ann_M @kate04us @KateMuno @MelaninDSass @theoofoof Yes. Please tell us 😍😂🙈</w:t>
      </w:r>
    </w:p>
    <w:p>
      <w:r>
        <w:rPr>
          <w:b/>
          <w:u w:val="single"/>
        </w:rPr>
        <w:t>280299</w:t>
      </w:r>
    </w:p>
    <w:p>
      <w:r>
        <w:t>https://t.co/GB2BpwRpXP AOFLY Fashion Sunglasses Women Cat Eye Sunglasses Famous Lady ... https://t.co/mnJeL94gOz https://t.co/zhcniv3gcv</w:t>
      </w:r>
    </w:p>
    <w:p>
      <w:r>
        <w:rPr>
          <w:b/>
          <w:u w:val="single"/>
        </w:rPr>
        <w:t>280300</w:t>
      </w:r>
    </w:p>
    <w:p>
      <w:r>
        <w:t>Damn the coopers are falling apart. And the blossoms look like ginger psycho killers. Polly made the wrooooong choice #Riverdale</w:t>
      </w:r>
    </w:p>
    <w:p>
      <w:r>
        <w:rPr>
          <w:b/>
          <w:u w:val="single"/>
        </w:rPr>
        <w:t>280301</w:t>
      </w:r>
    </w:p>
    <w:p>
      <w:r>
        <w:t>@theblaze Schools teach kids to go against their old fashioned parents. Kids skip school, parents get punished, kids get a free day off. Sounds legit.</w:t>
      </w:r>
    </w:p>
    <w:p>
      <w:r>
        <w:rPr>
          <w:b/>
          <w:u w:val="single"/>
        </w:rPr>
        <w:t>280302</w:t>
      </w:r>
    </w:p>
    <w:p>
      <w:r>
        <w:t>I'm messaging on @discordapp &amp;amp; playing games right now. 😄 (Also talking to @AtlantisPortal2 on @Skype)</w:t>
      </w:r>
    </w:p>
    <w:p>
      <w:r>
        <w:rPr>
          <w:b/>
          <w:u w:val="single"/>
        </w:rPr>
        <w:t>280303</w:t>
      </w:r>
    </w:p>
    <w:p>
      <w:r>
        <w:t>You're still riding on the incoming waves of positive energy, ... More for Cancer https://t.co/7oyBKrohsO</w:t>
      </w:r>
    </w:p>
    <w:p>
      <w:r>
        <w:rPr>
          <w:b/>
          <w:u w:val="single"/>
        </w:rPr>
        <w:t>280304</w:t>
      </w:r>
    </w:p>
    <w:p>
      <w:r>
        <w:t>Wind 7 km/h NW. Barometer 1022,6 hPa, Falling slowly. Temperature 21,0 °C. Rain today 0,0 mm. Humidity 46%</w:t>
      </w:r>
    </w:p>
    <w:p>
      <w:r>
        <w:rPr>
          <w:b/>
          <w:u w:val="single"/>
        </w:rPr>
        <w:t>280305</w:t>
      </w:r>
    </w:p>
    <w:p>
      <w:r>
        <w:t xml:space="preserve">@LeitungVG For example, Kaguras accent, is just a.. I dunno, she just builds wrong sentences. </w:t>
        <w:br/>
        <w:t>Like:</w:t>
        <w:br/>
        <w:t>"Apple delicious is i say."</w:t>
      </w:r>
    </w:p>
    <w:p>
      <w:r>
        <w:rPr>
          <w:b/>
          <w:u w:val="single"/>
        </w:rPr>
        <w:t>280306</w:t>
      </w:r>
    </w:p>
    <w:p>
      <w:r>
        <w:t>#OneForArthur will be paraded after the final race here.</w:t>
        <w:br/>
        <w:br/>
        <w:t>@AintreeRaces @RandoxHealth @TheJockeyClub #grandnational #RHGN17</w:t>
      </w:r>
    </w:p>
    <w:p>
      <w:r>
        <w:rPr>
          <w:b/>
          <w:u w:val="single"/>
        </w:rPr>
        <w:t>280307</w:t>
      </w:r>
    </w:p>
    <w:p>
      <w:r>
        <w:t>The Definitive Guide To Using and Growing Medicinal Marijuana Jeff Ditchfield https://t.co/PnNcwT6M7W https://t.co/Uc148RtlnL</w:t>
      </w:r>
    </w:p>
    <w:p>
      <w:r>
        <w:rPr>
          <w:b/>
          <w:u w:val="single"/>
        </w:rPr>
        <w:t>280308</w:t>
      </w:r>
    </w:p>
    <w:p>
      <w:r>
        <w:t>@nosignalinput Oh that - haha I got that one too.  Mind you all their PR tend to be a little out there, like people chasing rare Pokemon Go creatures in</w:t>
      </w:r>
    </w:p>
    <w:p>
      <w:r>
        <w:rPr>
          <w:b/>
          <w:u w:val="single"/>
        </w:rPr>
        <w:t>280309</w:t>
      </w:r>
    </w:p>
    <w:p>
      <w:r>
        <w:t>#nowplaying Rinder &amp;amp;amp; Lewis - Willie And The Hand Jive on https://t.co/h1hJY6eR2A #disco #discomusic https://t.co/0RWwuKWYCD</w:t>
      </w:r>
    </w:p>
    <w:p>
      <w:r>
        <w:rPr>
          <w:b/>
          <w:u w:val="single"/>
        </w:rPr>
        <w:t>280310</w:t>
      </w:r>
    </w:p>
    <w:p>
      <w:r>
        <w:t>@realDonaldTrump fat sloppy bannon and bald monotone miller are going to get you impeached. They are a joke and know nothing.</w:t>
      </w:r>
    </w:p>
    <w:p>
      <w:r>
        <w:rPr>
          <w:b/>
          <w:u w:val="single"/>
        </w:rPr>
        <w:t>280311</w:t>
      </w:r>
    </w:p>
    <w:p>
      <w:r>
        <w:t>which u already are if ur on a phone heres a before/after pic of cum freezing but i bet vore will do it</w:t>
      </w:r>
    </w:p>
    <w:p>
      <w:r>
        <w:rPr>
          <w:b/>
          <w:u w:val="single"/>
        </w:rPr>
        <w:t>280312</w:t>
      </w:r>
    </w:p>
    <w:p>
      <w:r>
        <w:t>@Harry_Styles you give the sun a reason to shine, you're so beautiful, loving, generous and kind. I love you! Mind following me? ♡ 132.442</w:t>
      </w:r>
    </w:p>
    <w:p>
      <w:r>
        <w:rPr>
          <w:b/>
          <w:u w:val="single"/>
        </w:rPr>
        <w:t>280313</w:t>
      </w:r>
    </w:p>
    <w:p>
      <w:r>
        <w:t>@KqwqiiKqwqii3 @ADirtBlock1 2 hours? Even if you never lost, you would need to win 1.65 games per minute.</w:t>
      </w:r>
    </w:p>
    <w:p>
      <w:r>
        <w:rPr>
          <w:b/>
          <w:u w:val="single"/>
        </w:rPr>
        <w:t>280314</w:t>
      </w:r>
    </w:p>
    <w:p>
      <w:r>
        <w:t>Historic Main Street Placerville is a  charming, family-friendly California "gold rush" town @VisitCalifornia @VisitElDorado #NorCal https://t.co/PwzmlwmMDA</w:t>
      </w:r>
    </w:p>
    <w:p>
      <w:r>
        <w:rPr>
          <w:b/>
          <w:u w:val="single"/>
        </w:rPr>
        <w:t>280315</w:t>
      </w:r>
    </w:p>
    <w:p>
      <w:r>
        <w:t>the cocaine, the dealer and the green light https://t.co/FPdy4DnF3E … … … … … … … … … … … … … …… … … … … … …   ……………………… via @BunburyMail</w:t>
      </w:r>
    </w:p>
    <w:p>
      <w:r>
        <w:rPr>
          <w:b/>
          <w:u w:val="single"/>
        </w:rPr>
        <w:t>280316</w:t>
      </w:r>
    </w:p>
    <w:p>
      <w:r>
        <w:t>@JohnTersct Don't forget to use your #AmexHiltonGC offer! Spend w/ enrolled Card to get savings. Terms https://t.co/Z72h0IScWi</w:t>
      </w:r>
    </w:p>
    <w:p>
      <w:r>
        <w:rPr>
          <w:b/>
          <w:u w:val="single"/>
        </w:rPr>
        <w:t>280317</w:t>
      </w:r>
    </w:p>
    <w:p>
      <w:r>
        <w:t>Matching a certain book, fab tote designer bags, The Marbles Only One Woman #onlyonewomantwitter.com/thebookseller/ https://t.co/5wnjVwnxOR</w:t>
      </w:r>
    </w:p>
    <w:p>
      <w:r>
        <w:rPr>
          <w:b/>
          <w:u w:val="single"/>
        </w:rPr>
        <w:t>280318</w:t>
      </w:r>
    </w:p>
    <w:p>
      <w:r>
        <w:t>@MaTCharrier @Europe1 @EditionsDargaud @CastermanBD @LeLombard @Futuropolis @GlenatBD @ytakytak @diane_lombard @Dupuylise @mathieusapin @AsgeirMusic Fanon @AsgeirMusic  second album on #E1WE  THX!! @MaTCharrier</w:t>
      </w:r>
    </w:p>
    <w:p>
      <w:r>
        <w:rPr>
          <w:b/>
          <w:u w:val="single"/>
        </w:rPr>
        <w:t>280319</w:t>
      </w:r>
    </w:p>
    <w:p>
      <w:r>
        <w:t>Chikorita 93.3% IV (14/15/13) with Vine Whip &amp;amp; Grass Knot has spawned til: 07:24:59pm (27m 12s). https://t.co/xUKPKyJW7Y</w:t>
      </w:r>
    </w:p>
    <w:p>
      <w:r>
        <w:rPr>
          <w:b/>
          <w:u w:val="single"/>
        </w:rPr>
        <w:t>280320</w:t>
      </w:r>
    </w:p>
    <w:p>
      <w:r>
        <w:t>The male mannequin has breasts. This disturbs me. This is one fkd up skills lab 😐</w:t>
        <w:br/>
        <w:t>#NurseRant https://t.co/XbrBpkW4fD</w:t>
      </w:r>
    </w:p>
    <w:p>
      <w:r>
        <w:rPr>
          <w:b/>
          <w:u w:val="single"/>
        </w:rPr>
        <w:t>280321</w:t>
      </w:r>
    </w:p>
    <w:p>
      <w:r>
        <w:t>ICYMI: Regional #chemotherapy prevents amputation in advanced #sarcoma https://t.co/kiv1WSmjYf  @MoffittNews</w:t>
      </w:r>
    </w:p>
    <w:p>
      <w:r>
        <w:rPr>
          <w:b/>
          <w:u w:val="single"/>
        </w:rPr>
        <w:t>280322</w:t>
      </w:r>
    </w:p>
    <w:p>
      <w:r>
        <w:t>You are a force to be reckoned with wherever you go  now, and ... More for Aries https://t.co/XE6TWavcNQ</w:t>
      </w:r>
    </w:p>
    <w:p>
      <w:r>
        <w:rPr>
          <w:b/>
          <w:u w:val="single"/>
        </w:rPr>
        <w:t>280323</w:t>
      </w:r>
    </w:p>
    <w:p>
      <w:r>
        <w:t>Things You Need to Know About Luggage Security https://t.co/KQmX8PzCQO via @Zoomlite #traveltips #travel https://t.co/YECBvIiVV1</w:t>
      </w:r>
    </w:p>
    <w:p>
      <w:r>
        <w:rPr>
          <w:b/>
          <w:u w:val="single"/>
        </w:rPr>
        <w:t>280324</w:t>
      </w:r>
    </w:p>
    <w:p>
      <w:r>
        <w:t>@RepMullin Sorry to hear your healthcare bill to give billionaires a tax break didn't pass. At least you were able sell out voters to ISP's!</w:t>
      </w:r>
    </w:p>
    <w:p>
      <w:r>
        <w:rPr>
          <w:b/>
          <w:u w:val="single"/>
        </w:rPr>
        <w:t>280325</w:t>
      </w:r>
    </w:p>
    <w:p>
      <w:r>
        <w:t>.@AirCanada It was an empty last row of a plane. Don't tell me a paying passenger wouldn't have appreciated that. @AirCanada</w:t>
      </w:r>
    </w:p>
    <w:p>
      <w:r>
        <w:rPr>
          <w:b/>
          <w:u w:val="single"/>
        </w:rPr>
        <w:t>280326</w:t>
      </w:r>
    </w:p>
    <w:p>
      <w:r>
        <w:t>Your legendary determination motivates you to logically calcul... More for Capricorn https://t.co/KYOH5jEsFx</w:t>
      </w:r>
    </w:p>
    <w:p>
      <w:r>
        <w:rPr>
          <w:b/>
          <w:u w:val="single"/>
        </w:rPr>
        <w:t>280327</w:t>
      </w:r>
    </w:p>
    <w:p>
      <w:r>
        <w:t>The Adventures of Ranger Mike: in Search of Behemoth #dinosaur #kids #family #Bible</w:t>
        <w:br/>
        <w:t>https://t.co/rWYYsqB1sd https://t.co/IxRl0N8wZH</w:t>
      </w:r>
    </w:p>
    <w:p>
      <w:r>
        <w:rPr>
          <w:b/>
          <w:u w:val="single"/>
        </w:rPr>
        <w:t>280328</w:t>
      </w:r>
    </w:p>
    <w:p>
      <w:r>
        <w:t>Within 10 Years, Renewable Could Be Cheaper Than Fossil Fuels All Over  | https://t.co/4ZHObsU4AF | #Environment https://t.co/UiGtfNPp5Q</w:t>
      </w:r>
    </w:p>
    <w:p>
      <w:r>
        <w:rPr>
          <w:b/>
          <w:u w:val="single"/>
        </w:rPr>
        <w:t>280329</w:t>
      </w:r>
    </w:p>
    <w:p>
      <w:r>
        <w:t>@Miss_Ahman hello baby girl happy married life, i pray for the favour of God on your life and plenty babies.</w:t>
      </w:r>
    </w:p>
    <w:p>
      <w:r>
        <w:rPr>
          <w:b/>
          <w:u w:val="single"/>
        </w:rPr>
        <w:t>280330</w:t>
      </w:r>
    </w:p>
    <w:p>
      <w:r>
        <w:t>Me and my store manager went to Panera this morning and forgot it was free breakfast day at Chick-fil-A &amp;amp; pretty sure she wanted to cry lol</w:t>
      </w:r>
    </w:p>
    <w:p>
      <w:r>
        <w:rPr>
          <w:b/>
          <w:u w:val="single"/>
        </w:rPr>
        <w:t>280331</w:t>
      </w:r>
    </w:p>
    <w:p>
      <w:r>
        <w:t>Mums changed the towels round in the bathrooms to "same colour sets", get out the shower &amp;amp; have to wrap myself in a hand towel, ffs mum 😂😩</w:t>
      </w:r>
    </w:p>
    <w:p>
      <w:r>
        <w:rPr>
          <w:b/>
          <w:u w:val="single"/>
        </w:rPr>
        <w:t>280332</w:t>
      </w:r>
    </w:p>
    <w:p>
      <w:r>
        <w:t>@b000giebear @HeelFaceRudy If it was in Austin, I coulda made it. That extra distance to SA kills it</w:t>
      </w:r>
    </w:p>
    <w:p>
      <w:r>
        <w:rPr>
          <w:b/>
          <w:u w:val="single"/>
        </w:rPr>
        <w:t>280333</w:t>
      </w:r>
    </w:p>
    <w:p>
      <w:r>
        <w:t>@SarahSpain @embarcchicago That shirt though. I caved and purchased- well played Spain, well played.</w:t>
      </w:r>
    </w:p>
    <w:p>
      <w:r>
        <w:rPr>
          <w:b/>
          <w:u w:val="single"/>
        </w:rPr>
        <w:t>280334</w:t>
      </w:r>
    </w:p>
    <w:p>
      <w:r>
        <w:t>You aren't yet ready to round up people to help you bring your... More for Virgo https://t.co/8K5fzWBJnh</w:t>
      </w:r>
    </w:p>
    <w:p>
      <w:r>
        <w:rPr>
          <w:b/>
          <w:u w:val="single"/>
        </w:rPr>
        <w:t>280335</w:t>
      </w:r>
    </w:p>
    <w:p>
      <w:r>
        <w:t>What an awesome evening in Bordeaux, France. Great venue @krakatoa_33 with an awesome crew and… https://t.co/o4wryiQ9Nr</w:t>
      </w:r>
    </w:p>
    <w:p>
      <w:r>
        <w:rPr>
          <w:b/>
          <w:u w:val="single"/>
        </w:rPr>
        <w:t>280336</w:t>
      </w:r>
    </w:p>
    <w:p>
      <w:r>
        <w:t>@phfreedom Now if you claim something like Trump or Obama isn't a legal citizen. Or that Islam is a conspiracy to terrorize the world.</w:t>
      </w:r>
    </w:p>
    <w:p>
      <w:r>
        <w:rPr>
          <w:b/>
          <w:u w:val="single"/>
        </w:rPr>
        <w:t>280337</w:t>
      </w:r>
    </w:p>
    <w:p>
      <w:r>
        <w:t>this is a terrible article, lmao. "grime isn't the same as rap, but im not going to explain how do your googles america" https://t.co/zvslV4YtjP</w:t>
      </w:r>
    </w:p>
    <w:p>
      <w:r>
        <w:rPr>
          <w:b/>
          <w:u w:val="single"/>
        </w:rPr>
        <w:t>280338</w:t>
      </w:r>
    </w:p>
    <w:p>
      <w:r>
        <w:t>Luke Bryan becomes first artist to earn six Country Airplay #1s from a single album: "… https://t.co/Cuq4BsWa3p #Cars  #Autonews #NY https://t.co/AWgGpzGZCE</w:t>
      </w:r>
    </w:p>
    <w:p>
      <w:r>
        <w:rPr>
          <w:b/>
          <w:u w:val="single"/>
        </w:rPr>
        <w:t>280339</w:t>
      </w:r>
    </w:p>
    <w:p>
      <w:r>
        <w:t>Wooden Christmas Tree Home Decoration Desk Decor Red/Green New Year Xmas Tree Ho https://t.co/Fw028BGUfa https://t.co/MGYbVYKQoG</w:t>
      </w:r>
    </w:p>
    <w:p>
      <w:r>
        <w:rPr>
          <w:b/>
          <w:u w:val="single"/>
        </w:rPr>
        <w:t>280340</w:t>
      </w:r>
    </w:p>
    <w:p>
      <w:r>
        <w:t>feedingjoy: f_baluch #MissionSaved - “If you want to test your memory, try to recall what you were worrying about one year ago today.”</w:t>
      </w:r>
    </w:p>
    <w:p>
      <w:r>
        <w:rPr>
          <w:b/>
          <w:u w:val="single"/>
        </w:rPr>
        <w:t>280341</w:t>
      </w:r>
    </w:p>
    <w:p>
      <w:r>
        <w:t>I'm always confused on why people email  in the professional world to schedule immediate meetings. Like if you need someone go to them.</w:t>
      </w:r>
    </w:p>
    <w:p>
      <w:r>
        <w:rPr>
          <w:b/>
          <w:u w:val="single"/>
        </w:rPr>
        <w:t>280342</w:t>
      </w:r>
    </w:p>
    <w:p>
      <w:r>
        <w:t>Make your mind up right now that you are a WINNER, and keep that mindset to ensure success no matter what you have to deal with!</w:t>
      </w:r>
    </w:p>
    <w:p>
      <w:r>
        <w:rPr>
          <w:b/>
          <w:u w:val="single"/>
        </w:rPr>
        <w:t>280343</w:t>
      </w:r>
    </w:p>
    <w:p>
      <w:r>
        <w:t>I cant believe I received these makeup products for free on Influenster just because I reviewed different products #MNY24K #GotItFree https://t.co/rk5EjMD6RH</w:t>
      </w:r>
    </w:p>
    <w:p>
      <w:r>
        <w:rPr>
          <w:b/>
          <w:u w:val="single"/>
        </w:rPr>
        <w:t>280344</w:t>
      </w:r>
    </w:p>
    <w:p>
      <w:r>
        <w:t>RETWEET #세븐틴seventeen and MAKE on https://t.co/02cFzjJIel to show how much you want a show in your city! #NowMaking</w:t>
      </w:r>
    </w:p>
    <w:p>
      <w:r>
        <w:rPr>
          <w:b/>
          <w:u w:val="single"/>
        </w:rPr>
        <w:t>280345</w:t>
      </w:r>
    </w:p>
    <w:p>
      <w:r>
        <w:t>China construction bank (#CCB) had a 1.45% increase in #netprofit for 2016</w:t>
        <w:br/>
        <w:t>https://t.co/azFujoSIL2 https://t.co/RCNYemNt1t</w:t>
      </w:r>
    </w:p>
    <w:p>
      <w:r>
        <w:rPr>
          <w:b/>
          <w:u w:val="single"/>
        </w:rPr>
        <w:t>280346</w:t>
      </w:r>
    </w:p>
    <w:p>
      <w:r>
        <w:t>So that person I like just said that I would make a cute couple with my friend... https://t.co/cd8icY7wbL</w:t>
      </w:r>
    </w:p>
    <w:p>
      <w:r>
        <w:rPr>
          <w:b/>
          <w:u w:val="single"/>
        </w:rPr>
        <w:t>280347</w:t>
      </w:r>
    </w:p>
    <w:p>
      <w:r>
        <w:t>Spotlight on green news &amp;amp; views: Heartland's BS school text on climate; trade's pollution impact https://t.co/DAQI5g1X0Z</w:t>
      </w:r>
    </w:p>
    <w:p>
      <w:r>
        <w:rPr>
          <w:b/>
          <w:u w:val="single"/>
        </w:rPr>
        <w:t>280348</w:t>
      </w:r>
    </w:p>
    <w:p>
      <w:r>
        <w:t>Health: 5 Things You Need To Know Today&amp;gt;The top wellness news fo... https://t.co/T92WtyvG2A #health https://t.co/syz333elLK</w:t>
      </w:r>
    </w:p>
    <w:p>
      <w:r>
        <w:rPr>
          <w:b/>
          <w:u w:val="single"/>
        </w:rPr>
        <w:t>280349</w:t>
      </w:r>
    </w:p>
    <w:p>
      <w:r>
        <w:t>Art of Autumn Leaves - A Change Of Focus #AutumnLeaves #Photography https://t.co/bcFJ1WiZT8 https://t.co/35NaZmyWWg</w:t>
      </w:r>
    </w:p>
    <w:p>
      <w:r>
        <w:rPr>
          <w:b/>
          <w:u w:val="single"/>
        </w:rPr>
        <w:t>280350</w:t>
      </w:r>
    </w:p>
    <w:p>
      <w:r>
        <w:t>@Rubberbandits at the @theatreroyalw this Friday the 31st!  Get your tickets now! #WhatsOnInWaterford https://t.co/4l2nxVpOKi https://t.co/Dcp2XoJrvM</w:t>
      </w:r>
    </w:p>
    <w:p>
      <w:r>
        <w:rPr>
          <w:b/>
          <w:u w:val="single"/>
        </w:rPr>
        <w:t>280351</w:t>
      </w:r>
    </w:p>
    <w:p>
      <w:r>
        <w:t>@Impeach_D_Trump I don't have any Russian contacts @ all, but can act evil &amp;amp; corrupt, yet stupid at the same time, if that works for @POTUS, &amp;amp; I'm VERY loyal</w:t>
      </w:r>
    </w:p>
    <w:p>
      <w:r>
        <w:rPr>
          <w:b/>
          <w:u w:val="single"/>
        </w:rPr>
        <w:t>280352</w:t>
      </w:r>
    </w:p>
    <w:p>
      <w:r>
        <w:t xml:space="preserve">check us out!!  </w:t>
        <w:br/>
        <w:br/>
        <w:t>Please come along to help us get the trails all tidied up and ready to roll.  THIS WEEKEND!!! https://t.co/vcnDOMNG14</w:t>
      </w:r>
    </w:p>
    <w:p>
      <w:r>
        <w:rPr>
          <w:b/>
          <w:u w:val="single"/>
        </w:rPr>
        <w:t>280353</w:t>
      </w:r>
    </w:p>
    <w:p>
      <w:r>
        <w:t>@SudarshanNewsTV Great Saint shri Asaram Bapu Ji trapped in POCSO act by anti national elements due to</w:t>
        <w:br/>
        <w:t>#ProblemsInPOCSO https://t.co/RCC8Vuj4Bi</w:t>
      </w:r>
    </w:p>
    <w:p>
      <w:r>
        <w:rPr>
          <w:b/>
          <w:u w:val="single"/>
        </w:rPr>
        <w:t>280354</w:t>
      </w:r>
    </w:p>
    <w:p>
      <w:r>
        <w:t>@SecondCherry @MollyMEP @emilydugan pity you weren't in Cameron's negotiating team, I like your idea...</w:t>
      </w:r>
    </w:p>
    <w:p>
      <w:r>
        <w:rPr>
          <w:b/>
          <w:u w:val="single"/>
        </w:rPr>
        <w:t>280355</w:t>
      </w:r>
    </w:p>
    <w:p>
      <w:r>
        <w:t>04-06 Putgarten, Germany - October 15, 2016: Lighthouse of Cape... https://t.co/jh1TGSF4Up #putgarten https://t.co/Izujfs6iek</w:t>
      </w:r>
    </w:p>
    <w:p>
      <w:r>
        <w:rPr>
          <w:b/>
          <w:u w:val="single"/>
        </w:rPr>
        <w:t>280356</w:t>
      </w:r>
    </w:p>
    <w:p>
      <w:r>
        <w:t>Want to know more about the sciatic nerve and why it maybe causing pain?</w:t>
        <w:br/>
        <w:br/>
        <w:t>Oh and how the good old tennis ball may... https://t.co/qSrCDlzcLs</w:t>
      </w:r>
    </w:p>
    <w:p>
      <w:r>
        <w:rPr>
          <w:b/>
          <w:u w:val="single"/>
        </w:rPr>
        <w:t>280357</w:t>
      </w:r>
    </w:p>
    <w:p>
      <w:r>
        <w:t>How to Use #Twitter #Hashtags as a Prospecting Tool : Social Media Examiner &amp;gt;  https://t.co/DXzumXqgWF</w:t>
      </w:r>
    </w:p>
    <w:p>
      <w:r>
        <w:rPr>
          <w:b/>
          <w:u w:val="single"/>
        </w:rPr>
        <w:t>280358</w:t>
      </w:r>
    </w:p>
    <w:p>
      <w:r>
        <w:t>Carmelo Anthony: 'Chips will be on the table' in Phil Jackson meeting - via @ESPN App.  #NBA.  #NYK.  #Knicks.   https://t.co/1jAR4CAngs</w:t>
      </w:r>
    </w:p>
    <w:p>
      <w:r>
        <w:rPr>
          <w:b/>
          <w:u w:val="single"/>
        </w:rPr>
        <w:t>280359</w:t>
      </w:r>
    </w:p>
    <w:p>
      <w:r>
        <w:t>Your straightforward communication isn't nearly as clear as yo... More for Capricorn https://t.co/1aXw9AkhC8</w:t>
      </w:r>
    </w:p>
    <w:p>
      <w:r>
        <w:rPr>
          <w:b/>
          <w:u w:val="single"/>
        </w:rPr>
        <w:t>280360</w:t>
      </w:r>
    </w:p>
    <w:p>
      <w:r>
        <w:t>Saw @Zookeepers what a sad, but very well acted movie. The strength of those that fought the Nazis at their own risk-words cannot describe</w:t>
      </w:r>
    </w:p>
    <w:p>
      <w:r>
        <w:rPr>
          <w:b/>
          <w:u w:val="single"/>
        </w:rPr>
        <w:t>280361</w:t>
      </w:r>
    </w:p>
    <w:p>
      <w:r>
        <w:t>@StillServingDSS @counterchekist @20committee wasn't there also a hint of "save us all from WW3" in there as well? Attacking Assad = attacking Russia.</w:t>
      </w:r>
    </w:p>
    <w:p>
      <w:r>
        <w:rPr>
          <w:b/>
          <w:u w:val="single"/>
        </w:rPr>
        <w:t>280362</w:t>
      </w:r>
    </w:p>
    <w:p>
      <w:r>
        <w:t>@That_Girl_T @MonicaBrown Trying get Monica @MonicaBrown to let me spend the day wit her 😩😩😩 I jus love her so much would be 3rd time meetin</w:t>
      </w:r>
    </w:p>
    <w:p>
      <w:r>
        <w:rPr>
          <w:b/>
          <w:u w:val="single"/>
        </w:rPr>
        <w:t>280363</w:t>
      </w:r>
    </w:p>
    <w:p>
      <w:r>
        <w:t>thought I'd cheer myself up with a new training bike after mine got stolen yesterday. Big thanks to neal at forza … https://t.co/ulpsgn8yNP https://t.co/0RLNXrYuDc</w:t>
      </w:r>
    </w:p>
    <w:p>
      <w:r>
        <w:rPr>
          <w:b/>
          <w:u w:val="single"/>
        </w:rPr>
        <w:t>280364</w:t>
      </w:r>
    </w:p>
    <w:p>
      <w:r>
        <w:t>Really enjoyed giving my talk at #llkd17 , thanks to the audience for contributing management tales!</w:t>
      </w:r>
    </w:p>
    <w:p>
      <w:r>
        <w:rPr>
          <w:b/>
          <w:u w:val="single"/>
        </w:rPr>
        <w:t>280365</w:t>
      </w:r>
    </w:p>
    <w:p>
      <w:r>
        <w:t>New pizza and pasta menu available! Don't forget to check our online menu. Buy your second pizza (Wed) or pasta... https://t.co/vDTCk5TYXB</w:t>
      </w:r>
    </w:p>
    <w:p>
      <w:r>
        <w:rPr>
          <w:b/>
          <w:u w:val="single"/>
        </w:rPr>
        <w:t>280366</w:t>
      </w:r>
    </w:p>
    <w:p>
      <w:r>
        <w:t>Use https://t.co/QVzgYCxu5x  to get your video out to the Masses and Go Viral!  Start Today #Youtubers</w:t>
      </w:r>
    </w:p>
    <w:p>
      <w:r>
        <w:rPr>
          <w:b/>
          <w:u w:val="single"/>
        </w:rPr>
        <w:t>280367</w:t>
      </w:r>
    </w:p>
    <w:p>
      <w:r>
        <w:t>Thank you Marjorie, Ann, Susan and Christine for liking our page. Kids Gone Viral appreciates you! 🎁 https://t.co/qjaz2QzbNZ</w:t>
      </w:r>
    </w:p>
    <w:p>
      <w:r>
        <w:rPr>
          <w:b/>
          <w:u w:val="single"/>
        </w:rPr>
        <w:t>280368</w:t>
      </w:r>
    </w:p>
    <w:p>
      <w:r>
        <w:t>Thank you Dave for the food for the Linbro cats. Was so nice to eventually meet you, thank you for your ongoing... https://t.co/wBBq8Ci0jv</w:t>
      </w:r>
    </w:p>
    <w:p>
      <w:r>
        <w:rPr>
          <w:b/>
          <w:u w:val="single"/>
        </w:rPr>
        <w:t>280369</w:t>
      </w:r>
    </w:p>
    <w:p>
      <w:r>
        <w:t>Pretty gutsy to go with My Hero Academia today rather than Attack On Titan, but I commend it. https://t.co/OjEbiQgfpa</w:t>
      </w:r>
    </w:p>
    <w:p>
      <w:r>
        <w:rPr>
          <w:b/>
          <w:u w:val="single"/>
        </w:rPr>
        <w:t>280370</w:t>
      </w:r>
    </w:p>
    <w:p>
      <w:r>
        <w:t>Questions about your finances? We’re here to help! Schedule an appointment with one of our Peer Educators today at https://t.co/sBmakEtM1a https://t.co/3pBjE2dtzK</w:t>
      </w:r>
    </w:p>
    <w:p>
      <w:r>
        <w:rPr>
          <w:b/>
          <w:u w:val="single"/>
        </w:rPr>
        <w:t>280371</w:t>
      </w:r>
    </w:p>
    <w:p>
      <w:r>
        <w:t>@pulpmx Why wouldn't u want Jmart? 2x MX champ? Did u forget about his Daytona performance? I know u weren't there but damn! 😂</w:t>
      </w:r>
    </w:p>
    <w:p>
      <w:r>
        <w:rPr>
          <w:b/>
          <w:u w:val="single"/>
        </w:rPr>
        <w:t>280372</w:t>
      </w:r>
    </w:p>
    <w:p>
      <w:r>
        <w:t>The MX-5 RF won a "Best of the Best" award @reddot Design Awards.#ptbo</w:t>
        <w:br/>
        <w:br/>
        <w:t>Read full article here: https://t.co/2fT1zp0xfi https://t.co/sz1CEIrpp4</w:t>
      </w:r>
    </w:p>
    <w:p>
      <w:r>
        <w:rPr>
          <w:b/>
          <w:u w:val="single"/>
        </w:rPr>
        <w:t>280373</w:t>
      </w:r>
    </w:p>
    <w:p>
      <w:r>
        <w:t>Rigid Industries 30120 LED Halo Flashlight at 4 Wheel Parts - Save an instant $25 on the ... https://t.co/XiAJFZgCgu  #Coupons #Shopping</w:t>
      </w:r>
    </w:p>
    <w:p>
      <w:r>
        <w:rPr>
          <w:b/>
          <w:u w:val="single"/>
        </w:rPr>
        <w:t>280374</w:t>
      </w:r>
    </w:p>
    <w:p>
      <w:r>
        <w:t>Full time work w bonus Indianapolis! $450 BONUS! Lyft sign on bonus. Jobs for u. https://t.co/bkHAYoWI11 https://t.co/t7S8OcKxnf</w:t>
      </w:r>
    </w:p>
    <w:p>
      <w:r>
        <w:rPr>
          <w:b/>
          <w:u w:val="single"/>
        </w:rPr>
        <w:t>280375</w:t>
      </w:r>
    </w:p>
    <w:p>
      <w:r>
        <w:t>Beer was previously in my life, but with paxtonjsmetz around it's become a renewed hobby and a… https://t.co/XHUjvJLfDl</w:t>
      </w:r>
    </w:p>
    <w:p>
      <w:r>
        <w:rPr>
          <w:b/>
          <w:u w:val="single"/>
        </w:rPr>
        <w:t>280376</w:t>
      </w:r>
    </w:p>
    <w:p>
      <w:r>
        <w:t>Does video feedback improve teaching? https://t.co/8MVrqrsBE4 #edtech #steam https://t.co/OSINksRlyU</w:t>
      </w:r>
    </w:p>
    <w:p>
      <w:r>
        <w:rPr>
          <w:b/>
          <w:u w:val="single"/>
        </w:rPr>
        <w:t>280377</w:t>
      </w:r>
    </w:p>
    <w:p>
      <w:r>
        <w:t>Can't look back now</w:t>
        <w:br/>
        <w:t>It's closer to the other side...</w:t>
        <w:br/>
        <w:t>_______________________</w:t>
        <w:br/>
        <w:br/>
        <w:t xml:space="preserve">What's the sense of </w:t>
        <w:br/>
        <w:t>Changing horses in midstream?</w:t>
        <w:br/>
        <w:t>BOB DYLAN</w:t>
      </w:r>
    </w:p>
    <w:p>
      <w:r>
        <w:rPr>
          <w:b/>
          <w:u w:val="single"/>
        </w:rPr>
        <w:t>280378</w:t>
      </w:r>
    </w:p>
    <w:p>
      <w:r>
        <w:t>@DuncanMack149 Unfortunately there's no game scheduled this weekend but there may still be an inter club fixture. If there is I will let you know</w:t>
      </w:r>
    </w:p>
    <w:p>
      <w:r>
        <w:rPr>
          <w:b/>
          <w:u w:val="single"/>
        </w:rPr>
        <w:t>280379</w:t>
      </w:r>
    </w:p>
    <w:p>
      <w:r>
        <w:t>If there was ever an embarrassing meme that i wanted to get rid of, I'd trademark it and aggressively market it. T… https://t.co/uIMjK6xcSn</w:t>
      </w:r>
    </w:p>
    <w:p>
      <w:r>
        <w:rPr>
          <w:b/>
          <w:u w:val="single"/>
        </w:rPr>
        <w:t>280380</w:t>
      </w:r>
    </w:p>
    <w:p>
      <w:r>
        <w:t>@realDonaldTrump @RepMarkMeadows @Jim_Jordan @Raul_Labrador This tweet coming from the man who knows how to make deals!!</w:t>
      </w:r>
    </w:p>
    <w:p>
      <w:r>
        <w:rPr>
          <w:b/>
          <w:u w:val="single"/>
        </w:rPr>
        <w:t>280381</w:t>
      </w:r>
    </w:p>
    <w:p>
      <w:r>
        <w:t>@lmcowart1 @NorthLLC @Carrie10083 @DisasterPolitic @SunGroupWP @creationfruit Thanks for the follow!</w:t>
      </w:r>
    </w:p>
    <w:p>
      <w:r>
        <w:rPr>
          <w:b/>
          <w:u w:val="single"/>
        </w:rPr>
        <w:t>280382</w:t>
      </w:r>
    </w:p>
    <w:p>
      <w:r>
        <w:t>Canada’s Barrick Gold selling 50 per cent stake in Argentina mine to Chinese firm https://t.co/Mbgy37F3r2</w:t>
      </w:r>
    </w:p>
    <w:p>
      <w:r>
        <w:rPr>
          <w:b/>
          <w:u w:val="single"/>
        </w:rPr>
        <w:t>280383</w:t>
      </w:r>
    </w:p>
    <w:p>
      <w:r>
        <w:t>This verse really stood out to me this morning! " You ( God) shall surround me with songs of deliverance."</w:t>
        <w:br/>
        <w:t>We... https://t.co/OgoSLlUUcR</w:t>
      </w:r>
    </w:p>
    <w:p>
      <w:r>
        <w:rPr>
          <w:b/>
          <w:u w:val="single"/>
        </w:rPr>
        <w:t>280384</w:t>
      </w:r>
    </w:p>
    <w:p>
      <w:r>
        <w:t>80.1F (Feels: 79.4F) - Humidity: 31% - Wind: 3.2mph N - Gust: 3.2mph - Pressure: 30.179in #weather https://t.co/75yzNJ23Eh</w:t>
      </w:r>
    </w:p>
    <w:p>
      <w:r>
        <w:rPr>
          <w:b/>
          <w:u w:val="single"/>
        </w:rPr>
        <w:t>280385</w:t>
      </w:r>
    </w:p>
    <w:p>
      <w:r>
        <w:t>If this your teacher 4th grade and school you teaches for she can. For $100,000 would you do it? https://t.co/20HBqMpytq</w:t>
      </w:r>
    </w:p>
    <w:p>
      <w:r>
        <w:rPr>
          <w:b/>
          <w:u w:val="single"/>
        </w:rPr>
        <w:t>280386</w:t>
      </w:r>
    </w:p>
    <w:p>
      <w:r>
        <w:t>I found this awesome recording of "Midsapayta - khomieni" on #Smule: https://t.co/v1tBUNsPIr #SingKaraoke</w:t>
      </w:r>
    </w:p>
    <w:p>
      <w:r>
        <w:rPr>
          <w:b/>
          <w:u w:val="single"/>
        </w:rPr>
        <w:t>280387</w:t>
      </w:r>
    </w:p>
    <w:p>
      <w:r>
        <w:t>Anytime the weather is 50 or above the already very limited motivation I have to graduate goes right out the window ☀️</w:t>
      </w:r>
    </w:p>
    <w:p>
      <w:r>
        <w:rPr>
          <w:b/>
          <w:u w:val="single"/>
        </w:rPr>
        <w:t>280388</w:t>
      </w:r>
    </w:p>
    <w:p>
      <w:r>
        <w:t>.@srobtodd points out that the data does not support the use of biologic mesh in contaminated settings.  #SWSC17 https://t.co/nSnbNCWwgN</w:t>
      </w:r>
    </w:p>
    <w:p>
      <w:r>
        <w:rPr>
          <w:b/>
          <w:u w:val="single"/>
        </w:rPr>
        <w:t>280389</w:t>
      </w:r>
    </w:p>
    <w:p>
      <w:r>
        <w:t xml:space="preserve">*****SE HABLA ESPAÑOL </w:t>
        <w:br/>
        <w:t>*****WE DO OFFER  DELIVER SERVICE WITH INSTALLATION</w:t>
        <w:br/>
        <w:t>***** WE OFFER HAUL AWAY</w:t>
        <w:br/>
        <w:t>***** 60 DAYS... https://t.co/y7JBfZao6P</w:t>
      </w:r>
    </w:p>
    <w:p>
      <w:r>
        <w:rPr>
          <w:b/>
          <w:u w:val="single"/>
        </w:rPr>
        <w:t>280390</w:t>
      </w:r>
    </w:p>
    <w:p>
      <w:r>
        <w:t>The things you can get away with on a college campus in a casual button down and coat is obsurd. Homeless professor is my new power look.</w:t>
      </w:r>
    </w:p>
    <w:p>
      <w:r>
        <w:rPr>
          <w:b/>
          <w:u w:val="single"/>
        </w:rPr>
        <w:t>280391</w:t>
      </w:r>
    </w:p>
    <w:p>
      <w:r>
        <w:t>Ayyyeeeee I feel like all my friends find me annoying af and I'm nothing more than a burden. *finger guns* why do I exist.</w:t>
      </w:r>
    </w:p>
    <w:p>
      <w:r>
        <w:rPr>
          <w:b/>
          <w:u w:val="single"/>
        </w:rPr>
        <w:t>280392</w:t>
      </w:r>
    </w:p>
    <w:p>
      <w:r>
        <w:t>Happy National Pac-Man Day! 🕹💛 Back in 1982 Atari declared April 3rd "Atari National Pac-Man… https://t.co/iGr60nu0Dn</w:t>
      </w:r>
    </w:p>
    <w:p>
      <w:r>
        <w:rPr>
          <w:b/>
          <w:u w:val="single"/>
        </w:rPr>
        <w:t>280393</w:t>
      </w:r>
    </w:p>
    <w:p>
      <w:r>
        <w:t>WIN NUMBER ONE FOR PRETTY RICKY, DING DONG NUMBER ONE FOR BENNY BICEPS, SAVE NUMBER ONE FOR KIMBREL, RED SOX WIN ON OPENING DAY #GOLDBOTTLES https://t.co/ybfjm34LX8</w:t>
      </w:r>
    </w:p>
    <w:p>
      <w:r>
        <w:rPr>
          <w:b/>
          <w:u w:val="single"/>
        </w:rPr>
        <w:t>280394</w:t>
      </w:r>
    </w:p>
    <w:p>
      <w:r>
        <w:t>Breaking: Russia Suspends Agreement That Prevents Conflict With American Forces In Wake Of Syria Airstrike https://t.co/90KuyDnLOS</w:t>
      </w:r>
    </w:p>
    <w:p>
      <w:r>
        <w:rPr>
          <w:b/>
          <w:u w:val="single"/>
        </w:rPr>
        <w:t>280395</w:t>
      </w:r>
    </w:p>
    <w:p>
      <w:r>
        <w:t>@Dsafunky1 @Pudgetalks What if this is Pudge now and you were the one who actually made the first tweet? :O</w:t>
      </w:r>
    </w:p>
    <w:p>
      <w:r>
        <w:rPr>
          <w:b/>
          <w:u w:val="single"/>
        </w:rPr>
        <w:t>280396</w:t>
      </w:r>
    </w:p>
    <w:p>
      <w:r>
        <w:t>Top Experts to Gather at Bush Library to Discuss Real Estate in 21st Century -  https://t.co/hpCWEPucFk</w:t>
      </w:r>
    </w:p>
    <w:p>
      <w:r>
        <w:rPr>
          <w:b/>
          <w:u w:val="single"/>
        </w:rPr>
        <w:t>280397</w:t>
      </w:r>
    </w:p>
    <w:p>
      <w:r>
        <w:t>@HoldenC41 Pepsi is not alone, may be they are more direct but all of them turn politics into "cool" product then sell it for profit</w:t>
      </w:r>
    </w:p>
    <w:p>
      <w:r>
        <w:rPr>
          <w:b/>
          <w:u w:val="single"/>
        </w:rPr>
        <w:t>280398</w:t>
      </w:r>
    </w:p>
    <w:p>
      <w:r>
        <w:t>This #watch has a hidden camera.  New #Giveaways today on https://t.co/g76w4SYoIm https://t.co/Bpbvv2hbnX</w:t>
      </w:r>
    </w:p>
    <w:p>
      <w:r>
        <w:rPr>
          <w:b/>
          <w:u w:val="single"/>
        </w:rPr>
        <w:t>280399</w:t>
      </w:r>
    </w:p>
    <w:p>
      <w:r>
        <w:t>@Regaulity The music video for "Miracles" by Insane Clown Posse™ off the album "Bang Pow Boom"™ published by Psychopathic Records™</w:t>
      </w:r>
    </w:p>
    <w:p>
      <w:r>
        <w:rPr>
          <w:b/>
          <w:u w:val="single"/>
        </w:rPr>
        <w:t>280400</w:t>
      </w:r>
    </w:p>
    <w:p>
      <w:r>
        <w:t xml:space="preserve">#WIN a Cordless Lithium 2-IN-1 Floor Extension Stick Vacuum @blackanddecker </w:t>
        <w:br/>
        <w:t>@Naturalycracked @knitwitshair #CANWIN https://t.co/EoGY0Hfpai</w:t>
      </w:r>
    </w:p>
    <w:p>
      <w:r>
        <w:rPr>
          <w:b/>
          <w:u w:val="single"/>
        </w:rPr>
        <w:t>280401</w:t>
      </w:r>
    </w:p>
    <w:p>
      <w:r>
        <w:t>@nomwoohyun @chubbyluhan but filipsy summer term is so important i dont get why they took it out?!?!?!?!</w:t>
      </w:r>
    </w:p>
    <w:p>
      <w:r>
        <w:rPr>
          <w:b/>
          <w:u w:val="single"/>
        </w:rPr>
        <w:t>280402</w:t>
      </w:r>
    </w:p>
    <w:p>
      <w:r>
        <w:t>Making changes that endure isn't always as straightforward as ... More for Gemini https://t.co/MsOeFDa0Sa</w:t>
      </w:r>
    </w:p>
    <w:p>
      <w:r>
        <w:rPr>
          <w:b/>
          <w:u w:val="single"/>
        </w:rPr>
        <w:t>280403</w:t>
      </w:r>
    </w:p>
    <w:p>
      <w:r>
        <w:t>I don't have a problem with Anne putting my tweets in the paper. I have a problem with her not putting in my exact words.</w:t>
      </w:r>
    </w:p>
    <w:p>
      <w:r>
        <w:rPr>
          <w:b/>
          <w:u w:val="single"/>
        </w:rPr>
        <w:t>280404</w:t>
      </w:r>
    </w:p>
    <w:p>
      <w:r>
        <w:t>@ProfOsinbajo please fixed the electricity issue in Nigeria first. its a big embarrassment for a giant of Africa to be in darkness</w:t>
      </w:r>
    </w:p>
    <w:p>
      <w:r>
        <w:rPr>
          <w:b/>
          <w:u w:val="single"/>
        </w:rPr>
        <w:t>280405</w:t>
      </w:r>
    </w:p>
    <w:p>
      <w:r>
        <w:t>Apple iPad Pro 128GB, Wi-Fi, 12.9in - Space Gray bundlehttp://rover.ebay.com/rover/1/711-53200-19255-0/1?ff3=2&amp;amp;toolid=10044&amp;amp;campid=53374103… https://t.co/tWEsozPAr0</w:t>
      </w:r>
    </w:p>
    <w:p>
      <w:r>
        <w:rPr>
          <w:b/>
          <w:u w:val="single"/>
        </w:rPr>
        <w:t>280406</w:t>
      </w:r>
    </w:p>
    <w:p>
      <w:r>
        <w:t>Bloody excited to be working again with @DanDawesActor and the incredible @TamarynPayne - more details to follow soon! #theatre #actor</w:t>
      </w:r>
    </w:p>
    <w:p>
      <w:r>
        <w:rPr>
          <w:b/>
          <w:u w:val="single"/>
        </w:rPr>
        <w:t>280407</w:t>
      </w:r>
    </w:p>
    <w:p>
      <w:r>
        <w:t>@tharealWolfe @2016skipper @Patriciacoppij @nicdasilva @nicsnumber1 @WWrocks21 @WWSeries5 @frankysgirl23 @Wentworth_Italy @Emelie_LB @Ewam_78 @InesonMarie @RobertBarr4 @mariaspringy1 @rmc12A @Dasilvause @LoveOfMany @minnibinni123 @CharlieFranky1 @_myfriendbooo And i agree. I am waiting for the real gangsta to go ballistic on freaky pants</w:t>
      </w:r>
    </w:p>
    <w:p>
      <w:r>
        <w:rPr>
          <w:b/>
          <w:u w:val="single"/>
        </w:rPr>
        <w:t>280408</w:t>
      </w:r>
    </w:p>
    <w:p>
      <w:r>
        <w:t>Let Domino’s (Yes, Domino’s) Inspire Your Customer Experience https://t.co/5g4WnpgDP3 https://t.co/MnP2jSKkKa</w:t>
      </w:r>
    </w:p>
    <w:p>
      <w:r>
        <w:rPr>
          <w:b/>
          <w:u w:val="single"/>
        </w:rPr>
        <w:t>280409</w:t>
      </w:r>
    </w:p>
    <w:p>
      <w:r>
        <w:t>Destinations Hipack 4-Piece Expandable Spinner Luggage Set - Black Print https://t.co/Z1Ghm0tpZJ https://t.co/GEwb3DzQfu</w:t>
      </w:r>
    </w:p>
    <w:p>
      <w:r>
        <w:rPr>
          <w:b/>
          <w:u w:val="single"/>
        </w:rPr>
        <w:t>280410</w:t>
      </w:r>
    </w:p>
    <w:p>
      <w:r>
        <w:t>@thehill @Apresto9997 This is so obvious. This should be non-partisan . Are there any ethical republicans left to speak out ?</w:t>
      </w:r>
    </w:p>
    <w:p>
      <w:r>
        <w:rPr>
          <w:b/>
          <w:u w:val="single"/>
        </w:rPr>
        <w:t>280411</w:t>
      </w:r>
    </w:p>
    <w:p>
      <w:r>
        <w:t>French Upset Signaled by Internet Chatter Flagging Macron Flaws https://t.co/9gDkGlgL3c via @bpolitics #Frexit #markets #FX #eurocrisis</w:t>
      </w:r>
    </w:p>
    <w:p>
      <w:r>
        <w:rPr>
          <w:b/>
          <w:u w:val="single"/>
        </w:rPr>
        <w:t>280412</w:t>
      </w:r>
    </w:p>
    <w:p>
      <w:r>
        <w:t>@thewillofb I don't know, the same thing makes it likely that I WON'T watch a video. Why would I watch it if it's going to spoil a game I'd play?</w:t>
      </w:r>
    </w:p>
    <w:p>
      <w:r>
        <w:rPr>
          <w:b/>
          <w:u w:val="single"/>
        </w:rPr>
        <w:t>280413</w:t>
      </w:r>
    </w:p>
    <w:p>
      <w:r>
        <w:t>@realDonaldTrump Would you quit with the *YAWN* fake news crap already?! It's old &amp;amp; tired, like you. Please work on increasing vocabulary.</w:t>
      </w:r>
    </w:p>
    <w:p>
      <w:r>
        <w:rPr>
          <w:b/>
          <w:u w:val="single"/>
        </w:rPr>
        <w:t>280414</w:t>
      </w:r>
    </w:p>
    <w:p>
      <w:r>
        <w:t>Check out laundry by shelli segal Blouse Black White Size 12 Animal Print #Laundry #Blouse https://t.co/d1mNgHrLkh via @eBay</w:t>
      </w:r>
    </w:p>
    <w:p>
      <w:r>
        <w:rPr>
          <w:b/>
          <w:u w:val="single"/>
        </w:rPr>
        <w:t>280415</w:t>
      </w:r>
    </w:p>
    <w:p>
      <w:r>
        <w:t>@All_Carb_Diet @Slate I know how...but all these people who keep leaving me in conversations that go on long after I'm out of them don't seem to.</w:t>
      </w:r>
    </w:p>
    <w:p>
      <w:r>
        <w:rPr>
          <w:b/>
          <w:u w:val="single"/>
        </w:rPr>
        <w:t>280416</w:t>
      </w:r>
    </w:p>
    <w:p>
      <w:r>
        <w:t>Assassins Twitter master had to ref, so final score only in Game 2</w:t>
        <w:br/>
        <w:t>Assassins 19-6 Birmingham Lions</w:t>
        <w:br/>
        <w:t>@Dbl_Coverage https://t.co/CjljEbRqSp</w:t>
      </w:r>
    </w:p>
    <w:p>
      <w:r>
        <w:rPr>
          <w:b/>
          <w:u w:val="single"/>
        </w:rPr>
        <w:t>280417</w:t>
      </w:r>
    </w:p>
    <w:p>
      <w:r>
        <w:t>Will soccer 2 https://t.co/BDH6XsrpZN https://t.co/7mkC7dVMzG 55738b84e5d0872ff9a49fabf095add5 1490989444.04</w:t>
      </w:r>
    </w:p>
    <w:p>
      <w:r>
        <w:rPr>
          <w:b/>
          <w:u w:val="single"/>
        </w:rPr>
        <w:t>280418</w:t>
      </w:r>
    </w:p>
    <w:p>
      <w:r>
        <w:t>You ever have a particular persons voice you can't stand .. and you wanna just smack tf out of them for saying anything</w:t>
      </w:r>
    </w:p>
    <w:p>
      <w:r>
        <w:rPr>
          <w:b/>
          <w:u w:val="single"/>
        </w:rPr>
        <w:t>280419</w:t>
      </w:r>
    </w:p>
    <w:p>
      <w:r>
        <w:t>Buyers should recognize the possible outcomes with this element of consideration. https://t.co/giCPMFnSlK</w:t>
      </w:r>
    </w:p>
    <w:p>
      <w:r>
        <w:rPr>
          <w:b/>
          <w:u w:val="single"/>
        </w:rPr>
        <w:t>280420</w:t>
      </w:r>
    </w:p>
    <w:p>
      <w:r>
        <w:t>.@MemberofCongress Please protect funding for @nationalservice and @AmeriCorps! Communities in need are counting on you.</w:t>
      </w:r>
    </w:p>
    <w:p>
      <w:r>
        <w:rPr>
          <w:b/>
          <w:u w:val="single"/>
        </w:rPr>
        <w:t>280421</w:t>
      </w:r>
    </w:p>
    <w:p>
      <w:r>
        <w:t>Check out this amazing PC built from copper tubes and huge fans thanks to @bestvpn_com https://t.co/7a9IBPqtGv https://t.co/TQGy7CzN3v</w:t>
      </w:r>
    </w:p>
    <w:p>
      <w:r>
        <w:rPr>
          <w:b/>
          <w:u w:val="single"/>
        </w:rPr>
        <w:t>280422</w:t>
      </w:r>
    </w:p>
    <w:p>
      <w:r>
        <w:t>Don't pass me the aux cord 😂 my playlists so bipolar imma have you feeling like a savage then in your feelings to feeling in love</w:t>
      </w:r>
    </w:p>
    <w:p>
      <w:r>
        <w:rPr>
          <w:b/>
          <w:u w:val="single"/>
        </w:rPr>
        <w:t>280423</w:t>
      </w:r>
    </w:p>
    <w:p>
      <w:r>
        <w:t>Stop by and say hello to Jan Snoeck’s extraordinary 2 meters high golden statue. https://t.co/PYEPCZFjGI https://t.co/SbJ0IvkWtP</w:t>
      </w:r>
    </w:p>
    <w:p>
      <w:r>
        <w:rPr>
          <w:b/>
          <w:u w:val="single"/>
        </w:rPr>
        <w:t>280424</w:t>
      </w:r>
    </w:p>
    <w:p>
      <w:r>
        <w:t>@KateKavanagh_DK For when these are a little loose so you don't have to fling them across the room in frustration. *Kissing her calves, removing the other.*</w:t>
      </w:r>
    </w:p>
    <w:p>
      <w:r>
        <w:rPr>
          <w:b/>
          <w:u w:val="single"/>
        </w:rPr>
        <w:t>280425</w:t>
      </w:r>
    </w:p>
    <w:p>
      <w:r>
        <w:t>@Wes_IRL Watching Dora with my niece and I think I found you in the show 😂😂😂😂 https://t.co/JJQkhvwWG3</w:t>
      </w:r>
    </w:p>
    <w:p>
      <w:r>
        <w:rPr>
          <w:b/>
          <w:u w:val="single"/>
        </w:rPr>
        <w:t>280426</w:t>
      </w:r>
    </w:p>
    <w:p>
      <w:r>
        <w:t>one person followed me and 2 people unfollowed me // automatically checked by https://t.co/FVTVVFlROF</w:t>
      </w:r>
    </w:p>
    <w:p>
      <w:r>
        <w:rPr>
          <w:b/>
          <w:u w:val="single"/>
        </w:rPr>
        <w:t>280427</w:t>
      </w:r>
    </w:p>
    <w:p>
      <w:r>
        <w:t>Cash for College Textbooks Nebraska https://t.co/ODnq9eyAb7 Please ReTweet #usedbooks #textbooks #selltextbooks #amazontextbooks</w:t>
      </w:r>
    </w:p>
    <w:p>
      <w:r>
        <w:rPr>
          <w:b/>
          <w:u w:val="single"/>
        </w:rPr>
        <w:t>280428</w:t>
      </w:r>
    </w:p>
    <w:p>
      <w:r>
        <w:t>Post Edited: walk-through: best service to get academic assignments speedily and guaranteedly https://t.co/8FPDQU4903</w:t>
      </w:r>
    </w:p>
    <w:p>
      <w:r>
        <w:rPr>
          <w:b/>
          <w:u w:val="single"/>
        </w:rPr>
        <w:t>280429</w:t>
      </w:r>
    </w:p>
    <w:p>
      <w:r>
        <w:t>Pictures are worth a thousand words, and @ValorieDarling knows all about that as a fashion + lifestyle photographer. Hear more on Thursday! https://t.co/tDW7slfwGS</w:t>
      </w:r>
    </w:p>
    <w:p>
      <w:r>
        <w:rPr>
          <w:b/>
          <w:u w:val="single"/>
        </w:rPr>
        <w:t>280430</w:t>
      </w:r>
    </w:p>
    <w:p>
      <w:r>
        <w:t>https://t.co/k8RGSvrFQx https://t.co/xRmaJtCGOc GP's monthly Satsangs - This is an excerpt from the satsang given on Feb 26th, 2017 on Yo… https://t.co/D7rdQvSZ4d</w:t>
      </w:r>
    </w:p>
    <w:p>
      <w:r>
        <w:rPr>
          <w:b/>
          <w:u w:val="single"/>
        </w:rPr>
        <w:t>280431</w:t>
      </w:r>
    </w:p>
    <w:p>
      <w:r>
        <w:t xml:space="preserve">omg i like the tweet hahahhaha </w:t>
        <w:br/>
        <w:br/>
        <w:t xml:space="preserve">Don't Panic // Coldplay </w:t>
        <w:br/>
        <w:t>Fix You // Coldplay https://t.co/g8c5FwOGEk</w:t>
      </w:r>
    </w:p>
    <w:p>
      <w:r>
        <w:rPr>
          <w:b/>
          <w:u w:val="single"/>
        </w:rPr>
        <w:t>280432</w:t>
      </w:r>
    </w:p>
    <w:p>
      <w:r>
        <w:t>** SENIOR #LUCA IS A PERFECT GENTEMAN! EASY GOING, A PERFECT COMPANION, EXCELLENT WALKER ON THE LEASH, SO... https://t.co/FC1grWtj4N</w:t>
      </w:r>
    </w:p>
    <w:p>
      <w:r>
        <w:rPr>
          <w:b/>
          <w:u w:val="single"/>
        </w:rPr>
        <w:t>280433</w:t>
      </w:r>
    </w:p>
    <w:p>
      <w:r>
        <w:t>@stacysays Going to Vidcon for the first time this year, what can a person do or prepare before meeting the one and only Queen Stace :3?</w:t>
      </w:r>
    </w:p>
    <w:p>
      <w:r>
        <w:rPr>
          <w:b/>
          <w:u w:val="single"/>
        </w:rPr>
        <w:t>280434</w:t>
      </w:r>
    </w:p>
    <w:p>
      <w:r>
        <w:t>I seriously have an unnatural hatred for these people. https://t.co/m3QFhcjdZ9 via u/Hambone76 #meme</w:t>
      </w:r>
    </w:p>
    <w:p>
      <w:r>
        <w:rPr>
          <w:b/>
          <w:u w:val="single"/>
        </w:rPr>
        <w:t>280435</w:t>
      </w:r>
    </w:p>
    <w:p>
      <w:r>
        <w:t>Shifting Green: How small changes in design and functionality can save the world https://t.co/FsO6GhZyA8 https://t.co/B5Ju25TT2S</w:t>
      </w:r>
    </w:p>
    <w:p>
      <w:r>
        <w:rPr>
          <w:b/>
          <w:u w:val="single"/>
        </w:rPr>
        <w:t>280436</w:t>
      </w:r>
    </w:p>
    <w:p>
      <w:r>
        <w:t>Big Dog T Shirt - Frito Bandito Stand Up 5 Colors #665 Men Women Adopt Rescue https://t.co/Vd5GzwgEFx https://t.co/OxfRjQ8ZFV</w:t>
      </w:r>
    </w:p>
    <w:p>
      <w:r>
        <w:rPr>
          <w:b/>
          <w:u w:val="single"/>
        </w:rPr>
        <w:t>280437</w:t>
      </w:r>
    </w:p>
    <w:p>
      <w:r>
        <w:t>Psychological reprogramming for rapid and permanent #weightloss results can NOW become reality https://t.co/pKk46tYUts</w:t>
      </w:r>
    </w:p>
    <w:p>
      <w:r>
        <w:rPr>
          <w:b/>
          <w:u w:val="single"/>
        </w:rPr>
        <w:t>280438</w:t>
      </w:r>
    </w:p>
    <w:p>
      <w:r>
        <w:t>You Are Now Paying Internet Companies to Sell Your Browsing History to Advertisers via @thenation https://t.co/vfxBrnRXhy</w:t>
      </w:r>
    </w:p>
    <w:p>
      <w:r>
        <w:rPr>
          <w:b/>
          <w:u w:val="single"/>
        </w:rPr>
        <w:t>280439</w:t>
      </w:r>
    </w:p>
    <w:p>
      <w:r>
        <w:t>Reality Check: Will Customer Journey Analytics Be the Next CRM? https://t.co/RGj3zQhIj7 https://t.co/1qOBoC4xEY</w:t>
      </w:r>
    </w:p>
    <w:p>
      <w:r>
        <w:rPr>
          <w:b/>
          <w:u w:val="single"/>
        </w:rPr>
        <w:t>280440</w:t>
      </w:r>
    </w:p>
    <w:p>
      <w:r>
        <w:t>My cousin was here cooking breakfast this morning with me  and he smoking so I took one lil pull and was high,... https://t.co/ybKjEGrFy0</w:t>
      </w:r>
    </w:p>
    <w:p>
      <w:r>
        <w:rPr>
          <w:b/>
          <w:u w:val="single"/>
        </w:rPr>
        <w:t>280441</w:t>
      </w:r>
    </w:p>
    <w:p>
      <w:r>
        <w:t>Saya suka video @YouTube dari @longhuynh573 https://t.co/EKmXmhQViW Spiderman and Anna VS Elsa and Ryder in the Picking Apples !</w:t>
      </w:r>
    </w:p>
    <w:p>
      <w:r>
        <w:rPr>
          <w:b/>
          <w:u w:val="single"/>
        </w:rPr>
        <w:t>280442</w:t>
      </w:r>
    </w:p>
    <w:p>
      <w:r>
        <w:t>Barry Manilow 'out of surgery and doing well' but ordered not to 'talk, sing #BarryManilow #BarryManilow https://t.co/HW3NfRqHNL</w:t>
      </w:r>
    </w:p>
    <w:p>
      <w:r>
        <w:rPr>
          <w:b/>
          <w:u w:val="single"/>
        </w:rPr>
        <w:t>280443</w:t>
      </w:r>
    </w:p>
    <w:p>
      <w:r>
        <w:t>It's become a regular thing for me to watch the Great British Baking Show while I sew. I'm geriatric</w:t>
      </w:r>
    </w:p>
    <w:p>
      <w:r>
        <w:rPr>
          <w:b/>
          <w:u w:val="single"/>
        </w:rPr>
        <w:t>280444</w:t>
      </w:r>
    </w:p>
    <w:p>
      <w:r>
        <w:t>#1: Hidden Figures [Blu-ray]: Hidden Figures [Blu-ray] Taraji P. Henson (Actor), Janelle Monae… https://t.co/BROw8fgv72 #Drama #Bluray</w:t>
      </w:r>
    </w:p>
    <w:p>
      <w:r>
        <w:rPr>
          <w:b/>
          <w:u w:val="single"/>
        </w:rPr>
        <w:t>280445</w:t>
      </w:r>
    </w:p>
    <w:p>
      <w:r>
        <w:t>Although you often excel at choosing a destination and stickin... More for Capricorn https://t.co/IWuJbJm41G</w:t>
      </w:r>
    </w:p>
    <w:p>
      <w:r>
        <w:rPr>
          <w:b/>
          <w:u w:val="single"/>
        </w:rPr>
        <w:t>280446</w:t>
      </w:r>
    </w:p>
    <w:p>
      <w:r>
        <w:t>Meet another recipient of the 2016/17 'I'd Rather Be Selfmade' project, Arit Edem https://t.co/MGkL049SPD https://t.co/NU5BOZ9rHD</w:t>
      </w:r>
    </w:p>
    <w:p>
      <w:r>
        <w:rPr>
          <w:b/>
          <w:u w:val="single"/>
        </w:rPr>
        <w:t>280447</w:t>
      </w:r>
    </w:p>
    <w:p>
      <w:r>
        <w:t>You're more interested in the act of creation today than you a... More for Gemini https://t.co/mmR2wSdnsn</w:t>
      </w:r>
    </w:p>
    <w:p>
      <w:r>
        <w:rPr>
          <w:b/>
          <w:u w:val="single"/>
        </w:rPr>
        <w:t>280448</w:t>
      </w:r>
    </w:p>
    <w:p>
      <w:r>
        <w:t>#Cuba Syria denies &amp;amp; condemns use of chemical weapons – foreign minister https://t.co/TXCNOxYonW https://t.co/6fxVTF2au8</w:t>
      </w:r>
    </w:p>
    <w:p>
      <w:r>
        <w:rPr>
          <w:b/>
          <w:u w:val="single"/>
        </w:rPr>
        <w:t>280449</w:t>
      </w:r>
    </w:p>
    <w:p>
      <w:r>
        <w:t>i tried to eat healthy for a solid 2 days but then had uba, Mexican food and pizza...... life is hard</w:t>
      </w:r>
    </w:p>
    <w:p>
      <w:r>
        <w:rPr>
          <w:b/>
          <w:u w:val="single"/>
        </w:rPr>
        <w:t>280450</w:t>
      </w:r>
    </w:p>
    <w:p>
      <w:r>
        <w:t>#theunagency's Oscar moment on the unusual stage</w:t>
        <w:br/>
        <w:t>@s_yesudas, MD inspiring entrepreneurs #purpose #never #fails #triggerbridge #truevertexing https://t.co/s2soiVAqVq</w:t>
      </w:r>
    </w:p>
    <w:p>
      <w:r>
        <w:rPr>
          <w:b/>
          <w:u w:val="single"/>
        </w:rPr>
        <w:t>280451</w:t>
      </w:r>
    </w:p>
    <w:p>
      <w:r>
        <w:t>Check out SOLID SILVER TONED BRASS JAR - Ginger Jar Style w/Beige Lacquer &amp;amp; Silver Flowers  https://t.co/Twn4YzYXMn via @eBay</w:t>
      </w:r>
    </w:p>
    <w:p>
      <w:r>
        <w:rPr>
          <w:b/>
          <w:u w:val="single"/>
        </w:rPr>
        <w:t>280452</w:t>
      </w:r>
    </w:p>
    <w:p>
      <w:r>
        <w:t>It could seem like there are invisible boundaries in place tha... More for Aquarius https://t.co/GQNEWmSOTj</w:t>
      </w:r>
    </w:p>
    <w:p>
      <w:r>
        <w:rPr>
          <w:b/>
          <w:u w:val="single"/>
        </w:rPr>
        <w:t>280453</w:t>
      </w:r>
    </w:p>
    <w:p>
      <w:r>
        <w:t>STOCKHOLM ATTACK eyewitness: "drove back and forth" - "plowed down all people" https://t.co/3OpSiknGVb by #AnnCoulter via @c0nvey https://t.co/Mta6Fcv2fr</w:t>
      </w:r>
    </w:p>
    <w:p>
      <w:r>
        <w:rPr>
          <w:b/>
          <w:u w:val="single"/>
        </w:rPr>
        <w:t>280454</w:t>
      </w:r>
    </w:p>
    <w:p>
      <w:r>
        <w:t>@richscott42 @GinaGenochio Bizzarely enough the Russians were a more effective ally in bringing WW2 to an end. Odd also in gulf war1 US killed more UK troops than Iraq</w:t>
      </w:r>
    </w:p>
    <w:p>
      <w:r>
        <w:rPr>
          <w:b/>
          <w:u w:val="single"/>
        </w:rPr>
        <w:t>280455</w:t>
      </w:r>
    </w:p>
    <w:p>
      <w:r>
        <w:t>Happy birthday to my numba one friend!!! Thank you for making me smile. I love you and I hope you have the best day ever ❤️ @ColeRenyer https://t.co/fYHvmUKnp4</w:t>
      </w:r>
    </w:p>
    <w:p>
      <w:r>
        <w:rPr>
          <w:b/>
          <w:u w:val="single"/>
        </w:rPr>
        <w:t>280456</w:t>
      </w:r>
    </w:p>
    <w:p>
      <w:r>
        <w:t>When the whole point of being a Queen is to be original.#Ndlovukazi #queens#style #africanprint… https://t.co/5Mrl6rSmkE</w:t>
      </w:r>
    </w:p>
    <w:p>
      <w:r>
        <w:rPr>
          <w:b/>
          <w:u w:val="single"/>
        </w:rPr>
        <w:t>280457</w:t>
      </w:r>
    </w:p>
    <w:p>
      <w:r>
        <w:t>🔥You're Now Tuning in to 66.6 FM with DJ Rapture (The Hottest Hour of the Evening) by $UICIDEBOY$ #np on #SoundCloud https://t.co/GLMb8zPWMk</w:t>
      </w:r>
    </w:p>
    <w:p>
      <w:r>
        <w:rPr>
          <w:b/>
          <w:u w:val="single"/>
        </w:rPr>
        <w:t>280458</w:t>
      </w:r>
    </w:p>
    <w:p>
      <w:r>
        <w:t>Dollar General Sale: Arm and Hammer Laundry Detergent 50 Load https://t.co/tcJF7pUa4a #Coupons #Grocery</w:t>
      </w:r>
    </w:p>
    <w:p>
      <w:r>
        <w:rPr>
          <w:b/>
          <w:u w:val="single"/>
        </w:rPr>
        <w:t>280459</w:t>
      </w:r>
    </w:p>
    <w:p>
      <w:r>
        <w:t>Woe be to those who attempt to block your progress today, for ... More for Scorpio https://t.co/sWPo4QK4gB</w:t>
      </w:r>
    </w:p>
    <w:p>
      <w:r>
        <w:rPr>
          <w:b/>
          <w:u w:val="single"/>
        </w:rPr>
        <w:t>280460</w:t>
      </w:r>
    </w:p>
    <w:p>
      <w:r>
        <w:t>Why say you love me, cry for me, flirt with me if you're just gonna play other girls at the same time?</w:t>
      </w:r>
    </w:p>
    <w:p>
      <w:r>
        <w:rPr>
          <w:b/>
          <w:u w:val="single"/>
        </w:rPr>
        <w:t>280461</w:t>
      </w:r>
    </w:p>
    <w:p>
      <w:r>
        <w:t>MFW it's Spring and it's snowing outside... ❄️☀️🌈🌨</w:t>
        <w:br/>
        <w:t>#mfw #spring #snow #makeupyourmind… https://t.co/w0zEAVjY7V</w:t>
      </w:r>
    </w:p>
    <w:p>
      <w:r>
        <w:rPr>
          <w:b/>
          <w:u w:val="single"/>
        </w:rPr>
        <w:t>280462</w:t>
      </w:r>
    </w:p>
    <w:p>
      <w:r>
        <w:t>@QueenFoxykins @BabblingBacon At least at the pic I am clingy and vivid, cuz during the skype call I was weird and not talkative at all. AS USUAL😂</w:t>
      </w:r>
    </w:p>
    <w:p>
      <w:r>
        <w:rPr>
          <w:b/>
          <w:u w:val="single"/>
        </w:rPr>
        <w:t>280463</w:t>
      </w:r>
    </w:p>
    <w:p>
      <w:r>
        <w:t>Shockproof Military Heavy Duty Rubber With Hard Stand Case Cover For Apple iPad https://t.co/l87tc7NfI7 https://t.co/O5dnnL3w5A</w:t>
      </w:r>
    </w:p>
    <w:p>
      <w:r>
        <w:rPr>
          <w:b/>
          <w:u w:val="single"/>
        </w:rPr>
        <w:t>280464</w:t>
      </w:r>
    </w:p>
    <w:p>
      <w:r>
        <w:t>Check out Midnight Delight Event Update https://t.co/7xVldvdVFq https://t.co/l9VPeAOESc https://t.co/SYlQ7Bkjms… https://t.co/6M0QzhRW7s</w:t>
      </w:r>
    </w:p>
    <w:p>
      <w:r>
        <w:rPr>
          <w:b/>
          <w:u w:val="single"/>
        </w:rPr>
        <w:t>280465</w:t>
      </w:r>
    </w:p>
    <w:p>
      <w:r>
        <w:t>@violetinvelvet @PhillyFreck215 it's the gif of the person... You're the only person that has a problem with it lmao. It ain't that deep</w:t>
      </w:r>
    </w:p>
    <w:p>
      <w:r>
        <w:rPr>
          <w:b/>
          <w:u w:val="single"/>
        </w:rPr>
        <w:t>280466</w:t>
      </w:r>
    </w:p>
    <w:p>
      <w:r>
        <w:t>@_delevignecara I'm so proud of you beb, You'll find your own happiness soon. I'm always here for u &amp;amp; Aly loves u. 😘💕</w:t>
      </w:r>
    </w:p>
    <w:p>
      <w:r>
        <w:rPr>
          <w:b/>
          <w:u w:val="single"/>
        </w:rPr>
        <w:t>280467</w:t>
      </w:r>
    </w:p>
    <w:p>
      <w:r>
        <w:t>Holy shit that SC lead story with @Lexi is insane.... #SnitchesGetStitches</w:t>
        <w:br/>
        <w:br/>
        <w:t>Who the fuck called in to complain about that mark....</w:t>
      </w:r>
    </w:p>
    <w:p>
      <w:r>
        <w:rPr>
          <w:b/>
          <w:u w:val="single"/>
        </w:rPr>
        <w:t>280468</w:t>
      </w:r>
    </w:p>
    <w:p>
      <w:r>
        <w:t>@Harry_Styles Your song and your voice is so beautiful... We love you @Harry_Styles . Thank you for the song ❤️🙊</w:t>
      </w:r>
    </w:p>
    <w:p>
      <w:r>
        <w:rPr>
          <w:b/>
          <w:u w:val="single"/>
        </w:rPr>
        <w:t>280469</w:t>
      </w:r>
    </w:p>
    <w:p>
      <w:r>
        <w:t>(Beautiful Nigerian Family!! Checkout this beautiful Viral Photo of Father, Mother and 10 Children (Photos) https://t.co/6BpWL2J5Ji</w:t>
      </w:r>
    </w:p>
    <w:p>
      <w:r>
        <w:rPr>
          <w:b/>
          <w:u w:val="single"/>
        </w:rPr>
        <w:t>280470</w:t>
      </w:r>
    </w:p>
    <w:p>
      <w:r>
        <w:t>I won at Caribbean stage with 107 points! Challenge me now![https://t.co/pxCFjuTPfU] #Bowling_King https://t.co/2Y3PeUfpXB</w:t>
      </w:r>
    </w:p>
    <w:p>
      <w:r>
        <w:rPr>
          <w:b/>
          <w:u w:val="single"/>
        </w:rPr>
        <w:t>280471</w:t>
      </w:r>
    </w:p>
    <w:p>
      <w:r>
        <w:t>NEW #France's Best Trips - Provence &amp;amp; Southeast France Trips (Chapter) Lonely Planet https://t.co/umZaW44VSv #lp... https://t.co/y2Ab9AXdDm</w:t>
      </w:r>
    </w:p>
    <w:p>
      <w:r>
        <w:rPr>
          <w:b/>
          <w:u w:val="single"/>
        </w:rPr>
        <w:t>280472</w:t>
      </w:r>
    </w:p>
    <w:p>
      <w:r>
        <w:t>Government of India: Save the Cows: Stop killing Cows in India - Signez la pétition! https://t.co/ltjEHL9pks via @Change</w:t>
      </w:r>
    </w:p>
    <w:p>
      <w:r>
        <w:rPr>
          <w:b/>
          <w:u w:val="single"/>
        </w:rPr>
        <w:t>280473</w:t>
      </w:r>
    </w:p>
    <w:p>
      <w:r>
        <w:t>Could a country see 500K shot dead since 9/11 &amp;amp; 25M about to lose healthcare &amp;amp; choose to intervene militarily in US on humanitarian grounds?</w:t>
      </w:r>
    </w:p>
    <w:p>
      <w:r>
        <w:rPr>
          <w:b/>
          <w:u w:val="single"/>
        </w:rPr>
        <w:t>280474</w:t>
      </w:r>
    </w:p>
    <w:p>
      <w:r>
        <w:t>Lawyer for Bill O'Reilly accuser calls for independent investigation into Fox News https://t.co/gI1ULLaFkH by #CNN via @c0nvey https://t.co/ZjBRHQRE3m</w:t>
      </w:r>
    </w:p>
    <w:p>
      <w:r>
        <w:rPr>
          <w:b/>
          <w:u w:val="single"/>
        </w:rPr>
        <w:t>280475</w:t>
      </w:r>
    </w:p>
    <w:p>
      <w:r>
        <w:t>♠✾ 24pcs Novelty Novelty Button Boat Sailing Ocean Cardmaking Craft White... Best Deal! https://t.co/xC98BjY0bw https://t.co/KeSNmQeSQw</w:t>
      </w:r>
    </w:p>
    <w:p>
      <w:r>
        <w:rPr>
          <w:b/>
          <w:u w:val="single"/>
        </w:rPr>
        <w:t>280476</w:t>
      </w:r>
    </w:p>
    <w:p>
      <w:r>
        <w:t>remember to to try to play higher or lower... or just click some butterflies and play it safe, i believe in you</w:t>
      </w:r>
    </w:p>
    <w:p>
      <w:r>
        <w:rPr>
          <w:b/>
          <w:u w:val="single"/>
        </w:rPr>
        <w:t>280477</w:t>
      </w:r>
    </w:p>
    <w:p>
      <w:r>
        <w:t>I added a video to a @YouTube playlist https://t.co/qggp448mNF AIRBNB nightmare??? Regalia Residence, Kuala Lumpur</w:t>
      </w:r>
    </w:p>
    <w:p>
      <w:r>
        <w:rPr>
          <w:b/>
          <w:u w:val="single"/>
        </w:rPr>
        <w:t>280478</w:t>
      </w:r>
    </w:p>
    <w:p>
      <w:r>
        <w:t>M: what can I get for you?</w:t>
        <w:br/>
        <w:t>C: coffee! Hahaha</w:t>
        <w:br/>
        <w:t>M: please tell me more,I've never heard that one 😑</w:t>
        <w:br/>
        <w:t>#baristaproblems #serviceindustry #gotjokes</w:t>
      </w:r>
    </w:p>
    <w:p>
      <w:r>
        <w:rPr>
          <w:b/>
          <w:u w:val="single"/>
        </w:rPr>
        <w:t>280479</w:t>
      </w:r>
    </w:p>
    <w:p>
      <w:r>
        <w:t>@moosecat_ @Ketsuki_WoW I've done the same thing every year; harmless joke that settled in the dust in less than an hour.</w:t>
      </w:r>
    </w:p>
    <w:p>
      <w:r>
        <w:rPr>
          <w:b/>
          <w:u w:val="single"/>
        </w:rPr>
        <w:t>280480</w:t>
      </w:r>
    </w:p>
    <w:p>
      <w:r>
        <w:t>Sometimes your commitment to fulfilling your obligations is re... More for Taurus https://t.co/qM4KcHyTO7</w:t>
      </w:r>
    </w:p>
    <w:p>
      <w:r>
        <w:rPr>
          <w:b/>
          <w:u w:val="single"/>
        </w:rPr>
        <w:t>280481</w:t>
      </w:r>
    </w:p>
    <w:p>
      <w:r>
        <w:t>@GujaratLions_FC @Uber "We didn’t go low end because we wanted to, we went low end because we had to . . .”</w:t>
        <w:br/>
        <w:t>Travis K</w:t>
        <w:br/>
        <w:br/>
        <w:t>You must really care about your fans.</w:t>
      </w:r>
    </w:p>
    <w:p>
      <w:r>
        <w:rPr>
          <w:b/>
          <w:u w:val="single"/>
        </w:rPr>
        <w:t>280482</w:t>
      </w:r>
    </w:p>
    <w:p>
      <w:r>
        <w:t>Scammers never step forward and volunteer to help their victims or pay back their fees/commissions. Break the mould? @therealslog https://t.co/oYy3aphyAq</w:t>
      </w:r>
    </w:p>
    <w:p>
      <w:r>
        <w:rPr>
          <w:b/>
          <w:u w:val="single"/>
        </w:rPr>
        <w:t>280483</w:t>
      </w:r>
    </w:p>
    <w:p>
      <w:r>
        <w:t xml:space="preserve">@faasos #EatGoodEatExciting </w:t>
        <w:br/>
        <w:br/>
        <w:t>I'm d first one to crack all d 8 Navratri-Special Foods....Hope, u take notice...</w:t>
      </w:r>
    </w:p>
    <w:p>
      <w:r>
        <w:rPr>
          <w:b/>
          <w:u w:val="single"/>
        </w:rPr>
        <w:t>280484</w:t>
      </w:r>
    </w:p>
    <w:p>
      <w:r>
        <w:t>@Battlebackeq Not that I can imagine. He's got a bigger turnout and stall than the last barn we were at.</w:t>
      </w:r>
    </w:p>
    <w:p>
      <w:r>
        <w:rPr>
          <w:b/>
          <w:u w:val="single"/>
        </w:rPr>
        <w:t>280485</w:t>
      </w:r>
    </w:p>
    <w:p>
      <w:r>
        <w:t>Support the American Retirees Education Foundation (AREF) through Amazon purchases. Read AmazonSmile details at https://t.co/PWq9XX1XKM.</w:t>
      </w:r>
    </w:p>
    <w:p>
      <w:r>
        <w:rPr>
          <w:b/>
          <w:u w:val="single"/>
        </w:rPr>
        <w:t>280486</w:t>
      </w:r>
    </w:p>
    <w:p>
      <w:r>
        <w:t>Hahahahahahaha... @DrJoeAbah is the EVIL SPIRIT wey we don dey find sinceeee.... https://t.co/pAqoG5UlPd</w:t>
      </w:r>
    </w:p>
    <w:p>
      <w:r>
        <w:rPr>
          <w:b/>
          <w:u w:val="single"/>
        </w:rPr>
        <w:t>280487</w:t>
      </w:r>
    </w:p>
    <w:p>
      <w:r>
        <w:t>Listen to 6. Tonethegoat - High [Jermih Planes Beat] by Tone TheGoat #np on #SoundCloud https://t.co/j6LipAByAs</w:t>
      </w:r>
    </w:p>
    <w:p>
      <w:r>
        <w:rPr>
          <w:b/>
          <w:u w:val="single"/>
        </w:rPr>
        <w:t>280488</w:t>
      </w:r>
    </w:p>
    <w:p>
      <w:r>
        <w:t>Get an extra 10% off on all items upon presenting your SMAC! Hurry This #SMACMorningSpecial is from 9AM-12NN only #NotFoolingOnAprilFoolsDay https://t.co/lkSPsSdumL</w:t>
      </w:r>
    </w:p>
    <w:p>
      <w:r>
        <w:rPr>
          <w:b/>
          <w:u w:val="single"/>
        </w:rPr>
        <w:t>280489</w:t>
      </w:r>
    </w:p>
    <w:p>
      <w:r>
        <w:t>More and more young homeowners are staying put and for longer periods. Why 35-and-un... https://t.co/EmtylGXkdV https://t.co/tZp9VzcTWF</w:t>
      </w:r>
    </w:p>
    <w:p>
      <w:r>
        <w:rPr>
          <w:b/>
          <w:u w:val="single"/>
        </w:rPr>
        <w:t>280490</w:t>
      </w:r>
    </w:p>
    <w:p>
      <w:r>
        <w:t xml:space="preserve">Just in! We have recently added a 2009 Lexus GS 350 to our inventory. Check it out : </w:t>
        <w:br/>
        <w:t>https://t.co/j61LwPZCI2</w:t>
      </w:r>
    </w:p>
    <w:p>
      <w:r>
        <w:rPr>
          <w:b/>
          <w:u w:val="single"/>
        </w:rPr>
        <w:t>280491</w:t>
      </w:r>
    </w:p>
    <w:p>
      <w:r>
        <w:t>@AVGSupport Lost 2 hours of work time waiting for the installation, "quick scan", and required computer reboot. Saving time would mean (1/2)</w:t>
      </w:r>
    </w:p>
    <w:p>
      <w:r>
        <w:rPr>
          <w:b/>
          <w:u w:val="single"/>
        </w:rPr>
        <w:t>280492</w:t>
      </w:r>
    </w:p>
    <w:p>
      <w:r>
        <w:t>Talking with a friend about your long-term goals helps clarify... More for Gemini https://t.co/4FfBF67Xmd</w:t>
      </w:r>
    </w:p>
    <w:p>
      <w:r>
        <w:rPr>
          <w:b/>
          <w:u w:val="single"/>
        </w:rPr>
        <w:t>280493</w:t>
      </w:r>
    </w:p>
    <w:p>
      <w:r>
        <w:t>@fabiolaaa13 This is the reason why I always hesitate to ask if you wanna work out cause you always go early af.! Lol</w:t>
      </w:r>
    </w:p>
    <w:p>
      <w:r>
        <w:rPr>
          <w:b/>
          <w:u w:val="single"/>
        </w:rPr>
        <w:t>280494</w:t>
      </w:r>
    </w:p>
    <w:p>
      <w:r>
        <w:t>@aoife_noelle No, haha, that's what it returned for me! Said I was 29 and from the north of England.</w:t>
      </w:r>
    </w:p>
    <w:p>
      <w:r>
        <w:rPr>
          <w:b/>
          <w:u w:val="single"/>
        </w:rPr>
        <w:t>280495</w:t>
      </w:r>
    </w:p>
    <w:p>
      <w:r>
        <w:t>Julie Clark and her T-34 Mentor reaching for the moon Saturday. #julieclarkairshows… https://t.co/im9mYhUmtd</w:t>
      </w:r>
    </w:p>
    <w:p>
      <w:r>
        <w:rPr>
          <w:b/>
          <w:u w:val="single"/>
        </w:rPr>
        <w:t>280496</w:t>
      </w:r>
    </w:p>
    <w:p>
      <w:r>
        <w:t>You're still riding on the incoming waves of positive energy, ... More for Cancer https://t.co/GGLLEuucmR</w:t>
      </w:r>
    </w:p>
    <w:p>
      <w:r>
        <w:rPr>
          <w:b/>
          <w:u w:val="single"/>
        </w:rPr>
        <w:t>280497</w:t>
      </w:r>
    </w:p>
    <w:p>
      <w:r>
        <w:t>Let me #win the great smelling #bathandbodyworks set from @Penguinsangel #giveaway #beauty https://t.co/xi5BMlmlaf</w:t>
      </w:r>
    </w:p>
    <w:p>
      <w:r>
        <w:rPr>
          <w:b/>
          <w:u w:val="single"/>
        </w:rPr>
        <w:t>280498</w:t>
      </w:r>
    </w:p>
    <w:p>
      <w:r>
        <w:t>Our @PerdueChicken BBQ pizza is easy to make and full of flavor, give it a try! #PerdueCrew #Promotion - https://t.co/iYHx2gouxi https://t.co/IKKYOOFHIb</w:t>
      </w:r>
    </w:p>
    <w:p>
      <w:r>
        <w:rPr>
          <w:b/>
          <w:u w:val="single"/>
        </w:rPr>
        <w:t>280499</w:t>
      </w:r>
    </w:p>
    <w:p>
      <w:r>
        <w:t>like,,,celebrate ur anniversary man is that not what is more important idk it's just so             petty</w:t>
      </w:r>
    </w:p>
    <w:p>
      <w:r>
        <w:rPr>
          <w:b/>
          <w:u w:val="single"/>
        </w:rPr>
        <w:t>280500</w:t>
      </w:r>
    </w:p>
    <w:p>
      <w:r>
        <w:t>Joules Clothing US: Get up to 50% off clothing and accessories for Women, Men and Children! With… https://t.co/MF9OpDnofu #coupons, #offers</w:t>
      </w:r>
    </w:p>
    <w:p>
      <w:r>
        <w:rPr>
          <w:b/>
          <w:u w:val="single"/>
        </w:rPr>
        <w:t>280501</w:t>
      </w:r>
    </w:p>
    <w:p>
      <w:r>
        <w:t>@TVietor08 The three Obama officials who stoke the most fevered conspiracies on the right are Rice, Holder and Jarrett.  Wonder why.</w:t>
      </w:r>
    </w:p>
    <w:p>
      <w:r>
        <w:rPr>
          <w:b/>
          <w:u w:val="single"/>
        </w:rPr>
        <w:t>280502</w:t>
      </w:r>
    </w:p>
    <w:p>
      <w:r>
        <w:t>Anyway, to end this set of tweets: If you'd like to use ME to increase your followers, eh, barking, up, wrong, tree.</w:t>
      </w:r>
    </w:p>
    <w:p>
      <w:r>
        <w:rPr>
          <w:b/>
          <w:u w:val="single"/>
        </w:rPr>
        <w:t>280503</w:t>
      </w:r>
    </w:p>
    <w:p>
      <w:r>
        <w:t>Or he could be a Vice Lord?....yall swear there are only two gangs in this world https://t.co/gZWuROJW5S</w:t>
      </w:r>
    </w:p>
    <w:p>
      <w:r>
        <w:rPr>
          <w:b/>
          <w:u w:val="single"/>
        </w:rPr>
        <w:t>280504</w:t>
      </w:r>
    </w:p>
    <w:p>
      <w:r>
        <w:t>I base your interest in me off how well and fast you text back and if something interferes with that, how well you communicate that.</w:t>
      </w:r>
    </w:p>
    <w:p>
      <w:r>
        <w:rPr>
          <w:b/>
          <w:u w:val="single"/>
        </w:rPr>
        <w:t>280505</w:t>
      </w:r>
    </w:p>
    <w:p>
      <w:r>
        <w:t>(Wave) SWELL: 8.5 ft at 13.3 s W / WIND WAVE: 6.2 ft at 9.1 s WSW / WVHT: 10.8 ft / APD: 9.2 s / MWD: 268° / 8:30p PDT</w:t>
      </w:r>
    </w:p>
    <w:p>
      <w:r>
        <w:rPr>
          <w:b/>
          <w:u w:val="single"/>
        </w:rPr>
        <w:t>280506</w:t>
      </w:r>
    </w:p>
    <w:p>
      <w:r>
        <w:t>Although you're a natural when it comes to keeping busy, somet... More for Gemini https://t.co/P0Jje6iqoy</w:t>
      </w:r>
    </w:p>
    <w:p>
      <w:r>
        <w:rPr>
          <w:b/>
          <w:u w:val="single"/>
        </w:rPr>
        <w:t>280507</w:t>
      </w:r>
    </w:p>
    <w:p>
      <w:r>
        <w:t>Dexta Daps Releases Debut Album ‘Intro’ for Free Download https://t.co/evhKtIBfoq via @pondends_radio</w:t>
      </w:r>
    </w:p>
    <w:p>
      <w:r>
        <w:rPr>
          <w:b/>
          <w:u w:val="single"/>
        </w:rPr>
        <w:t>280508</w:t>
      </w:r>
    </w:p>
    <w:p>
      <w:r>
        <w:t>#GetReadyWithMe #WORK#BeamAFriend  #liveme DRAGONWARRIOR JULIAN:</w:t>
        <w:br/>
        <w:t>https://t.co/TrTJH9KLMl https://t.co/q6MoeSgM7Y</w:t>
      </w:r>
    </w:p>
    <w:p>
      <w:r>
        <w:rPr>
          <w:b/>
          <w:u w:val="single"/>
        </w:rPr>
        <w:t>280509</w:t>
      </w:r>
    </w:p>
    <w:p>
      <w:r>
        <w:t>Iraqi Christians felt abandoned by God, nun who helped them flee ISIS says – Harrowing escape from ISIS recount... https://t.co/F8fPcpQpFG</w:t>
      </w:r>
    </w:p>
    <w:p>
      <w:r>
        <w:rPr>
          <w:b/>
          <w:u w:val="single"/>
        </w:rPr>
        <w:t>280510</w:t>
      </w:r>
    </w:p>
    <w:p>
      <w:r>
        <w:t>I honestly need to find me somewhere to go after school is out this year I'm not dealing with this all summer</w:t>
      </w:r>
    </w:p>
    <w:p>
      <w:r>
        <w:rPr>
          <w:b/>
          <w:u w:val="single"/>
        </w:rPr>
        <w:t>280511</w:t>
      </w:r>
    </w:p>
    <w:p>
      <w:r>
        <w:t>$1 off 1 ARM &amp;amp; Hammer Liquid Laundry Detergent via Couponing 4 You - HIGH VALUE COUPON ALERT!! $1 ... https://t.co/Zmlw9Xs3jY</w:t>
      </w:r>
    </w:p>
    <w:p>
      <w:r>
        <w:rPr>
          <w:b/>
          <w:u w:val="single"/>
        </w:rPr>
        <w:t>280512</w:t>
      </w:r>
    </w:p>
    <w:p>
      <w:r>
        <w:t>The Worlds Aliens Of Mass Effect: Andromeda: Todays Fine Art is showcasing the work of two artists, both of who… https://t.co/7IWqfsJReZ</w:t>
      </w:r>
    </w:p>
    <w:p>
      <w:r>
        <w:rPr>
          <w:b/>
          <w:u w:val="single"/>
        </w:rPr>
        <w:t>280513</w:t>
      </w:r>
    </w:p>
    <w:p>
      <w:r>
        <w:t>@monimittal07 NEW TASK UNLOCKED: Un-jumble the OnePlus slogan to win 1 Cr #OneCroreOnePlus https://t.co/fbMKG856Wz</w:t>
      </w:r>
    </w:p>
    <w:p>
      <w:r>
        <w:rPr>
          <w:b/>
          <w:u w:val="single"/>
        </w:rPr>
        <w:t>280514</w:t>
      </w:r>
    </w:p>
    <w:p>
      <w:r>
        <w:t>LeadershipPform: RT AdriaanG_LP: My hope is that all leaders will read &amp;amp; share this. A global Leadership Revolutio… https://t.co/T4nU8Qs8BP</w:t>
      </w:r>
    </w:p>
    <w:p>
      <w:r>
        <w:rPr>
          <w:b/>
          <w:u w:val="single"/>
        </w:rPr>
        <w:t>280515</w:t>
      </w:r>
    </w:p>
    <w:p>
      <w:r>
        <w:t>@Love4hiphop_ No way! I was battling all morning between Alli &amp;amp; Aguero. Made Aguero my vice! I'm sure you will be fine , who else you got?</w:t>
      </w:r>
    </w:p>
    <w:p>
      <w:r>
        <w:rPr>
          <w:b/>
          <w:u w:val="single"/>
        </w:rPr>
        <w:t>280516</w:t>
      </w:r>
    </w:p>
    <w:p>
      <w:r>
        <w:t xml:space="preserve">BITIN @akosiKenChan @jak_roberto @dealwithBARBIE @ivandorschner @addyrajofficial </w:t>
        <w:br/>
        <w:t>#MTBWhatsYourShip</w:t>
      </w:r>
    </w:p>
    <w:p>
      <w:r>
        <w:rPr>
          <w:b/>
          <w:u w:val="single"/>
        </w:rPr>
        <w:t>280517</w:t>
      </w:r>
    </w:p>
    <w:p>
      <w:r>
        <w:t xml:space="preserve">@NexaExperience Amazing news for us after watching this TVC I become a fan of Ciaz now ;) #ExperienceCiazAtNexa </w:t>
        <w:br/>
        <w:t>https://t.co/wS16Hu7owt</w:t>
      </w:r>
    </w:p>
    <w:p>
      <w:r>
        <w:rPr>
          <w:b/>
          <w:u w:val="single"/>
        </w:rPr>
        <w:t>280518</w:t>
      </w:r>
    </w:p>
    <w:p>
      <w:r>
        <w:t>I liked a @YouTube video from @shadypenguinn https://t.co/Fi0S3yjE7V HARPIES HUNTING GROUND | YuGiOh Duel Links Mobile PVP w/</w:t>
      </w:r>
    </w:p>
    <w:p>
      <w:r>
        <w:rPr>
          <w:b/>
          <w:u w:val="single"/>
        </w:rPr>
        <w:t>280519</w:t>
      </w:r>
    </w:p>
    <w:p>
      <w:r>
        <w:t xml:space="preserve">'THE ISLANDS SHALL WAIT FOR YOU' Camp. </w:t>
        <w:br/>
        <w:t>Thank you @EvangelistDag, we will never neglect or forget the precious souls on the islands. https://t.co/enN8yTLpXZ</w:t>
      </w:r>
    </w:p>
    <w:p>
      <w:r>
        <w:rPr>
          <w:b/>
          <w:u w:val="single"/>
        </w:rPr>
        <w:t>280520</w:t>
      </w:r>
    </w:p>
    <w:p>
      <w:r>
        <w:t>#IPL2017 @KKRiders have picked @BLACKCAPS's Colin de Grandhomme in place of the banned @Russell12A for @IPL.</w:t>
        <w:br/>
        <w:t>https://t.co/8GyOr90a79</w:t>
      </w:r>
    </w:p>
    <w:p>
      <w:r>
        <w:rPr>
          <w:b/>
          <w:u w:val="single"/>
        </w:rPr>
        <w:t>280521</w:t>
      </w:r>
    </w:p>
    <w:p>
      <w:r>
        <w:t>@jsjohnson78 @ArtDirectorBYU How will they keep it alive. The roof isn't retractable or does it slide out like PHX?</w:t>
      </w:r>
    </w:p>
    <w:p>
      <w:r>
        <w:rPr>
          <w:b/>
          <w:u w:val="single"/>
        </w:rPr>
        <w:t>280522</w:t>
      </w:r>
    </w:p>
    <w:p>
      <w:r>
        <w:t>Now Playing on PowerON FM Turn Me On by DAVID GUETTA - Listen live at poweron.fm https://t.co/el5Bzrg8gE</w:t>
      </w:r>
    </w:p>
    <w:p>
      <w:r>
        <w:rPr>
          <w:b/>
          <w:u w:val="single"/>
        </w:rPr>
        <w:t>280523</w:t>
      </w:r>
    </w:p>
    <w:p>
      <w:r>
        <w:t>#10: Gold Tone Enameled Child of God Religious Lapel Pin Pendant, 3/4 Inch: Gold Tone Enameled… https://t.co/TzTxldF610 #Brooches #Pins</w:t>
      </w:r>
    </w:p>
    <w:p>
      <w:r>
        <w:rPr>
          <w:b/>
          <w:u w:val="single"/>
        </w:rPr>
        <w:t>280524</w:t>
      </w:r>
    </w:p>
    <w:p>
      <w:r>
        <w:t>LeBron is doing it all for Cavs almost by himself, which is so usual to see LOL. Celtics are so bad at scoring in this game.</w:t>
      </w:r>
    </w:p>
    <w:p>
      <w:r>
        <w:rPr>
          <w:b/>
          <w:u w:val="single"/>
        </w:rPr>
        <w:t>280525</w:t>
      </w:r>
    </w:p>
    <w:p>
      <w:r>
        <w:t>I played the Sandy Caps mini game in Paradise Island 2, and my score was: 483 #GameInsight #ParadiseIsland2</w:t>
      </w:r>
    </w:p>
    <w:p>
      <w:r>
        <w:rPr>
          <w:b/>
          <w:u w:val="single"/>
        </w:rPr>
        <w:t>280526</w:t>
      </w:r>
    </w:p>
    <w:p>
      <w:r>
        <w:t>Stockbridge: Psychology association offers education program - Berkshire Eagle (subscription) https://t.co/BbruiSxZsT</w:t>
      </w:r>
    </w:p>
    <w:p>
      <w:r>
        <w:rPr>
          <w:b/>
          <w:u w:val="single"/>
        </w:rPr>
        <w:t>280527</w:t>
      </w:r>
    </w:p>
    <w:p>
      <w:r>
        <w:t>These social entrepreneurs prove  giving back doesn’t have to affect their bottom lines https://t.co/R31eazXAtK -</w:t>
      </w:r>
    </w:p>
    <w:p>
      <w:r>
        <w:rPr>
          <w:b/>
          <w:u w:val="single"/>
        </w:rPr>
        <w:t>280528</w:t>
      </w:r>
    </w:p>
    <w:p>
      <w:r>
        <w:t>Clearly something very wrong with her. She should seek medical attention, would not want anything to happen to her https://t.co/OOO3A34yMZ</w:t>
      </w:r>
    </w:p>
    <w:p>
      <w:r>
        <w:rPr>
          <w:b/>
          <w:u w:val="single"/>
        </w:rPr>
        <w:t>280529</w:t>
      </w:r>
    </w:p>
    <w:p>
      <w:r>
        <w:t>The port of #Hudaydah is the 1 &amp;amp; only entry point for humanitarian aid &amp;amp; food to #Yemen #EndYemeSiege</w:t>
      </w:r>
    </w:p>
    <w:p>
      <w:r>
        <w:rPr>
          <w:b/>
          <w:u w:val="single"/>
        </w:rPr>
        <w:t>280530</w:t>
      </w:r>
    </w:p>
    <w:p>
      <w:r>
        <w:t>Prayer:</w:t>
        <w:br/>
        <w:br/>
        <w:t>Pleasant surprises for you this Month in Jesus name. (Amen)</w:t>
        <w:br/>
        <w:br/>
        <w:t>@leadashipxpert</w:t>
        <w:br/>
        <w:t>#Newness</w:t>
        <w:br/>
        <w:t>#CelebServ</w:t>
      </w:r>
    </w:p>
    <w:p>
      <w:r>
        <w:rPr>
          <w:b/>
          <w:u w:val="single"/>
        </w:rPr>
        <w:t>280531</w:t>
      </w:r>
    </w:p>
    <w:p>
      <w:r>
        <w:t>Sunnyside: Larvitar ♂ 48.9% (10/1/11 - Rock Smash/Ancient Power - s:small) til 06:08:22(29m 38s). https://t.co/iMSvgkinn6</w:t>
      </w:r>
    </w:p>
    <w:p>
      <w:r>
        <w:rPr>
          <w:b/>
          <w:u w:val="single"/>
        </w:rPr>
        <w:t>280532</w:t>
      </w:r>
    </w:p>
    <w:p>
      <w:r>
        <w:t>Scrolling through adobe stock photos for a book cover for a client and sometimes I want to write a story JUST so I can use a photo. Weird.</w:t>
      </w:r>
    </w:p>
    <w:p>
      <w:r>
        <w:rPr>
          <w:b/>
          <w:u w:val="single"/>
        </w:rPr>
        <w:t>280533</w:t>
      </w:r>
    </w:p>
    <w:p>
      <w:r>
        <w:t>@NorthVanMike I hear ya. We are finally drying out and getting a little bounce in the fairways again. Tourney tomorrow. If my G30 let's me down...</w:t>
      </w:r>
    </w:p>
    <w:p>
      <w:r>
        <w:rPr>
          <w:b/>
          <w:u w:val="single"/>
        </w:rPr>
        <w:t>280534</w:t>
      </w:r>
    </w:p>
    <w:p>
      <w:r>
        <w:t>When I was 10 my dad went to North Carolina for work &amp;amp; brought me home a Tarheel basketball shirt and I loved them ever since ❤️🏀</w:t>
      </w:r>
    </w:p>
    <w:p>
      <w:r>
        <w:rPr>
          <w:b/>
          <w:u w:val="single"/>
        </w:rPr>
        <w:t>280535</w:t>
      </w:r>
    </w:p>
    <w:p>
      <w:r>
        <w:t>@kenthehr @janephilpott  Mefloquine should be drug of last resort for soldiers AND civilians. CATMAT currently does not reflect that.</w:t>
      </w:r>
    </w:p>
    <w:p>
      <w:r>
        <w:rPr>
          <w:b/>
          <w:u w:val="single"/>
        </w:rPr>
        <w:t>280536</w:t>
      </w:r>
    </w:p>
    <w:p>
      <w:r>
        <w:t>@gabrielisdanger or come to a PNW beach where the sunniness is interrupted by periods of cloudy gloom. Win-win!</w:t>
      </w:r>
    </w:p>
    <w:p>
      <w:r>
        <w:rPr>
          <w:b/>
          <w:u w:val="single"/>
        </w:rPr>
        <w:t>280537</w:t>
      </w:r>
    </w:p>
    <w:p>
      <w:r>
        <w:t>1854-59 8v History of Europe Napoleon Sir A Alison Edmonds and Remnants Binding https://t.co/bl3XneCt8R https://t.co/xNH5wXlVnj</w:t>
      </w:r>
    </w:p>
    <w:p>
      <w:r>
        <w:rPr>
          <w:b/>
          <w:u w:val="single"/>
        </w:rPr>
        <w:t>280538</w:t>
      </w:r>
    </w:p>
    <w:p>
      <w:r>
        <w:t>Are you aware of the brutal training methods sled dogs endure? Please help us stop this! #BanIditarod #OpIditarod https://t.co/0qKpcxD5Oq</w:t>
      </w:r>
    </w:p>
    <w:p>
      <w:r>
        <w:rPr>
          <w:b/>
          <w:u w:val="single"/>
        </w:rPr>
        <w:t>280539</w:t>
      </w:r>
    </w:p>
    <w:p>
      <w:r>
        <w:t xml:space="preserve">It's been so long long day ain't pop it up </w:t>
        <w:br/>
        <w:br/>
        <w:t>#T_F_B (damn feeling good to be in da building)</w:t>
        <w:br/>
        <w:br/>
        <w:t>#its_ya_boy_gatkouthyai — feeling blessed</w:t>
      </w:r>
    </w:p>
    <w:p>
      <w:r>
        <w:rPr>
          <w:b/>
          <w:u w:val="single"/>
        </w:rPr>
        <w:t>280540</w:t>
      </w:r>
    </w:p>
    <w:p>
      <w:r>
        <w:t>NEW VIDEO HYPERINO!</w:t>
        <w:br/>
        <w:t>https://t.co/WY1dhS7DVb</w:t>
        <w:br/>
        <w:t>I play against @LieutenantEddy and @GreenOfTheThyme is watching us lol</w:t>
      </w:r>
    </w:p>
    <w:p>
      <w:r>
        <w:rPr>
          <w:b/>
          <w:u w:val="single"/>
        </w:rPr>
        <w:t>280541</w:t>
      </w:r>
    </w:p>
    <w:p>
      <w:r>
        <w:t>Who TF kills Terry 🤔. What type of niggas you got to be? They need to check his phone records. A bitch set that up 💯💯💯</w:t>
      </w:r>
    </w:p>
    <w:p>
      <w:r>
        <w:rPr>
          <w:b/>
          <w:u w:val="single"/>
        </w:rPr>
        <w:t>280542</w:t>
      </w:r>
    </w:p>
    <w:p>
      <w:r>
        <w:t xml:space="preserve">Samsung Galaxy C7 Pro launched in India </w:t>
        <w:br/>
        <w:br/>
        <w:t>Samsung has launched the Galaxy C7 Pro in the ... https://t.co/B6xjXbtHQy https://t.co/R3xC532BXJ</w:t>
      </w:r>
    </w:p>
    <w:p>
      <w:r>
        <w:rPr>
          <w:b/>
          <w:u w:val="single"/>
        </w:rPr>
        <w:t>280543</w:t>
      </w:r>
    </w:p>
    <w:p>
      <w:r>
        <w:t>@DaveHow4rd aren't aware in Buchan St where you were, your hardly going to be mugged, apologise to everyone on air , its people like you</w:t>
      </w:r>
    </w:p>
    <w:p>
      <w:r>
        <w:rPr>
          <w:b/>
          <w:u w:val="single"/>
        </w:rPr>
        <w:t>280544</w:t>
      </w:r>
    </w:p>
    <w:p>
      <w:r>
        <w:t>New content from Family of Faith on Sermon https://t.co/a4tApxps0G! Studies in Nehemiah (Part 1) https://t.co/FtDiD6o0S9</w:t>
      </w:r>
    </w:p>
    <w:p>
      <w:r>
        <w:rPr>
          <w:b/>
          <w:u w:val="single"/>
        </w:rPr>
        <w:t>280545</w:t>
      </w:r>
    </w:p>
    <w:p>
      <w:r>
        <w:t>This Song Made It To Critic fm For Ratings &amp;amp; Reviews [The Gloaming - The Hare] #newmusic  https://t.co/EzDcLA4lNX</w:t>
      </w:r>
    </w:p>
    <w:p>
      <w:r>
        <w:rPr>
          <w:b/>
          <w:u w:val="single"/>
        </w:rPr>
        <w:t>280546</w:t>
      </w:r>
    </w:p>
    <w:p>
      <w:r>
        <w:t>Come by in 17 minutes and see my low tide, I'll be 30 inches shallower than average. That's quite low.</w:t>
      </w:r>
    </w:p>
    <w:p>
      <w:r>
        <w:rPr>
          <w:b/>
          <w:u w:val="single"/>
        </w:rPr>
        <w:t>280547</w:t>
      </w:r>
    </w:p>
    <w:p>
      <w:r>
        <w:t>These @eshagupta2811  Hot Pics will make you feel the heat this summer! https://t.co/ud7kIJqafb via @blogtobollywood https://t.co/5mKl94A1ys</w:t>
      </w:r>
    </w:p>
    <w:p>
      <w:r>
        <w:rPr>
          <w:b/>
          <w:u w:val="single"/>
        </w:rPr>
        <w:t>280548</w:t>
      </w:r>
    </w:p>
    <w:p>
      <w:r>
        <w:t>Let me go to bed early since I was on country duty last night until 1am today. Still today, I sleep with one ear and eye open...</w:t>
      </w:r>
    </w:p>
    <w:p>
      <w:r>
        <w:rPr>
          <w:b/>
          <w:u w:val="single"/>
        </w:rPr>
        <w:t>280549</w:t>
      </w:r>
    </w:p>
    <w:p>
      <w:r>
        <w:t>Weekend 🔪🔪🔪 KARAMBIT DAMASCUS STEEL 🔪🔪🔪 giveaway with @skinupgg right now! 🔥🔥 Check ➡ https://t.co/V3m4VoAo4n</w:t>
      </w:r>
    </w:p>
    <w:p>
      <w:r>
        <w:rPr>
          <w:b/>
          <w:u w:val="single"/>
        </w:rPr>
        <w:t>280550</w:t>
      </w:r>
    </w:p>
    <w:p>
      <w:r>
        <w:t>#Swan Sequin #Applique #Sewing #Embellishment Accent New in Package  | eBay https://t.co/2bHr5tEF3I via @eBay</w:t>
      </w:r>
    </w:p>
    <w:p>
      <w:r>
        <w:rPr>
          <w:b/>
          <w:u w:val="single"/>
        </w:rPr>
        <w:t>280551</w:t>
      </w:r>
    </w:p>
    <w:p>
      <w:r>
        <w:t>Where I Live: My Vancouver: An Ever-Unfolding Story https://t.co/leINmRzuvT @mcn24H_Eng https://t.co/Faf0m8r0BU</w:t>
      </w:r>
    </w:p>
    <w:p>
      <w:r>
        <w:rPr>
          <w:b/>
          <w:u w:val="single"/>
        </w:rPr>
        <w:t>280552</w:t>
      </w:r>
    </w:p>
    <w:p>
      <w:r>
        <w:t>PS4 Technical Beta announced for GWENT: The Very Popular Witcher Card Game Is Moving Onto The… https://t.co/HwlmOhiElI #ps3 #ps4 #psvita</w:t>
      </w:r>
    </w:p>
    <w:p>
      <w:r>
        <w:rPr>
          <w:b/>
          <w:u w:val="single"/>
        </w:rPr>
        <w:t>280553</w:t>
      </w:r>
    </w:p>
    <w:p>
      <w:r>
        <w:t>@newcreation95 Progress starts from passion and an ability to understand all sides of an issue. Keep standing for progress.</w:t>
      </w:r>
    </w:p>
    <w:p>
      <w:r>
        <w:rPr>
          <w:b/>
          <w:u w:val="single"/>
        </w:rPr>
        <w:t>280554</w:t>
      </w:r>
    </w:p>
    <w:p>
      <w:r>
        <w:t>@PodcastsInColor @vagesteem Same. Idk how to get people outside of my circle to know ab my podcast. Growing it is the biggest challenge. And topics 4 episodes!</w:t>
      </w:r>
    </w:p>
    <w:p>
      <w:r>
        <w:rPr>
          <w:b/>
          <w:u w:val="single"/>
        </w:rPr>
        <w:t>280555</w:t>
      </w:r>
    </w:p>
    <w:p>
      <w:r>
        <w:t>Purity flowers Pati'Chou sleeping bag for baby 6 12 24 36 months, 0.5 to 4 tog https://t.co/f7kyqd8elt https://t.co/TWFxNTHxRa</w:t>
      </w:r>
    </w:p>
    <w:p>
      <w:r>
        <w:rPr>
          <w:b/>
          <w:u w:val="single"/>
        </w:rPr>
        <w:t>280556</w:t>
      </w:r>
    </w:p>
    <w:p>
      <w:r>
        <w:t>Wow!!!!! G&amp;amp;L Gems is celebrating their 30 year anniversary and you get to take advantage of specials for an... https://t.co/Z3eZE8jgFW</w:t>
      </w:r>
    </w:p>
    <w:p>
      <w:r>
        <w:rPr>
          <w:b/>
          <w:u w:val="single"/>
        </w:rPr>
        <w:t>280557</w:t>
      </w:r>
    </w:p>
    <w:p>
      <w:r>
        <w:t>Developers Are Trying To Port Android Wear To The Gear S3 https://t.co/ZcZtXPEXdE https://t.co/qW9ehmkk85</w:t>
      </w:r>
    </w:p>
    <w:p>
      <w:r>
        <w:rPr>
          <w:b/>
          <w:u w:val="single"/>
        </w:rPr>
        <w:t>280558</w:t>
      </w:r>
    </w:p>
    <w:p>
      <w:r>
        <w:t>Here are the seven key games that clinched Celtic the Premiership title this season. https://t.co/N2NagG78Yf https://t.co/9fJ8oytBK9</w:t>
      </w:r>
    </w:p>
    <w:p>
      <w:r>
        <w:rPr>
          <w:b/>
          <w:u w:val="single"/>
        </w:rPr>
        <w:t>280559</w:t>
      </w:r>
    </w:p>
    <w:p>
      <w:r>
        <w:t>#lrt thats where my comparisons of tgd/13rw come from because they're target the same demographic (age at least) but one blew up while the</w:t>
      </w:r>
    </w:p>
    <w:p>
      <w:r>
        <w:rPr>
          <w:b/>
          <w:u w:val="single"/>
        </w:rPr>
        <w:t>280560</w:t>
      </w:r>
    </w:p>
    <w:p>
      <w:r>
        <w:t>WONDERFUL CHANGE PURPLE AMETHYST MAIN STONE 13.80 CT.SAPP 925 SILVER RING SZ 6.5 https://t.co/AjCxsWfW4p https://t.co/KAmQRdA9ci</w:t>
      </w:r>
    </w:p>
    <w:p>
      <w:r>
        <w:rPr>
          <w:b/>
          <w:u w:val="single"/>
        </w:rPr>
        <w:t>280561</w:t>
      </w:r>
    </w:p>
    <w:p>
      <w:r>
        <w:t>https://t.co/XkhYVIIB88 Mom's improved health a big relief for Jason Day - New York Post https://t.co/Vu9aryW7b6</w:t>
      </w:r>
    </w:p>
    <w:p>
      <w:r>
        <w:rPr>
          <w:b/>
          <w:u w:val="single"/>
        </w:rPr>
        <w:t>280562</w:t>
      </w:r>
    </w:p>
    <w:p>
      <w:r>
        <w:t>GENERAL DYNAMICS opportunity! SCCM Patch Management  Systems Engineer - Norfolk, VA - ... #GDIT.Com/Careers https://t.co/h3a06cYDVD</w:t>
      </w:r>
    </w:p>
    <w:p>
      <w:r>
        <w:rPr>
          <w:b/>
          <w:u w:val="single"/>
        </w:rPr>
        <w:t>280563</w:t>
      </w:r>
    </w:p>
    <w:p>
      <w:r>
        <w:t>Your enthusiasm is not dampened by the logistical problems you... More for Gemini https://t.co/odfHAaUdIZ</w:t>
      </w:r>
    </w:p>
    <w:p>
      <w:r>
        <w:rPr>
          <w:b/>
          <w:u w:val="single"/>
        </w:rPr>
        <w:t>280564</w:t>
      </w:r>
    </w:p>
    <w:p>
      <w:r>
        <w:t>@presidentialpab My son Pablo, miss you man I'm so proud to see you working so hard on the pitch. Love you ❤️</w:t>
      </w:r>
    </w:p>
    <w:p>
      <w:r>
        <w:rPr>
          <w:b/>
          <w:u w:val="single"/>
        </w:rPr>
        <w:t>280565</w:t>
      </w:r>
    </w:p>
    <w:p>
      <w:r>
        <w:t>I'm #onlinenow on CamModelDirectory. Meet me live on Skype for some fun! #skypesex  https://t.co/kKb3uasoV4</w:t>
      </w:r>
    </w:p>
    <w:p>
      <w:r>
        <w:rPr>
          <w:b/>
          <w:u w:val="single"/>
        </w:rPr>
        <w:t>280566</w:t>
      </w:r>
    </w:p>
    <w:p>
      <w:r>
        <w:t>New post from Second Grade Nest: Free End of the Year Webinar  https://t.co/HJEUpSfPki https://t.co/2SPYT2DEkh</w:t>
      </w:r>
    </w:p>
    <w:p>
      <w:r>
        <w:rPr>
          <w:b/>
          <w:u w:val="single"/>
        </w:rPr>
        <w:t>280567</w:t>
      </w:r>
    </w:p>
    <w:p>
      <w:r>
        <w:t>💰_--💰Get $50 Lyft , the highest value 🚨coupon in the market, when you use code ⭐WW88⭐ #freeride #local https://t.co/BSbejCRv8m https://t.co/yk4b5mWii5</w:t>
      </w:r>
    </w:p>
    <w:p>
      <w:r>
        <w:rPr>
          <w:b/>
          <w:u w:val="single"/>
        </w:rPr>
        <w:t>280568</w:t>
      </w:r>
    </w:p>
    <w:p>
      <w:r>
        <w:t>Strong yellow grabs you from across the street. Simple copy, nice use of complimentary and contrast in he copy col… https://t.co/AhNhgaucpp</w:t>
      </w:r>
    </w:p>
    <w:p>
      <w:r>
        <w:rPr>
          <w:b/>
          <w:u w:val="single"/>
        </w:rPr>
        <w:t>280569</w:t>
      </w:r>
    </w:p>
    <w:p>
      <w:r>
        <w:t>Congrats to @JrCanadiensAAA player Mathew Hill for being drafted in the @OHLHockey Priority Selection by @OHLBarrieColts</w:t>
      </w:r>
    </w:p>
    <w:p>
      <w:r>
        <w:rPr>
          <w:b/>
          <w:u w:val="single"/>
        </w:rPr>
        <w:t>280570</w:t>
      </w:r>
    </w:p>
    <w:p>
      <w:r>
        <w:t>‡❦ 100 g Spawn #BOLETUS BETULICOLA Mushroom Mycelium #CEP #PORCINI Seeds Spores eBook https://t.co/ZHlY7thbje https://t.co/snaIzIogmx</w:t>
      </w:r>
    </w:p>
    <w:p>
      <w:r>
        <w:rPr>
          <w:b/>
          <w:u w:val="single"/>
        </w:rPr>
        <w:t>280571</w:t>
      </w:r>
    </w:p>
    <w:p>
      <w:r>
        <w:t>#SLMChallenge: Watch Boris Jurkovic in @CRAracing @SoSuperSeries action @FGSpeedway on https://t.co/m90WxzMiEr https://t.co/2yeMZOZvdi https://t.co/zuoqgfZVy5</w:t>
      </w:r>
    </w:p>
    <w:p>
      <w:r>
        <w:rPr>
          <w:b/>
          <w:u w:val="single"/>
        </w:rPr>
        <w:t>280572</w:t>
      </w:r>
    </w:p>
    <w:p>
      <w:r>
        <w:t>@UN @EU_Commission @nytimes See 4 Urself tomorrow's rally April 2 2017 at Luneta.We support our PRRD! #PalitBise #StopShamingDuterte https://t.co/KbPJiR8Qfs</w:t>
      </w:r>
    </w:p>
    <w:p>
      <w:r>
        <w:rPr>
          <w:b/>
          <w:u w:val="single"/>
        </w:rPr>
        <w:t>280573</w:t>
      </w:r>
    </w:p>
    <w:p>
      <w:r>
        <w:t>You may wonder why the actions that once earned you recognitio... More for Leo https://t.co/H2ObNZxmhS</w:t>
      </w:r>
    </w:p>
    <w:p>
      <w:r>
        <w:rPr>
          <w:b/>
          <w:u w:val="single"/>
        </w:rPr>
        <w:t>280574</w:t>
      </w:r>
    </w:p>
    <w:p>
      <w:r>
        <w:t>BRAND NEW!!! NUDE FADER STRAPBACK AVAILABLE ONLY AT https://t.co/ROnoENmjX1 #DoItLikeItsLegal https://t.co/5OO6YvOdKr</w:t>
      </w:r>
    </w:p>
    <w:p>
      <w:r>
        <w:rPr>
          <w:b/>
          <w:u w:val="single"/>
        </w:rPr>
        <w:t>280575</w:t>
      </w:r>
    </w:p>
    <w:p>
      <w:r>
        <w:t>.@DonmarWarehouse @debrajgillett @Nazzibea @PaulChahidi Also  bolstering #Limehouse Woger Allam's wegal Woy Jenkins &amp;amp; @tgoodmanh aloofing it as woyally, as the dark knight. Polly Findlay on button</w:t>
      </w:r>
    </w:p>
    <w:p>
      <w:r>
        <w:rPr>
          <w:b/>
          <w:u w:val="single"/>
        </w:rPr>
        <w:t>280576</w:t>
      </w:r>
    </w:p>
    <w:p>
      <w:r>
        <w:t>Of course, you want to be recognized for your contributions on... More for Pisces https://t.co/VQhZ2dwvyJ</w:t>
      </w:r>
    </w:p>
    <w:p>
      <w:r>
        <w:rPr>
          <w:b/>
          <w:u w:val="single"/>
        </w:rPr>
        <w:t>280577</w:t>
      </w:r>
    </w:p>
    <w:p>
      <w:r>
        <w:t>Balanced story on Reko Diq by @KhurramHusain.I think state is nt capable to negotiate &amp;amp; execute foreign investment.  https://t.co/IQtCxLany3</w:t>
      </w:r>
    </w:p>
    <w:p>
      <w:r>
        <w:rPr>
          <w:b/>
          <w:u w:val="single"/>
        </w:rPr>
        <w:t>280578</w:t>
      </w:r>
    </w:p>
    <w:p>
      <w:r>
        <w:t>Morrow’s Horizon, the first in an all-new series of standalones from Sierra Kummings is coming April 21st!... https://t.co/xL3mWPIQBJ</w:t>
      </w:r>
    </w:p>
    <w:p>
      <w:r>
        <w:rPr>
          <w:b/>
          <w:u w:val="single"/>
        </w:rPr>
        <w:t>280579</w:t>
      </w:r>
    </w:p>
    <w:p>
      <w:r>
        <w:t>Find out when the sun will break through the clouds at 4 PM. @KCTV5 @ChrisSuchanKCTV @LisaTeachman @rnllwilliamswx @CarolynKCTV5 https://t.co/Pv4J5xmiw5</w:t>
      </w:r>
    </w:p>
    <w:p>
      <w:r>
        <w:rPr>
          <w:b/>
          <w:u w:val="single"/>
        </w:rPr>
        <w:t>280580</w:t>
      </w:r>
    </w:p>
    <w:p>
      <w:r>
        <w:t>Hey! @jayleno took a break from #LastManStanding to come back to the Tonight Show and lend a hand! #FallonOrlando</w:t>
      </w:r>
    </w:p>
    <w:p>
      <w:r>
        <w:rPr>
          <w:b/>
          <w:u w:val="single"/>
        </w:rPr>
        <w:t>280581</w:t>
      </w:r>
    </w:p>
    <w:p>
      <w:r>
        <w:t>I liked a @YouTube video https://t.co/UfSRtrqpUB Steven Universe - Lion 4: Alternate Ending [ Full HD ] [ Complete ]</w:t>
      </w:r>
    </w:p>
    <w:p>
      <w:r>
        <w:rPr>
          <w:b/>
          <w:u w:val="single"/>
        </w:rPr>
        <w:t>280582</w:t>
      </w:r>
    </w:p>
    <w:p>
      <w:r>
        <w:t>#NowPlaying Organophosphorus Resistance In Studio Conditions by Nurse With Wound ♫ https://t.co/umhIkytm28</w:t>
      </w:r>
    </w:p>
    <w:p>
      <w:r>
        <w:rPr>
          <w:b/>
          <w:u w:val="single"/>
        </w:rPr>
        <w:t>280583</w:t>
      </w:r>
    </w:p>
    <w:p>
      <w:r>
        <w:t>@merrittk I realize there’s no way you saw my rant on the Gamma Slack about this. But it makes me unreasonably angry.</w:t>
      </w:r>
    </w:p>
    <w:p>
      <w:r>
        <w:rPr>
          <w:b/>
          <w:u w:val="single"/>
        </w:rPr>
        <w:t>280584</w:t>
      </w:r>
    </w:p>
    <w:p>
      <w:r>
        <w:t>A new favorite: Progressive Astronaut Podcast 014 // Robert Babicz - "Springtime" || 01-04-2017 by @ProgAstronaut https://t.co/sGtJNJSdft</w:t>
      </w:r>
    </w:p>
    <w:p>
      <w:r>
        <w:rPr>
          <w:b/>
          <w:u w:val="single"/>
        </w:rPr>
        <w:t>280585</w:t>
      </w:r>
    </w:p>
    <w:p>
      <w:r>
        <w:t>Our DRESS IS HERE! Vibrant colors, summery pattern and made in Italy. Get it NOW with 20 EUROS OFF! #fashion #springfashion #dress 🌟 https://t.co/TPhHWBNNv3</w:t>
      </w:r>
    </w:p>
    <w:p>
      <w:r>
        <w:rPr>
          <w:b/>
          <w:u w:val="single"/>
        </w:rPr>
        <w:t>280586</w:t>
      </w:r>
    </w:p>
    <w:p>
      <w:r>
        <w:t>NAPOLEON'S SOLDIER - LITTLE BIG MAN by John Tarttelin https://t.co/ZB0ActCiPk via @AmazonUK Amazing Kindle History £1-99 #kindle #napoleon</w:t>
      </w:r>
    </w:p>
    <w:p>
      <w:r>
        <w:rPr>
          <w:b/>
          <w:u w:val="single"/>
        </w:rPr>
        <w:t>280587</w:t>
      </w:r>
    </w:p>
    <w:p>
      <w:r>
        <w:t>BASEBALL: End 5th Inning:</w:t>
        <w:br/>
        <w:t>@montbaseball 2</w:t>
        <w:br/>
        <w:t>@Conroe_Baseball 0</w:t>
        <w:br/>
        <w:br/>
        <w:t>Bears leave runners stranded on second and third.</w:t>
        <w:br/>
        <w:br/>
        <w:t>#txhsbaseball</w:t>
      </w:r>
    </w:p>
    <w:p>
      <w:r>
        <w:rPr>
          <w:b/>
          <w:u w:val="single"/>
        </w:rPr>
        <w:t>280588</w:t>
      </w:r>
    </w:p>
    <w:p>
      <w:r>
        <w:t>@nigelpoulton @normalfaults Actually, minikube comes with with docker baked in the iso. Just saying...</w:t>
      </w:r>
    </w:p>
    <w:p>
      <w:r>
        <w:rPr>
          <w:b/>
          <w:u w:val="single"/>
        </w:rPr>
        <w:t>280589</w:t>
      </w:r>
    </w:p>
    <w:p>
      <w:r>
        <w:t>@Son_of_Sekhmet So do I.   In fact the idea that people with a label of personality disorder AREN'T manipulative is the core theme of the blog.</w:t>
      </w:r>
    </w:p>
    <w:p>
      <w:r>
        <w:rPr>
          <w:b/>
          <w:u w:val="single"/>
        </w:rPr>
        <w:t>280590</w:t>
      </w:r>
    </w:p>
    <w:p>
      <w:r>
        <w:t>@ramcharantej233 Hello my name is shivaraj i am big fan of mega star chiranjivi i like acting dancing please give me one chance</w:t>
      </w:r>
    </w:p>
    <w:p>
      <w:r>
        <w:rPr>
          <w:b/>
          <w:u w:val="single"/>
        </w:rPr>
        <w:t>280591</w:t>
      </w:r>
    </w:p>
    <w:p>
      <w:r>
        <w:t>#OpenKey's VP of Sales and Marketing, Brian Shedd, is speaking at @IHTForum today! Will he see you there? #IHTF https://t.co/OYqfdtYmTW https://t.co/acOpmXLed2</w:t>
      </w:r>
    </w:p>
    <w:p>
      <w:r>
        <w:rPr>
          <w:b/>
          <w:u w:val="single"/>
        </w:rPr>
        <w:t>280592</w:t>
      </w:r>
    </w:p>
    <w:p>
      <w:r>
        <w:t>Without much ado, the Saturday Streamlines returns.</w:t>
        <w:br/>
        <w:t>The answer to the Riddle of the Sphinx. https://t.co/cUKtmLlH0I</w:t>
      </w:r>
    </w:p>
    <w:p>
      <w:r>
        <w:rPr>
          <w:b/>
          <w:u w:val="single"/>
        </w:rPr>
        <w:t>280593</w:t>
      </w:r>
    </w:p>
    <w:p>
      <w:r>
        <w:t>Good News : All avalanche affected soldiers in Kaksar sector in J&amp;amp;K safely rescued. https://t.co/kFMPydb0vA</w:t>
      </w:r>
    </w:p>
    <w:p>
      <w:r>
        <w:rPr>
          <w:b/>
          <w:u w:val="single"/>
        </w:rPr>
        <w:t>280594</w:t>
      </w:r>
    </w:p>
    <w:p>
      <w:r>
        <w:t>| Kissing away the week | 💋💄 Babes, I just discovered and reviewed (on the blog) one my my… https://t.co/ZSnZ0cEGJc</w:t>
      </w:r>
    </w:p>
    <w:p>
      <w:r>
        <w:rPr>
          <w:b/>
          <w:u w:val="single"/>
        </w:rPr>
        <w:t>280595</w:t>
      </w:r>
    </w:p>
    <w:p>
      <w:r>
        <w:t>26 ☀ALL☀WHO☀RETWEETS☀WANT☀NEW☀250+ FOLLOWERS☀ ✈ #TFB ✈ #TeamFollowBack ✈ #ANDROID ✈ April 08, 2017 at 08:30AM</w:t>
      </w:r>
    </w:p>
    <w:p>
      <w:r>
        <w:rPr>
          <w:b/>
          <w:u w:val="single"/>
        </w:rPr>
        <w:t>280596</w:t>
      </w:r>
    </w:p>
    <w:p>
      <w:r>
        <w:t>Good morning my beautiful Black Queens and Kings! You is smart, you is kind, and you is important! Have a blessed day 😘</w:t>
      </w:r>
    </w:p>
    <w:p>
      <w:r>
        <w:rPr>
          <w:b/>
          <w:u w:val="single"/>
        </w:rPr>
        <w:t>280597</w:t>
      </w:r>
    </w:p>
    <w:p>
      <w:r>
        <w:t>@burkle_sacha, thanks for following me! Check out my free golf fitness webinar here https://t.co/yUvRH8V0hw</w:t>
      </w:r>
    </w:p>
    <w:p>
      <w:r>
        <w:rPr>
          <w:b/>
          <w:u w:val="single"/>
        </w:rPr>
        <w:t>280598</w:t>
      </w:r>
    </w:p>
    <w:p>
      <w:r>
        <w:t>If you're all looking for quality tv I highly recommend #IntoTheBadlands compelling storyline, amazing aesthetic, superb fight scenes</w:t>
      </w:r>
    </w:p>
    <w:p>
      <w:r>
        <w:rPr>
          <w:b/>
          <w:u w:val="single"/>
        </w:rPr>
        <w:t>280599</w:t>
      </w:r>
    </w:p>
    <w:p>
      <w:r>
        <w:t>@FreedomWorks @POTUS doesn't care about you, or what you think, or want. You worked hard to "elect" a treasonous, narcissistic liar. Bravo 👏🏽👏🏽👏🏽👏🏽</w:t>
      </w:r>
    </w:p>
    <w:p>
      <w:r>
        <w:rPr>
          <w:b/>
          <w:u w:val="single"/>
        </w:rPr>
        <w:t>280600</w:t>
      </w:r>
    </w:p>
    <w:p>
      <w:r>
        <w:t>Thanks for making the #BBLF fun to watch @GaryLevyOnline . Gonna miss ya💓#bbcan5 https://t.co/QgYQHP5qGP</w:t>
      </w:r>
    </w:p>
    <w:p>
      <w:r>
        <w:rPr>
          <w:b/>
          <w:u w:val="single"/>
        </w:rPr>
        <w:t>280601</w:t>
      </w:r>
    </w:p>
    <w:p>
      <w:r>
        <w:t>Butterfly Etched Copper Necklace, Butterfly Jewelry, Antiqued Copper Necklace, Butterfly Necklace, Boho</w:t>
        <w:br/>
        <w:t>➤ https://t.co/7l3tcfxzfw</w:t>
        <w:br/>
        <w:t>via @outfy https://t.co/UhV3jL4Esi</w:t>
      </w:r>
    </w:p>
    <w:p>
      <w:r>
        <w:rPr>
          <w:b/>
          <w:u w:val="single"/>
        </w:rPr>
        <w:t>280602</w:t>
      </w:r>
    </w:p>
    <w:p>
      <w:r>
        <w:t>Great stream today! Crossed 300+ followers on @Beam and sent the #BeamLove on to Acg1000 https://t.co/8qR5nA64Oj</w:t>
      </w:r>
    </w:p>
    <w:p>
      <w:r>
        <w:rPr>
          <w:b/>
          <w:u w:val="single"/>
        </w:rPr>
        <w:t>280603</w:t>
      </w:r>
    </w:p>
    <w:p>
      <w:r>
        <w:t>1825 Capped Bust Half Dollar 50C - PCGS XF45 (EF45) - Rare Certified Coin! https://t.co/HwjAZ3yhb2 https://t.co/tH4lbadtX2</w:t>
      </w:r>
    </w:p>
    <w:p>
      <w:r>
        <w:rPr>
          <w:b/>
          <w:u w:val="single"/>
        </w:rPr>
        <w:t>280604</w:t>
      </w:r>
    </w:p>
    <w:p>
      <w:r>
        <w:t>COMMUTER ALERT: Drive home could get messy, with snow/rain on its way: https://t.co/caCbyYjziT https://t.co/n86Mix5lim</w:t>
      </w:r>
    </w:p>
    <w:p>
      <w:r>
        <w:rPr>
          <w:b/>
          <w:u w:val="single"/>
        </w:rPr>
        <w:t>280605</w:t>
      </w:r>
    </w:p>
    <w:p>
      <w:r>
        <w:t>Hanging out with Mississippi State students who read my book for seminar. Fu times! https://t.co/N7yC0oH3Dg</w:t>
      </w:r>
    </w:p>
    <w:p>
      <w:r>
        <w:rPr>
          <w:b/>
          <w:u w:val="single"/>
        </w:rPr>
        <w:t>280606</w:t>
      </w:r>
    </w:p>
    <w:p>
      <w:r>
        <w:t>Addressing SDOH in serving duals is particularly important. SDOH is also important in SNPs and MMPS - Richard Bringewatt #MedicareAdvSummit</w:t>
      </w:r>
    </w:p>
    <w:p>
      <w:r>
        <w:rPr>
          <w:b/>
          <w:u w:val="single"/>
        </w:rPr>
        <w:t>280607</w:t>
      </w:r>
    </w:p>
    <w:p>
      <w:r>
        <w:t>20 free spins - NO DEPOSIT! #slots #casino #freespins. Claim here: https://t.co/zsgRthQDEc https://t.co/l7oNaWjMHw</w:t>
      </w:r>
    </w:p>
    <w:p>
      <w:r>
        <w:rPr>
          <w:b/>
          <w:u w:val="single"/>
        </w:rPr>
        <w:t>280608</w:t>
      </w:r>
    </w:p>
    <w:p>
      <w:r>
        <w:t>May you have a morning and evening full of duaa.</w:t>
        <w:br/>
        <w:br/>
        <w:t>Our Merciful Lord has taught us to make the following duaa:... https://t.co/HrPgzzzVOw</w:t>
      </w:r>
    </w:p>
    <w:p>
      <w:r>
        <w:rPr>
          <w:b/>
          <w:u w:val="single"/>
        </w:rPr>
        <w:t>280609</w:t>
      </w:r>
    </w:p>
    <w:p>
      <w:r>
        <w:t>Wait. Wait, hold up. The new ANE hotel is by the Common. You know, Boston Common? That extremely public space that celebrates ducks?? DUDE</w:t>
      </w:r>
    </w:p>
    <w:p>
      <w:r>
        <w:rPr>
          <w:b/>
          <w:u w:val="single"/>
        </w:rPr>
        <w:t>280610</w:t>
      </w:r>
    </w:p>
    <w:p>
      <w:r>
        <w:t>The Catholic Church uses State schools, to teach that the creator of the universe wants to discriminate against women. #NotAnAprilFoolsJoke https://t.co/ifBkZunj01</w:t>
      </w:r>
    </w:p>
    <w:p>
      <w:r>
        <w:rPr>
          <w:b/>
          <w:u w:val="single"/>
        </w:rPr>
        <w:t>280611</w:t>
      </w:r>
    </w:p>
    <w:p>
      <w:r>
        <w:t>A Drexel University professor sparked more outrage with his recent comments on the military. https://t.co/xFFcbLnVSc</w:t>
      </w:r>
    </w:p>
    <w:p>
      <w:r>
        <w:rPr>
          <w:b/>
          <w:u w:val="single"/>
        </w:rPr>
        <w:t>280612</w:t>
      </w:r>
    </w:p>
    <w:p>
      <w:r>
        <w:t>Up for auction is Personal Performance Coaching and Training from Kaio Coaching!... https://t.co/V0lA77hNoR</w:t>
      </w:r>
    </w:p>
    <w:p>
      <w:r>
        <w:rPr>
          <w:b/>
          <w:u w:val="single"/>
        </w:rPr>
        <w:t>280613</w:t>
      </w:r>
    </w:p>
    <w:p>
      <w:r>
        <w:t>Boy in what world does gaining weight mean you no longer wear spaghetti straps BYE https://t.co/ht5QtIwH8E</w:t>
      </w:r>
    </w:p>
    <w:p>
      <w:r>
        <w:rPr>
          <w:b/>
          <w:u w:val="single"/>
        </w:rPr>
        <w:t>280614</w:t>
      </w:r>
    </w:p>
    <w:p>
      <w:r>
        <w:t>@ThomasKaempfen @millerpolsci Definitely GOP more.. Because the Democrats are either too corrupt or "nice" to constantly obstruct.</w:t>
      </w:r>
    </w:p>
    <w:p>
      <w:r>
        <w:rPr>
          <w:b/>
          <w:u w:val="single"/>
        </w:rPr>
        <w:t>280615</w:t>
      </w:r>
    </w:p>
    <w:p>
      <w:r>
        <w:t>Batch 3 in 3 days! #wildgarlic #chickensausages selling fast! #glutenfree too! https://t.co/X2B7KHYt1q</w:t>
      </w:r>
    </w:p>
    <w:p>
      <w:r>
        <w:rPr>
          <w:b/>
          <w:u w:val="single"/>
        </w:rPr>
        <w:t>280616</w:t>
      </w:r>
    </w:p>
    <w:p>
      <w:r>
        <w:t>You're not insignificant. Even if you don't realize it, you've made an impact on those around you. No one will forget you.</w:t>
      </w:r>
    </w:p>
    <w:p>
      <w:r>
        <w:rPr>
          <w:b/>
          <w:u w:val="single"/>
        </w:rPr>
        <w:t>280617</w:t>
      </w:r>
    </w:p>
    <w:p>
      <w:r>
        <w:t>#NP Pain Love n' War @painlovenwar1 @RockAveRecords - Blind Me on @Elite365R https://t.co/2MM36tMRLK</w:t>
      </w:r>
    </w:p>
    <w:p>
      <w:r>
        <w:rPr>
          <w:b/>
          <w:u w:val="single"/>
        </w:rPr>
        <w:t>280618</w:t>
      </w:r>
    </w:p>
    <w:p>
      <w:r>
        <w:t>@sailormooooooon you like put my dog on a shirt and then put her skull on my record and it's all so damn beautiful I love you</w:t>
      </w:r>
    </w:p>
    <w:p>
      <w:r>
        <w:rPr>
          <w:b/>
          <w:u w:val="single"/>
        </w:rPr>
        <w:t>280619</w:t>
      </w:r>
    </w:p>
    <w:p>
      <w:r>
        <w:t>Folks, if you're around CBP or Bowman Field, check it out ... This is a great read for fans https://t.co/bmo6ff8m5T</w:t>
      </w:r>
    </w:p>
    <w:p>
      <w:r>
        <w:rPr>
          <w:b/>
          <w:u w:val="single"/>
        </w:rPr>
        <w:t>280620</w:t>
      </w:r>
    </w:p>
    <w:p>
      <w:r>
        <w:t>#HuracanPerformante Is A Wonderful Combination Of Beauty and Power. 100% Marks For This Amazing Car. https://t.co/RSDFWVM8OE</w:t>
      </w:r>
    </w:p>
    <w:p>
      <w:r>
        <w:rPr>
          <w:b/>
          <w:u w:val="single"/>
        </w:rPr>
        <w:t>280621</w:t>
      </w:r>
    </w:p>
    <w:p>
      <w:r>
        <w:t>Mattel Monster High Collapsable Storage Trunk Kids Toy Box Toybox Dolls Girls https://t.co/k5tDblsrFr https://t.co/QDnPBx0nFq</w:t>
      </w:r>
    </w:p>
    <w:p>
      <w:r>
        <w:rPr>
          <w:b/>
          <w:u w:val="single"/>
        </w:rPr>
        <w:t>280622</w:t>
      </w:r>
    </w:p>
    <w:p>
      <w:r>
        <w:t>Found a Transponder Snail!</w:t>
        <w:br/>
        <w:t>Killer rabbits?! Amazing fauna on one winter isle!</w:t>
        <w:br/>
        <w:t>https://t.co/77XX72j2LY #TreCru https://t.co/1HTnblbtGT</w:t>
      </w:r>
    </w:p>
    <w:p>
      <w:r>
        <w:rPr>
          <w:b/>
          <w:u w:val="single"/>
        </w:rPr>
        <w:t>280623</w:t>
      </w:r>
    </w:p>
    <w:p>
      <w:r>
        <w:t>The only contagoius thing that everyone looks forward to catch is ur infectitous smile.GM  @1AhamSharma</w:t>
      </w:r>
    </w:p>
    <w:p>
      <w:r>
        <w:rPr>
          <w:b/>
          <w:u w:val="single"/>
        </w:rPr>
        <w:t>280624</w:t>
      </w:r>
    </w:p>
    <w:p>
      <w:r>
        <w:t>The master.  @marcusmiller959 @RamsHeadOnStage @fender markbassamps @ Rams Head On Stage https://t.co/5c39jJJ0EV</w:t>
      </w:r>
    </w:p>
    <w:p>
      <w:r>
        <w:rPr>
          <w:b/>
          <w:u w:val="single"/>
        </w:rPr>
        <w:t>280625</w:t>
      </w:r>
    </w:p>
    <w:p>
      <w:r>
        <w:t>Expandable Bangle in White Tone Brass with Dream Big Symbol.. https://t.co/yy2vGs5r8o #fashionblogger https://t.co/9zPNOTg5Pk</w:t>
      </w:r>
    </w:p>
    <w:p>
      <w:r>
        <w:rPr>
          <w:b/>
          <w:u w:val="single"/>
        </w:rPr>
        <w:t>280626</w:t>
      </w:r>
    </w:p>
    <w:p>
      <w:r>
        <w:t>LIKE THEY STILL BULLY EACH OTHER but they're friends tbh!!!!!! but in the beginning they legit don't like each other at all it's great</w:t>
      </w:r>
    </w:p>
    <w:p>
      <w:r>
        <w:rPr>
          <w:b/>
          <w:u w:val="single"/>
        </w:rPr>
        <w:t>280627</w:t>
      </w:r>
    </w:p>
    <w:p>
      <w:r>
        <w:t>Only Snapchat could begin to capture how cute I looked in real life 🐯🐯🐯</w:t>
        <w:br/>
        <w:br/>
        <w:t>#instabeauty… https://t.co/tM7BjVxZrT</w:t>
      </w:r>
    </w:p>
    <w:p>
      <w:r>
        <w:rPr>
          <w:b/>
          <w:u w:val="single"/>
        </w:rPr>
        <w:t>280628</w:t>
      </w:r>
    </w:p>
    <w:p>
      <w:r>
        <w:t>Also yes I do know I can't spell anything. If spelling things right was the only way for me to live I would have been dead along time ago.</w:t>
      </w:r>
    </w:p>
    <w:p>
      <w:r>
        <w:rPr>
          <w:b/>
          <w:u w:val="single"/>
        </w:rPr>
        <w:t>280629</w:t>
      </w:r>
    </w:p>
    <w:p>
      <w:r>
        <w:t>Just entered to win a FREE set of 96 Lace Cupcake Liners from @LifeQuint! Hope I win! https://t.co/w1OMJhnmHY #giveaway</w:t>
      </w:r>
    </w:p>
    <w:p>
      <w:r>
        <w:rPr>
          <w:b/>
          <w:u w:val="single"/>
        </w:rPr>
        <w:t>280630</w:t>
      </w:r>
    </w:p>
    <w:p>
      <w:r>
        <w:t>Do the words even mean anything anymore? Digital transformation: Two words don’t fit all... https://t.co/dPoO6z4MYn</w:t>
      </w:r>
    </w:p>
    <w:p>
      <w:r>
        <w:rPr>
          <w:b/>
          <w:u w:val="single"/>
        </w:rPr>
        <w:t>280631</w:t>
      </w:r>
    </w:p>
    <w:p>
      <w:r>
        <w:t>appreciation post to my best friend for coming to support me and freezing her butt off💓💓 https://t.co/vv8AROCGts</w:t>
      </w:r>
    </w:p>
    <w:p>
      <w:r>
        <w:rPr>
          <w:b/>
          <w:u w:val="single"/>
        </w:rPr>
        <w:t>280632</w:t>
      </w:r>
    </w:p>
    <w:p>
      <w:r>
        <w:t>Thanks @UnusualTeajay @AdedayoOlabami1 for being top engaged community members this week :) ➡️Want this 🆓❓https://t.co/ZqMIlbOxKJ</w:t>
      </w:r>
    </w:p>
    <w:p>
      <w:r>
        <w:rPr>
          <w:b/>
          <w:u w:val="single"/>
        </w:rPr>
        <w:t>280633</w:t>
      </w:r>
    </w:p>
    <w:p>
      <w:r>
        <w:t>@Harry_Styles you give the sun a reason to shine, you're so beautiful, loving, generous and kind. I love you! Mind following me? ♡ 132.458</w:t>
      </w:r>
    </w:p>
    <w:p>
      <w:r>
        <w:rPr>
          <w:b/>
          <w:u w:val="single"/>
        </w:rPr>
        <w:t>280634</w:t>
      </w:r>
    </w:p>
    <w:p>
      <w:r>
        <w:t>Nikki Haley threatens "our own action" in Syria if UN doesn’t act https://t.co/UHff0cqT0A  (corrects previous tweet's quote)via cnnbrk</w:t>
      </w:r>
    </w:p>
    <w:p>
      <w:r>
        <w:rPr>
          <w:b/>
          <w:u w:val="single"/>
        </w:rPr>
        <w:t>280635</w:t>
      </w:r>
    </w:p>
    <w:p>
      <w:r>
        <w:t>I am laid back and have zero work ethic outside my job, but I do try to take my job and quality of work seriously when it is time to.</w:t>
      </w:r>
    </w:p>
    <w:p>
      <w:r>
        <w:rPr>
          <w:b/>
          <w:u w:val="single"/>
        </w:rPr>
        <w:t>280636</w:t>
      </w:r>
    </w:p>
    <w:p>
      <w:r>
        <w:t>I know those @DancingABC judges better stop picking with @HeatherMorrisTV and give her the scores she deserves. https://t.co/KHVECfZ5MN</w:t>
      </w:r>
    </w:p>
    <w:p>
      <w:r>
        <w:rPr>
          <w:b/>
          <w:u w:val="single"/>
        </w:rPr>
        <w:t>280637</w:t>
      </w:r>
    </w:p>
    <w:p>
      <w:r>
        <w:t>EVENING SPACE UNICORNS!!! UNCANNY MAGAZINE, THE THOMASES, &amp;amp; TWO UNCANNY STORIES ARE HUGO AWARD FINALISTS!!! https://t.co/naRxwhu9gr https://t.co/nx01KjAPbQ</w:t>
      </w:r>
    </w:p>
    <w:p>
      <w:r>
        <w:rPr>
          <w:b/>
          <w:u w:val="single"/>
        </w:rPr>
        <w:t>280638</w:t>
      </w:r>
    </w:p>
    <w:p>
      <w:r>
        <w:t>Update: Incident on #I278 EB from Bradley Avenue to Fingerboard Road; Verrazano Narrows Bridge https://t.co/aRpAXKCtdW</w:t>
      </w:r>
    </w:p>
    <w:p>
      <w:r>
        <w:rPr>
          <w:b/>
          <w:u w:val="single"/>
        </w:rPr>
        <w:t>280639</w:t>
      </w:r>
    </w:p>
    <w:p>
      <w:r>
        <w:t>Be wise and download ‘Calebin – Parole’ ft. TEKNO X @cm_calebin https://t.co/OXcyd6pFko  cc @03media1</w:t>
      </w:r>
    </w:p>
    <w:p>
      <w:r>
        <w:rPr>
          <w:b/>
          <w:u w:val="single"/>
        </w:rPr>
        <w:t>280640</w:t>
      </w:r>
    </w:p>
    <w:p>
      <w:r>
        <w:t>@Madame_Micawber Yes, agree. The veil existed, and had a limited, occasion-specific function. There was no compulsion to wear it all the time.</w:t>
      </w:r>
    </w:p>
    <w:p>
      <w:r>
        <w:rPr>
          <w:b/>
          <w:u w:val="single"/>
        </w:rPr>
        <w:t>280641</w:t>
      </w:r>
    </w:p>
    <w:p>
      <w:r>
        <w:t>@storysocialchat I'm pretty good! I've actually started writing again, and it feels soooooo amazing! #StorySocial</w:t>
      </w:r>
    </w:p>
    <w:p>
      <w:r>
        <w:rPr>
          <w:b/>
          <w:u w:val="single"/>
        </w:rPr>
        <w:t>280642</w:t>
      </w:r>
    </w:p>
    <w:p>
      <w:r>
        <w:t>@iamsrk @GautamGambhir @lynny50 @VenkyMysore #dieheart fan of kkr..#korbo_lorbo_jitbo_re..#superb_match..</w:t>
      </w:r>
    </w:p>
    <w:p>
      <w:r>
        <w:rPr>
          <w:b/>
          <w:u w:val="single"/>
        </w:rPr>
        <w:t>280643</w:t>
      </w:r>
    </w:p>
    <w:p>
      <w:r>
        <w:t>Iraqis wanted our jets to keep fighting ISIS, docs reveal</w:t>
        <w:br/>
        <w:br/>
        <w:t>… https://t.co/xkQM84SwEG</w:t>
      </w:r>
    </w:p>
    <w:p>
      <w:r>
        <w:rPr>
          <w:b/>
          <w:u w:val="single"/>
        </w:rPr>
        <w:t>280644</w:t>
      </w:r>
    </w:p>
    <w:p>
      <w:r>
        <w:t>Call 811 presents: Can You Dig It? Win prizes, watch out for the pesky gopher, &amp;amp; learn about dirt! https://t.co/1e6DzVuXqt #safediggingmonth</w:t>
      </w:r>
    </w:p>
    <w:p>
      <w:r>
        <w:rPr>
          <w:b/>
          <w:u w:val="single"/>
        </w:rPr>
        <w:t>280645</w:t>
      </w:r>
    </w:p>
    <w:p>
      <w:r>
        <w:t>The two women employees of SBI, Badshahpur, Gurugram, were taken hostage by two men. CCTV shows them threatening the two women with a gun</w:t>
      </w:r>
    </w:p>
    <w:p>
      <w:r>
        <w:rPr>
          <w:b/>
          <w:u w:val="single"/>
        </w:rPr>
        <w:t>280646</w:t>
      </w:r>
    </w:p>
    <w:p>
      <w:r>
        <w:t>It's Thursday! What does that mean? Drinks? Possibly, maybe. But in actuality it means.....OPENING DAY IS IN 3... https://t.co/aq6SC7ulmZ</w:t>
      </w:r>
    </w:p>
    <w:p>
      <w:r>
        <w:rPr>
          <w:b/>
          <w:u w:val="single"/>
        </w:rPr>
        <w:t>280647</w:t>
      </w:r>
    </w:p>
    <w:p>
      <w:r>
        <w:t>@oneladyb @LorDW @Loushippers Ohhhh. That sounds...healthy. How is the porridge? Is it good?? Please tell the truth</w:t>
      </w:r>
    </w:p>
    <w:p>
      <w:r>
        <w:rPr>
          <w:b/>
          <w:u w:val="single"/>
        </w:rPr>
        <w:t>280648</w:t>
      </w:r>
    </w:p>
    <w:p>
      <w:r>
        <w:t>Express Size S 4 6 Black Green Gray White Striped Cotton Shirt Top Blouse https://t.co/8VBStDHHJv https://t.co/7DZA1oDx8b</w:t>
      </w:r>
    </w:p>
    <w:p>
      <w:r>
        <w:rPr>
          <w:b/>
          <w:u w:val="single"/>
        </w:rPr>
        <w:t>280649</w:t>
      </w:r>
    </w:p>
    <w:p>
      <w:r>
        <w:t>@soledadobrien @CNN Stopped watching when they had Corey l. On during election. Can't trust them. This is not jerry springer.</w:t>
      </w:r>
    </w:p>
    <w:p>
      <w:r>
        <w:rPr>
          <w:b/>
          <w:u w:val="single"/>
        </w:rPr>
        <w:t>280650</w:t>
      </w:r>
    </w:p>
    <w:p>
      <w:r>
        <w:t>@TheyHateChange was honestly one of the best opening groups I've seen, their music was lit &amp;amp; their ability to keep the crowd rolling was 👌 https://t.co/zlfkfv40CF</w:t>
      </w:r>
    </w:p>
    <w:p>
      <w:r>
        <w:rPr>
          <w:b/>
          <w:u w:val="single"/>
        </w:rPr>
        <w:t>280651</w:t>
      </w:r>
    </w:p>
    <w:p>
      <w:r>
        <w:t>@AppleSupport Why can't my #iPhone tell me what my #AppleWatch battery level is? https://t.co/6N4WxFKBhy</w:t>
      </w:r>
    </w:p>
    <w:p>
      <w:r>
        <w:rPr>
          <w:b/>
          <w:u w:val="single"/>
        </w:rPr>
        <w:t>280652</w:t>
      </w:r>
    </w:p>
    <w:p>
      <w:r>
        <w:t>@Manish14293375 Manish14293375 If you're into singing or dancing then check us out. We're a national talent compet … https://t.co/on3fCdplgW</w:t>
      </w:r>
    </w:p>
    <w:p>
      <w:r>
        <w:rPr>
          <w:b/>
          <w:u w:val="single"/>
        </w:rPr>
        <w:t>280653</w:t>
      </w:r>
    </w:p>
    <w:p>
      <w:r>
        <w:t>#MusicNews Luke Bryan Breaks 27-Year Chart Record With New Song 'Fast' https://t.co/nhU8pmP54j #DerangedRadio https://t.co/5ViHFYW6Wn</w:t>
      </w:r>
    </w:p>
    <w:p>
      <w:r>
        <w:rPr>
          <w:b/>
          <w:u w:val="single"/>
        </w:rPr>
        <w:t>280654</w:t>
      </w:r>
    </w:p>
    <w:p>
      <w:r>
        <w:t>I AM FINALLY DONE WITH ALL MY #SXSW2017 POSTS AND I FEEL LIKE DOING THE CARLTON</w:t>
        <w:br/>
        <w:br/>
        <w:t>Thank you, thank you very much... https://t.co/rgkvQLr4hx</w:t>
      </w:r>
    </w:p>
    <w:p>
      <w:r>
        <w:rPr>
          <w:b/>
          <w:u w:val="single"/>
        </w:rPr>
        <w:t>280655</w:t>
      </w:r>
    </w:p>
    <w:p>
      <w:r>
        <w:t>@welshboy82 I now hear it in my head warbled by SuBu with the pissed-sounding BBC symphony chorus in background (aah-aah-aah-aah-aah-aah) ❤</w:t>
      </w:r>
    </w:p>
    <w:p>
      <w:r>
        <w:rPr>
          <w:b/>
          <w:u w:val="single"/>
        </w:rPr>
        <w:t>280656</w:t>
      </w:r>
    </w:p>
    <w:p>
      <w:r>
        <w:t xml:space="preserve">Saturday April 8th </w:t>
        <w:br/>
        <w:br/>
        <w:t xml:space="preserve">#MadeYaLook 👀x #TwoLevelHouseParty 🏠 </w:t>
        <w:br/>
        <w:br/>
        <w:t xml:space="preserve">FREE pizza🍕 &amp;amp; hunch punch🍹 </w:t>
        <w:br/>
        <w:br/>
        <w:t>https://t.co/QWKbdVPwNc 1</w:t>
      </w:r>
    </w:p>
    <w:p>
      <w:r>
        <w:rPr>
          <w:b/>
          <w:u w:val="single"/>
        </w:rPr>
        <w:t>280657</w:t>
      </w:r>
    </w:p>
    <w:p>
      <w:r>
        <w:t>You don't want to take anyone's word for anything today. You m... More for Aries https://t.co/tMYMKcjqOv</w:t>
      </w:r>
    </w:p>
    <w:p>
      <w:r>
        <w:rPr>
          <w:b/>
          <w:u w:val="single"/>
        </w:rPr>
        <w:t>280658</w:t>
      </w:r>
    </w:p>
    <w:p>
      <w:r>
        <w:t xml:space="preserve">From professional network #art #contemporaryart #Painting from #artist Sara Brown  @naptimecreatio1 </w:t>
        <w:br/>
        <w:t>https://t.co/WpPx76qtrk</w:t>
      </w:r>
    </w:p>
    <w:p>
      <w:r>
        <w:rPr>
          <w:b/>
          <w:u w:val="single"/>
        </w:rPr>
        <w:t>280659</w:t>
      </w:r>
    </w:p>
    <w:p>
      <w:r>
        <w:t>@tsrblke @WoodWhisperers @NDH_j_m_f Seriously, at this point wouldn't we be better off if elections were grab bag?</w:t>
      </w:r>
    </w:p>
    <w:p>
      <w:r>
        <w:rPr>
          <w:b/>
          <w:u w:val="single"/>
        </w:rPr>
        <w:t>280660</w:t>
      </w:r>
    </w:p>
    <w:p>
      <w:r>
        <w:t>Found a Transponder Snail!</w:t>
        <w:br/>
        <w:t>Davyback Fight!! Straw Hats vs. Foxy Pirates!</w:t>
        <w:br/>
        <w:t>https://t.co/0jX2H6NGeH #TreCru https://t.co/13ogOww8RU</w:t>
      </w:r>
    </w:p>
    <w:p>
      <w:r>
        <w:rPr>
          <w:b/>
          <w:u w:val="single"/>
        </w:rPr>
        <w:t>280661</w:t>
      </w:r>
    </w:p>
    <w:p>
      <w:r>
        <w:t>Apple iPhone 5C 16GB White Unlocked 4G LTE GSM Smartphone https://t.co/OfLOneXxiE https://t.co/JHdcldeCeb</w:t>
      </w:r>
    </w:p>
    <w:p>
      <w:r>
        <w:rPr>
          <w:b/>
          <w:u w:val="single"/>
        </w:rPr>
        <w:t>280662</w:t>
      </w:r>
    </w:p>
    <w:p>
      <w:r>
        <w:t>I liked a @YouTube video from @abscbndotcom https://t.co/KpURmXdRks ASAP: KathNiel's kilig sexy treat on ASAP</w:t>
      </w:r>
    </w:p>
    <w:p>
      <w:r>
        <w:rPr>
          <w:b/>
          <w:u w:val="single"/>
        </w:rPr>
        <w:t>280663</w:t>
      </w:r>
    </w:p>
    <w:p>
      <w:r>
        <w:t>It's #thicksetthursday ! Some selfies from this week! @KdinJenzen LOOK AT THAT CHUBBY FACE 💕✨ https://t.co/9Xn4q1nHJq</w:t>
      </w:r>
    </w:p>
    <w:p>
      <w:r>
        <w:rPr>
          <w:b/>
          <w:u w:val="single"/>
        </w:rPr>
        <w:t>280664</w:t>
      </w:r>
    </w:p>
    <w:p>
      <w:r>
        <w:t>DiamondBacks 4-1 under Luvollo so far this young season. Over in Boston Farrell still costing the team games with mismanagement.</w:t>
      </w:r>
    </w:p>
    <w:p>
      <w:r>
        <w:rPr>
          <w:b/>
          <w:u w:val="single"/>
        </w:rPr>
        <w:t>280665</w:t>
      </w:r>
    </w:p>
    <w:p>
      <w:r>
        <w:t>@Laughlin18 Heady Topper is great!  Try @TreeHouseBrewCo Julius, @UnionBrewing Double Duckpin,  @rarbrew Nanticoke Nectar, @dogfishbeer flesh&amp;amp;blood.</w:t>
      </w:r>
    </w:p>
    <w:p>
      <w:r>
        <w:rPr>
          <w:b/>
          <w:u w:val="single"/>
        </w:rPr>
        <w:t>280666</w:t>
      </w:r>
    </w:p>
    <w:p>
      <w:r>
        <w:t>Cox Enterprises Announces $25,000 Grant to Support the League of United Latin American… https://t.co/fZoihgW23N</w:t>
      </w:r>
    </w:p>
    <w:p>
      <w:r>
        <w:rPr>
          <w:b/>
          <w:u w:val="single"/>
        </w:rPr>
        <w:t>280667</w:t>
      </w:r>
    </w:p>
    <w:p>
      <w:r>
        <w:t>Anyone know what song is the original song of #JIMIN 's lie? It's written in WINGS album and I don't have them in my hands now. T T #BTS</w:t>
      </w:r>
    </w:p>
    <w:p>
      <w:r>
        <w:rPr>
          <w:b/>
          <w:u w:val="single"/>
        </w:rPr>
        <w:t>280668</w:t>
      </w:r>
    </w:p>
    <w:p>
      <w:r>
        <w:t>@nereafanny @susymasen_grey @charitoaguila @MineMrsGrey @miss_steele89 @reetikins @gladystv @_emeraldeye_ Good morning Gladys 😘😘😘</w:t>
      </w:r>
    </w:p>
    <w:p>
      <w:r>
        <w:rPr>
          <w:b/>
          <w:u w:val="single"/>
        </w:rPr>
        <w:t>280669</w:t>
      </w:r>
    </w:p>
    <w:p>
      <w:r>
        <w:t>7 things people think are terrible for their finances that actually aren't @businessinsider https://t.co/lMVkuWcdz2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