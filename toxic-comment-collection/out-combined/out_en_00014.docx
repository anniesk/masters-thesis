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140545</w:t>
      </w:r>
    </w:p>
    <w:p>
      <w:r>
        <w:t>1. And this is one more reason why I feel like I was born in the wrong time to reach critical acclaim. &gt;.&gt;  I hope, if I ever end up publishing, instead of making a modest amount of money to bankroll my next book (like most first time authors do), I hope it's a fucking disaster of SJW hate. I make enough money with my day job that I can self publish for just the laughs. However I'm 99.9% sure I won't meet either goal and just remain obscure with no sales.  That being said: One of my protagonists begins the story as a stronk womanyn who don't need no man. She ends up getting romantically entangled with a man, and while she does not initiate the start of the relationship, she's the one to initiate the first time they *do it.*  And it starts out great. Lots of kissing, little whispered sweet nothings, and then the guy goes to touch her and *wham* she knocks his fucking lights out.  Their relationship throughout the rest of the book involves a lot of her trying to get it on, then getting arbitrarily uncomfortable and punching him or pushing him away or slapping him.</w:t>
      </w:r>
    </w:p>
    <w:p>
      <w:r>
        <w:rPr>
          <w:b/>
          <w:u w:val="single"/>
        </w:rPr>
        <w:t>140546</w:t>
      </w:r>
    </w:p>
    <w:p>
      <w:r>
        <w:t xml:space="preserve">2. </w:t>
        <w:tab/>
        <w:t>Who the fuck is your protagonist? Asuka?</w:t>
      </w:r>
    </w:p>
    <w:p>
      <w:r>
        <w:rPr>
          <w:b/>
          <w:u w:val="single"/>
        </w:rPr>
        <w:t>140547</w:t>
      </w:r>
    </w:p>
    <w:p>
      <w:r>
        <w:t xml:space="preserve">3. </w:t>
        <w:tab/>
        <w:tab/>
        <w:t>That or that chick from "Working!!" who had a phobia of men cause her dad was retarded and tried to warn her away from dudes and it worked so well she got both a phobia and was scared of **HIM**.</w:t>
      </w:r>
    </w:p>
    <w:p>
      <w:r>
        <w:rPr>
          <w:b/>
          <w:u w:val="single"/>
        </w:rPr>
        <w:t>140548</w:t>
      </w:r>
    </w:p>
    <w:p>
      <w:r>
        <w:t xml:space="preserve">4. </w:t>
        <w:tab/>
        <w:tab/>
        <w:tab/>
        <w:t>Oh god I hate her so much.</w:t>
      </w:r>
    </w:p>
    <w:p>
      <w:r>
        <w:rPr>
          <w:b/>
          <w:u w:val="single"/>
        </w:rPr>
        <w:t>140549</w:t>
      </w:r>
    </w:p>
    <w:p>
      <w:r>
        <w:t xml:space="preserve">5. </w:t>
        <w:tab/>
        <w:tab/>
        <w:tab/>
        <w:tab/>
        <w:t>Well she might be stupid, but at least I don't think it was intentional. Wasn't there a pyscho bitch who had a daddy in the yakuza?</w:t>
      </w:r>
    </w:p>
    <w:p>
      <w:r>
        <w:rPr>
          <w:b/>
          <w:u w:val="single"/>
        </w:rPr>
        <w:t>140550</w:t>
      </w:r>
    </w:p>
    <w:p>
      <w:r>
        <w:t xml:space="preserve">6. </w:t>
        <w:tab/>
        <w:tab/>
        <w:tab/>
        <w:tab/>
        <w:tab/>
        <w:t>No, I watched the series and I just hate that character.  I don't remember if someone was a yakuza daughter, but I know the assistant manager is an ex-biker/color gang leader.</w:t>
      </w:r>
    </w:p>
    <w:p>
      <w:r>
        <w:rPr>
          <w:b/>
          <w:u w:val="single"/>
        </w:rPr>
        <w:t>140551</w:t>
      </w:r>
    </w:p>
    <w:p>
      <w:r>
        <w:t>1. Don't wanna sound like a cunt or say this didn't happen because it's totally plausible, but fucking hell this dude should write a fucking book, his way of writing is just so easy to read and digest, even as a non native speaker I feel impressed</w:t>
      </w:r>
    </w:p>
    <w:p>
      <w:r>
        <w:rPr>
          <w:b/>
          <w:u w:val="single"/>
        </w:rPr>
        <w:t>140552</w:t>
      </w:r>
    </w:p>
    <w:p>
      <w:r>
        <w:t>1. California, California, Japan, Africa, Eu. Why? Because I said so cunt</w:t>
      </w:r>
    </w:p>
    <w:p>
      <w:r>
        <w:rPr>
          <w:b/>
          <w:u w:val="single"/>
        </w:rPr>
        <w:t>140553</w:t>
      </w:r>
    </w:p>
    <w:p>
      <w:r>
        <w:t>1. Has anyone noticed that when something rather unbelievable or ridiculous happens it doesn't matter if it's true the media will just post it up without thinking and it doesn't matter if it all gets proven to be bullshit they will act like they had nothing to do with women like this one getting so famous in the first place?  I'm reminded of the Mars scam which I was deeply suspicious of right from the beginning. They were posting it up left and right and when it was found out that the people behind this were just con artists the media instead of correcting themselves just went silent and pretended it never happened or if they did correct themselves it was just one or two articles and that's it.  This behaviour is constant and they are largely responsible for the state of things in the west today. They do zero fact checking and as long as it will get them clicks they'll post it up especially if it happens to be something like this where they can peddle their worldview and make it out that anybody who is disagreeing with what this woman did is an evil evil misogynist and the patriarchy is real.</w:t>
      </w:r>
    </w:p>
    <w:p>
      <w:r>
        <w:rPr>
          <w:b/>
          <w:u w:val="single"/>
        </w:rPr>
        <w:t>140554</w:t>
      </w:r>
    </w:p>
    <w:p>
      <w:r>
        <w:t xml:space="preserve">2. </w:t>
        <w:tab/>
        <w:t>&gt; just post it up without thinking and it doesn't matter if it all gets proven to be bullshit  That's modern digital media in general, topped up by the "Women are wonderful" effect. It's all about getting clicks and generating ad revenue through click-bait and absurd stories designed to get readers to look at whatever the link takes them to. So story titles that don't tell you anything and require you to look at the article, even if it's the complete opposite of what the title suggests or flat out false, see [Betteridge's law of headlines](https://en.wikipedia.org/wiki/Betteridge%27s_law_of_headlines) for such an example.  Then there are the stories claiming "firsts" because of particular sex/genders/races etc when there are numerous examples of the case throughout history, especially in modern media shows.  For recent examples see how the media fell over themselves about how Star Trek: Discovery had the first black or first female captain, ignoring Sisko from DS9 and Janeway from Voyager. The story changed various times because people kept pointing out how such claims were wrong. Firstly Michael wasn't the captain, nor was she the first black protagonist, nor female protagonist. Goal posts kept being moved whenever it was shown how wrong the stories were.  Ironically such claims erase the previous actions of the characters/actors that came before them, but then again instant gratification is a fairly common thing these days where it's all about *now* and the past isn't really worth bothering about, unless someone finds something about it wrong by modern standards and therefore needs to erase it, because erasing history has always been a good idea. Not.</w:t>
      </w:r>
    </w:p>
    <w:p>
      <w:r>
        <w:rPr>
          <w:b/>
          <w:u w:val="single"/>
        </w:rPr>
        <w:t>140555</w:t>
      </w:r>
    </w:p>
    <w:p>
      <w:r>
        <w:t xml:space="preserve">3. </w:t>
        <w:tab/>
        <w:t>https://nationalpost.com/news/world/after-arizona-desert-crash-critics-of-british-pilot-say-they-want-the-truth-behind-famous-flights  From 2016 before she was permitted to change the narrative from a dislike of her cheating into a hatred of all women.</w:t>
      </w:r>
    </w:p>
    <w:p>
      <w:r>
        <w:rPr>
          <w:b/>
          <w:u w:val="single"/>
        </w:rPr>
        <w:t>140556</w:t>
      </w:r>
    </w:p>
    <w:p>
      <w:r>
        <w:t>1. You’re not encouraging courtesy either, cunt.</w:t>
      </w:r>
    </w:p>
    <w:p>
      <w:r>
        <w:rPr>
          <w:b/>
          <w:u w:val="single"/>
        </w:rPr>
        <w:t>140557</w:t>
      </w:r>
    </w:p>
    <w:p>
      <w:r>
        <w:t>1. Portrait of a smug cunt...  https://i.dailymail.co.uk/1s/2018/11/09/19/5995300-6373219-image-m-21_1541792838550.jpg</w:t>
      </w:r>
    </w:p>
    <w:p>
      <w:r>
        <w:rPr>
          <w:b/>
          <w:u w:val="single"/>
        </w:rPr>
        <w:t>140558</w:t>
      </w:r>
    </w:p>
    <w:p>
      <w:r>
        <w:t>1. The fuck is AAVE?</w:t>
      </w:r>
    </w:p>
    <w:p>
      <w:r>
        <w:rPr>
          <w:b/>
          <w:u w:val="single"/>
        </w:rPr>
        <w:t>140559</w:t>
      </w:r>
    </w:p>
    <w:p>
      <w:r>
        <w:t xml:space="preserve">2. </w:t>
        <w:tab/>
        <w:t>You know how some people are too dumb or ignorant to even speak properly? It's that. It isn't even a race thing unless you are a racist.</w:t>
      </w:r>
    </w:p>
    <w:p>
      <w:r>
        <w:rPr>
          <w:b/>
          <w:u w:val="single"/>
        </w:rPr>
        <w:t>140560</w:t>
      </w:r>
    </w:p>
    <w:p>
      <w:r>
        <w:t xml:space="preserve">3. </w:t>
        <w:tab/>
        <w:tab/>
        <w:t>Ever put a redneck southerner next to a rich yuppie from California or - god forbid - a Torontonian next to a Newfie? Hell, I'm pretty sure most Glaswegians and Londoners aren't even speaking the same *language* (and no, for all it may sound like it neither are speaking Scots or Gaelic), but they've both probably got more right to claim they're the ones speaking "proper English" than anyone in North America.   And yes, it is kind of a race thing, because we're largely talking about natural evolutions of the language (some of which I think are thoroughly stupid, sure, but I also feel the same way about a good half of the Top-40 list nowadays so what the hell...) the stigmatization of which probably has as much to do with race as any concern for how "ignorant" they are. Languages change, and just like most changes social and economic influence plays a role.  Thing is, those two paragraphs up above would be at best 'informal' nowadays, but I can personally guarantee there're more than a couple things in them that'd have rightly or wrongly been considered improper English just a couple decades ago. (Might've even gotten me called things like 'dumb' and 'ignorant,' too!)  In the end, though, all those 'improper' English constructs can nice to have around, because just like our ass-backwards mishmash of a vocabulary in which you have a goose, moose, and mongoose (yet two geese, meese, and mongeese...wait, that's not right at all) and knowing how to pronounce something often depends on subconsciously recognizing which language we stole it from in the first place, they offer us a delightful palette of tone and (in)formality to play with. You can dislike the bright pink bits all you want, but that doesn't mean you need to bitch about it like the world is ending.</w:t>
      </w:r>
    </w:p>
    <w:p>
      <w:r>
        <w:rPr>
          <w:b/>
          <w:u w:val="single"/>
        </w:rPr>
        <w:t>140561</w:t>
      </w:r>
    </w:p>
    <w:p>
      <w:r>
        <w:t>1. Ha! Just saw that stat on t.v, turned to the Mrs. and said don't become a statistic..</w:t>
      </w:r>
    </w:p>
    <w:p>
      <w:r>
        <w:rPr>
          <w:b/>
          <w:u w:val="single"/>
        </w:rPr>
        <w:t>140562</w:t>
      </w:r>
    </w:p>
    <w:p>
      <w:r>
        <w:t xml:space="preserve">2. </w:t>
        <w:tab/>
        <w:t>I posted this joke on r/jokes. I don’t think we’re welcome there lol.  I appreciate u bro 😂</w:t>
      </w:r>
    </w:p>
    <w:p>
      <w:r>
        <w:rPr>
          <w:b/>
          <w:u w:val="single"/>
        </w:rPr>
        <w:t>140563</w:t>
      </w:r>
    </w:p>
    <w:p>
      <w:r>
        <w:t xml:space="preserve">3. </w:t>
        <w:tab/>
        <w:tab/>
        <w:t>👍 it's always a touching moment when you meet a like minded cunt. I'm tearing up</w:t>
      </w:r>
    </w:p>
    <w:p>
      <w:r>
        <w:rPr>
          <w:b/>
          <w:u w:val="single"/>
        </w:rPr>
        <w:t>140564</w:t>
      </w:r>
    </w:p>
    <w:p>
      <w:r>
        <w:t xml:space="preserve">4. </w:t>
        <w:tab/>
        <w:tab/>
        <w:tab/>
        <w:t>Haha I’m just happy downvotes don’t take away from accounts karma or my account wouldve been deleted now for sure lol</w:t>
      </w:r>
    </w:p>
    <w:p>
      <w:r>
        <w:rPr>
          <w:b/>
          <w:u w:val="single"/>
        </w:rPr>
        <w:t>140565</w:t>
      </w:r>
    </w:p>
    <w:p>
      <w:r>
        <w:t xml:space="preserve">5. </w:t>
        <w:tab/>
        <w:tab/>
        <w:tab/>
        <w:tab/>
        <w:t>😂</w:t>
      </w:r>
    </w:p>
    <w:p>
      <w:r>
        <w:rPr>
          <w:b/>
          <w:u w:val="single"/>
        </w:rPr>
        <w:t>140566</w:t>
      </w:r>
    </w:p>
    <w:p>
      <w:r>
        <w:t>1. Well, Sony's retarded new "Californian Rules" will at least help me battling the evergrowing backlog - can't add new games on it when they are censored/not published ;-(</w:t>
      </w:r>
    </w:p>
    <w:p>
      <w:r>
        <w:rPr>
          <w:b/>
          <w:u w:val="single"/>
        </w:rPr>
        <w:t>140567</w:t>
      </w:r>
    </w:p>
    <w:p>
      <w:r>
        <w:t xml:space="preserve">2. </w:t>
        <w:tab/>
        <w:t>Hopefully it ends after the Olympics...</w:t>
      </w:r>
    </w:p>
    <w:p>
      <w:r>
        <w:rPr>
          <w:b/>
          <w:u w:val="single"/>
        </w:rPr>
        <w:t>140568</w:t>
      </w:r>
    </w:p>
    <w:p>
      <w:r>
        <w:t>1. I am always amused by the fetishizing of a romanticized idea of indigenous life in the Americas.  More recent discoveries of large urban centers mean that many pre-Columbians probably didn't life this fantasy lifestyle in touch with 'the land' and it wasn't colonialism that wiped out their way of life but disease.  Anyways, if 'sustainable' subsistence farming or hunter/gathering lifestyle without electricity or running water is so great, I don't understand why more of the people that romanticize it don't go live that way?</w:t>
      </w:r>
    </w:p>
    <w:p>
      <w:r>
        <w:rPr>
          <w:b/>
          <w:u w:val="single"/>
        </w:rPr>
        <w:t>140569</w:t>
      </w:r>
    </w:p>
    <w:p>
      <w:r>
        <w:t xml:space="preserve">2. </w:t>
        <w:tab/>
        <w:t>If the games industry was 100% SJW, all we'd ever get would be endless walking simulators, furry/otherkin-dating games, only spiced up by an endless stream of puzzle games with a thinly veiled political message:   "Collect the yellow knowledge pieces to help Alysa out of her exploited inner city neighborhood! Collect the red power pieces to arm Alysa with inner strength toof fight her capitalist oppressors!"</w:t>
      </w:r>
    </w:p>
    <w:p>
      <w:r>
        <w:rPr>
          <w:b/>
          <w:u w:val="single"/>
        </w:rPr>
        <w:t>140570</w:t>
      </w:r>
    </w:p>
    <w:p>
      <w:r>
        <w:t>1. I don't see where she tried to use as pussypass.</w:t>
      </w:r>
    </w:p>
    <w:p>
      <w:r>
        <w:rPr>
          <w:b/>
          <w:u w:val="single"/>
        </w:rPr>
        <w:t>140571</w:t>
      </w:r>
    </w:p>
    <w:p>
      <w:r>
        <w:t xml:space="preserve">2. </w:t>
        <w:tab/>
        <w:t>Yeah, this sub is going to shit so fast. It's basically just r/misogyny anymore.</w:t>
      </w:r>
    </w:p>
    <w:p>
      <w:r>
        <w:rPr>
          <w:b/>
          <w:u w:val="single"/>
        </w:rPr>
        <w:t>140572</w:t>
      </w:r>
    </w:p>
    <w:p>
      <w:r>
        <w:t xml:space="preserve">3. </w:t>
        <w:tab/>
        <w:tab/>
        <w:t>It's the new incel hangout. Has been for  while. Unsubbed just now.</w:t>
      </w:r>
    </w:p>
    <w:p>
      <w:r>
        <w:rPr>
          <w:b/>
          <w:u w:val="single"/>
        </w:rPr>
        <w:t>140573</w:t>
      </w:r>
    </w:p>
    <w:p>
      <w:r>
        <w:t xml:space="preserve">4. </w:t>
        <w:tab/>
        <w:tab/>
        <w:tab/>
        <w:t>Bye faggot</w:t>
      </w:r>
    </w:p>
    <w:p>
      <w:r>
        <w:rPr>
          <w:b/>
          <w:u w:val="single"/>
        </w:rPr>
        <w:t>140574</w:t>
      </w:r>
    </w:p>
    <w:p>
      <w:r>
        <w:t xml:space="preserve">5. </w:t>
        <w:tab/>
        <w:tab/>
        <w:tab/>
        <w:tab/>
        <w:t>Exactly what I expect from a dumb incel. Have fun hating women you pathetic virgin. Take a look in the mirror and see the real reason you can't get laid.</w:t>
      </w:r>
    </w:p>
    <w:p>
      <w:r>
        <w:rPr>
          <w:b/>
          <w:u w:val="single"/>
        </w:rPr>
        <w:t>140575</w:t>
      </w:r>
    </w:p>
    <w:p>
      <w:r>
        <w:t xml:space="preserve">6. </w:t>
        <w:tab/>
        <w:tab/>
        <w:tab/>
        <w:tab/>
        <w:tab/>
        <w:t>Incel? Not sure what that means, I'm not a faggot.</w:t>
      </w:r>
    </w:p>
    <w:p>
      <w:r>
        <w:rPr>
          <w:b/>
          <w:u w:val="single"/>
        </w:rPr>
        <w:t>140576</w:t>
      </w:r>
    </w:p>
    <w:p>
      <w:r>
        <w:t>1. I love how quickly that ugly cunt shut the fuck up.</w:t>
      </w:r>
    </w:p>
    <w:p>
      <w:r>
        <w:rPr>
          <w:b/>
          <w:u w:val="single"/>
        </w:rPr>
        <w:t>140577</w:t>
      </w:r>
    </w:p>
    <w:p>
      <w:r>
        <w:t>1. The comments all call her out, not really so much of a pass as one cunt being cunty</w:t>
      </w:r>
    </w:p>
    <w:p>
      <w:r>
        <w:rPr>
          <w:b/>
          <w:u w:val="single"/>
        </w:rPr>
        <w:t>140578</w:t>
      </w:r>
    </w:p>
    <w:p>
      <w:r>
        <w:t>1. violently. Just look at the left in the US. Scalise shooting, Rand Paul attack, conservatives being beaten in the street by masked mobs, ricin sent to Chaos Actual and Trump. Right now, twatter and reddit is full of death threats towards senators and Kavanaugh.  Of course, once pushed the right will fight back, and with the majority of the guns, law enforcement and military on their side, it will be a short, swift campaign. But it will break the US in the process, and that in turn will break the rest of us.</w:t>
      </w:r>
    </w:p>
    <w:p>
      <w:r>
        <w:rPr>
          <w:b/>
          <w:u w:val="single"/>
        </w:rPr>
        <w:t>140579</w:t>
      </w:r>
    </w:p>
    <w:p>
      <w:r>
        <w:t>1. Feckless cunt</w:t>
      </w:r>
    </w:p>
    <w:p>
      <w:r>
        <w:rPr>
          <w:b/>
          <w:u w:val="single"/>
        </w:rPr>
        <w:t>140580</w:t>
      </w:r>
    </w:p>
    <w:p>
      <w:r>
        <w:t>1. Entitled cunt</w:t>
      </w:r>
    </w:p>
    <w:p>
      <w:r>
        <w:rPr>
          <w:b/>
          <w:u w:val="single"/>
        </w:rPr>
        <w:t>140581</w:t>
      </w:r>
    </w:p>
    <w:p>
      <w:r>
        <w:t>1. Holy fuck, I just saw an interview with this Snipes lady. My god, is that Maxine Waters sister? She’s fucking retarded as well. I imagine she’s a democrat too.</w:t>
      </w:r>
    </w:p>
    <w:p>
      <w:r>
        <w:rPr>
          <w:b/>
          <w:u w:val="single"/>
        </w:rPr>
        <w:t>140582</w:t>
      </w:r>
    </w:p>
    <w:p>
      <w:r>
        <w:t>1. You rang?? I’m all that, but it’s still a fucking nightmare out there, you think I got some advantage, I attract more cunts</w:t>
      </w:r>
    </w:p>
    <w:p>
      <w:r>
        <w:rPr>
          <w:b/>
          <w:u w:val="single"/>
        </w:rPr>
        <w:t>140583</w:t>
      </w:r>
    </w:p>
    <w:p>
      <w:r>
        <w:t>1. Okay this is like one of the most retarded things ive seen browsing this sub  Seems almost too retarded to not be a troll but you never know</w:t>
      </w:r>
    </w:p>
    <w:p>
      <w:r>
        <w:rPr>
          <w:b/>
          <w:u w:val="single"/>
        </w:rPr>
        <w:t>140584</w:t>
      </w:r>
    </w:p>
    <w:p>
      <w:r>
        <w:t>1. Enough with half-baked apologies.  He should be demanding financial compensation.  Sue them.  It's about time people brandying about the "Sex Offender" label and sticking it on someone willy-nilly because they "look suspicious" start learning there are consequences to reprehensible actions like that.</w:t>
      </w:r>
    </w:p>
    <w:p>
      <w:r>
        <w:rPr>
          <w:b/>
          <w:u w:val="single"/>
        </w:rPr>
        <w:t>140585</w:t>
      </w:r>
    </w:p>
    <w:p>
      <w:r>
        <w:t xml:space="preserve">2. </w:t>
        <w:tab/>
        <w:t>They're all about lecturing other people about the 'consequences of speech' so it's only fair we hold them to their own standards lol, I've been trying to warn people on reddit who pull shit like this. They're getting so blatant about falsely accusing people that even I could probably win a court case against them without a lawyer.  I think you're right, there is a very casual attitude towards this sort of thing and it's because people have let them all get away with this for too long.</w:t>
      </w:r>
    </w:p>
    <w:p>
      <w:r>
        <w:rPr>
          <w:b/>
          <w:u w:val="single"/>
        </w:rPr>
        <w:t>140586</w:t>
      </w:r>
    </w:p>
    <w:p>
      <w:r>
        <w:t>1. The gender  pay gap is complete bull shit to begin with. It takes 5 minutes of research to realize that. Anyone you argue with about it can't even bother to do 5 minutes of research. Remember that.</w:t>
      </w:r>
    </w:p>
    <w:p>
      <w:r>
        <w:rPr>
          <w:b/>
          <w:u w:val="single"/>
        </w:rPr>
        <w:t>140587</w:t>
      </w:r>
    </w:p>
    <w:p>
      <w:r>
        <w:t xml:space="preserve">2. </w:t>
        <w:tab/>
        <w:t>Except that if you've read or listened to any academia on the topic they all overwhelmingly agree that the gender pay gap has a gendered component to it.  For example Jordan Peterson, whom these types of subreddits idolize, agrees that gendering is prevalent to varying degrees based off of industry and numerous other factors.  But your I'm-14-and-so-smart interpretation is good too, I guess.</w:t>
      </w:r>
    </w:p>
    <w:p>
      <w:r>
        <w:rPr>
          <w:b/>
          <w:u w:val="single"/>
        </w:rPr>
        <w:t>140588</w:t>
      </w:r>
    </w:p>
    <w:p>
      <w:r>
        <w:t xml:space="preserve">3. </w:t>
        <w:tab/>
        <w:tab/>
        <w:t>You do know, that Obama's claim  &gt; Equal pay for equal work! That's so simple!  and  &gt; A woman earns 77 cents for every dollar a man earns!  Are both lies! If you answer, I'll will link you to the study Obama lies about.</w:t>
      </w:r>
    </w:p>
    <w:p>
      <w:r>
        <w:rPr>
          <w:b/>
          <w:u w:val="single"/>
        </w:rPr>
        <w:t>140589</w:t>
      </w:r>
    </w:p>
    <w:p>
      <w:r>
        <w:t xml:space="preserve">4. </w:t>
        <w:tab/>
        <w:tab/>
        <w:tab/>
        <w:t>I think you guys are too stupid to understand that even if there is a myth being propagated *that parts of that myth are actually correct.* I mean Jordan Peterson literally says that about the issue of gender pay.  Its like you guys are fucking retarded and think dispelling one part dispels all parts.</w:t>
      </w:r>
    </w:p>
    <w:p>
      <w:r>
        <w:rPr>
          <w:b/>
          <w:u w:val="single"/>
        </w:rPr>
        <w:t>140590</w:t>
      </w:r>
    </w:p>
    <w:p>
      <w:r>
        <w:t xml:space="preserve">5. </w:t>
        <w:tab/>
        <w:tab/>
        <w:tab/>
        <w:tab/>
        <w:t>Feel free to elaborate. There is nothing wrong with it. Dispelling what part? To start with how can you measure the gap when men and women do not work the same jobs to the same percent. Why is it good that Obama lies that the gap is 23%, but fails to mention that it is for weekly wages of working people, and not hourly wages? What is it if not inciting anger and hate?</w:t>
      </w:r>
    </w:p>
    <w:p>
      <w:r>
        <w:rPr>
          <w:b/>
          <w:u w:val="single"/>
        </w:rPr>
        <w:t>140591</w:t>
      </w:r>
    </w:p>
    <w:p>
      <w:r>
        <w:t xml:space="preserve">6. </w:t>
        <w:tab/>
        <w:tab/>
        <w:tab/>
        <w:tab/>
        <w:t>As promised:  https://np.reddit.com/r/FeMRADebates/comments/4kfuf4/why_the_wage_gap_was_not_23_in_2013_and_how/</w:t>
      </w:r>
    </w:p>
    <w:p>
      <w:r>
        <w:rPr>
          <w:b/>
          <w:u w:val="single"/>
        </w:rPr>
        <w:t>140592</w:t>
      </w:r>
    </w:p>
    <w:p>
      <w:r>
        <w:t>1. This police officer actually shot someone who was only armed with a screwdriver, I don't get why people applaud this behaviour. To me it is sickening to see American cops power tripping like this. There are numerous ways to resolve a situation like this and this cop just chose the worst one.</w:t>
      </w:r>
    </w:p>
    <w:p>
      <w:r>
        <w:rPr>
          <w:b/>
          <w:u w:val="single"/>
        </w:rPr>
        <w:t>140593</w:t>
      </w:r>
    </w:p>
    <w:p>
      <w:r>
        <w:t xml:space="preserve">2. </w:t>
        <w:tab/>
        <w:t>Then sign up to be a cop, faggot.</w:t>
      </w:r>
    </w:p>
    <w:p>
      <w:r>
        <w:rPr>
          <w:b/>
          <w:u w:val="single"/>
        </w:rPr>
        <w:t>140594</w:t>
      </w:r>
    </w:p>
    <w:p>
      <w:r>
        <w:t xml:space="preserve">3. </w:t>
        <w:tab/>
        <w:t>I fully agree with you. Here's a worse situation resolved without any need for such extreme force. https://youtu.be/J9TFvh6Xps4</w:t>
      </w:r>
    </w:p>
    <w:p>
      <w:r>
        <w:rPr>
          <w:b/>
          <w:u w:val="single"/>
        </w:rPr>
        <w:t>140595</w:t>
      </w:r>
    </w:p>
    <w:p>
      <w:r>
        <w:t xml:space="preserve">4. </w:t>
        <w:tab/>
        <w:tab/>
        <w:t>Exactly. There's no wonder American cops have a notorious reputation in Europe, since they can prove to be just as unpredictable and dangerous as the suspect(victim). How can pepperspray not even be considered in a situation like this? What about using rubber bullets or paintball bullets? This is pure /r/rage material.</w:t>
      </w:r>
    </w:p>
    <w:p>
      <w:r>
        <w:rPr>
          <w:b/>
          <w:u w:val="single"/>
        </w:rPr>
        <w:t>140596</w:t>
      </w:r>
    </w:p>
    <w:p>
      <w:r>
        <w:t xml:space="preserve">5. </w:t>
        <w:tab/>
        <w:tab/>
        <w:tab/>
        <w:t>Haha i was with you until you said 'paintball'. But seriously though, youre absolutely right on stressing the use of non lethal force. Used correctly its as affective and not only that, its cheaper on the tax payer. I doubt many in this thread have even considered who'll now be picking up this womans medical bills.</w:t>
      </w:r>
    </w:p>
    <w:p>
      <w:r>
        <w:rPr>
          <w:b/>
          <w:u w:val="single"/>
        </w:rPr>
        <w:t>140597</w:t>
      </w:r>
    </w:p>
    <w:p>
      <w:r>
        <w:t xml:space="preserve">6. </w:t>
        <w:tab/>
        <w:tab/>
        <w:tab/>
        <w:tab/>
        <w:t>You aren't smart enough to understand that animals aren't people.  I doubt you have job that pays your medical insurance, which would be paying for this cunt's medical bills.</w:t>
      </w:r>
    </w:p>
    <w:p>
      <w:r>
        <w:rPr>
          <w:b/>
          <w:u w:val="single"/>
        </w:rPr>
        <w:t>140598</w:t>
      </w:r>
    </w:p>
    <w:p>
      <w:r>
        <w:t xml:space="preserve">7. </w:t>
        <w:tab/>
        <w:tab/>
        <w:tab/>
        <w:tab/>
        <w:tab/>
        <w:t>Wow are you fucking triggered? Does my username trigger you? You seem very agressive for someone just casually browsing reddit.   Here's some facts.  1. I dont live in the U.S so i dont need medical insurance. 2. Her medical bills will be paid by the state, not your medical insurance.  You've made a right silly cunt of yourself now, havent you?</w:t>
      </w:r>
    </w:p>
    <w:p>
      <w:r>
        <w:rPr>
          <w:b/>
          <w:u w:val="single"/>
        </w:rPr>
        <w:t>140599</w:t>
      </w:r>
    </w:p>
    <w:p>
      <w:r>
        <w:t xml:space="preserve">8. </w:t>
        <w:tab/>
        <w:tab/>
        <w:tab/>
        <w:tab/>
        <w:tab/>
        <w:tab/>
        <w:t>&gt; I dont live in the U.S so i dont need medical insurance.  That's not how that works.</w:t>
      </w:r>
    </w:p>
    <w:p>
      <w:r>
        <w:rPr>
          <w:b/>
          <w:u w:val="single"/>
        </w:rPr>
        <w:t>140600</w:t>
      </w:r>
    </w:p>
    <w:p>
      <w:r>
        <w:t xml:space="preserve">9. </w:t>
        <w:tab/>
        <w:tab/>
        <w:tab/>
        <w:tab/>
        <w:tab/>
        <w:tab/>
        <w:tab/>
        <w:t>How does it work then, genius?</w:t>
      </w:r>
    </w:p>
    <w:p>
      <w:r>
        <w:rPr>
          <w:b/>
          <w:u w:val="single"/>
        </w:rPr>
        <w:t>140601</w:t>
      </w:r>
    </w:p>
    <w:p>
      <w:r>
        <w:t xml:space="preserve">10. </w:t>
        <w:tab/>
        <w:tab/>
        <w:tab/>
        <w:tab/>
        <w:tab/>
        <w:tab/>
        <w:t>lol are you fucking triggered?</w:t>
      </w:r>
    </w:p>
    <w:p>
      <w:r>
        <w:rPr>
          <w:b/>
          <w:u w:val="single"/>
        </w:rPr>
        <w:t>140602</w:t>
      </w:r>
    </w:p>
    <w:p>
      <w:r>
        <w:t xml:space="preserve">11. </w:t>
        <w:tab/>
        <w:tab/>
        <w:tab/>
        <w:tab/>
        <w:tab/>
        <w:tab/>
        <w:tab/>
        <w:t>U fukin wot m8?</w:t>
      </w:r>
    </w:p>
    <w:p>
      <w:r>
        <w:rPr>
          <w:b/>
          <w:u w:val="single"/>
        </w:rPr>
        <w:t>140603</w:t>
      </w:r>
    </w:p>
    <w:p>
      <w:r>
        <w:t>1. not necessarily you, but your retarded comment made me realize it - look at all the posts here about the Broward steal attempt. In every one of them, some users are spamming "nothing to see here, you are crazy" comments.</w:t>
      </w:r>
    </w:p>
    <w:p>
      <w:r>
        <w:rPr>
          <w:b/>
          <w:u w:val="single"/>
        </w:rPr>
        <w:t>140604</w:t>
      </w:r>
    </w:p>
    <w:p>
      <w:r>
        <w:t>1. &gt;an offshoot of toxic masculinity   Fucking how in the shit does a person even come to that conclusion?.. I'd say it's impressive, but my jimmies have been rustled too much to concede.   TL;DR: CUNT!</w:t>
      </w:r>
    </w:p>
    <w:p>
      <w:r>
        <w:rPr>
          <w:b/>
          <w:u w:val="single"/>
        </w:rPr>
        <w:t>140605</w:t>
      </w:r>
    </w:p>
    <w:p>
      <w:r>
        <w:t>1. What a cunt.</w:t>
      </w:r>
    </w:p>
    <w:p>
      <w:r>
        <w:rPr>
          <w:b/>
          <w:u w:val="single"/>
        </w:rPr>
        <w:t>140606</w:t>
      </w:r>
    </w:p>
    <w:p>
      <w:r>
        <w:t>1. shits weird. your mind is not the same gender as your body.... FFS shit is weird as hell...</w:t>
      </w:r>
    </w:p>
    <w:p>
      <w:r>
        <w:rPr>
          <w:b/>
          <w:u w:val="single"/>
        </w:rPr>
        <w:t>140607</w:t>
      </w:r>
    </w:p>
    <w:p>
      <w:r>
        <w:t xml:space="preserve">2. </w:t>
        <w:tab/>
        <w:t>It's mental illness.  I love how the woman who thought she was black was a laughing stock, but a man who thinks he's a woman is "beautiful".  Who is making these rules here.... It's fucking retarded....</w:t>
      </w:r>
    </w:p>
    <w:p>
      <w:r>
        <w:rPr>
          <w:b/>
          <w:u w:val="single"/>
        </w:rPr>
        <w:t>140608</w:t>
      </w:r>
    </w:p>
    <w:p>
      <w:r>
        <w:t>1. To be fair, compared to the sheer size of the platform, 36 notes isn't actually all that many. Also, notes include likes, comments, and shares so ot isn't guaranteed that 36 people agree with her...</w:t>
      </w:r>
    </w:p>
    <w:p>
      <w:r>
        <w:rPr>
          <w:b/>
          <w:u w:val="single"/>
        </w:rPr>
        <w:t>140609</w:t>
      </w:r>
    </w:p>
    <w:p>
      <w:r>
        <w:t xml:space="preserve">2. </w:t>
        <w:tab/>
        <w:t>But the fact that it got notes is alarming.</w:t>
      </w:r>
    </w:p>
    <w:p>
      <w:r>
        <w:rPr>
          <w:b/>
          <w:u w:val="single"/>
        </w:rPr>
        <w:t>140610</w:t>
      </w:r>
    </w:p>
    <w:p>
      <w:r>
        <w:t xml:space="preserve">3. </w:t>
        <w:tab/>
        <w:tab/>
        <w:t>Not if it's 32 notes calling them a fucktard.</w:t>
      </w:r>
    </w:p>
    <w:p>
      <w:r>
        <w:rPr>
          <w:b/>
          <w:u w:val="single"/>
        </w:rPr>
        <w:t>140611</w:t>
      </w:r>
    </w:p>
    <w:p>
      <w:r>
        <w:t xml:space="preserve">4. </w:t>
        <w:tab/>
        <w:tab/>
        <w:tab/>
        <w:t>Wowie buckaroo you just proved me a diddly damn wrong XD they were all calling this kid a retard!</w:t>
      </w:r>
    </w:p>
    <w:p>
      <w:r>
        <w:rPr>
          <w:b/>
          <w:u w:val="single"/>
        </w:rPr>
        <w:t>140612</w:t>
      </w:r>
    </w:p>
    <w:p>
      <w:r>
        <w:t xml:space="preserve">5. </w:t>
        <w:tab/>
        <w:tab/>
        <w:tab/>
        <w:tab/>
        <w:t>Really? Screenshot?</w:t>
      </w:r>
    </w:p>
    <w:p>
      <w:r>
        <w:rPr>
          <w:b/>
          <w:u w:val="single"/>
        </w:rPr>
        <w:t>140613</w:t>
      </w:r>
    </w:p>
    <w:p>
      <w:r>
        <w:t xml:space="preserve">6. </w:t>
        <w:tab/>
        <w:tab/>
        <w:tab/>
        <w:tab/>
        <w:t>Probably because that kid is a troll.</w:t>
      </w:r>
    </w:p>
    <w:p>
      <w:r>
        <w:rPr>
          <w:b/>
          <w:u w:val="single"/>
        </w:rPr>
        <w:t>140614</w:t>
      </w:r>
    </w:p>
    <w:p>
      <w:r>
        <w:t xml:space="preserve">7. </w:t>
        <w:tab/>
        <w:tab/>
        <w:tab/>
        <w:tab/>
        <w:tab/>
        <w:t>“That kid” isn’t a troll. I’ve said this like 15 billion times now.</w:t>
      </w:r>
    </w:p>
    <w:p>
      <w:r>
        <w:rPr>
          <w:b/>
          <w:u w:val="single"/>
        </w:rPr>
        <w:t>140615</w:t>
      </w:r>
    </w:p>
    <w:p>
      <w:r>
        <w:t xml:space="preserve">8. </w:t>
        <w:tab/>
        <w:tab/>
        <w:tab/>
        <w:tab/>
        <w:tab/>
        <w:tab/>
        <w:t>And being consistent makes him serious? Nah, this guy is just fucking with people like you.</w:t>
      </w:r>
    </w:p>
    <w:p>
      <w:r>
        <w:rPr>
          <w:b/>
          <w:u w:val="single"/>
        </w:rPr>
        <w:t>140616</w:t>
      </w:r>
    </w:p>
    <w:p>
      <w:r>
        <w:t xml:space="preserve">9. </w:t>
        <w:tab/>
        <w:tab/>
        <w:tab/>
        <w:tab/>
        <w:tab/>
        <w:tab/>
        <w:tab/>
        <w:t>Being consistent proves that they are dedicated to their beliefs. I wonder how you must feel about flat earthers, since consistency means nothing to you.</w:t>
      </w:r>
    </w:p>
    <w:p>
      <w:r>
        <w:rPr>
          <w:b/>
          <w:u w:val="single"/>
        </w:rPr>
        <w:t>140617</w:t>
      </w:r>
    </w:p>
    <w:p>
      <w:r>
        <w:t xml:space="preserve">10. </w:t>
        <w:tab/>
        <w:tab/>
        <w:tab/>
        <w:tab/>
        <w:tab/>
        <w:tab/>
        <w:tab/>
        <w:tab/>
        <w:t>No, it's the other way round.  Being inconsistent proves that they aren't dedicated to their beliefs. Being consistent proves nothing of the sort, it only indicates that they *might be*.</w:t>
      </w:r>
    </w:p>
    <w:p>
      <w:r>
        <w:rPr>
          <w:b/>
          <w:u w:val="single"/>
        </w:rPr>
        <w:t>140618</w:t>
      </w:r>
    </w:p>
    <w:p>
      <w:r>
        <w:t xml:space="preserve">11. </w:t>
        <w:tab/>
        <w:tab/>
        <w:tab/>
        <w:tab/>
        <w:tab/>
        <w:tab/>
        <w:tab/>
        <w:tab/>
        <w:t>Pretty sure flat earthers are even rarer than people who would actually consider the content of this guy's post to be anything but a troll.   I'm going to go make a tumbr account and load it up with autistic scheduled posts because this sub will believe anything.</w:t>
      </w:r>
    </w:p>
    <w:p>
      <w:r>
        <w:rPr>
          <w:b/>
          <w:u w:val="single"/>
        </w:rPr>
        <w:t>140619</w:t>
      </w:r>
    </w:p>
    <w:p>
      <w:r>
        <w:t xml:space="preserve">12. </w:t>
        <w:tab/>
        <w:tab/>
        <w:tab/>
        <w:tab/>
        <w:t>Actual rational thought on TUMBLR?  *shocked face*</w:t>
      </w:r>
    </w:p>
    <w:p>
      <w:r>
        <w:rPr>
          <w:b/>
          <w:u w:val="single"/>
        </w:rPr>
        <w:t>140620</w:t>
      </w:r>
    </w:p>
    <w:p>
      <w:r>
        <w:t xml:space="preserve">13. </w:t>
        <w:tab/>
        <w:tab/>
        <w:tab/>
        <w:tab/>
        <w:tab/>
        <w:t>Nobody hates tumblr more than tumblr itself.</w:t>
      </w:r>
    </w:p>
    <w:p>
      <w:r>
        <w:rPr>
          <w:b/>
          <w:u w:val="single"/>
        </w:rPr>
        <w:t>140621</w:t>
      </w:r>
    </w:p>
    <w:p>
      <w:r>
        <w:t xml:space="preserve">14. </w:t>
        <w:tab/>
        <w:tab/>
        <w:tab/>
        <w:tab/>
        <w:tab/>
        <w:t>Yes, because believe it or not people who disagree with you can be rational too</w:t>
      </w:r>
    </w:p>
    <w:p>
      <w:r>
        <w:rPr>
          <w:b/>
          <w:u w:val="single"/>
        </w:rPr>
        <w:t>140622</w:t>
      </w:r>
    </w:p>
    <w:p>
      <w:r>
        <w:t xml:space="preserve">15. </w:t>
        <w:tab/>
        <w:tab/>
        <w:tab/>
        <w:tab/>
        <w:tab/>
        <w:tab/>
        <w:t>Oh, I know they can.  I just don't see it on Tumblr often.</w:t>
      </w:r>
    </w:p>
    <w:p>
      <w:r>
        <w:rPr>
          <w:b/>
          <w:u w:val="single"/>
        </w:rPr>
        <w:t>140623</w:t>
      </w:r>
    </w:p>
    <w:p>
      <w:r>
        <w:t>1. I don't get why tumblrinas love the idea of witches. I knew one transgirl that is a raging cunt that goes around calling herself a cute witch and shit on Twitter. And, no, I'm not overreacting either by calling her a cunt. She raped her girlfriend (at the time) several times by guilting her into sex by saying she would tell people she hits her if she didn't.</w:t>
      </w:r>
    </w:p>
    <w:p>
      <w:r>
        <w:rPr>
          <w:b/>
          <w:u w:val="single"/>
        </w:rPr>
        <w:t>140624</w:t>
      </w:r>
    </w:p>
    <w:p>
      <w:r>
        <w:t>1. She's the definition of what a worthless cunt is.</w:t>
      </w:r>
    </w:p>
    <w:p>
      <w:r>
        <w:rPr>
          <w:b/>
          <w:u w:val="single"/>
        </w:rPr>
        <w:t>140625</w:t>
      </w:r>
    </w:p>
    <w:p>
      <w:r>
        <w:t>1. What a gross cunt. Racism is for the weak minded individual.</w:t>
      </w:r>
    </w:p>
    <w:p>
      <w:r>
        <w:rPr>
          <w:b/>
          <w:u w:val="single"/>
        </w:rPr>
        <w:t>140626</w:t>
      </w:r>
    </w:p>
    <w:p>
      <w:r>
        <w:t>1. Why was everyone shitting on this guy before, and moreso, after they broke up?</w:t>
      </w:r>
    </w:p>
    <w:p>
      <w:r>
        <w:rPr>
          <w:b/>
          <w:u w:val="single"/>
        </w:rPr>
        <w:t>140627</w:t>
      </w:r>
    </w:p>
    <w:p>
      <w:r>
        <w:t xml:space="preserve">2. </w:t>
        <w:tab/>
        <w:t>Because he has a tattoo of Hillary's face?</w:t>
      </w:r>
    </w:p>
    <w:p>
      <w:r>
        <w:rPr>
          <w:b/>
          <w:u w:val="single"/>
        </w:rPr>
        <w:t>140628</w:t>
      </w:r>
    </w:p>
    <w:p>
      <w:r>
        <w:t xml:space="preserve">3. </w:t>
        <w:tab/>
        <w:tab/>
        <w:t>It's actually a portrait of her and holy shit I originally thought you were joking until I found it online. He calls her a "bad ass".</w:t>
      </w:r>
    </w:p>
    <w:p>
      <w:r>
        <w:rPr>
          <w:b/>
          <w:u w:val="single"/>
        </w:rPr>
        <w:t>140629</w:t>
      </w:r>
    </w:p>
    <w:p>
      <w:r>
        <w:t xml:space="preserve">4. </w:t>
        <w:tab/>
        <w:tab/>
        <w:tab/>
        <w:t>Anybody with a tattoo who isn't in a gang or the military is typically retarded.  But a Hillary Clinton tattoo?  edit: KeetItDory, you have a Hillary tattoo also? Gang members "deserve" tattoos?  Wow, people on reddit are really, really dumb huh?</w:t>
      </w:r>
    </w:p>
    <w:p>
      <w:r>
        <w:rPr>
          <w:b/>
          <w:u w:val="single"/>
        </w:rPr>
        <w:t>140630</w:t>
      </w:r>
    </w:p>
    <w:p>
      <w:r>
        <w:t xml:space="preserve">5. </w:t>
        <w:tab/>
        <w:tab/>
        <w:tab/>
        <w:tab/>
        <w:t>You think the only people who deserve tattoos are gang members or military?  Are you sure you aren't retarded yourself?</w:t>
      </w:r>
    </w:p>
    <w:p>
      <w:r>
        <w:rPr>
          <w:b/>
          <w:u w:val="single"/>
        </w:rPr>
        <w:t>140631</w:t>
      </w:r>
    </w:p>
    <w:p>
      <w:r>
        <w:t xml:space="preserve">6. </w:t>
        <w:tab/>
        <w:tab/>
        <w:tab/>
        <w:tab/>
        <w:tab/>
        <w:t>TIL half my family is a gang</w:t>
      </w:r>
    </w:p>
    <w:p>
      <w:r>
        <w:rPr>
          <w:b/>
          <w:u w:val="single"/>
        </w:rPr>
        <w:t>140632</w:t>
      </w:r>
    </w:p>
    <w:p>
      <w:r>
        <w:t xml:space="preserve">7. </w:t>
        <w:tab/>
        <w:tab/>
        <w:tab/>
        <w:tab/>
        <w:t>Dumb like you? Cuz you are on Reddit. &gt;D</w:t>
      </w:r>
    </w:p>
    <w:p>
      <w:r>
        <w:rPr>
          <w:b/>
          <w:u w:val="single"/>
        </w:rPr>
        <w:t>140633</w:t>
      </w:r>
    </w:p>
    <w:p>
      <w:r>
        <w:t xml:space="preserve">8. </w:t>
        <w:tab/>
        <w:tab/>
        <w:tab/>
        <w:tab/>
        <w:tab/>
        <w:t>D=&gt;  &amp;#x200B;  Sick burn  &amp;#x200B;  ;\_;</w:t>
      </w:r>
    </w:p>
    <w:p>
      <w:r>
        <w:rPr>
          <w:b/>
          <w:u w:val="single"/>
        </w:rPr>
        <w:t>140634</w:t>
      </w:r>
    </w:p>
    <w:p>
      <w:r>
        <w:t>1. If you married and had sex with a six year old who still played with dolls, made her wash your semen stains, whilst beating her, doesn't that kinda make you a pedo rapist? Yet she has no problem following Muhammed?</w:t>
      </w:r>
    </w:p>
    <w:p>
      <w:r>
        <w:rPr>
          <w:b/>
          <w:u w:val="single"/>
        </w:rPr>
        <w:t>140635</w:t>
      </w:r>
    </w:p>
    <w:p>
      <w:r>
        <w:t xml:space="preserve">2. </w:t>
        <w:tab/>
        <w:t>[deleted]</w:t>
      </w:r>
    </w:p>
    <w:p>
      <w:r>
        <w:rPr>
          <w:b/>
          <w:u w:val="single"/>
        </w:rPr>
        <w:t>140636</w:t>
      </w:r>
    </w:p>
    <w:p>
      <w:r>
        <w:t xml:space="preserve">3. </w:t>
        <w:tab/>
        <w:tab/>
        <w:t>[removed]</w:t>
      </w:r>
    </w:p>
    <w:p>
      <w:r>
        <w:rPr>
          <w:b/>
          <w:u w:val="single"/>
        </w:rPr>
        <w:t>140637</w:t>
      </w:r>
    </w:p>
    <w:p>
      <w:r>
        <w:t xml:space="preserve">4. </w:t>
        <w:tab/>
        <w:tab/>
        <w:tab/>
        <w:t>aaaaannnnnnd reported. Quit being a bitch.</w:t>
      </w:r>
    </w:p>
    <w:p>
      <w:r>
        <w:rPr>
          <w:b/>
          <w:u w:val="single"/>
        </w:rPr>
        <w:t>140638</w:t>
      </w:r>
    </w:p>
    <w:p>
      <w:r>
        <w:t xml:space="preserve">5. </w:t>
        <w:tab/>
        <w:tab/>
        <w:tab/>
        <w:tab/>
        <w:t>\&gt;I'm reporting you  \&gt;you're the bitch here  haha oh wow</w:t>
      </w:r>
    </w:p>
    <w:p>
      <w:r>
        <w:rPr>
          <w:b/>
          <w:u w:val="single"/>
        </w:rPr>
        <w:t>140639</w:t>
      </w:r>
    </w:p>
    <w:p>
      <w:r>
        <w:t xml:space="preserve">6. </w:t>
        <w:tab/>
        <w:tab/>
        <w:tab/>
        <w:tab/>
        <w:tab/>
        <w:t>Yes, reporting you for being a bitch and resorting to race when it isn't needed. I'm sorry you are so simple you can't follow basic logic. I guess with your go to being racism, you being incapable of constructive thought isn't a surprise.</w:t>
      </w:r>
    </w:p>
    <w:p>
      <w:r>
        <w:rPr>
          <w:b/>
          <w:u w:val="single"/>
        </w:rPr>
        <w:t>140640</w:t>
      </w:r>
    </w:p>
    <w:p>
      <w:r>
        <w:t xml:space="preserve">7. </w:t>
        <w:tab/>
        <w:tab/>
        <w:tab/>
        <w:tab/>
        <w:tab/>
        <w:tab/>
        <w:t>look at how mad you are because of nono words. yes, you are definitely not a bitch</w:t>
      </w:r>
    </w:p>
    <w:p>
      <w:r>
        <w:rPr>
          <w:b/>
          <w:u w:val="single"/>
        </w:rPr>
        <w:t>140641</w:t>
      </w:r>
    </w:p>
    <w:p>
      <w:r>
        <w:t xml:space="preserve">8. </w:t>
        <w:tab/>
        <w:tab/>
        <w:tab/>
        <w:tab/>
        <w:tab/>
        <w:tab/>
        <w:tab/>
        <w:t>lol if you think this is mad you have never met anyone angry in your life. It's okay though, go back to your klan meeting.</w:t>
      </w:r>
    </w:p>
    <w:p>
      <w:r>
        <w:rPr>
          <w:b/>
          <w:u w:val="single"/>
        </w:rPr>
        <w:t>140642</w:t>
      </w:r>
    </w:p>
    <w:p>
      <w:r>
        <w:t xml:space="preserve">9. </w:t>
        <w:tab/>
        <w:tab/>
        <w:tab/>
        <w:tab/>
        <w:tab/>
        <w:tab/>
        <w:tab/>
        <w:tab/>
        <w:t>haha, npc</w:t>
      </w:r>
    </w:p>
    <w:p>
      <w:r>
        <w:rPr>
          <w:b/>
          <w:u w:val="single"/>
        </w:rPr>
        <w:t>140643</w:t>
      </w:r>
    </w:p>
    <w:p>
      <w:r>
        <w:t xml:space="preserve">10. </w:t>
        <w:tab/>
        <w:tab/>
        <w:tab/>
        <w:tab/>
        <w:tab/>
        <w:tab/>
        <w:tab/>
        <w:tab/>
        <w:tab/>
        <w:t>Bro, **you** are the epitome of the NPC meme. I'm sorry you found out this way.</w:t>
      </w:r>
    </w:p>
    <w:p>
      <w:r>
        <w:rPr>
          <w:b/>
          <w:u w:val="single"/>
        </w:rPr>
        <w:t>140644</w:t>
      </w:r>
    </w:p>
    <w:p>
      <w:r>
        <w:t xml:space="preserve">11. </w:t>
        <w:tab/>
        <w:tab/>
        <w:tab/>
        <w:tab/>
        <w:tab/>
        <w:tab/>
        <w:tab/>
        <w:tab/>
        <w:tab/>
        <w:tab/>
        <w:t>dude you're the faggot tellin internet mommy. no amount of no u's changes that ya fuckin automaton. pathetic</w:t>
      </w:r>
    </w:p>
    <w:p>
      <w:r>
        <w:rPr>
          <w:b/>
          <w:u w:val="single"/>
        </w:rPr>
        <w:t>140645</w:t>
      </w:r>
    </w:p>
    <w:p>
      <w:r>
        <w:t xml:space="preserve">12. </w:t>
        <w:tab/>
        <w:tab/>
        <w:tab/>
        <w:tab/>
        <w:tab/>
        <w:tab/>
        <w:tab/>
        <w:tab/>
        <w:tab/>
        <w:tab/>
        <w:tab/>
        <w:t>K</w:t>
      </w:r>
    </w:p>
    <w:p>
      <w:r>
        <w:rPr>
          <w:b/>
          <w:u w:val="single"/>
        </w:rPr>
        <w:t>140646</w:t>
      </w:r>
    </w:p>
    <w:p>
      <w:r>
        <w:t xml:space="preserve">13. </w:t>
        <w:tab/>
        <w:tab/>
        <w:tab/>
        <w:t>Tupac cares, if don't nobody else care.</w:t>
      </w:r>
    </w:p>
    <w:p>
      <w:r>
        <w:rPr>
          <w:b/>
          <w:u w:val="single"/>
        </w:rPr>
        <w:t>140647</w:t>
      </w:r>
    </w:p>
    <w:p>
      <w:r>
        <w:t xml:space="preserve">14. </w:t>
        <w:tab/>
        <w:tab/>
        <w:tab/>
        <w:tab/>
        <w:t>no ones cares, deadnigger</w:t>
      </w:r>
    </w:p>
    <w:p>
      <w:r>
        <w:rPr>
          <w:b/>
          <w:u w:val="single"/>
        </w:rPr>
        <w:t>140648</w:t>
      </w:r>
    </w:p>
    <w:p>
      <w:r>
        <w:t>1. Would it be OK if he had called the hunters "dicks"?  Somehow I imagine it would be.  Funny, that.</w:t>
      </w:r>
    </w:p>
    <w:p>
      <w:r>
        <w:rPr>
          <w:b/>
          <w:u w:val="single"/>
        </w:rPr>
        <w:t>140649</w:t>
      </w:r>
    </w:p>
    <w:p>
      <w:r>
        <w:t xml:space="preserve">2. </w:t>
        <w:tab/>
        <w:t>You know some subs won't allow "gendered slurs?" I had a comment removed because I called my MIL a passive aggressive bitch. But calling her a dick was okay... Can't remember which but it wasn't even a particularly feminist one. I can sort of see why people might look at it that way but I use prick/dick/twat/cunt interchangeably, I just use whatever curse word comes to mind first. It's nothing to do with so called gendered slurs. It's so stupid honestly.</w:t>
      </w:r>
    </w:p>
    <w:p>
      <w:r>
        <w:rPr>
          <w:b/>
          <w:u w:val="single"/>
        </w:rPr>
        <w:t>140650</w:t>
      </w:r>
    </w:p>
    <w:p>
      <w:r>
        <w:t xml:space="preserve">3. </w:t>
        <w:tab/>
        <w:tab/>
        <w:t>I honestly feel like I call more men cunts than I do women.  I just think it’s stupid to get so offended over something like that.  That it would be one of the “worst words” you could ever call someone, yanno?</w:t>
      </w:r>
    </w:p>
    <w:p>
      <w:r>
        <w:rPr>
          <w:b/>
          <w:u w:val="single"/>
        </w:rPr>
        <w:t>140651</w:t>
      </w:r>
    </w:p>
    <w:p>
      <w:r>
        <w:t>1. Soyny is just trying to kill themselves with censorship. Playstation is one of the few sony division that actually made a fucking money. What the fuck sony?</w:t>
      </w:r>
    </w:p>
    <w:p>
      <w:r>
        <w:rPr>
          <w:b/>
          <w:u w:val="single"/>
        </w:rPr>
        <w:t>140652</w:t>
      </w:r>
    </w:p>
    <w:p>
      <w:r>
        <w:t xml:space="preserve">2. </w:t>
        <w:tab/>
        <w:t>You really think they will kill themselves censoring niche weeb stuff?</w:t>
      </w:r>
    </w:p>
    <w:p>
      <w:r>
        <w:rPr>
          <w:b/>
          <w:u w:val="single"/>
        </w:rPr>
        <w:t>140653</w:t>
      </w:r>
    </w:p>
    <w:p>
      <w:r>
        <w:t xml:space="preserve">3. </w:t>
        <w:tab/>
        <w:tab/>
        <w:t>The Japanese market for weebshit will suffer because they now have to comply with bullshit standards for "san francisco sensibilities" that don't fly in Japan. This place is already a **No Fun Allowed Zone**, now it's going to affect Japanese studios because "Lol, let's move to hipster land" where shit is getting overcrowded and too many tech companies merge into an ideological bubble.</w:t>
      </w:r>
    </w:p>
    <w:p>
      <w:r>
        <w:rPr>
          <w:b/>
          <w:u w:val="single"/>
        </w:rPr>
        <w:t>140654</w:t>
      </w:r>
    </w:p>
    <w:p>
      <w:r>
        <w:t xml:space="preserve">4. </w:t>
        <w:tab/>
        <w:tab/>
        <w:tab/>
        <w:t>Question is how much is the Japanese market worth in comparison to the west. I can bet Uncharted, TLoU, Bloodborne and other Sony exclusives make waaaaay more than weeb stuff.   I didn't say they won't loose money. Just saying they won't kill themselves censoring stuff like this.</w:t>
      </w:r>
    </w:p>
    <w:p>
      <w:r>
        <w:rPr>
          <w:b/>
          <w:u w:val="single"/>
        </w:rPr>
        <w:t>140655</w:t>
      </w:r>
    </w:p>
    <w:p>
      <w:r>
        <w:t xml:space="preserve">5. </w:t>
        <w:tab/>
        <w:tab/>
        <w:tab/>
        <w:tab/>
        <w:t>Then Sony will cease to be a Japanese company and become a western based investor bait company run by the biggest bunch of loser hipsters by even San Francisco standards.  At this point, I welcome a gaming industry crash. Because if even weebshit can't exist in it's own niche market away from normies, then what chance does any other genre have of remaining truly free of any influence from eternally offended busybodies?</w:t>
      </w:r>
    </w:p>
    <w:p>
      <w:r>
        <w:rPr>
          <w:b/>
          <w:u w:val="single"/>
        </w:rPr>
        <w:t>140656</w:t>
      </w:r>
    </w:p>
    <w:p>
      <w:r>
        <w:t xml:space="preserve">6. </w:t>
        <w:tab/>
        <w:tab/>
        <w:tab/>
        <w:tab/>
        <w:tab/>
        <w:t>Not necessarily. Niche stuff almost no one will defend... Cos' it's niche.   With mainstream titles it's different. I mean look what happened with Andromeda.</w:t>
      </w:r>
    </w:p>
    <w:p>
      <w:r>
        <w:rPr>
          <w:b/>
          <w:u w:val="single"/>
        </w:rPr>
        <w:t>140657</w:t>
      </w:r>
    </w:p>
    <w:p>
      <w:r>
        <w:t xml:space="preserve">7. </w:t>
        <w:tab/>
        <w:tab/>
        <w:tab/>
        <w:tab/>
        <w:tab/>
        <w:tab/>
        <w:t>Niche games have a chance of eventually becoming cult classics. Andromeda was just objectively bad all around.</w:t>
      </w:r>
    </w:p>
    <w:p>
      <w:r>
        <w:rPr>
          <w:b/>
          <w:u w:val="single"/>
        </w:rPr>
        <w:t>140658</w:t>
      </w:r>
    </w:p>
    <w:p>
      <w:r>
        <w:t xml:space="preserve">8. </w:t>
        <w:tab/>
        <w:tab/>
        <w:tab/>
        <w:tab/>
        <w:tab/>
        <w:tab/>
        <w:tab/>
        <w:t>I didn't say that niche game have no value. Impact on the large scale is different and the way general public reacts.   Andromeda came from trilogy of liked and pretty good games and showed how people react when retardedness hits AAA titles. Way different that when it's about some game with anime ghost girl with her boobs out.</w:t>
      </w:r>
    </w:p>
    <w:p>
      <w:r>
        <w:rPr>
          <w:b/>
          <w:u w:val="single"/>
        </w:rPr>
        <w:t>140659</w:t>
      </w:r>
    </w:p>
    <w:p>
      <w:r>
        <w:t>1. I like how all the dumbcunts in the vicinity start yelling at him and insulting him once he fights back but nobody gives a shit about her committing a class I felony.</w:t>
      </w:r>
    </w:p>
    <w:p>
      <w:r>
        <w:rPr>
          <w:b/>
          <w:u w:val="single"/>
        </w:rPr>
        <w:t>140660</w:t>
      </w:r>
    </w:p>
    <w:p>
      <w:r>
        <w:t xml:space="preserve">2. </w:t>
        <w:tab/>
        <w:t>Shitty situation</w:t>
      </w:r>
    </w:p>
    <w:p>
      <w:r>
        <w:rPr>
          <w:b/>
          <w:u w:val="single"/>
        </w:rPr>
        <w:t>140661</w:t>
      </w:r>
    </w:p>
    <w:p>
      <w:r>
        <w:t xml:space="preserve">3. </w:t>
        <w:tab/>
        <w:t>Pussy pass granted</w:t>
      </w:r>
    </w:p>
    <w:p>
      <w:r>
        <w:rPr>
          <w:b/>
          <w:u w:val="single"/>
        </w:rPr>
        <w:t>140662</w:t>
      </w:r>
    </w:p>
    <w:p>
      <w:r>
        <w:t>1. Because mutually beneficial relationships simply don't exist.</w:t>
      </w:r>
    </w:p>
    <w:p>
      <w:r>
        <w:rPr>
          <w:b/>
          <w:u w:val="single"/>
        </w:rPr>
        <w:t>140663</w:t>
      </w:r>
    </w:p>
    <w:p>
      <w:r>
        <w:t xml:space="preserve">2. </w:t>
        <w:tab/>
        <w:t>I think the problem is that the benefits are 99% to 1% in favor of the employer.</w:t>
      </w:r>
    </w:p>
    <w:p>
      <w:r>
        <w:rPr>
          <w:b/>
          <w:u w:val="single"/>
        </w:rPr>
        <w:t>140664</w:t>
      </w:r>
    </w:p>
    <w:p>
      <w:r>
        <w:t xml:space="preserve">3. </w:t>
        <w:tab/>
        <w:tab/>
        <w:t>And the risk generally stacked at that ratio too. Workers get paid even when the company takes a loss, employers have to absorb  all that</w:t>
      </w:r>
    </w:p>
    <w:p>
      <w:r>
        <w:rPr>
          <w:b/>
          <w:u w:val="single"/>
        </w:rPr>
        <w:t>140665</w:t>
      </w:r>
    </w:p>
    <w:p>
      <w:r>
        <w:t xml:space="preserve">4. </w:t>
        <w:tab/>
        <w:tab/>
        <w:tab/>
        <w:t>Workers get sacked if the company didn't meet expected profits  EDIT - To the downvoters, have you never been downsized? (at time of edit, post was -4 with no replies)</w:t>
      </w:r>
    </w:p>
    <w:p>
      <w:r>
        <w:rPr>
          <w:b/>
          <w:u w:val="single"/>
        </w:rPr>
        <w:t>140666</w:t>
      </w:r>
    </w:p>
    <w:p>
      <w:r>
        <w:t xml:space="preserve">5. </w:t>
        <w:tab/>
        <w:tab/>
        <w:tab/>
        <w:tab/>
        <w:t>No non-neoliberal positions allowed here</w:t>
      </w:r>
    </w:p>
    <w:p>
      <w:r>
        <w:rPr>
          <w:b/>
          <w:u w:val="single"/>
        </w:rPr>
        <w:t>140667</w:t>
      </w:r>
    </w:p>
    <w:p>
      <w:r>
        <w:t xml:space="preserve">6. </w:t>
        <w:tab/>
        <w:tab/>
        <w:tab/>
        <w:tab/>
        <w:tab/>
        <w:t>Man, I used to come here to laugh about otherkin and tulpas, why's the sub trending towards libertarian these days?</w:t>
      </w:r>
    </w:p>
    <w:p>
      <w:r>
        <w:rPr>
          <w:b/>
          <w:u w:val="single"/>
        </w:rPr>
        <w:t>140668</w:t>
      </w:r>
    </w:p>
    <w:p>
      <w:r>
        <w:t xml:space="preserve">7. </w:t>
        <w:tab/>
        <w:tab/>
        <w:tab/>
        <w:tab/>
        <w:tab/>
        <w:tab/>
        <w:t>because the sub became a lot more right-wing over the last 2 years and right-wing usually goes hand in hand with economic liberalism.</w:t>
      </w:r>
    </w:p>
    <w:p>
      <w:r>
        <w:rPr>
          <w:b/>
          <w:u w:val="single"/>
        </w:rPr>
        <w:t>140669</w:t>
      </w:r>
    </w:p>
    <w:p>
      <w:r>
        <w:t xml:space="preserve">8. </w:t>
        <w:tab/>
        <w:tab/>
        <w:tab/>
        <w:tab/>
        <w:tab/>
        <w:tab/>
        <w:tab/>
        <w:t>Is that because of Trump? How does a sub end up so far right wing so fast</w:t>
      </w:r>
    </w:p>
    <w:p>
      <w:r>
        <w:rPr>
          <w:b/>
          <w:u w:val="single"/>
        </w:rPr>
        <w:t>140670</w:t>
      </w:r>
    </w:p>
    <w:p>
      <w:r>
        <w:t xml:space="preserve">9. </w:t>
        <w:tab/>
        <w:tab/>
        <w:tab/>
        <w:tab/>
        <w:tab/>
        <w:tab/>
        <w:tab/>
        <w:tab/>
        <w:t>It’s just Overton window swinging. Plus, I mean, a lot of the most vocal insanity these days is so far left it makes Noam Chompsky look like Ronald Reagan.   The media is pretty heavily favored in terms of the left and it seems to be encouraging more and more regressive insanity, making it tougher to find as many examples of far-right craziness.   It seems to me that would lead to a natural congregation of more conservative and (actual) libertarian peoples.</w:t>
      </w:r>
    </w:p>
    <w:p>
      <w:r>
        <w:rPr>
          <w:b/>
          <w:u w:val="single"/>
        </w:rPr>
        <w:t>140671</w:t>
      </w:r>
    </w:p>
    <w:p>
      <w:r>
        <w:t xml:space="preserve">10. </w:t>
        <w:tab/>
        <w:tab/>
        <w:tab/>
        <w:tab/>
        <w:tab/>
        <w:tab/>
        <w:tab/>
        <w:tab/>
        <w:tab/>
        <w:t>&gt;Plus, I mean, a lot of the most vocal insanity these days is so far left   Flat earthers, anti-vaxxers, chemtrail-believers and all those people are usually extremely right-wing. Then we have those overly zealous christians who tend to be very far right, we have subreddits like /r/the_donald, /r/conservative, /r/altright and /r/CringeAnarchy where you can find plenty of rightwing-insanity.  &gt;The media is pretty heavily favored in terms of the left and it seems to be encouraging more and more regressive insanity, making it tougher to find as many examples of far-right craziness.   You just gotta dig a little, just like you have to to find the leftwing craziness.</w:t>
      </w:r>
    </w:p>
    <w:p>
      <w:r>
        <w:rPr>
          <w:b/>
          <w:u w:val="single"/>
        </w:rPr>
        <w:t>140672</w:t>
      </w:r>
    </w:p>
    <w:p>
      <w:r>
        <w:t xml:space="preserve">11. </w:t>
        <w:tab/>
        <w:tab/>
        <w:tab/>
        <w:tab/>
        <w:tab/>
        <w:tab/>
        <w:tab/>
        <w:tab/>
        <w:tab/>
        <w:tab/>
        <w:t>Judging by my social media/people I know irl, both right-wing and left-wing oriented people are antivaxxers. Both the "suspicious of the government" and "crunchy hippie" types.   Flat-earthers also have a significant amount of left-oriented people.   Chemtrails seems to be a hallmark of the extreme right  though.</w:t>
      </w:r>
    </w:p>
    <w:p>
      <w:r>
        <w:rPr>
          <w:b/>
          <w:u w:val="single"/>
        </w:rPr>
        <w:t>140673</w:t>
      </w:r>
    </w:p>
    <w:p>
      <w:r>
        <w:t>1. Now EVER having been drunk or in a brawl disqualifies one from respectable society?  Great. We're going to be governed by an oligarchy of slack jawed faggots.</w:t>
      </w:r>
    </w:p>
    <w:p>
      <w:r>
        <w:rPr>
          <w:b/>
          <w:u w:val="single"/>
        </w:rPr>
        <w:t>140674</w:t>
      </w:r>
    </w:p>
    <w:p>
      <w:r>
        <w:t xml:space="preserve">2. </w:t>
        <w:tab/>
        <w:t>&gt; We're going to be governed by an oligarchy of slack jawed faggots.  Harsh description of the far left, but not entirely false.</w:t>
      </w:r>
    </w:p>
    <w:p>
      <w:r>
        <w:rPr>
          <w:b/>
          <w:u w:val="single"/>
        </w:rPr>
        <w:t>140675</w:t>
      </w:r>
    </w:p>
    <w:p>
      <w:r>
        <w:t xml:space="preserve">3. </w:t>
        <w:tab/>
        <w:t>Nah but lying about it under oath does :)</w:t>
      </w:r>
    </w:p>
    <w:p>
      <w:r>
        <w:rPr>
          <w:b/>
          <w:u w:val="single"/>
        </w:rPr>
        <w:t>140676</w:t>
      </w:r>
    </w:p>
    <w:p>
      <w:r>
        <w:t xml:space="preserve">4. </w:t>
        <w:tab/>
        <w:tab/>
        <w:t>good thing he didn't lie then. keep moving those goalposts!</w:t>
      </w:r>
    </w:p>
    <w:p>
      <w:r>
        <w:rPr>
          <w:b/>
          <w:u w:val="single"/>
        </w:rPr>
        <w:t>140677</w:t>
      </w:r>
    </w:p>
    <w:p>
      <w:r>
        <w:t xml:space="preserve">5. </w:t>
        <w:tab/>
        <w:tab/>
        <w:t>"At this point, what difference does that make?". -Hillary Clinton</w:t>
      </w:r>
    </w:p>
    <w:p>
      <w:r>
        <w:rPr>
          <w:b/>
          <w:u w:val="single"/>
        </w:rPr>
        <w:t>140678</w:t>
      </w:r>
    </w:p>
    <w:p>
      <w:r>
        <w:t>1. Monogamy has a proven historical track record of success. In civilized cultures. Those that we can read about today. Eons after the original authors are dead.  Polygamous,  resource plundering cultures. For the most part have all been lost in the sands of time.   Imperial concubines, were always only tenable for the super rich. In whichever era was being recorded. Concubines, for the most part are insurance policies for monarchies.   There is a greater chance for dynastic succession. Thereby regional stability is improved. The great bulk of people living within that region. For the most part live out their lives unmolested.   That is too small of a sample size. To make the broad statement. That all humans most fundamental drives. Are to put ones penis in as many holes as possible. Or on the flip side have ones holes filled with as many penises as possible.</w:t>
      </w:r>
    </w:p>
    <w:p>
      <w:r>
        <w:rPr>
          <w:b/>
          <w:u w:val="single"/>
        </w:rPr>
        <w:t>140679</w:t>
      </w:r>
    </w:p>
    <w:p>
      <w:r>
        <w:t xml:space="preserve">2. </w:t>
        <w:tab/>
        <w:t>How do you define success? Making every man a female slave to force the man to contribute to society?  I dont think that is success. That is just slavery.</w:t>
      </w:r>
    </w:p>
    <w:p>
      <w:r>
        <w:rPr>
          <w:b/>
          <w:u w:val="single"/>
        </w:rPr>
        <w:t>140680</w:t>
      </w:r>
    </w:p>
    <w:p>
      <w:r>
        <w:t xml:space="preserve">3. </w:t>
        <w:tab/>
        <w:tab/>
        <w:t>Success from my point of view. Is an individual is born on planet earth. From infancy through their inevitable placement in the ground.   The individual exists relatively free from violent force imposed upon them. As well as a sense that at the end of ones life. Particular realistic milestones are reached. Upon which the individual can rest in peace.   Certain observable markers for men. Are proficiency within a particular field of passion. Construction, agriculture, livestock raising, manufacture of goods. Ranging from the bronze blade, up through the international space station.   Another marker, is when proficiency is achieved. The individual man desires to teach another person similar mastery. The only way to make more people is through the body of woman. Also around the time of basic proficiency. A man's sex drive is in full effect. He desires sex and commonly to make children whom he can teach throughout his life.   This is a very common desire. Society does not force the above paragraph upon the individual man.   Though some men do not consider the above a successful life. Some men enjoy solitude. Some men don't particularly desire to head a family unit. That is a best case.  Some men from multiple historical accounts. View a successful life as being capable of murdering as many people as possible. Then looting the possessions from the man or group of men they've murdered.   Therefore men who who want to master proficiency in a peaceful endeavour in regards to other men. Will lump men who define success as being solitary and introspective. With men who define success as murdering and pillaging as many as possible.    Women in general, define a successful life as one. In which they produce many new people. As well as being generally in good standing with the normal culture. Thereby ensuring someone will care for her for her entire existence here.   Women also have suspicion cast upon them. For example when a woman defines a successful life. As one in which she acquires as many status trinkets as possible. Through granting access to her vagina.   Yet the solitary woman is viewed as a witch. I think it's because women aren't naturally solitary individuals. Solitary women on average also display more antisocial behavior. I.e accusing a nine year old boy of sexually harassing her.   My two cents, on the subject. It's long winded. Life is long and wide ranging. So I try to give the benefit of the doubt where I understand to.</w:t>
      </w:r>
    </w:p>
    <w:p>
      <w:r>
        <w:rPr>
          <w:b/>
          <w:u w:val="single"/>
        </w:rPr>
        <w:t>140681</w:t>
      </w:r>
    </w:p>
    <w:p>
      <w:r>
        <w:t xml:space="preserve">4. </w:t>
        <w:tab/>
        <w:tab/>
        <w:tab/>
        <w:t>That should not be monogamy, monogamy includes man fighting each other for pussy and the by product is civilized world. I think what you mean is Forced marriage or Arranged Marriage.</w:t>
      </w:r>
    </w:p>
    <w:p>
      <w:r>
        <w:rPr>
          <w:b/>
          <w:u w:val="single"/>
        </w:rPr>
        <w:t>140682</w:t>
      </w:r>
    </w:p>
    <w:p>
      <w:r>
        <w:t xml:space="preserve">5. </w:t>
        <w:tab/>
        <w:tab/>
        <w:tab/>
        <w:tab/>
        <w:t>'Monogamy includes man fighting each other for pussy and the byproduct is the civilized world.' Wrong, that's the behavior of illiterate murderous plunderer's. They have an almost 100 percent failure rate.   In regards to arranged marriages. I believe that you have a more negative view on the matter. Than is due to the practice.   Young women from wealthy families. Love their sweet sixteen ritual. Young women from more meager families. Love their group ready for marriage dances.   The fathers of those girls. Will more often than not. Look at who their daughter wants to get attention from. As well as the type of young man that returns her attention. Then propose a marriage if he approves. In a general sense of the practice. Implicit violence wouldn't be common. Because then the peace within the local community would collapse.   Most people desire a more or less peaceful existence here. Sociopaths since time immemorial have been the ones spreading misery. Not the ones making the best of the hand they've been dealt.</w:t>
      </w:r>
    </w:p>
    <w:p>
      <w:r>
        <w:rPr>
          <w:b/>
          <w:u w:val="single"/>
        </w:rPr>
        <w:t>140683</w:t>
      </w:r>
    </w:p>
    <w:p>
      <w:r>
        <w:t>1. This retard is behaving exactly the way the left thinks GEOTUS supporters behave. I see it everywhere, even all the way out here in Malaysia. Some of the more uninformed libtards even thought Antifa were Trump supporters.</w:t>
      </w:r>
    </w:p>
    <w:p>
      <w:r>
        <w:rPr>
          <w:b/>
          <w:u w:val="single"/>
        </w:rPr>
        <w:t>140684</w:t>
      </w:r>
    </w:p>
    <w:p>
      <w:r>
        <w:t>1. I wouldn’t have had the self restraint not to knock this vegan cunt out.</w:t>
      </w:r>
    </w:p>
    <w:p>
      <w:r>
        <w:rPr>
          <w:b/>
          <w:u w:val="single"/>
        </w:rPr>
        <w:t>140685</w:t>
      </w:r>
    </w:p>
    <w:p>
      <w:r>
        <w:t xml:space="preserve">2. </w:t>
        <w:tab/>
        <w:t>Don't believe you</w:t>
      </w:r>
    </w:p>
    <w:p>
      <w:r>
        <w:rPr>
          <w:b/>
          <w:u w:val="single"/>
        </w:rPr>
        <w:t>140686</w:t>
      </w:r>
    </w:p>
    <w:p>
      <w:r>
        <w:t xml:space="preserve">3. </w:t>
        <w:tab/>
        <w:tab/>
        <w:t>If some annoying bitch followed me off the train and kept shrieking at me about how I was a murderer for eating meat, I would. But other than that, you’re right. I probably wouldn’t.</w:t>
      </w:r>
    </w:p>
    <w:p>
      <w:r>
        <w:rPr>
          <w:b/>
          <w:u w:val="single"/>
        </w:rPr>
        <w:t>140687</w:t>
      </w:r>
    </w:p>
    <w:p>
      <w:r>
        <w:t xml:space="preserve">4. </w:t>
        <w:tab/>
        <w:tab/>
        <w:tab/>
        <w:t>Risk 10 years jail time just because someone other than you is dumb? Don't waste your time friend</w:t>
      </w:r>
    </w:p>
    <w:p>
      <w:r>
        <w:rPr>
          <w:b/>
          <w:u w:val="single"/>
        </w:rPr>
        <w:t>140688</w:t>
      </w:r>
    </w:p>
    <w:p>
      <w:r>
        <w:t>1. I am pretty sure that making people reinforce their stereotype of "dumb illiterate nigger" will do just great.</w:t>
      </w:r>
    </w:p>
    <w:p>
      <w:r>
        <w:rPr>
          <w:b/>
          <w:u w:val="single"/>
        </w:rPr>
        <w:t>140689</w:t>
      </w:r>
    </w:p>
    <w:p>
      <w:r>
        <w:t>1. What are the consequences for not obeying their Orwellian demands?</w:t>
      </w:r>
    </w:p>
    <w:p>
      <w:r>
        <w:rPr>
          <w:b/>
          <w:u w:val="single"/>
        </w:rPr>
        <w:t>140690</w:t>
      </w:r>
    </w:p>
    <w:p>
      <w:r>
        <w:t xml:space="preserve">2. </w:t>
        <w:tab/>
        <w:t>Well, so far the only consequence has been to resubmit an opinion piece. Apparently you can only write opinion papers if they align with the opinions of the faculty.</w:t>
      </w:r>
    </w:p>
    <w:p>
      <w:r>
        <w:rPr>
          <w:b/>
          <w:u w:val="single"/>
        </w:rPr>
        <w:t>140691</w:t>
      </w:r>
    </w:p>
    <w:p>
      <w:r>
        <w:t xml:space="preserve">3. </w:t>
        <w:tab/>
        <w:tab/>
        <w:t>That's clear up indoctrination, and should be taken up first with the dept. head then dean of students.  And if nothing else, pull a Lindsay Shepard and smash it into the media.</w:t>
      </w:r>
    </w:p>
    <w:p>
      <w:r>
        <w:rPr>
          <w:b/>
          <w:u w:val="single"/>
        </w:rPr>
        <w:t>140692</w:t>
      </w:r>
    </w:p>
    <w:p>
      <w:r>
        <w:t xml:space="preserve">4. </w:t>
        <w:tab/>
        <w:tab/>
        <w:tab/>
        <w:t>Agreed. There's zero grounds for what they're doing here. It's retarded.</w:t>
      </w:r>
    </w:p>
    <w:p>
      <w:r>
        <w:rPr>
          <w:b/>
          <w:u w:val="single"/>
        </w:rPr>
        <w:t>140693</w:t>
      </w:r>
    </w:p>
    <w:p>
      <w:r>
        <w:t>1. First responders try to rescue a potential suicidal person.  Chicks held up in traffic get next to the scene and yell for him to jump because they were inconvenienced in backed up traffic.   Man jumps.  Women sentenced for being cunts.  Reddit applauds chicks because being stuck in traffic over a potential suicide is not worth their time.    no hope in humanity...</w:t>
      </w:r>
    </w:p>
    <w:p>
      <w:r>
        <w:rPr>
          <w:b/>
          <w:u w:val="single"/>
        </w:rPr>
        <w:t>140694</w:t>
      </w:r>
    </w:p>
    <w:p>
      <w:r>
        <w:t xml:space="preserve">2. </w:t>
        <w:tab/>
        <w:t>&gt;Reddit applauds chicks because being stuck in traffic over a potential suicide is not worth their time.    where</w:t>
      </w:r>
    </w:p>
    <w:p>
      <w:r>
        <w:rPr>
          <w:b/>
          <w:u w:val="single"/>
        </w:rPr>
        <w:t>140695</w:t>
      </w:r>
    </w:p>
    <w:p>
      <w:r>
        <w:t xml:space="preserve">3. </w:t>
        <w:tab/>
        <w:t>If your hope in humanity is determined by something as fickle as reddit comments, you too need to find a bridge somewhere because it doesn't get any easier.</w:t>
      </w:r>
    </w:p>
    <w:p>
      <w:r>
        <w:rPr>
          <w:b/>
          <w:u w:val="single"/>
        </w:rPr>
        <w:t>140696</w:t>
      </w:r>
    </w:p>
    <w:p>
      <w:r>
        <w:t xml:space="preserve">4. </w:t>
        <w:tab/>
        <w:tab/>
        <w:t>You're being down voted because they didn't want to hear the truth.</w:t>
      </w:r>
    </w:p>
    <w:p>
      <w:r>
        <w:rPr>
          <w:b/>
          <w:u w:val="single"/>
        </w:rPr>
        <w:t>140697</w:t>
      </w:r>
    </w:p>
    <w:p>
      <w:r>
        <w:t>1. Actually. Pussypass approved.  She slapped one cop, pushed both of the a few times. That right there is assault.  If a guys would have just touched a cop he'd be in jail</w:t>
      </w:r>
    </w:p>
    <w:p>
      <w:r>
        <w:rPr>
          <w:b/>
          <w:u w:val="single"/>
        </w:rPr>
        <w:t>140698</w:t>
      </w:r>
    </w:p>
    <w:p>
      <w:r>
        <w:t xml:space="preserve">2. </w:t>
        <w:tab/>
        <w:t>The man didn’t act near as aggressively as the woman until after the cops yanked him by his throat to the ground. Far as I can tell, that’s what immediately escalated this.   Which leads me to a serious question: Why are the cops being praised for their restraint? Maybe I’m missing something, but the guy is just drunkenly shrugging away from the cops the same way a toddler pulls away from his parent when they’re mad. Why does that lead to such an extreme takedown and wrestling match.</w:t>
      </w:r>
    </w:p>
    <w:p>
      <w:r>
        <w:rPr>
          <w:b/>
          <w:u w:val="single"/>
        </w:rPr>
        <w:t>140699</w:t>
      </w:r>
    </w:p>
    <w:p>
      <w:r>
        <w:t xml:space="preserve">3. </w:t>
        <w:tab/>
        <w:tab/>
        <w:t>"Why can't I be a giant cunt, antagonize society, then be treated like an innocent baby?"</w:t>
      </w:r>
    </w:p>
    <w:p>
      <w:r>
        <w:rPr>
          <w:b/>
          <w:u w:val="single"/>
        </w:rPr>
        <w:t>140700</w:t>
      </w:r>
    </w:p>
    <w:p>
      <w:r>
        <w:t xml:space="preserve">4. </w:t>
        <w:tab/>
        <w:tab/>
        <w:tab/>
        <w:t>Sounds like you’re already 2/3 of the way there, buddy. Good luck to you</w:t>
      </w:r>
    </w:p>
    <w:p>
      <w:r>
        <w:rPr>
          <w:b/>
          <w:u w:val="single"/>
        </w:rPr>
        <w:t>140701</w:t>
      </w:r>
    </w:p>
    <w:p>
      <w:r>
        <w:t>1. Socialism / Communism has worked where? [Venezuela?](https://theconservativetreehouse.files.wordpress.com/2016/02/socialism-and-inflation-brings-us-all-together.jpg?w=550&amp;h=426)</w:t>
      </w:r>
    </w:p>
    <w:p>
      <w:r>
        <w:rPr>
          <w:b/>
          <w:u w:val="single"/>
        </w:rPr>
        <w:t>140702</w:t>
      </w:r>
    </w:p>
    <w:p>
      <w:r>
        <w:t xml:space="preserve">2. </w:t>
        <w:tab/>
        <w:t>are you retards not aware of china?</w:t>
      </w:r>
    </w:p>
    <w:p>
      <w:r>
        <w:rPr>
          <w:b/>
          <w:u w:val="single"/>
        </w:rPr>
        <w:t>140703</w:t>
      </w:r>
    </w:p>
    <w:p>
      <w:r>
        <w:t xml:space="preserve">3. </w:t>
        <w:tab/>
        <w:tab/>
        <w:t>**Socialism is defined by these characteristics:**  Strong, reliable, universal social welfare: you'll never end up homeless or starve to death no matter how much you screw up in life  Basic public services are all paid by the State through taxes: this includes healthcare, education, retirement, and disability A steeply progressive income and corporate tax system that absorbs excess profits and incomes to redistribute to the rest of the economy/population  State ownership (but professional management) of certain key, strategic industries like energy, defense, transportation etc.  The state should however NOT be heavily incentivized to personally profit from these enterprises.  #Modern China fits NONE of these criteria. So no, China is not socialist, not even by a long shot.</w:t>
      </w:r>
    </w:p>
    <w:p>
      <w:r>
        <w:rPr>
          <w:b/>
          <w:u w:val="single"/>
        </w:rPr>
        <w:t>140704</w:t>
      </w:r>
    </w:p>
    <w:p>
      <w:r>
        <w:t xml:space="preserve">4. </w:t>
        <w:tab/>
        <w:tab/>
        <w:tab/>
        <w:t>Canada does a decent job of striking a good balance. Healthcare, education, social services are not entirely privatized. There are Crown corporations that manage a lot of the country's resources.   Socialism isn't a black and white issue. It's a point on a political spectrum and some countries come closer to it than others.</w:t>
      </w:r>
    </w:p>
    <w:p>
      <w:r>
        <w:rPr>
          <w:b/>
          <w:u w:val="single"/>
        </w:rPr>
        <w:t>140705</w:t>
      </w:r>
    </w:p>
    <w:p>
      <w:r>
        <w:t xml:space="preserve">5. </w:t>
        <w:tab/>
        <w:tab/>
        <w:tab/>
        <w:t>https://en.wikipedia.org/wiki/List_of_socialist_states</w:t>
      </w:r>
    </w:p>
    <w:p>
      <w:r>
        <w:rPr>
          <w:b/>
          <w:u w:val="single"/>
        </w:rPr>
        <w:t>140706</w:t>
      </w:r>
    </w:p>
    <w:p>
      <w:r>
        <w:t xml:space="preserve">6. </w:t>
        <w:tab/>
        <w:tab/>
        <w:tab/>
        <w:tab/>
        <w:t>&gt; Self-identification is the only criterion used by the list</w:t>
      </w:r>
    </w:p>
    <w:p>
      <w:r>
        <w:rPr>
          <w:b/>
          <w:u w:val="single"/>
        </w:rPr>
        <w:t>140707</w:t>
      </w:r>
    </w:p>
    <w:p>
      <w:r>
        <w:t xml:space="preserve">7. </w:t>
        <w:tab/>
        <w:tab/>
        <w:tab/>
        <w:tab/>
        <w:tab/>
        <w:t>Yeah, by that metric North Korea is democratic because they say so</w:t>
      </w:r>
    </w:p>
    <w:p>
      <w:r>
        <w:rPr>
          <w:b/>
          <w:u w:val="single"/>
        </w:rPr>
        <w:t>140708</w:t>
      </w:r>
    </w:p>
    <w:p>
      <w:r>
        <w:t xml:space="preserve">8. </w:t>
        <w:tab/>
        <w:tab/>
        <w:t>The country that killed about 50 million to industrialize, purposefully starving or so horribly mismanaged? The country that only allows you to have one child? The country that rates it's citizens like in some god awful Orwellian nightmare? The country that uses slave and child labor? The country that is responsible for endangered animal trade for aphrodisiacs?  Sure. Include China.</w:t>
      </w:r>
    </w:p>
    <w:p>
      <w:r>
        <w:rPr>
          <w:b/>
          <w:u w:val="single"/>
        </w:rPr>
        <w:t>140709</w:t>
      </w:r>
    </w:p>
    <w:p>
      <w:r>
        <w:t>1. She stood up to the corrupt ass NJHP, she deserves a standing ovation, not to be chastised or punished. This isn't pussy pass denied.</w:t>
      </w:r>
    </w:p>
    <w:p>
      <w:r>
        <w:rPr>
          <w:b/>
          <w:u w:val="single"/>
        </w:rPr>
        <w:t>140710</w:t>
      </w:r>
    </w:p>
    <w:p>
      <w:r>
        <w:t xml:space="preserve">2. </w:t>
        <w:tab/>
        <w:t>Can’t tell if trolling or delusional.</w:t>
      </w:r>
    </w:p>
    <w:p>
      <w:r>
        <w:rPr>
          <w:b/>
          <w:u w:val="single"/>
        </w:rPr>
        <w:t>140711</w:t>
      </w:r>
    </w:p>
    <w:p>
      <w:r>
        <w:t xml:space="preserve">3. </w:t>
        <w:tab/>
        <w:tab/>
        <w:t>There's your problem, your dichotomy is false. The cops in NJ are corrupt as shit, and always deserve derision. I've seen them take too many bribes.</w:t>
      </w:r>
    </w:p>
    <w:p>
      <w:r>
        <w:rPr>
          <w:b/>
          <w:u w:val="single"/>
        </w:rPr>
        <w:t>140712</w:t>
      </w:r>
    </w:p>
    <w:p>
      <w:r>
        <w:t xml:space="preserve">4. </w:t>
        <w:tab/>
        <w:tab/>
        <w:tab/>
        <w:t>I really don’t give a shit what you’ve seen. What I’ve seen here is two calm and collected police officers behaving professionally while some belligerent cunt tries to bully them with her “power”. In what fucking world do you live in where that type of behavior is acceptable under any circumstances? You are not worthy of further responses.</w:t>
      </w:r>
    </w:p>
    <w:p>
      <w:r>
        <w:rPr>
          <w:b/>
          <w:u w:val="single"/>
        </w:rPr>
        <w:t>140713</w:t>
      </w:r>
    </w:p>
    <w:p>
      <w:r>
        <w:t xml:space="preserve">5. </w:t>
        <w:tab/>
        <w:tab/>
        <w:tab/>
        <w:tab/>
        <w:t>&gt;I really don't give a shit what you've seen  You also don't care about reality. In addition to that, the incident had nothing to do with her being a woman and everything to do with throwing around political weight. I'm not saying you should like her, but I'm fine with people bullying the cops in NJ.  It really isn't PPD. I hope you are soon able to resolve your issues with reality. Peace be upon you brother.</w:t>
      </w:r>
    </w:p>
    <w:p>
      <w:r>
        <w:rPr>
          <w:b/>
          <w:u w:val="single"/>
        </w:rPr>
        <w:t>140714</w:t>
      </w:r>
    </w:p>
    <w:p>
      <w:r>
        <w:t>1. I don't agree with Chuck or his tactics, but I don't see anything fundamentally wrong here that would constitute a fireable offense.</w:t>
      </w:r>
    </w:p>
    <w:p>
      <w:r>
        <w:rPr>
          <w:b/>
          <w:u w:val="single"/>
        </w:rPr>
        <w:t>140715</w:t>
      </w:r>
    </w:p>
    <w:p>
      <w:r>
        <w:t xml:space="preserve">2. </w:t>
        <w:tab/>
        <w:t>Creating a bad image for ones employer is generally grounds for firing. I'll generally be sympathetic if the person was acting in good faith and someone else misconstrued what they said, but this guy has a history of just being cancer.</w:t>
      </w:r>
    </w:p>
    <w:p>
      <w:r>
        <w:rPr>
          <w:b/>
          <w:u w:val="single"/>
        </w:rPr>
        <w:t>140716</w:t>
      </w:r>
    </w:p>
    <w:p>
      <w:r>
        <w:t xml:space="preserve">3. </w:t>
        <w:tab/>
        <w:tab/>
        <w:t>I don't know this guy or his history, so I was just taking what was still available on his Twitter at face value. But I have since been pointed to some deleted tweets that took things further, which make his firing more understandable.</w:t>
      </w:r>
    </w:p>
    <w:p>
      <w:r>
        <w:rPr>
          <w:b/>
          <w:u w:val="single"/>
        </w:rPr>
        <w:t>140717</w:t>
      </w:r>
    </w:p>
    <w:p>
      <w:r>
        <w:t xml:space="preserve">4. </w:t>
        <w:tab/>
        <w:tab/>
        <w:tab/>
        <w:t>I imagine Disneys family friendly image didn't want young folks looking up Wendigs twitter and seeing some of that more spicy stuff</w:t>
      </w:r>
    </w:p>
    <w:p>
      <w:r>
        <w:rPr>
          <w:b/>
          <w:u w:val="single"/>
        </w:rPr>
        <w:t>140718</w:t>
      </w:r>
    </w:p>
    <w:p>
      <w:r>
        <w:t>1. "The future is female! Give women higher positions just for being women! Fuck hiring men!"  "Why aren't as much men working anymore?"  Retards can't put 2 and 2 together. I blame common core math.</w:t>
      </w:r>
    </w:p>
    <w:p>
      <w:r>
        <w:rPr>
          <w:b/>
          <w:u w:val="single"/>
        </w:rPr>
        <w:t>140719</w:t>
      </w:r>
    </w:p>
    <w:p>
      <w:r>
        <w:t xml:space="preserve">2. </w:t>
        <w:tab/>
        <w:t>Where did all the good men go?</w:t>
      </w:r>
    </w:p>
    <w:p>
      <w:r>
        <w:rPr>
          <w:b/>
          <w:u w:val="single"/>
        </w:rPr>
        <w:t>140720</w:t>
      </w:r>
    </w:p>
    <w:p>
      <w:r>
        <w:t xml:space="preserve">3. </w:t>
        <w:tab/>
        <w:tab/>
        <w:t>They went MGTOW.</w:t>
      </w:r>
    </w:p>
    <w:p>
      <w:r>
        <w:rPr>
          <w:b/>
          <w:u w:val="single"/>
        </w:rPr>
        <w:t>140721</w:t>
      </w:r>
    </w:p>
    <w:p>
      <w:r>
        <w:t xml:space="preserve">4. </w:t>
        <w:tab/>
        <w:tab/>
        <w:tab/>
        <w:t>that sub has less than 80k, while according to this article there is 500k missing.  your theory doesn't check out.</w:t>
      </w:r>
    </w:p>
    <w:p>
      <w:r>
        <w:rPr>
          <w:b/>
          <w:u w:val="single"/>
        </w:rPr>
        <w:t>140722</w:t>
      </w:r>
    </w:p>
    <w:p>
      <w:r>
        <w:t xml:space="preserve">5. </w:t>
        <w:tab/>
        <w:tab/>
        <w:tab/>
        <w:tab/>
        <w:t>Because apparently all MGTOW men use fucking Reddit</w:t>
      </w:r>
    </w:p>
    <w:p>
      <w:r>
        <w:rPr>
          <w:b/>
          <w:u w:val="single"/>
        </w:rPr>
        <w:t>140723</w:t>
      </w:r>
    </w:p>
    <w:p>
      <w:r>
        <w:t xml:space="preserve">6. </w:t>
        <w:tab/>
        <w:tab/>
        <w:tab/>
        <w:tab/>
        <w:tab/>
        <w:t>are you implying that there are guys out there who identify as MGTOW but do not spend all their time talking about being MGTOW on reddit?  because that sounds rather implausible to me.</w:t>
      </w:r>
    </w:p>
    <w:p>
      <w:r>
        <w:rPr>
          <w:b/>
          <w:u w:val="single"/>
        </w:rPr>
        <w:t>140724</w:t>
      </w:r>
    </w:p>
    <w:p>
      <w:r>
        <w:t xml:space="preserve">7. </w:t>
        <w:tab/>
        <w:tab/>
        <w:tab/>
        <w:tab/>
        <w:tab/>
        <w:tab/>
        <w:t>\[ **Trolling** \]</w:t>
      </w:r>
    </w:p>
    <w:p>
      <w:r>
        <w:rPr>
          <w:b/>
          <w:u w:val="single"/>
        </w:rPr>
        <w:t>140725</w:t>
      </w:r>
    </w:p>
    <w:p>
      <w:r>
        <w:t xml:space="preserve">8. </w:t>
        <w:tab/>
        <w:tab/>
        <w:tab/>
        <w:tab/>
        <w:t>Almost all the MGTOW men have never even heard of the movement. They don't even know there is one.  They have all arrived at the same place, and moreover, they are teaching younger men the lessons that they have learned.</w:t>
      </w:r>
    </w:p>
    <w:p>
      <w:r>
        <w:rPr>
          <w:b/>
          <w:u w:val="single"/>
        </w:rPr>
        <w:t>140726</w:t>
      </w:r>
    </w:p>
    <w:p>
      <w:r>
        <w:t xml:space="preserve">9. </w:t>
        <w:tab/>
        <w:tab/>
        <w:tab/>
        <w:tab/>
        <w:tab/>
        <w:t>i don't know really participate there, so don't know much about it - was making a joke about their reputation.  but I am also genuinely curious as to what you base your statements on? as in specifically - are there any stats or studies done on the movement like Japan does with it's NEET phenomenon?</w:t>
      </w:r>
    </w:p>
    <w:p>
      <w:r>
        <w:rPr>
          <w:b/>
          <w:u w:val="single"/>
        </w:rPr>
        <w:t>140727</w:t>
      </w:r>
    </w:p>
    <w:p>
      <w:r>
        <w:t xml:space="preserve">10. </w:t>
        <w:tab/>
        <w:tab/>
        <w:tab/>
        <w:tab/>
        <w:tab/>
        <w:tab/>
        <w:t>No one will be able to get funding to study MGTOW. It would be in the academic wheelhouse of the social sciences, which is the ultimate bastion of the post modern movement. MGTOW is an anathema to them, and they will never willingly grant MGTOW legitimacy.  I base my statement on watching hours of Honey Badger livestreams. The Honey Badgers are deeply involved in the Mens' Rights Movement. The evidence is anecdotal, but in absence of any study, that is as good as you are going to get.  By the nature of Men Going Their Own Way, it isn't a social movement. Taking responsibility for yourself does not require consulting anyone, or any approval. Why would men form clubs about not having a girlfriend?</w:t>
      </w:r>
    </w:p>
    <w:p>
      <w:r>
        <w:rPr>
          <w:b/>
          <w:u w:val="single"/>
        </w:rPr>
        <w:t>140728</w:t>
      </w:r>
    </w:p>
    <w:p>
      <w:r>
        <w:t xml:space="preserve">11. </w:t>
        <w:tab/>
        <w:tab/>
        <w:tab/>
        <w:tab/>
        <w:tab/>
        <w:tab/>
        <w:tab/>
        <w:t>I see.   Figured if the trend was sizeable there would be some signs visible in other related social stats, something like 'more men choosing to live alone', 'men having sexual relations less' etc...  Honestly, I don't put much stock in MGTOW movement because even when I choose to view it in its most positive light, it's still looking like a very short term movement.  Social trends like this gain their biggest sway on society from being multi-generational, and that requires that the movement have a strong capacity to persist and be passed down. Best way for that to happen is usually kids growing up with parents who hold such beliefs and taking them as the norm of how things should be.  That's the primary way that movements like feminism got so entrenched and wide spread.  For obvious reasons, when a man chooses to abstain from starting a family, that man's influence on the next generation becomes next to negligeable. They don't have their own kids to pass on their believes and values to, they don't participate in parent activities and so can't influence other parents who have kids and could also pass on the ideology, they don't tend to care and participate in early education (stuff like PTA) where they could also influence ideology of next generation...  So I get that on individual bases, making a choice like that is probably highly positive for that specific guy's life - less stress, more money to spend on himself, and it's generally easy to manage one's own life when everything is up you to decide...  But in the long term, his beliefs will likely end with him, meanwhile the social trends that disenfranchised him to begin with are pushed by people who do have kids and pass on their beliefs - so will endure and probably only keep strengthening.  Honestly the movement looks a bit depressing as it's looking a lot like many men are choosing to step aside from an ideological struggle, rather than putting up a fight for themselves.</w:t>
      </w:r>
    </w:p>
    <w:p>
      <w:r>
        <w:rPr>
          <w:b/>
          <w:u w:val="single"/>
        </w:rPr>
        <w:t>140729</w:t>
      </w:r>
    </w:p>
    <w:p>
      <w:r>
        <w:t xml:space="preserve">12. </w:t>
        <w:tab/>
        <w:tab/>
        <w:tab/>
        <w:tab/>
        <w:tab/>
        <w:tab/>
        <w:tab/>
        <w:tab/>
        <w:t>Men associate with and mentor other men.  Kids watch what happens to their parents and learn from there experiences. I know 22 y/o MGTOWs.  Overall the MGTOWs are a bellweather. That men are walking away from the social contract is a powerful statement. If more than 10 or 15% of men make this decision, it will have far reaching consequences for society at large.</w:t>
      </w:r>
    </w:p>
    <w:p>
      <w:r>
        <w:rPr>
          <w:b/>
          <w:u w:val="single"/>
        </w:rPr>
        <w:t>140730</w:t>
      </w:r>
    </w:p>
    <w:p>
      <w:r>
        <w:t>1. [deleted]</w:t>
      </w:r>
    </w:p>
    <w:p>
      <w:r>
        <w:rPr>
          <w:b/>
          <w:u w:val="single"/>
        </w:rPr>
        <w:t>140731</w:t>
      </w:r>
    </w:p>
    <w:p>
      <w:r>
        <w:t xml:space="preserve">2. </w:t>
        <w:tab/>
        <w:t>&gt;Rubbing up on me  Bruh, a trip to the dentist isn't the same as going to a masseuse. Unless you're... Into having the insides of your mouth molested and poked at with metal tools.</w:t>
      </w:r>
    </w:p>
    <w:p>
      <w:r>
        <w:rPr>
          <w:b/>
          <w:u w:val="single"/>
        </w:rPr>
        <w:t>140732</w:t>
      </w:r>
    </w:p>
    <w:p>
      <w:r>
        <w:t xml:space="preserve">3. </w:t>
        <w:tab/>
        <w:tab/>
        <w:t>he's retarded, it seems.</w:t>
      </w:r>
    </w:p>
    <w:p>
      <w:r>
        <w:rPr>
          <w:b/>
          <w:u w:val="single"/>
        </w:rPr>
        <w:t>140733</w:t>
      </w:r>
    </w:p>
    <w:p>
      <w:r>
        <w:t xml:space="preserve">4. </w:t>
        <w:tab/>
        <w:tab/>
        <w:tab/>
        <w:t>What is that flair loooool</w:t>
      </w:r>
    </w:p>
    <w:p>
      <w:r>
        <w:rPr>
          <w:b/>
          <w:u w:val="single"/>
        </w:rPr>
        <w:t>140734</w:t>
      </w:r>
    </w:p>
    <w:p>
      <w:r>
        <w:t xml:space="preserve">5. </w:t>
        <w:tab/>
        <w:tab/>
        <w:tab/>
        <w:tab/>
        <w:t>Only the cool ones get one.</w:t>
      </w:r>
    </w:p>
    <w:p>
      <w:r>
        <w:rPr>
          <w:b/>
          <w:u w:val="single"/>
        </w:rPr>
        <w:t>140735</w:t>
      </w:r>
    </w:p>
    <w:p>
      <w:r>
        <w:t>1. So wait, is 'cunt' on like every single automod to just remove the comment immediately?  Because there's a ton of my comments removed that I can only see being removed because I *dared* to say 'cunt'.  What about 'nigger'? 'Faggot'? Mod reading this because it got auto-filtered; just what words are worthy of auto-filtering?  Also fun to know that every question I ever posted to 'askscience' was immediately removed by automod. Seems they got their own little block-list going for some reason.</w:t>
      </w:r>
    </w:p>
    <w:p>
      <w:r>
        <w:rPr>
          <w:b/>
          <w:u w:val="single"/>
        </w:rPr>
        <w:t>140736</w:t>
      </w:r>
    </w:p>
    <w:p>
      <w:r>
        <w:t xml:space="preserve">2. </w:t>
        <w:tab/>
        <w:t>&gt; just what words are worthy of auto-filtering?  Good question. It might be interesting to reverse-engineer a sub's automod settings based on which content gets removed.</w:t>
      </w:r>
    </w:p>
    <w:p>
      <w:r>
        <w:rPr>
          <w:b/>
          <w:u w:val="single"/>
        </w:rPr>
        <w:t>140737</w:t>
      </w:r>
    </w:p>
    <w:p>
      <w:r>
        <w:t>1. how dare you not show proper appreciation for brand x</w:t>
      </w:r>
    </w:p>
    <w:p>
      <w:r>
        <w:rPr>
          <w:b/>
          <w:u w:val="single"/>
        </w:rPr>
        <w:t>140738</w:t>
      </w:r>
    </w:p>
    <w:p>
      <w:r>
        <w:t xml:space="preserve">2. </w:t>
        <w:tab/>
        <w:t>"Capitalism is evil"  Same people: "Consumers should stop being so entitled! Corporations are doing their best!"</w:t>
      </w:r>
    </w:p>
    <w:p>
      <w:r>
        <w:rPr>
          <w:b/>
          <w:u w:val="single"/>
        </w:rPr>
        <w:t>140739</w:t>
      </w:r>
    </w:p>
    <w:p>
      <w:r>
        <w:t xml:space="preserve">3. </w:t>
        <w:tab/>
        <w:tab/>
        <w:t>G-guys. Guys? I think they're applying the labor theory of value, which is fucking retarded, alongside the progressive stack, which is even more retarded. This isn't just wrong, it's fractally wrong.</w:t>
      </w:r>
    </w:p>
    <w:p>
      <w:r>
        <w:rPr>
          <w:b/>
          <w:u w:val="single"/>
        </w:rPr>
        <w:t>140740</w:t>
      </w:r>
    </w:p>
    <w:p>
      <w:r>
        <w:t xml:space="preserve">4. </w:t>
        <w:tab/>
        <w:tab/>
        <w:tab/>
        <w:t>So any amount of labor inserted into a product automatically allows the product to accrue value, but when a black person works on it, the product gets a x4 multiplier to it's value as well?  &gt;it's fractally wrong.  The phrase you're looking for is, "going down the rabbit hole".</w:t>
      </w:r>
    </w:p>
    <w:p>
      <w:r>
        <w:rPr>
          <w:b/>
          <w:u w:val="single"/>
        </w:rPr>
        <w:t>140741</w:t>
      </w:r>
    </w:p>
    <w:p>
      <w:r>
        <w:t>1. Jesus twitter is a retarded thing</w:t>
      </w:r>
    </w:p>
    <w:p>
      <w:r>
        <w:rPr>
          <w:b/>
          <w:u w:val="single"/>
        </w:rPr>
        <w:t>140742</w:t>
      </w:r>
    </w:p>
    <w:p>
      <w:r>
        <w:t>1. It should be criminal for wimmenz to present themselves this way in the workplace.</w:t>
      </w:r>
    </w:p>
    <w:p>
      <w:r>
        <w:rPr>
          <w:b/>
          <w:u w:val="single"/>
        </w:rPr>
        <w:t>140743</w:t>
      </w:r>
    </w:p>
    <w:p>
      <w:r>
        <w:t xml:space="preserve">2. </w:t>
        <w:tab/>
        <w:t>I agree. It's crazy to me that women think it's okay to walk around in public with their twat lips and ass cracks on full display. Why do women allow their daughters to wear this? Don't women get tired of seeing each others camel toe? As a guy, could you imagine if 95% of the men that you saw were wearing skin tight pants or shorts that showed a clear outline of their cawk and balls? How about the ugg boots and "yoga pants" look? Could you imagine if 90% of guys that you saw were wearing the same boots and pants? It's so strange. It's like women have a incessant need for conformity and showing off their cunt folds.</w:t>
      </w:r>
    </w:p>
    <w:p>
      <w:r>
        <w:rPr>
          <w:b/>
          <w:u w:val="single"/>
        </w:rPr>
        <w:t>140744</w:t>
      </w:r>
    </w:p>
    <w:p>
      <w:r>
        <w:t xml:space="preserve">3. </w:t>
        <w:tab/>
        <w:tab/>
        <w:t>I thought that many men were fine with this in the West tbh. Sort of "progress" lmao. I am not from US/Europe I'm from Russia the more conservative place but even in Russia this shit is spreading and they call it "trend".</w:t>
      </w:r>
    </w:p>
    <w:p>
      <w:r>
        <w:rPr>
          <w:b/>
          <w:u w:val="single"/>
        </w:rPr>
        <w:t>140745</w:t>
      </w:r>
    </w:p>
    <w:p>
      <w:r>
        <w:t xml:space="preserve">4. </w:t>
        <w:tab/>
        <w:tab/>
        <w:tab/>
        <w:t>Well they definitely enjoy the view, but no man is going to date these whores.  Its not empowering, it's regressive.</w:t>
      </w:r>
    </w:p>
    <w:p>
      <w:r>
        <w:rPr>
          <w:b/>
          <w:u w:val="single"/>
        </w:rPr>
        <w:t>140746</w:t>
      </w:r>
    </w:p>
    <w:p>
      <w:r>
        <w:t xml:space="preserve">5. </w:t>
        <w:tab/>
        <w:tab/>
        <w:t>If I ever have daughters, I am NEVER going to allow them to be sluts.  Fucking A, how do parents of these kids feel?   That their daughter is a whore?   So glad that both of my sisters are not like this, thank god, even if he doesn't exist.  I wouldn't even imagine how I'd feel if my sisters were sluts.</w:t>
      </w:r>
    </w:p>
    <w:p>
      <w:r>
        <w:rPr>
          <w:b/>
          <w:u w:val="single"/>
        </w:rPr>
        <w:t>140747</w:t>
      </w:r>
    </w:p>
    <w:p>
      <w:r>
        <w:t>1. Super cunt face</w:t>
      </w:r>
    </w:p>
    <w:p>
      <w:r>
        <w:rPr>
          <w:b/>
          <w:u w:val="single"/>
        </w:rPr>
        <w:t>140748</w:t>
      </w:r>
    </w:p>
    <w:p>
      <w:r>
        <w:t>1. u/titletoimagebot</w:t>
      </w:r>
    </w:p>
    <w:p>
      <w:r>
        <w:rPr>
          <w:b/>
          <w:u w:val="single"/>
        </w:rPr>
        <w:t>140749</w:t>
      </w:r>
    </w:p>
    <w:p>
      <w:r>
        <w:t xml:space="preserve">2. </w:t>
        <w:tab/>
        <w:t>I don't what this is trying to say.... usually when I see a meme and want to use it in a different context I use the original link</w:t>
      </w:r>
    </w:p>
    <w:p>
      <w:r>
        <w:rPr>
          <w:b/>
          <w:u w:val="single"/>
        </w:rPr>
        <w:t>140750</w:t>
      </w:r>
    </w:p>
    <w:p>
      <w:r>
        <w:t xml:space="preserve">3. </w:t>
        <w:tab/>
        <w:tab/>
        <w:t>u/titletoimagebot takes the title of a reddit post and puts it at the top of an image. You can also use quotes to put in your own title. Turns out the bot is retarded and only responds half the time though.</w:t>
      </w:r>
    </w:p>
    <w:p>
      <w:r>
        <w:rPr>
          <w:b/>
          <w:u w:val="single"/>
        </w:rPr>
        <w:t>140751</w:t>
      </w:r>
    </w:p>
    <w:p>
      <w:r>
        <w:t>1. But the "Wut in tarn*nations*?!" cowboy stereotype is fine, apparently.   These retards don't understand context.</w:t>
      </w:r>
    </w:p>
    <w:p>
      <w:r>
        <w:rPr>
          <w:b/>
          <w:u w:val="single"/>
        </w:rPr>
        <w:t>140752</w:t>
      </w:r>
    </w:p>
    <w:p>
      <w:r>
        <w:t>1. Hahahahahahah   Twat</w:t>
      </w:r>
    </w:p>
    <w:p>
      <w:r>
        <w:rPr>
          <w:b/>
          <w:u w:val="single"/>
        </w:rPr>
        <w:t>140753</w:t>
      </w:r>
    </w:p>
    <w:p>
      <w:r>
        <w:t>1. Oh that poor weak woman, it mustve been so hard raping that young boy. I hope shes not TOO emotionally damaged. Is there a womens shelter she can stay at</w:t>
      </w:r>
    </w:p>
    <w:p>
      <w:r>
        <w:rPr>
          <w:b/>
          <w:u w:val="single"/>
        </w:rPr>
        <w:t>140754</w:t>
      </w:r>
    </w:p>
    <w:p>
      <w:r>
        <w:t xml:space="preserve">2. </w:t>
        <w:tab/>
        <w:t>Probably her husbands fault for not taking care of her emotional needs like a real man is supposed to do so she was forced to look elsewhere. /s</w:t>
      </w:r>
    </w:p>
    <w:p>
      <w:r>
        <w:rPr>
          <w:b/>
          <w:u w:val="single"/>
        </w:rPr>
        <w:t>140755</w:t>
      </w:r>
    </w:p>
    <w:p>
      <w:r>
        <w:t xml:space="preserve">3. </w:t>
        <w:tab/>
        <w:tab/>
        <w:t>Spoken like a true lonely incel</w:t>
      </w:r>
    </w:p>
    <w:p>
      <w:r>
        <w:rPr>
          <w:b/>
          <w:u w:val="single"/>
        </w:rPr>
        <w:t>140756</w:t>
      </w:r>
    </w:p>
    <w:p>
      <w:r>
        <w:t xml:space="preserve">4. </w:t>
        <w:tab/>
        <w:tab/>
        <w:tab/>
        <w:t>Found the fainting couch feminist that wants to brainwash women that allmenrape.  Looks like your bullshit is over and you can't take it.  You fucking cunt.</w:t>
      </w:r>
    </w:p>
    <w:p>
      <w:r>
        <w:rPr>
          <w:b/>
          <w:u w:val="single"/>
        </w:rPr>
        <w:t>140757</w:t>
      </w:r>
    </w:p>
    <w:p>
      <w:r>
        <w:t>1. According to court testimony he reached for her gun before she grabbed it and shot him. Can’t see that in the video, but if it did happen this is not a pussy pass.</w:t>
      </w:r>
    </w:p>
    <w:p>
      <w:r>
        <w:rPr>
          <w:b/>
          <w:u w:val="single"/>
        </w:rPr>
        <w:t>140758</w:t>
      </w:r>
    </w:p>
    <w:p>
      <w:r>
        <w:t xml:space="preserve">2. </w:t>
        <w:tab/>
        <w:t>He was several meters away from her. She took out her gun and fired. What a cunt. She should be hanged.</w:t>
      </w:r>
    </w:p>
    <w:p>
      <w:r>
        <w:rPr>
          <w:b/>
          <w:u w:val="single"/>
        </w:rPr>
        <w:t>140759</w:t>
      </w:r>
    </w:p>
    <w:p>
      <w:r>
        <w:t>1. I couldn't read that, I haven't learned retard yet, I don't want to appropriate their disability....</w:t>
      </w:r>
    </w:p>
    <w:p>
      <w:r>
        <w:rPr>
          <w:b/>
          <w:u w:val="single"/>
        </w:rPr>
        <w:t>140760</w:t>
      </w:r>
    </w:p>
    <w:p>
      <w:r>
        <w:t xml:space="preserve">2. </w:t>
        <w:tab/>
        <w:t>And boom goes the dynamite.</w:t>
      </w:r>
    </w:p>
    <w:p>
      <w:r>
        <w:rPr>
          <w:b/>
          <w:u w:val="single"/>
        </w:rPr>
        <w:t>140761</w:t>
      </w:r>
    </w:p>
    <w:p>
      <w:r>
        <w:t>1. We used to have a word for "transracial white to black" in the 90s.  Wiggers. We called them wiggers. You are a wigger.</w:t>
      </w:r>
    </w:p>
    <w:p>
      <w:r>
        <w:rPr>
          <w:b/>
          <w:u w:val="single"/>
        </w:rPr>
        <w:t>140762</w:t>
      </w:r>
    </w:p>
    <w:p>
      <w:r>
        <w:t xml:space="preserve">2. </w:t>
        <w:tab/>
        <w:t>Wigga please!</w:t>
      </w:r>
    </w:p>
    <w:p>
      <w:r>
        <w:rPr>
          <w:b/>
          <w:u w:val="single"/>
        </w:rPr>
        <w:t>140763</w:t>
      </w:r>
    </w:p>
    <w:p>
      <w:r>
        <w:t>1. This is just pure lunacy on steroids. Not even funny anymore. Why isn't this insane person locked in a mental institution for life?</w:t>
      </w:r>
    </w:p>
    <w:p>
      <w:r>
        <w:rPr>
          <w:b/>
          <w:u w:val="single"/>
        </w:rPr>
        <w:t>140764</w:t>
      </w:r>
    </w:p>
    <w:p>
      <w:r>
        <w:t xml:space="preserve">2. </w:t>
        <w:tab/>
        <w:t>Because the political left has *industrialized* a moral panic for political gain. This on top of emotional abuse and cult like behavior they are cultivating as a form of political control; this is also at an industrial level.  This doesn't end until the Dems lose in November, it's the only way they can be made to listen.</w:t>
      </w:r>
    </w:p>
    <w:p>
      <w:r>
        <w:rPr>
          <w:b/>
          <w:u w:val="single"/>
        </w:rPr>
        <w:t>140765</w:t>
      </w:r>
    </w:p>
    <w:p>
      <w:r>
        <w:t xml:space="preserve">3. </w:t>
        <w:tab/>
        <w:tab/>
        <w:t>&gt;This doesn't end until the Dems lose in November, it's the only way they can be made to listen.  I'm not so sure about that. If the "blue wave" doesn't happen, you damn well know they're only going to harp on that the darn Russians stole another election. The only lessons they seemed to learn from last time is that need to consolidate *more* power over the media to better control the narrative. No, I expect less introspection and more hemming and hawing. More sweeping bans on Twitter, Facebook, and YouTube. I'll even bet the pressure will get so intense that Reddit finally pulls the plug on the_donald.</w:t>
      </w:r>
    </w:p>
    <w:p>
      <w:r>
        <w:rPr>
          <w:b/>
          <w:u w:val="single"/>
        </w:rPr>
        <w:t>140766</w:t>
      </w:r>
    </w:p>
    <w:p>
      <w:r>
        <w:t xml:space="preserve">4. </w:t>
        <w:tab/>
        <w:tab/>
        <w:tab/>
        <w:t>I'm talking about a total defeat. The Dems gain almost nothing in the house, senate, or govenorships. There *are* people in the democratic party trying to reach out to voters who walked away from the identitarianism, but the establishment left doesn't see the value of that yet. They see the value of moral panics and identitarianism. If they lose *hard* in November, they *will* change tone because they'll finally realize that identitarianism and progressivism has hurt them more than it helped.  It would be worse if the democrats won only *some* seats and gained the house. We would go into a full 2 year long impeachment battle over Trump, and they would double down on identitarianism until *after* they lost the 2020 election and had a major terrorist attack happen under their name with the media rationalizing it.</w:t>
      </w:r>
    </w:p>
    <w:p>
      <w:r>
        <w:rPr>
          <w:b/>
          <w:u w:val="single"/>
        </w:rPr>
        <w:t>140767</w:t>
      </w:r>
    </w:p>
    <w:p>
      <w:r>
        <w:t xml:space="preserve">5. </w:t>
        <w:tab/>
        <w:tab/>
        <w:tab/>
        <w:tab/>
        <w:t>&gt; We would go into a full 2 year long impeachment battle over Trump  Errr, that's up to the Senate.  The House impeaches, the Senate tries and convicts, or not.  Note they'll almost certainly impeach Kavanaugh as well.  Even Gorsuch, and possibly Thomas and Alito as well.  Who knows how crazy they'll get if they get some real institutional power in the Congress?  But we can expect zillions of "investigations" into everything about the Trump administration, including the many things that aren't actually happening.  With the full support of the Deep State.  But Trump has a number of ways of replying.</w:t>
      </w:r>
    </w:p>
    <w:p>
      <w:r>
        <w:rPr>
          <w:b/>
          <w:u w:val="single"/>
        </w:rPr>
        <w:t>140768</w:t>
      </w:r>
    </w:p>
    <w:p>
      <w:r>
        <w:t xml:space="preserve">6. </w:t>
        <w:tab/>
        <w:tab/>
        <w:tab/>
        <w:tab/>
        <w:tab/>
        <w:t>&gt;Errr, that's up to the Senate. The House impeaches, the Senate tries and convicts, or not.   That's what I meant. A democratic House means at *least* an impeached Trump. Now that you mention it, I wouldn't be surprised if they *do* try to impeach Kavanaugh. I don't think Trump will get removed, at least, probably. But it will be a fight.  &gt;But Trump has a number of ways of replying.  I can scarcely imagine how angry Trump probably is behind closed doors. The man is not familiar with politics and is much more used to getting his way as a business man. I'd bet all my... rubles? ... sheckles?... I keep forgetting which conspiracy I'm part of... that Trump wants to absolutely *shit can* as many people as he possibly can. His cabinet is probably telling him it would look bad and unstable to pull a Nixon and fire everybody a la Saturday Night Massacre.</w:t>
      </w:r>
    </w:p>
    <w:p>
      <w:r>
        <w:rPr>
          <w:b/>
          <w:u w:val="single"/>
        </w:rPr>
        <w:t>140769</w:t>
      </w:r>
    </w:p>
    <w:p>
      <w:r>
        <w:t xml:space="preserve">7. </w:t>
        <w:tab/>
        <w:tab/>
        <w:tab/>
        <w:tab/>
        <w:tab/>
        <w:tab/>
        <w:t>&gt; The man is not familiar with politics and is much more used to getting his way as a business man.  Nope, someone with his experience is *very* used to not getting his own way.  As I understand it, that would be one lesson you learn from reading his *Art of the Deal*.  Real estate is an *especially* squirrelly sector of business, and more than once I found myself explaining its nature to startup founders, since it was my paternal grandmother's business, and one of my father's areas of business.  Don't forget that he's also had some ventures go bankrupt.</w:t>
      </w:r>
    </w:p>
    <w:p>
      <w:r>
        <w:rPr>
          <w:b/>
          <w:u w:val="single"/>
        </w:rPr>
        <w:t>140770</w:t>
      </w:r>
    </w:p>
    <w:p>
      <w:r>
        <w:t xml:space="preserve">8. </w:t>
        <w:tab/>
        <w:tab/>
        <w:tab/>
        <w:tab/>
        <w:tab/>
        <w:tab/>
        <w:tab/>
        <w:t>I don't think it's the same. I feel like his administration has been kind of plagued (both by his fault and the fault of others) by people who are willing to backstab or abstruct him in a very different way than normal.</w:t>
      </w:r>
    </w:p>
    <w:p>
      <w:r>
        <w:rPr>
          <w:b/>
          <w:u w:val="single"/>
        </w:rPr>
        <w:t>140771</w:t>
      </w:r>
    </w:p>
    <w:p>
      <w:r>
        <w:t xml:space="preserve">9. </w:t>
        <w:tab/>
        <w:tab/>
        <w:tab/>
        <w:tab/>
        <w:tab/>
        <w:tab/>
        <w:tab/>
        <w:tab/>
        <w:t>I assure you this backstabbing and obstruction is nothing new, plagued Reagan, for example, who's the most recent President who's something like Trump.  I'll grant you it's at a higher intensity, perhaps G. W. Bush suffered it at an in between level, but the pattern is quite familiar.  Heck, look at the people who believe that the CIA killed JFK.</w:t>
      </w:r>
    </w:p>
    <w:p>
      <w:r>
        <w:rPr>
          <w:b/>
          <w:u w:val="single"/>
        </w:rPr>
        <w:t>140772</w:t>
      </w:r>
    </w:p>
    <w:p>
      <w:r>
        <w:t xml:space="preserve">10. </w:t>
        <w:tab/>
        <w:tab/>
        <w:tab/>
        <w:tab/>
        <w:tab/>
        <w:tab/>
        <w:tab/>
        <w:tab/>
        <w:tab/>
        <w:t>Sure it's not new, but it might be new for *Trump*.</w:t>
      </w:r>
    </w:p>
    <w:p>
      <w:r>
        <w:rPr>
          <w:b/>
          <w:u w:val="single"/>
        </w:rPr>
        <w:t>140773</w:t>
      </w:r>
    </w:p>
    <w:p>
      <w:r>
        <w:t xml:space="preserve">11. </w:t>
        <w:tab/>
        <w:tab/>
        <w:tab/>
        <w:tab/>
        <w:tab/>
        <w:tab/>
        <w:tab/>
        <w:tab/>
        <w:tab/>
        <w:tab/>
        <w:t>I absolutely guarantee you he's had business partners and subordinates stab him in the back, it goes with the territory, especially when there's that much money in play.  I mean, *he's a New York City property developer*, the place is a snakepit for that sort of thing (real estate in general is, city, town or country).  Mob controlled or influenced unions, the city, state, and no doubt Feds at times also trying to take more than their legitimate vig, he's seen a lot.  And it's in his blood at is were, he learned it from his father, the lower rank, Queens property developer.  I mean, he was savvy enough to set up his own canary trap, when he thought the Deep State was leaking the substance of their conversations.  He set up a meeting he didn't inform *any* of his people about, and, sure enough, the contents were soon leaked.  And, leaks, it would seem he's a much better plumber than Nixon, they've significantly decreased, haven't they, the bad ones at least.</w:t>
      </w:r>
    </w:p>
    <w:p>
      <w:r>
        <w:rPr>
          <w:b/>
          <w:u w:val="single"/>
        </w:rPr>
        <w:t>140774</w:t>
      </w:r>
    </w:p>
    <w:p>
      <w:r>
        <w:t xml:space="preserve">12. </w:t>
        <w:tab/>
        <w:tab/>
        <w:tab/>
        <w:tab/>
        <w:tab/>
        <w:tab/>
        <w:tab/>
        <w:tab/>
        <w:tab/>
        <w:tab/>
        <w:tab/>
        <w:t>&gt;I mean, he was savvy enough to set up his own canary trap,  I'm not super familiar with this, got a source I can look at?  &gt;when he thought the Deep State was leaking the substance of their conversations. He set up a meeting he didn't inform any of his people about, and, sure enough, the contents were soon leaked.   I don't know man, DC is a whole different ball game. The democrats have an industrialized, international, moral panic about his supreme court pick. It's not just some people leaking information, it's portions of the CIA and FBI acting entirely against him. These are people who can ask satellites to move in orbit. There's a financial war between monied interests and billionaires going on in order to re-orient themselves in relationship to these ridiculous political times. Billionaires that make Trump look like Trailer Trash. The shit's on a different level, his experience no doubt helped him, but what's been going on in these past 2 years is crazy even for DC, let alone New York. I'm not sure *anyone* is adequately prepared for this.  &gt;And, leaks, it would seem he's a much better plumber than Nixon, they've significantly decreased, haven't they, the bad ones at least.  No way, Nixon was better. He had hush money going all over the place and kept a very tight ship overall. It wasn't just Watergate that Nixon was, ahem, "ratfucking".</w:t>
      </w:r>
    </w:p>
    <w:p>
      <w:r>
        <w:rPr>
          <w:b/>
          <w:u w:val="single"/>
        </w:rPr>
        <w:t>140775</w:t>
      </w:r>
    </w:p>
    <w:p>
      <w:r>
        <w:t xml:space="preserve">13. </w:t>
        <w:tab/>
        <w:tab/>
        <w:tab/>
        <w:tab/>
        <w:tab/>
        <w:tab/>
        <w:tab/>
        <w:tab/>
        <w:tab/>
        <w:tab/>
        <w:tab/>
        <w:tab/>
        <w:t>&gt; I'm not super familiar with this, got a source I can look at?  A simple search works pretty well, here's Bing [trump canary trap](https://www.bing.com/search?q=trump+canary+trap).  It was pretty notorious at the time.  &gt; I don't know man, DC is a whole different ball game. The democrats have an industrialized, international, moral panic about his supreme court pick.  Yeah, that's different.  But its not like he's got much to do with it after choosing the guy, he provides support, picked a competent man to shepard it through, is now using his bully pulpit because it's gotten so crazy.  &gt; It's not just some people leaking information, it's portions of the CIA and FBI acting entirely against him.  Indeed, although as I've said, this is not new.  "Deep Throat" was a FBI Top Man furious at Nixon for not making him Director after J. Edgar Hoover died.  The latter went so far as to, at LBJ's order, bug Goldwater's campaign plane.  &gt; These are people who can ask satellites to move in orbit.  That we're not so sure about.  The military intelligence types are very possibly on his side (mostly).  Not long after the election, the  head of the NSA (a admiral) tipped Trump off about how Team Obama was spying on him, Trump and company then decamped from the NYC Trump Tower I think it was, to a place where access could be *much* more tightly controlled.  &gt; There's a financial war between monied interests and billionaires going on in order to re-orient themselves in relationship to these ridiculous political times.   Yeah, that's a *big* one.  Trillions of money was made in the deliberate deindustrialization and trashing of Heartland America, and that's getting reverse *massively*.  NAFTA is *dead*, unless the Congress refuses to approve the new treaty  Not sure what happens then, but he can still pile on the tariffs, can extinguish a great deal of Canada's economy overnight, as they've gone much further in deindustrializing, specifically assembling stuff mostly made abroad, and current suppression of their fossil fuels industries.  The PRC is a work in progress, but we hold the high cards, especially with our economy doing pretty well now that the government's boot is not pressing down quite so hard on its neck.  &gt; I'm not sure *anyone* is adequately prepared for this.  By definition no one really can be.  But I'm pretty sure he knew what he was getting himself into.  Note the disdain Obama and company were dishing out in the years before 2016....  That smartphone drop humor bit didn't age well \^_\^.</w:t>
      </w:r>
    </w:p>
    <w:p>
      <w:r>
        <w:rPr>
          <w:b/>
          <w:u w:val="single"/>
        </w:rPr>
        <w:t>140776</w:t>
      </w:r>
    </w:p>
    <w:p>
      <w:r>
        <w:t xml:space="preserve">14. </w:t>
        <w:tab/>
        <w:tab/>
        <w:tab/>
        <w:tab/>
        <w:tab/>
        <w:tab/>
        <w:tab/>
        <w:tab/>
        <w:tab/>
        <w:tab/>
        <w:tab/>
        <w:tab/>
        <w:tab/>
        <w:t>&gt; "Deep Throat" was a FBI Top Man furious at Nixon for not making him Director after J. Edgar Hoover died. The latter went so far as to, at LBJ's order, bug Goldwater's campaign plane.  That's one man operating discretely through the press, not multiple people in an agency operating openly against him.  &gt;The military intelligence types are very possibly on his side (mostly). Not long after the election, the head of the NSA (a admiral) tipped Trump off about how Team Obama was spying on him, Trump and company then decamped from the NYC Trump Tower I think it was, to a place where access could be much more tightly controlled.  The CIA can make requests to transition satellites, but yeah, I'd say most of the military agencies are not working against him. TBH, I think it's "respect the rank, not the man" deal for most of it, and then Gen. Mattis for the rest of it. No one is going to be stupid enough to fuck around with Mattis who is generally apolitical and [will not hesitate to kill a bitch.](https://youtu.be/fTXzcILPPp8?t=22s)  Also, who's gonna complain about Space Marines?!!  No, but seriously, the NRO &amp; DIA is probably going to merge into the Space Force apart from the other intelligence agencies, and I have a distinct feeling that it might be because the president is concerned about DHS controlled agencies pushing politics onto military intelligence in the way that they may have involved itself with civilian intelligence. I think that that is the *real* political fight happening about Space Force, not all the other shit you see on YouTube, it reminds me *very* much of the political fighting that happened as the War Department became the DOD. The changes looked superficial on the outside, but were significant institutional alterations on the inside. The changes would have been bigger and worse if LeMay and Macarthur had gotten their way.  Over the past several hundred years, the US military has done *relatively* little in the way of meddling with US politics, which is probably the greatest accomplishment in our republic's history. That isn't normal.  &gt;Not sure what happens then, but he can still pile on the tariffs, can extinguish a great deal of Canada's economy overnight, as they've gone much further in deindustrializing, specifically assembling stuff mostly made abroad, and current suppression of their fossil fuels industries. The PRC is a work in progress, but we hold the high cards, especially with our economy doing pretty well now that the government's boot is not pressing down quite so hard on its neck.  From the way he's clearly negotiating things, it seems like most of that is bluster and he can come down to something more reasonable. I highly doubt he'd do anything to legitimately hurt Canada.  &gt;and current suppression of their fossil fuels industries.   When it comes to the energy sector my primary concern is fusion. I know people who've been working on it at different stages and it's absolutely legit. Each of the testing nations (US, China, France, Germany, UK, Japan,... Lockheed?), is building their own different procedures to try and find the most efficient and sustainable process for ignition. They've already achieved ignition on small scales. The Trump administration has been *very* tight with research funding, but that shit is not something to limit. Leave that alone so we can not only dominate the energy sector through fossil fuel production, but also through technology.  &gt; But I'm pretty sure he knew what he was getting himself into.   Imma be honest. I legitimately think he might have been the last person who knew what he was getting into. I'm still not totally convinced he knew that he would win.</w:t>
      </w:r>
    </w:p>
    <w:p>
      <w:r>
        <w:rPr>
          <w:b/>
          <w:u w:val="single"/>
        </w:rPr>
        <w:t>140777</w:t>
      </w:r>
    </w:p>
    <w:p>
      <w:r>
        <w:t xml:space="preserve">15. </w:t>
        <w:tab/>
        <w:tab/>
        <w:tab/>
        <w:tab/>
        <w:tab/>
        <w:tab/>
        <w:tab/>
        <w:tab/>
        <w:tab/>
        <w:tab/>
        <w:tab/>
        <w:tab/>
        <w:tab/>
        <w:tab/>
        <w:t>&gt; I highly doubt he'd do anything to legitimately hurt Canada.  He convinced Trudeau and the latter's feckless anti-Trump trade negotiator to surrender, albeit with a phase in period for their shifting to producing a lot more of what they assemble.  Although with the current government, Trump doesn't have to lift a finger to hurt Canada, Trudeau and company are causing great damage all by themselves.  &gt; When it comes to the energy sector my primary concern is fusion.  Wake me when we can see aneutronic fusion in the not too distant future.  Because if you use lower energy reactions that release neutrons, you transmute the elements in your fusion reactor, it won't function for all that long, and you'll be left with a pile of radioactive scrap, which the Greens won't like at all.  &gt; I'm still not totally convinced he knew that he would win.  I'm certain he didn't know he *would* win, just that he *could*.</w:t>
      </w:r>
    </w:p>
    <w:p>
      <w:r>
        <w:rPr>
          <w:b/>
          <w:u w:val="single"/>
        </w:rPr>
        <w:t>140778</w:t>
      </w:r>
    </w:p>
    <w:p>
      <w:r>
        <w:t xml:space="preserve">16. </w:t>
        <w:tab/>
        <w:tab/>
        <w:tab/>
        <w:tab/>
        <w:tab/>
        <w:tab/>
        <w:tab/>
        <w:tab/>
        <w:tab/>
        <w:tab/>
        <w:tab/>
        <w:tab/>
        <w:tab/>
        <w:tab/>
        <w:tab/>
        <w:t>&gt;He convinced Trudeau and the latter's feckless anti-Trump trade negotiator to surrender, albeit with a phase in period for their shifting to producing a lot more of what they assemble.  &gt;Although with the current government, Trump doesn't have to lift a finger to hurt Canada, Trudeau and company are causing great damage all by themselves.  Trudeau's government losing is not the same as hurting Canada though. It's generally a bad idea to actually *hurt* our neighbors. I don't think he has a genuine reason to try. If they hurt themselves, it's unfortunately their fault until someone Makes Canada Great Again.  &gt;Wake me when we can see aneutronic fusion in the not too distant future. Because if you use lower energy reactions that release neutrons  I don't know enough to tell you how neutrons are being handled by different the many different experiments.  &gt;I'm certain he didn't know he would win, just that he could.  I agree with that. I was listening to the two campaign staffs hammer at each other in a Harvard discussion, and it was pretty clear that the Trump team was not nearly as ignorant as the left wanted to paint them.</w:t>
      </w:r>
    </w:p>
    <w:p>
      <w:r>
        <w:rPr>
          <w:b/>
          <w:u w:val="single"/>
        </w:rPr>
        <w:t>140779</w:t>
      </w:r>
    </w:p>
    <w:p>
      <w:r>
        <w:t xml:space="preserve">17. </w:t>
        <w:tab/>
        <w:tab/>
        <w:tab/>
        <w:tab/>
        <w:tab/>
        <w:tab/>
        <w:tab/>
        <w:tab/>
        <w:tab/>
        <w:tab/>
        <w:tab/>
        <w:tab/>
        <w:tab/>
        <w:tab/>
        <w:tab/>
        <w:tab/>
        <w:t>&gt; I don't know enough to tell you how neutrons are being handled by different the many different experiments.  As far as I know, the current experiments are focused on the lowest energy required reaction.  Ah, [see Wikipedia here](https://en.wikipedia.org/wiki/Fusion_power#Fuels).  Deuterium +  tritium makes a neutron, is in fact an convenient source of them, and can be used to double the yield and massively increase the dirtiness of an H-bomb (use U-238 as the tamper instead of e.g. lead).  Next is deuterium + deuterium, half of those produce a neutron, the other half produce tritium, which will then at some rate fuse with deuterium, again producing a neutron.  Following is deuterium + helium-3, again with the latter sort of problem.  Most reachable is proton + boron-11, "Under reasonable assumptions, side reactions will result in about 0.1% of the fusion power being carried by neutrons." but that could still be rather bad.  And it doesn't look so good for being usable any time soon, or perhaps at all:  &gt; At 123 keV, the optimum temperature for this reaction is nearly ten times higher than that for the pure hydrogen reactions, the energy confinement must be 500 times better than that required for the D-T reaction, and the power density will be 2500 times lower than for D-T.  They don't mention it, but [helium-3 + helium-3](https://en.wikipedia.org/wiki/Helium-3) is a classic aneutronic prospect:  &gt; Much speculation has been made over the possibility of helium-3 as a future energy source. Unlike most other nuclear fusion reactions, the fusion of helium-3 atoms releases large amounts of energy without causing the surrounding material to become radioactive. However, the temperatures required to achieve helium-3 fusion reactions are much higher than in traditional fusion reactions, and the process may unavoidably create other reactions that themselves would cause the surrounding material to become radioactive.  And is a great deal of the basis of the original Universal Century (UC) Gundam anime universe, first show in 1979, where a new physics allows for compact fusion reactors, but that physics won't stop neutrons.  Pretty much all the conflict in the long series of shows is engineered by the mysterious Jupiter Energy Fleet, modeled on the Arabs of OPEC, OPEC being a very big and painful thing for a purely oil consuming nation like Japan in the 1970s.  But extracting energy out of a fusion reactor might be very hard, if you really want to learn about all this, you'll have to learn about concepts like [bremsstrahlung](https://en.wikipedia.org/wiki/Bremsstrahlung), which is how most of the energy of a nuclear weapon comes out I'm pretty sure, e.g. see in the nuclear fusion article [Bremsstrahlung losses in quasineutral, isotropic plasmas](https://en.wikipedia.org/wiki/Nuclear_fusion#Bremsstrahlung_losses_in_quasineutral,_isotropic_plasmas).  This stuff is complicated for physicists, hard to experiment on, since you need high energy, high density plasmas, we're probably a *long* way from making this work as practical engineering.  Harvesting fusion power from the sun is likely to continue to be the best best, e.g. solar power satellites.  Or coal....</w:t>
      </w:r>
    </w:p>
    <w:p>
      <w:r>
        <w:rPr>
          <w:b/>
          <w:u w:val="single"/>
        </w:rPr>
        <w:t>140780</w:t>
      </w:r>
    </w:p>
    <w:p>
      <w:r>
        <w:t xml:space="preserve">18. </w:t>
        <w:tab/>
        <w:tab/>
        <w:tab/>
        <w:tab/>
        <w:tab/>
        <w:tab/>
        <w:tab/>
        <w:tab/>
        <w:tab/>
        <w:tab/>
        <w:tab/>
        <w:tab/>
        <w:tab/>
        <w:tab/>
        <w:tab/>
        <w:tab/>
        <w:tab/>
        <w:t>I have a degree in Applied Physics, so I know it's hard. I've taken a basic entry-level graduate elective course on nuclear physics, but not enough to truly go through enough to *properly* understand what's happening with these reactors. I'd prefer to have a textbook or two in front of me before I try to go spouting off specific details.  All I can say is that among just about all the nuclear physics grad students, physicists, researchers, and teachers, there is a ton of optimism for some form of a fully-working reactor by 2050, and potentially practical reactors by the end of the century.</w:t>
      </w:r>
    </w:p>
    <w:p>
      <w:r>
        <w:rPr>
          <w:b/>
          <w:u w:val="single"/>
        </w:rPr>
        <w:t>140781</w:t>
      </w:r>
    </w:p>
    <w:p>
      <w:r>
        <w:t>1. Sinema is now leading by 9000.  https://ux.azcentral.com/story/news/politics/elections/2018/11/02/arizona-election-results-2018-vote-tallies/1662719002/  Sinema's share of Maricopa votes (from this new batch updated today) has suddenly jumped from about 52% to about 59%.  Nothing suspicious about that, right?  Pima will be even worse.  Arizona's gone. Ugh.</w:t>
      </w:r>
    </w:p>
    <w:p>
      <w:r>
        <w:rPr>
          <w:b/>
          <w:u w:val="single"/>
        </w:rPr>
        <w:t>140782</w:t>
      </w:r>
    </w:p>
    <w:p>
      <w:r>
        <w:t xml:space="preserve">2. </w:t>
        <w:tab/>
        <w:t>The Constitution grants Mitch McConnell, as president pro tempore of the Senate, the right to refuse to administer the oath of office to a supposed "victor".</w:t>
      </w:r>
    </w:p>
    <w:p>
      <w:r>
        <w:rPr>
          <w:b/>
          <w:u w:val="single"/>
        </w:rPr>
        <w:t>140783</w:t>
      </w:r>
    </w:p>
    <w:p>
      <w:r>
        <w:t xml:space="preserve">3. </w:t>
        <w:tab/>
        <w:tab/>
        <w:t>That would be spicy as fuck.  Don't sit menendez either.</w:t>
      </w:r>
    </w:p>
    <w:p>
      <w:r>
        <w:rPr>
          <w:b/>
          <w:u w:val="single"/>
        </w:rPr>
        <w:t>140784</w:t>
      </w:r>
    </w:p>
    <w:p>
      <w:r>
        <w:t xml:space="preserve">4. </w:t>
        <w:tab/>
        <w:tab/>
        <w:t>He won't do that unless something can be proven I bet.</w:t>
      </w:r>
    </w:p>
    <w:p>
      <w:r>
        <w:rPr>
          <w:b/>
          <w:u w:val="single"/>
        </w:rPr>
        <w:t>140785</w:t>
      </w:r>
    </w:p>
    <w:p>
      <w:r>
        <w:t>1. You know usually I agree with the /r/thatHappened comments but I could believe something like this for sure. Not only is the story written in a believable way; but I totally had teachers that would share intimate details about their life, especially in the later years of high school. Y'all must have had some boring ass teachers if literally all they talked about was the subject matter.</w:t>
      </w:r>
    </w:p>
    <w:p>
      <w:r>
        <w:rPr>
          <w:b/>
          <w:u w:val="single"/>
        </w:rPr>
        <w:t>140786</w:t>
      </w:r>
    </w:p>
    <w:p>
      <w:r>
        <w:t xml:space="preserve">2. </w:t>
        <w:tab/>
        <w:t>To an extent, maybe, but I start doubting once we reach the part once they draw up an image of this giraffe of a man jumping up and down going “OMG OMG IM SO VALID AND SEEN AS A HUMAN BY THE LGBT INSANE GRADE ELEVENS!!” It could be a combination of a real story and BS. Here’s what I think happened: - Teacher mentions he’s not married or dating, doesn’t feel attraction to anyone - “Are you asexual?” - “What’s that?” - &lt;&lt;Three explanations, because one simply won’t suffice to explain it means YOU DON’T FEEL SEXUAL ATTRACTION&gt;&gt; - “It’s possible, maybe.” (Shrug)  &lt;Scene&gt;</w:t>
      </w:r>
    </w:p>
    <w:p>
      <w:r>
        <w:rPr>
          <w:b/>
          <w:u w:val="single"/>
        </w:rPr>
        <w:t>140787</w:t>
      </w:r>
    </w:p>
    <w:p>
      <w:r>
        <w:t xml:space="preserve">3. </w:t>
        <w:tab/>
        <w:tab/>
        <w:t>See, you're making the mistake of making a mountain out of a hill, when really you should be making a hill out of a mountain. I can believe the guy going "what, you mean that's actually a thing, I'm not weird?" or something to the effect. Tumblr just has a habit of spicing things up a bit.</w:t>
      </w:r>
    </w:p>
    <w:p>
      <w:r>
        <w:rPr>
          <w:b/>
          <w:u w:val="single"/>
        </w:rPr>
        <w:t>140788</w:t>
      </w:r>
    </w:p>
    <w:p>
      <w:r>
        <w:t>1. To be fair that ballon was going to waste in the children's cancer ward.</w:t>
      </w:r>
    </w:p>
    <w:p>
      <w:r>
        <w:rPr>
          <w:b/>
          <w:u w:val="single"/>
        </w:rPr>
        <w:t>140789</w:t>
      </w:r>
    </w:p>
    <w:p>
      <w:r>
        <w:t xml:space="preserve">2. </w:t>
        <w:tab/>
        <w:t>That answer was fucking inspired mate. 🤣  You win today’s wickedest cunt on Reddit. 😉</w:t>
      </w:r>
    </w:p>
    <w:p>
      <w:r>
        <w:rPr>
          <w:b/>
          <w:u w:val="single"/>
        </w:rPr>
        <w:t>140790</w:t>
      </w:r>
    </w:p>
    <w:p>
      <w:r>
        <w:t>1. I don't particularly like commenting on here because I'm a lurker and not a huge fan of GG, but I want to set the record straight on this.  Brad Wardell's politics have been known for a long time, and if people were review bombing him over that, the would have done the same thing to GalCiv 3, which they have not.  Stardock is in the middle of suing the original developers of Star Control to prevent them from releasing a true sequel to Star Control 2 (which any reasonable read of all the stupid contract muck surrounding this whole thing indicates that they have every right to do).  This is after saying on multiple occasions while they were developing Origins that they were "staying out of the original Star Control universe so that hopefully Fred &amp; Paul (the original devs) can make a true sequel some day" or something to that effect.  A lot of us Star Control fans were really excited that Stardock was going to be making a Star Control game, and we were *doubly* excited when Fred &amp; Paul announced they were going to make a true sequel.  At this point now (contrary to what Brad and his cronies are claiming), Fred &amp; Paul can't realistically even *start* working on their true sequel because they've got this lawsuit hanging over their head, and the settlement offer from Stardock says outright that they're literally never allowed to make another Star Control game again as long as they live.  If Star Control: Origins is being review bombed, I can essentially guarantee you that that's the reason.  The vast majority of the fan community would like to see both Star Control games, and many of us decided not to purchase Origins *specifically because of this ridiculous lawsuit*.</w:t>
      </w:r>
    </w:p>
    <w:p>
      <w:r>
        <w:rPr>
          <w:b/>
          <w:u w:val="single"/>
        </w:rPr>
        <w:t>140791</w:t>
      </w:r>
    </w:p>
    <w:p>
      <w:r>
        <w:t xml:space="preserve">2. </w:t>
        <w:tab/>
        <w:t>Yeah, it's like he's trying to burn down the Star Control community so he can have a piece of paper saying he owns the ashes, all while claiming to be a true old-school SC fan. So strange. I can't say I have a great opinion of Brad after this.</w:t>
      </w:r>
    </w:p>
    <w:p>
      <w:r>
        <w:rPr>
          <w:b/>
          <w:u w:val="single"/>
        </w:rPr>
        <w:t>140792</w:t>
      </w:r>
    </w:p>
    <w:p>
      <w:r>
        <w:t xml:space="preserve">3. </w:t>
        <w:tab/>
        <w:tab/>
        <w:t>You can't present the situation without bringing up the fact that *he actually made a Star Control game and it's good* which is something you can't say about Paul and Fred over the past quarter century. It's easy to make Stardock look like the party poopers if you leave out the little irrelevant detail that they just revived the IP.</w:t>
      </w:r>
    </w:p>
    <w:p>
      <w:r>
        <w:rPr>
          <w:b/>
          <w:u w:val="single"/>
        </w:rPr>
        <w:t>140793</w:t>
      </w:r>
    </w:p>
    <w:p>
      <w:r>
        <w:t xml:space="preserve">4. </w:t>
        <w:tab/>
        <w:tab/>
        <w:tab/>
        <w:t>&gt;he actually made a Star Control game and it's good  According to the reviews, it isn't.</w:t>
      </w:r>
    </w:p>
    <w:p>
      <w:r>
        <w:rPr>
          <w:b/>
          <w:u w:val="single"/>
        </w:rPr>
        <w:t>140794</w:t>
      </w:r>
    </w:p>
    <w:p>
      <w:r>
        <w:t xml:space="preserve">5. </w:t>
        <w:tab/>
        <w:tab/>
        <w:tab/>
        <w:tab/>
        <w:t>According to the Steam reviews and Metacritic professional reviews, it is.    So you know, right off the bat you're being misleading.  The Metacritic user reviews are merely mediocre, and they are full of 0 point scores saying "It is utter trash F U" without any useful commentary.   Hence the existence of this fucking thread in the first place., because it looks like a review bomb is going on.</w:t>
      </w:r>
    </w:p>
    <w:p>
      <w:r>
        <w:rPr>
          <w:b/>
          <w:u w:val="single"/>
        </w:rPr>
        <w:t>140795</w:t>
      </w:r>
    </w:p>
    <w:p>
      <w:r>
        <w:t xml:space="preserve">6. </w:t>
        <w:tab/>
        <w:tab/>
        <w:tab/>
        <w:tab/>
        <w:tab/>
        <w:t>And as others have pointed out ITT, there are plenty of reviews that don't appear to be "review bombs" pointing out that the game has flaws.  Sorry that you and Wardell both seem to think his game should be free of criticism and that anyone doing so is part of some sinister conspiracy.</w:t>
      </w:r>
    </w:p>
    <w:p>
      <w:r>
        <w:rPr>
          <w:b/>
          <w:u w:val="single"/>
        </w:rPr>
        <w:t>140796</w:t>
      </w:r>
    </w:p>
    <w:p>
      <w:r>
        <w:t xml:space="preserve">7. </w:t>
        <w:tab/>
        <w:tab/>
        <w:tab/>
        <w:tab/>
        <w:tab/>
        <w:tab/>
        <w:t>&gt;And as others have pointed out ITT, there are plenty of reviews that don't appear to be "review bombs" pointing out that the game has flaws.  Yes, there are, and if you leave the legitimate negative reviews in, and only peel out the obviously deceptive "It's nothing like Star Control 0/10" ones, you get *the same fucking mid-70's score as the game has everywhere else*, which is what I'm saying to you.  And what Brad was saying too for that matter.   &gt;Sorry that you and Wardell both seem to think his game should be free of criticism  Sorry you can't read high school English.</w:t>
      </w:r>
    </w:p>
    <w:p>
      <w:r>
        <w:rPr>
          <w:b/>
          <w:u w:val="single"/>
        </w:rPr>
        <w:t>140797</w:t>
      </w:r>
    </w:p>
    <w:p>
      <w:r>
        <w:t xml:space="preserve">8. </w:t>
        <w:tab/>
        <w:tab/>
        <w:tab/>
        <w:tab/>
        <w:tab/>
        <w:tab/>
        <w:tab/>
        <w:t>So, what you're saying is...according to the reviews, the game isn't good?  Thanks for proving my point, champ.  Got anything else you want to try?  I'll give you another shot at redeeming yourself.</w:t>
      </w:r>
    </w:p>
    <w:p>
      <w:r>
        <w:rPr>
          <w:b/>
          <w:u w:val="single"/>
        </w:rPr>
        <w:t>140798</w:t>
      </w:r>
    </w:p>
    <w:p>
      <w:r>
        <w:t xml:space="preserve">9. </w:t>
        <w:tab/>
        <w:tab/>
        <w:tab/>
        <w:tab/>
        <w:tab/>
        <w:tab/>
        <w:tab/>
        <w:tab/>
        <w:t>No; I'm saying the things that I'm saying. Anybody else who reads this exchange will see what I mean and also see that you're being a pedantic little twat, so what's the point in me saying the same things over again when there's nobody reasonable to say them to?</w:t>
      </w:r>
    </w:p>
    <w:p>
      <w:r>
        <w:rPr>
          <w:b/>
          <w:u w:val="single"/>
        </w:rPr>
        <w:t>140799</w:t>
      </w:r>
    </w:p>
    <w:p>
      <w:r>
        <w:t xml:space="preserve">10. </w:t>
        <w:tab/>
        <w:tab/>
        <w:tab/>
        <w:tab/>
        <w:tab/>
        <w:tab/>
        <w:tab/>
        <w:tab/>
        <w:tab/>
        <w:t>What a waste of an opportunity to redeem yourself.  Not even worthy of a "You Tried/10".</w:t>
      </w:r>
    </w:p>
    <w:p>
      <w:r>
        <w:rPr>
          <w:b/>
          <w:u w:val="single"/>
        </w:rPr>
        <w:t>140800</w:t>
      </w:r>
    </w:p>
    <w:p>
      <w:r>
        <w:t>1. I desperately wish for people like this to experience real dilemmas and traumatic life incidents so that they can shut the everloving fuck up about benign nonsense like scary books. I am right now facing homelessness due to a falsified restraining order from my lying ex-girlfriend and am locked out of my life and small business. I just learned today in court that I can't go back home or talk to her for three years and had to give up my firearm to the sheriff till 2021. These are real problems to bitch about. I'm beyond triggered, and for good reason. The honest to God problem is that these retards have endured no genuine strife whatsoever.</w:t>
      </w:r>
    </w:p>
    <w:p>
      <w:r>
        <w:rPr>
          <w:b/>
          <w:u w:val="single"/>
        </w:rPr>
        <w:t>140801</w:t>
      </w:r>
    </w:p>
    <w:p>
      <w:r>
        <w:t xml:space="preserve">2. </w:t>
        <w:tab/>
        <w:t>Of course, [there are starving kids in Africa](https://en.wikipedia.org/wiki/Fallacy_of_relative_privation), so you've never experienced any real problems, either. /s  Look, your situation sounds pretty damn shitty, I agree. But your problems and their problems are not mutually exclusive, and your life being bad doesn't mean they're not allowed to be upset.</w:t>
      </w:r>
    </w:p>
    <w:p>
      <w:r>
        <w:rPr>
          <w:b/>
          <w:u w:val="single"/>
        </w:rPr>
        <w:t>140802</w:t>
      </w:r>
    </w:p>
    <w:p>
      <w:r>
        <w:t xml:space="preserve">3. </w:t>
        <w:tab/>
        <w:tab/>
        <w:t>My situation is an example, not a fallacy of relative privation. If they had experienced worse circumstances, I don't believe they could ever muster such retarded freakouts over trivialities. I'm not saying "because they haven't lost their livelihood, they can't be right." I swear...it's almost as though people just scroll through Reddit comments to see where a possible correction can be made. Do you feel better?</w:t>
      </w:r>
    </w:p>
    <w:p>
      <w:r>
        <w:rPr>
          <w:b/>
          <w:u w:val="single"/>
        </w:rPr>
        <w:t>140803</w:t>
      </w:r>
    </w:p>
    <w:p>
      <w:r>
        <w:t>1. Oh god...more fucking morons parroting that retarded Mormon mom bullshit article.  Men are not the fault of unwanted pregnancies. Takes two people to do that or a woman and a syringe.  Seriously, why the fuck did a bunch of otherwise normal and seemingly intelligent women And men think that’s absolute fuckin retard had any inkling of poignancy or brilliance when she wrote an dumbass op ed on why men are to blame for pregnancies.</w:t>
      </w:r>
    </w:p>
    <w:p>
      <w:r>
        <w:rPr>
          <w:b/>
          <w:u w:val="single"/>
        </w:rPr>
        <w:t>140804</w:t>
      </w:r>
    </w:p>
    <w:p>
      <w:r>
        <w:t>1. She's 80 you fuckin retard</w:t>
      </w:r>
    </w:p>
    <w:p>
      <w:r>
        <w:rPr>
          <w:b/>
          <w:u w:val="single"/>
        </w:rPr>
        <w:t>140805</w:t>
      </w:r>
    </w:p>
    <w:p>
      <w:r>
        <w:t>1. Women are never happy. The guy looks like the perfect boyfriend and future husband.   She just blow up the best deal she would ever get. Good job on her.   The guy os smar af. When she asked to be with another guy she proved she isn’t that happy with the relationship and she doesn’t care about the traditional marriage where she is only your and he is only hers. I also would lost trust on her and breakup. She is curious so she will eventually do it without him knowing.  Why waste time on someone not full commit.</w:t>
      </w:r>
    </w:p>
    <w:p>
      <w:r>
        <w:rPr>
          <w:b/>
          <w:u w:val="single"/>
        </w:rPr>
        <w:t>140806</w:t>
      </w:r>
    </w:p>
    <w:p>
      <w:r>
        <w:t xml:space="preserve">2. </w:t>
        <w:tab/>
        <w:t>But...why? Cuck is the ultimate insult for today. Its essentially overtaken 'faggot' as the go-to emasculation word and does it better as well. Less homophobia is good, right?</w:t>
      </w:r>
    </w:p>
    <w:p>
      <w:r>
        <w:rPr>
          <w:b/>
          <w:u w:val="single"/>
        </w:rPr>
        <w:t>140807</w:t>
      </w:r>
    </w:p>
    <w:p>
      <w:r>
        <w:t>1. Dumb cunt</w:t>
      </w:r>
    </w:p>
    <w:p>
      <w:r>
        <w:rPr>
          <w:b/>
          <w:u w:val="single"/>
        </w:rPr>
        <w:t>140808</w:t>
      </w:r>
    </w:p>
    <w:p>
      <w:r>
        <w:t>1. Lucky dudes</w:t>
      </w:r>
    </w:p>
    <w:p>
      <w:r>
        <w:rPr>
          <w:b/>
          <w:u w:val="single"/>
        </w:rPr>
        <w:t>140809</w:t>
      </w:r>
    </w:p>
    <w:p>
      <w:r>
        <w:t xml:space="preserve">2. </w:t>
        <w:tab/>
        <w:t>Now reverse the genders. Are they lucky girls? Of course not, what a dumb point you make.</w:t>
      </w:r>
    </w:p>
    <w:p>
      <w:r>
        <w:rPr>
          <w:b/>
          <w:u w:val="single"/>
        </w:rPr>
        <w:t>140810</w:t>
      </w:r>
    </w:p>
    <w:p>
      <w:r>
        <w:t xml:space="preserve">3. </w:t>
        <w:tab/>
        <w:tab/>
        <w:t>that's called gender bias retard</w:t>
      </w:r>
    </w:p>
    <w:p>
      <w:r>
        <w:rPr>
          <w:b/>
          <w:u w:val="single"/>
        </w:rPr>
        <w:t>140811</w:t>
      </w:r>
    </w:p>
    <w:p>
      <w:r>
        <w:t>1. She's a cunt and if she doesn't turn her kids into little cunts it would be a miracle.</w:t>
      </w:r>
    </w:p>
    <w:p>
      <w:r>
        <w:rPr>
          <w:b/>
          <w:u w:val="single"/>
        </w:rPr>
        <w:t>140812</w:t>
      </w:r>
    </w:p>
    <w:p>
      <w:r>
        <w:t>1. Melbourne has massive issues with Somali and Sudanese*** gangs.   The ABC did an article on it showing the stats Sudanese* immigrants are around 27x more likely to engage in criminal activity) but then went on to say it's racist to do anything about it.  Melbourne dropped something like 5 points from being the most livable city in the world in last years rankings. Mainly because it's a left-wing shithole.  This is the fucking state of Australian politics...   The political Zeitgeist Australia is about 8 years behind the US. We had a great chance with Abbot (I hated him when he was in but I realise now he was a champ) and hopefully we get someone like David Leyonhjelm in in the future.  Edit: Sudanese/Somali</w:t>
      </w:r>
    </w:p>
    <w:p>
      <w:r>
        <w:rPr>
          <w:b/>
          <w:u w:val="single"/>
        </w:rPr>
        <w:t>140813</w:t>
      </w:r>
    </w:p>
    <w:p>
      <w:r>
        <w:t xml:space="preserve">2. </w:t>
        <w:tab/>
        <w:t>Surely not.  Waleed Aly promised us there is no African gang problem.</w:t>
      </w:r>
    </w:p>
    <w:p>
      <w:r>
        <w:rPr>
          <w:b/>
          <w:u w:val="single"/>
        </w:rPr>
        <w:t>140814</w:t>
      </w:r>
    </w:p>
    <w:p>
      <w:r>
        <w:t xml:space="preserve">3. </w:t>
        <w:tab/>
        <w:tab/>
        <w:t>Fuck I hate that cunt</w:t>
      </w:r>
    </w:p>
    <w:p>
      <w:r>
        <w:rPr>
          <w:b/>
          <w:u w:val="single"/>
        </w:rPr>
        <w:t>140815</w:t>
      </w:r>
    </w:p>
    <w:p>
      <w:r>
        <w:t xml:space="preserve">4. </w:t>
        <w:tab/>
        <w:tab/>
        <w:tab/>
        <w:t>How does he even get on television? Such a sanctimonious cunt. Never met anyone who liked him</w:t>
      </w:r>
    </w:p>
    <w:p>
      <w:r>
        <w:rPr>
          <w:b/>
          <w:u w:val="single"/>
        </w:rPr>
        <w:t>140816</w:t>
      </w:r>
    </w:p>
    <w:p>
      <w:r>
        <w:t xml:space="preserve">5. </w:t>
        <w:tab/>
        <w:tab/>
        <w:tab/>
        <w:tab/>
        <w:t>That show was trash before him, that Charlie fuck was as bad.</w:t>
      </w:r>
    </w:p>
    <w:p>
      <w:r>
        <w:rPr>
          <w:b/>
          <w:u w:val="single"/>
        </w:rPr>
        <w:t>140817</w:t>
      </w:r>
    </w:p>
    <w:p>
      <w:r>
        <w:t xml:space="preserve">6. </w:t>
        <w:tab/>
        <w:tab/>
        <w:tab/>
        <w:tab/>
        <w:tab/>
        <w:t>He must be so at home working at the ABC now. That's if his show hasn't been canceled yet.</w:t>
      </w:r>
    </w:p>
    <w:p>
      <w:r>
        <w:rPr>
          <w:b/>
          <w:u w:val="single"/>
        </w:rPr>
        <w:t>140818</w:t>
      </w:r>
    </w:p>
    <w:p>
      <w:r>
        <w:t xml:space="preserve">7. </w:t>
        <w:tab/>
        <w:tab/>
        <w:tab/>
        <w:tab/>
        <w:t>How he gets on tv is he's a brown skinned muslim which makes him the perfect representation of all things oppressed and persecuted in the leftard universe.</w:t>
      </w:r>
    </w:p>
    <w:p>
      <w:r>
        <w:rPr>
          <w:b/>
          <w:u w:val="single"/>
        </w:rPr>
        <w:t>140819</w:t>
      </w:r>
    </w:p>
    <w:p>
      <w:r>
        <w:t xml:space="preserve">8. </w:t>
        <w:tab/>
        <w:tab/>
        <w:tab/>
        <w:tab/>
        <w:tab/>
        <w:t>So in other words he is at the top of the oppression Olympics. Every time there is a terrorist attack the bastard somehow tries to spins it to blame whites and the US military in particular. I'm pretty sure he's even tried to blame the Crusades at one point.   C'mon Wally, take a tea spoon of cement and harden the fuck up. Take some responsibility for your fucked up religion.</w:t>
      </w:r>
    </w:p>
    <w:p>
      <w:r>
        <w:rPr>
          <w:b/>
          <w:u w:val="single"/>
        </w:rPr>
        <w:t>140820</w:t>
      </w:r>
    </w:p>
    <w:p>
      <w:r>
        <w:t xml:space="preserve">9. </w:t>
        <w:tab/>
        <w:tab/>
        <w:tab/>
        <w:tab/>
        <w:tab/>
        <w:tab/>
        <w:t>He's such a fucking hypocrite too. The majority co-religionists in the country of his parents are right now and have been for many decades, persecuting and massacring the Coptic Christian population, purely because they are not muslims and he hasn't once ever called them out on it or even mentioned it. He's quick to blame whitey or the US when some fucking raghead is rightfully dispatched to allah but like the vast majority of muslims, the crimes they commit against their minorities at a systematic level is given a pass.</w:t>
      </w:r>
    </w:p>
    <w:p>
      <w:r>
        <w:rPr>
          <w:b/>
          <w:u w:val="single"/>
        </w:rPr>
        <w:t>140821</w:t>
      </w:r>
    </w:p>
    <w:p>
      <w:r>
        <w:t xml:space="preserve">10. </w:t>
        <w:tab/>
        <w:tab/>
        <w:tab/>
        <w:t>Same and his wife</w:t>
      </w:r>
    </w:p>
    <w:p>
      <w:r>
        <w:rPr>
          <w:b/>
          <w:u w:val="single"/>
        </w:rPr>
        <w:t>140822</w:t>
      </w:r>
    </w:p>
    <w:p>
      <w:r>
        <w:t xml:space="preserve">11. </w:t>
        <w:tab/>
        <w:tab/>
        <w:tab/>
        <w:t>What's interesting is that I don't know anyone who likes that cuntmonkey, so who watches his terrible fuck of a show???</w:t>
      </w:r>
    </w:p>
    <w:p>
      <w:r>
        <w:rPr>
          <w:b/>
          <w:u w:val="single"/>
        </w:rPr>
        <w:t>140823</w:t>
      </w:r>
    </w:p>
    <w:p>
      <w:r>
        <w:t xml:space="preserve">12. </w:t>
        <w:tab/>
        <w:tab/>
        <w:tab/>
        <w:tab/>
        <w:t>People who want others to think they progressive and non racists</w:t>
      </w:r>
    </w:p>
    <w:p>
      <w:r>
        <w:rPr>
          <w:b/>
          <w:u w:val="single"/>
        </w:rPr>
        <w:t>140824</w:t>
      </w:r>
    </w:p>
    <w:p>
      <w:r>
        <w:t>1. Black people and rednecks in America too</w:t>
      </w:r>
    </w:p>
    <w:p>
      <w:r>
        <w:rPr>
          <w:b/>
          <w:u w:val="single"/>
        </w:rPr>
        <w:t>140825</w:t>
      </w:r>
    </w:p>
    <w:p>
      <w:r>
        <w:t xml:space="preserve">2. </w:t>
        <w:tab/>
        <w:t>Reminds me of a Tinder profile that I saw earlier today. The woman is 28 and the first thing that she mentions is that she has five children.  No, thank you.</w:t>
      </w:r>
    </w:p>
    <w:p>
      <w:r>
        <w:rPr>
          <w:b/>
          <w:u w:val="single"/>
        </w:rPr>
        <w:t>140826</w:t>
      </w:r>
    </w:p>
    <w:p>
      <w:r>
        <w:t>1. This chick is a typical feminazi cunt. FUUUUUUCCCK YOU.</w:t>
      </w:r>
    </w:p>
    <w:p>
      <w:r>
        <w:rPr>
          <w:b/>
          <w:u w:val="single"/>
        </w:rPr>
        <w:t>140827</w:t>
      </w:r>
    </w:p>
    <w:p>
      <w:r>
        <w:t>1. Oh boy. Toothpaste faggot</w:t>
      </w:r>
    </w:p>
    <w:p>
      <w:r>
        <w:rPr>
          <w:b/>
          <w:u w:val="single"/>
        </w:rPr>
        <w:t>140828</w:t>
      </w:r>
    </w:p>
    <w:p>
      <w:r>
        <w:t>1. After she said "you dead, faggot" I would have went back for more. She just threatened to kill him and that, to me, would be punishable by an ass kicking. People need to learn the hard way to keep their mouth shut- they often need to learn in blood. Getting a misdemeanor or going to a judge does not stop some people.</w:t>
      </w:r>
    </w:p>
    <w:p>
      <w:r>
        <w:rPr>
          <w:b/>
          <w:u w:val="single"/>
        </w:rPr>
        <w:t>140829</w:t>
      </w:r>
    </w:p>
    <w:p>
      <w:r>
        <w:t>1. Guy in red is swinging on an unconscious dude on the ground. Fuck him.</w:t>
      </w:r>
    </w:p>
    <w:p>
      <w:r>
        <w:rPr>
          <w:b/>
          <w:u w:val="single"/>
        </w:rPr>
        <w:t>140830</w:t>
      </w:r>
    </w:p>
    <w:p>
      <w:r>
        <w:t xml:space="preserve">2. </w:t>
        <w:tab/>
        <w:t>Never been in a fight?  If you expect someone to stop just because you are on the ground, you are in for a big surprise.  This is real life, not an episode of Power Rangers.</w:t>
      </w:r>
    </w:p>
    <w:p>
      <w:r>
        <w:rPr>
          <w:b/>
          <w:u w:val="single"/>
        </w:rPr>
        <w:t>140831</w:t>
      </w:r>
    </w:p>
    <w:p>
      <w:r>
        <w:t xml:space="preserve">3. </w:t>
        <w:tab/>
        <w:tab/>
        <w:t>Yeah well still, fuck him. Do you disagree? If you’re hitting someone while they’re clearly unconscious then you’re a piece of shit, plain and simple. Anyone who blames it on adrenaline has probably never been in a fight or is a piece of shit.</w:t>
      </w:r>
    </w:p>
    <w:p>
      <w:r>
        <w:rPr>
          <w:b/>
          <w:u w:val="single"/>
        </w:rPr>
        <w:t>140832</w:t>
      </w:r>
    </w:p>
    <w:p>
      <w:r>
        <w:t xml:space="preserve">4. </w:t>
        <w:tab/>
        <w:tab/>
        <w:tab/>
        <w:t>Obviously someone who just goes up to a random person and beats them near death is a piece of shit, but if someone is physically attacking me, the fight doesn’t end just when they decide to fall down. I’m going to hurt them at least as bad as they were trying to hurt me. If that means getting a few extra shots in while they are down, then so be it. They should not have initiated physical violence. It is their fault and they are responsible for their own injuries at that point.</w:t>
      </w:r>
    </w:p>
    <w:p>
      <w:r>
        <w:rPr>
          <w:b/>
          <w:u w:val="single"/>
        </w:rPr>
        <w:t>140833</w:t>
      </w:r>
    </w:p>
    <w:p>
      <w:r>
        <w:t xml:space="preserve">5. </w:t>
        <w:tab/>
        <w:tab/>
        <w:tab/>
        <w:tab/>
        <w:t>You do realise that theres a big difference between being knocked down and knocked out right? If he’s on the floor but still conscious the fight isn’t over. If he’s on the floor unconscious and you continue to hit him you’re risking giving the person brain damage or even killing them, making you a giant piece of shit. I mean, the person isn’t going to feel any of the damage you’re dealing since he’s unconscious so there really is no point unless you’re a cunt.</w:t>
      </w:r>
    </w:p>
    <w:p>
      <w:r>
        <w:rPr>
          <w:b/>
          <w:u w:val="single"/>
        </w:rPr>
        <w:t>140834</w:t>
      </w:r>
    </w:p>
    <w:p>
      <w:r>
        <w:t xml:space="preserve">6. </w:t>
        <w:tab/>
        <w:tab/>
        <w:tab/>
        <w:tab/>
        <w:tab/>
        <w:t>Well if you don’t want that to happen to you then don’t initiate physical violence. It’s that simple.  Start shit, get hit.</w:t>
      </w:r>
    </w:p>
    <w:p>
      <w:r>
        <w:rPr>
          <w:b/>
          <w:u w:val="single"/>
        </w:rPr>
        <w:t>140835</w:t>
      </w:r>
    </w:p>
    <w:p>
      <w:r>
        <w:t xml:space="preserve">7. </w:t>
        <w:tab/>
        <w:tab/>
        <w:tab/>
        <w:tab/>
        <w:tab/>
        <w:tab/>
        <w:t>Lmao. I never said this doesn’t happen, i said people who do it are scumbags. I would call you a scumbag too if you actually think you would keep hitting someone but considering its obvious you’ve never been in a fight I’m gonna assume you wouldn’t, you’re just talking out of your ass to sound tough.</w:t>
      </w:r>
    </w:p>
    <w:p>
      <w:r>
        <w:rPr>
          <w:b/>
          <w:u w:val="single"/>
        </w:rPr>
        <w:t>140836</w:t>
      </w:r>
    </w:p>
    <w:p>
      <w:r>
        <w:t>1. My ex is doing the same as your Ma, and I’m always defending myself. We never argued just disagreed, sometimes I just want to walk, I have two 10 and 8, I have no rights as a father, and imagine one day they will find me, I can’t do it but it’s a fantasy that keeps playing, divorced women are absolute cunts.</w:t>
      </w:r>
    </w:p>
    <w:p>
      <w:r>
        <w:rPr>
          <w:b/>
          <w:u w:val="single"/>
        </w:rPr>
        <w:t>140837</w:t>
      </w:r>
    </w:p>
    <w:p>
      <w:r>
        <w:t>1. What a cunt.</w:t>
      </w:r>
    </w:p>
    <w:p>
      <w:r>
        <w:rPr>
          <w:b/>
          <w:u w:val="single"/>
        </w:rPr>
        <w:t>140838</w:t>
      </w:r>
    </w:p>
    <w:p>
      <w:r>
        <w:t>1. 1. It still is sexist - the degenerate is arguing that “the bar” is set lower for males than females... which is a totally harmful and probably incorrect assumption that leads to males being primary victims of violence, homelessness, suicide, as well as literal discrimination in the law.   2. No one cares what some confused faggot thinks anyway</w:t>
      </w:r>
    </w:p>
    <w:p>
      <w:r>
        <w:rPr>
          <w:b/>
          <w:u w:val="single"/>
        </w:rPr>
        <w:t>140839</w:t>
      </w:r>
    </w:p>
    <w:p>
      <w:r>
        <w:t>1. [deleted]</w:t>
      </w:r>
    </w:p>
    <w:p>
      <w:r>
        <w:rPr>
          <w:b/>
          <w:u w:val="single"/>
        </w:rPr>
        <w:t>140840</w:t>
      </w:r>
    </w:p>
    <w:p>
      <w:r>
        <w:t xml:space="preserve">2. </w:t>
        <w:tab/>
        <w:t>You can't be this fucking retarded right</w:t>
      </w:r>
    </w:p>
    <w:p>
      <w:r>
        <w:rPr>
          <w:b/>
          <w:u w:val="single"/>
        </w:rPr>
        <w:t>140841</w:t>
      </w:r>
    </w:p>
    <w:p>
      <w:r>
        <w:t>1. I was one day told by a proud feminist that sexism from a woman to a man doesn’t exist and there isn’t a word for it because it’s not possible.</w:t>
      </w:r>
    </w:p>
    <w:p>
      <w:r>
        <w:rPr>
          <w:b/>
          <w:u w:val="single"/>
        </w:rPr>
        <w:t>140842</w:t>
      </w:r>
    </w:p>
    <w:p>
      <w:r>
        <w:t xml:space="preserve">2. </w:t>
        <w:tab/>
        <w:t>You'll hear the same thing said about racism as well.</w:t>
      </w:r>
    </w:p>
    <w:p>
      <w:r>
        <w:rPr>
          <w:b/>
          <w:u w:val="single"/>
        </w:rPr>
        <w:t>140843</w:t>
      </w:r>
    </w:p>
    <w:p>
      <w:r>
        <w:t xml:space="preserve">3. </w:t>
        <w:tab/>
        <w:tab/>
        <w:t>[deleted]</w:t>
      </w:r>
    </w:p>
    <w:p>
      <w:r>
        <w:rPr>
          <w:b/>
          <w:u w:val="single"/>
        </w:rPr>
        <w:t>140844</w:t>
      </w:r>
    </w:p>
    <w:p>
      <w:r>
        <w:t xml:space="preserve">4. </w:t>
        <w:tab/>
        <w:tab/>
        <w:tab/>
        <w:t>*As a plastic blond white woman i believe that if you have to date a nigger, make sure he is famous enough that everyone knows you ain't broke.*   I dont know sounds racist to me.</w:t>
      </w:r>
    </w:p>
    <w:p>
      <w:r>
        <w:rPr>
          <w:b/>
          <w:u w:val="single"/>
        </w:rPr>
        <w:t>140845</w:t>
      </w:r>
    </w:p>
    <w:p>
      <w:r>
        <w:t>1. I just yelled I HATE JEWS at the train station, can I get a sieg heil?</w:t>
      </w:r>
    </w:p>
    <w:p>
      <w:r>
        <w:rPr>
          <w:b/>
          <w:u w:val="single"/>
        </w:rPr>
        <w:t>140846</w:t>
      </w:r>
    </w:p>
    <w:p>
      <w:r>
        <w:t xml:space="preserve">2. </w:t>
        <w:tab/>
        <w:t>r/menkampf</w:t>
      </w:r>
    </w:p>
    <w:p>
      <w:r>
        <w:rPr>
          <w:b/>
          <w:u w:val="single"/>
        </w:rPr>
        <w:t>140847</w:t>
      </w:r>
    </w:p>
    <w:p>
      <w:r>
        <w:t xml:space="preserve">3. </w:t>
        <w:tab/>
        <w:tab/>
        <w:t>[deleted]</w:t>
      </w:r>
    </w:p>
    <w:p>
      <w:r>
        <w:rPr>
          <w:b/>
          <w:u w:val="single"/>
        </w:rPr>
        <w:t>140848</w:t>
      </w:r>
    </w:p>
    <w:p>
      <w:r>
        <w:t xml:space="preserve">4. </w:t>
        <w:tab/>
        <w:tab/>
        <w:tab/>
        <w:t>to be fair, calling them "dumb cunts" is not helping your case.    altho you're totally right.</w:t>
      </w:r>
    </w:p>
    <w:p>
      <w:r>
        <w:rPr>
          <w:b/>
          <w:u w:val="single"/>
        </w:rPr>
        <w:t>140849</w:t>
      </w:r>
    </w:p>
    <w:p>
      <w:r>
        <w:t xml:space="preserve">5. </w:t>
        <w:tab/>
        <w:tab/>
        <w:tab/>
        <w:tab/>
        <w:t>[deleted]</w:t>
      </w:r>
    </w:p>
    <w:p>
      <w:r>
        <w:rPr>
          <w:b/>
          <w:u w:val="single"/>
        </w:rPr>
        <w:t>140850</w:t>
      </w:r>
    </w:p>
    <w:p>
      <w:r>
        <w:t xml:space="preserve">6. </w:t>
        <w:tab/>
        <w:tab/>
        <w:tab/>
        <w:tab/>
        <w:tab/>
        <w:t>It is fucken known... cunt.</w:t>
      </w:r>
    </w:p>
    <w:p>
      <w:r>
        <w:rPr>
          <w:b/>
          <w:u w:val="single"/>
        </w:rPr>
        <w:t>140851</w:t>
      </w:r>
    </w:p>
    <w:p>
      <w:r>
        <w:t xml:space="preserve">7. </w:t>
        <w:tab/>
        <w:tab/>
        <w:tab/>
        <w:tab/>
        <w:t>Whoa whoa whoa, did you just assume their ethnonationality, deuce Duke? If they're proud kangaroo-kin or come from an ancient line of sheepshaggers, that's their word and they can use it as they please!  Your usage, even in quotes, is cultural appropriation of our lovely upside-down friends. You may make reparations on my patreon.</w:t>
      </w:r>
    </w:p>
    <w:p>
      <w:r>
        <w:rPr>
          <w:b/>
          <w:u w:val="single"/>
        </w:rPr>
        <w:t>140852</w:t>
      </w:r>
    </w:p>
    <w:p>
      <w:r>
        <w:t>1. I stopped eating fast food a long time ago due too always having too deal with some stupid cunts attitude ...just cook ur own food ....</w:t>
      </w:r>
    </w:p>
    <w:p>
      <w:r>
        <w:rPr>
          <w:b/>
          <w:u w:val="single"/>
        </w:rPr>
        <w:t>140853</w:t>
      </w:r>
    </w:p>
    <w:p>
      <w:r>
        <w:t>1. Somehow I foresee the Japanese branch either telling the Americans to fuck off, or firing the fucking lot of them and just doing everything from Japan and hiring a few localizers for things and not having an American branch at all because they will start to only trust other Japanese people due to this corporate coup de'tait attempt.</w:t>
      </w:r>
    </w:p>
    <w:p>
      <w:r>
        <w:rPr>
          <w:b/>
          <w:u w:val="single"/>
        </w:rPr>
        <w:t>140854</w:t>
      </w:r>
    </w:p>
    <w:p>
      <w:r>
        <w:t xml:space="preserve">2. </w:t>
        <w:tab/>
        <w:t>I really really really hope Japan takes back the reigns. They made some dumb ass mistakes, but they never went this balls deep in retardation. I'd take Cell 2.0 over Japanese developers needing US approval just to release their games in Japan. That's fucking retarded. The hubris.  Who the fuck are they to say what Japanese developers can release in Japan? Someone needs to slap sense into them.</w:t>
      </w:r>
    </w:p>
    <w:p>
      <w:r>
        <w:rPr>
          <w:b/>
          <w:u w:val="single"/>
        </w:rPr>
        <w:t>140855</w:t>
      </w:r>
    </w:p>
    <w:p>
      <w:r>
        <w:t>1. supposedly the panhandle is a bunch of hick rednecks according to the left, yet they managed to withstand a cat. 4 hurricane and conduct the elections without issue.  Why is it that the people the left denigrates on a regular basis always perform better than the left?</w:t>
      </w:r>
    </w:p>
    <w:p>
      <w:r>
        <w:rPr>
          <w:b/>
          <w:u w:val="single"/>
        </w:rPr>
        <w:t>140856</w:t>
      </w:r>
    </w:p>
    <w:p>
      <w:r>
        <w:t>1. Eh, this is actually kinda funny.</w:t>
      </w:r>
    </w:p>
    <w:p>
      <w:r>
        <w:rPr>
          <w:b/>
          <w:u w:val="single"/>
        </w:rPr>
        <w:t>140857</w:t>
      </w:r>
    </w:p>
    <w:p>
      <w:r>
        <w:t xml:space="preserve">2. </w:t>
        <w:tab/>
        <w:t>Is it? What if i said buy a cow and some flour and if she is a worthwhile bitch you will get some  penne bolognese?</w:t>
      </w:r>
    </w:p>
    <w:p>
      <w:r>
        <w:rPr>
          <w:b/>
          <w:u w:val="single"/>
        </w:rPr>
        <w:t>140858</w:t>
      </w:r>
    </w:p>
    <w:p>
      <w:r>
        <w:t xml:space="preserve">3. </w:t>
        <w:tab/>
        <w:tab/>
        <w:t>That's not funny tbh. You seem not good at  telling jokes but keep trying!!</w:t>
      </w:r>
    </w:p>
    <w:p>
      <w:r>
        <w:rPr>
          <w:b/>
          <w:u w:val="single"/>
        </w:rPr>
        <w:t>140859</w:t>
      </w:r>
    </w:p>
    <w:p>
      <w:r>
        <w:t xml:space="preserve">4. </w:t>
        <w:tab/>
        <w:tab/>
        <w:tab/>
        <w:t>Your opinion sucks,  but keep sharing it!</w:t>
      </w:r>
    </w:p>
    <w:p>
      <w:r>
        <w:rPr>
          <w:b/>
          <w:u w:val="single"/>
        </w:rPr>
        <w:t>140860</w:t>
      </w:r>
    </w:p>
    <w:p>
      <w:r>
        <w:t xml:space="preserve">5. </w:t>
        <w:tab/>
        <w:tab/>
        <w:tab/>
        <w:tab/>
        <w:t>I will! :)</w:t>
      </w:r>
    </w:p>
    <w:p>
      <w:r>
        <w:rPr>
          <w:b/>
          <w:u w:val="single"/>
        </w:rPr>
        <w:t>140861</w:t>
      </w:r>
    </w:p>
    <w:p>
      <w:r>
        <w:t xml:space="preserve">6. </w:t>
        <w:tab/>
        <w:tab/>
        <w:tab/>
        <w:tab/>
        <w:tab/>
        <w:t>Also just incase you are ESL and not dumb. We say "you are bad at something" to say "you seem not good at something" makes you sound retarded. Just so you know.</w:t>
      </w:r>
    </w:p>
    <w:p>
      <w:r>
        <w:rPr>
          <w:b/>
          <w:u w:val="single"/>
        </w:rPr>
        <w:t>140862</w:t>
      </w:r>
    </w:p>
    <w:p>
      <w:r>
        <w:t xml:space="preserve">7. </w:t>
        <w:tab/>
        <w:tab/>
        <w:tab/>
        <w:tab/>
        <w:tab/>
        <w:tab/>
        <w:t>Yea we say it that way in my language to lighten the message. (I honestly have no idea what ESL stands for)  The original post is just a joke, with men as the subject made fun of in a stereotyping manner. It seemed like you found it sexist towards men amd tried to reverse it, or ridicule it, but that attempt just failed.  Like I applaud making jokes back, I honestly feel people are allowed to joke about everything, but this just seemed like you were a butthurt man, that can't take a joke. I didn't want to say just that, so commented the other thing  Voilà, here was my opinion without being asked for again! I respect everyone that doesn't feel the same.</w:t>
      </w:r>
    </w:p>
    <w:p>
      <w:r>
        <w:rPr>
          <w:b/>
          <w:u w:val="single"/>
        </w:rPr>
        <w:t>140863</w:t>
      </w:r>
    </w:p>
    <w:p>
      <w:r>
        <w:t xml:space="preserve">8. </w:t>
        <w:tab/>
        <w:tab/>
        <w:tab/>
        <w:tab/>
        <w:tab/>
        <w:tab/>
        <w:tab/>
        <w:t>Well i did couch it. ESL means english as a second language and that's fine. I put that in because i wanted to make fun of you for being dumb, not for being bilingual.</w:t>
      </w:r>
    </w:p>
    <w:p>
      <w:r>
        <w:rPr>
          <w:b/>
          <w:u w:val="single"/>
        </w:rPr>
        <w:t>140864</w:t>
      </w:r>
    </w:p>
    <w:p>
      <w:r>
        <w:t>1. Finally a man that calls it how it is. The media asks some of the dumbest questions ever. They have gone full retard.</w:t>
      </w:r>
    </w:p>
    <w:p>
      <w:r>
        <w:rPr>
          <w:b/>
          <w:u w:val="single"/>
        </w:rPr>
        <w:t>140865</w:t>
      </w:r>
    </w:p>
    <w:p>
      <w:r>
        <w:t>1. This is so retarded it's absurd. He's REALLY reaching with that statement.</w:t>
      </w:r>
    </w:p>
    <w:p>
      <w:r>
        <w:rPr>
          <w:b/>
          <w:u w:val="single"/>
        </w:rPr>
        <w:t>140866</w:t>
      </w:r>
    </w:p>
    <w:p>
      <w:r>
        <w:t>1. And this, my friend, is further verification that many people are, in fact, "retarded"... (All of the downvoted comments of course...)</w:t>
      </w:r>
    </w:p>
    <w:p>
      <w:r>
        <w:rPr>
          <w:b/>
          <w:u w:val="single"/>
        </w:rPr>
        <w:t>140867</w:t>
      </w:r>
    </w:p>
    <w:p>
      <w:r>
        <w:t>1. This isn't a good thing you dips; they're hiding links to the Carlson thread from people who don't know about it.</w:t>
      </w:r>
    </w:p>
    <w:p>
      <w:r>
        <w:rPr>
          <w:b/>
          <w:u w:val="single"/>
        </w:rPr>
        <w:t>140868</w:t>
      </w:r>
    </w:p>
    <w:p>
      <w:r>
        <w:t xml:space="preserve">2. </w:t>
        <w:tab/>
        <w:t>Mind giving me some insight into what went on?  Dunno anything about it  EDIT: Nevermind. Found the thread, and HOLY HELL! Just the first page makes me want to claw my damned eyes out. Because fuck me senseless, those people. No, I don't side with Tucker on anything and I still don't think that was right. And the nerve for them to condone that behavior because it was a right winger.   When did we progressives lose the value of two wrongs not making a right. Don't be LIKE who you think is after you. Be BETTER! Who installed this idea that being passionate meant being as abhorrent as possible because they think we'll listen to them more?</w:t>
      </w:r>
    </w:p>
    <w:p>
      <w:r>
        <w:rPr>
          <w:b/>
          <w:u w:val="single"/>
        </w:rPr>
        <w:t>140869</w:t>
      </w:r>
    </w:p>
    <w:p>
      <w:r>
        <w:t xml:space="preserve">3. </w:t>
        <w:tab/>
        <w:tab/>
        <w:t>Lol Tucker Carlson a right winger? Why, because he's on FoxNews and talks to conservatives along with liberals? He's nowhere anywhere close to being a "right winger", it's just he's not far left and therefore evil in the eyes of the left.  https://www.forbes.com/sites/markjoyella/2018/10/04/tucker-carlson-huge-ratings-big-ideas-and-a-constant-debate-with-the-dumb-people/#2c2124424d30  He's for more things that liberals USED to want than he is for things that conservatives want RIGHT NOW. I'm telling ya, the left is making a mistake by alienating one of the few people who could moderate on a national stage.</w:t>
      </w:r>
    </w:p>
    <w:p>
      <w:r>
        <w:rPr>
          <w:b/>
          <w:u w:val="single"/>
        </w:rPr>
        <w:t>140870</w:t>
      </w:r>
    </w:p>
    <w:p>
      <w:r>
        <w:t xml:space="preserve">4. </w:t>
        <w:tab/>
        <w:tab/>
        <w:tab/>
        <w:t>Yep, and moderate conservatives like myself are goddamn glad to have him in the pit with us. I honestly miss the days when I could have healthy debate with my liberal friends. The only thing that's really changed is that at some point we went from both hating moral authoritarian faggots to them being moral authoritarian faggots.</w:t>
      </w:r>
    </w:p>
    <w:p>
      <w:r>
        <w:rPr>
          <w:b/>
          <w:u w:val="single"/>
        </w:rPr>
        <w:t>140871</w:t>
      </w:r>
    </w:p>
    <w:p>
      <w:r>
        <w:t>1. I'm so happy we have cops to arrest these women. I honestly l don't have a single fucking clue what I would do without them. Not a single fucking clue how I would ever control a violent woman without police there. Hum.   I mean, what would we do without police? With out dumber than retard, can't think for them selves, corrupt, mouth breathers. I don't know who I could get to hit my women or gang up on and murder innocent black people. I just don't know.  Any one, any ideas? Maybe of what we could do, instead of militarizing a corrupt institution? Maybe anything other than  what's going on now. Literally anything.</w:t>
      </w:r>
    </w:p>
    <w:p>
      <w:r>
        <w:rPr>
          <w:b/>
          <w:u w:val="single"/>
        </w:rPr>
        <w:t>140872</w:t>
      </w:r>
    </w:p>
    <w:p>
      <w:r>
        <w:t>1. You aren't alive because savages from the middle-East brought retarded diseases with them to your schools</w:t>
      </w:r>
    </w:p>
    <w:p>
      <w:r>
        <w:rPr>
          <w:b/>
          <w:u w:val="single"/>
        </w:rPr>
        <w:t>140873</w:t>
      </w:r>
    </w:p>
    <w:p>
      <w:r>
        <w:t xml:space="preserve">2. </w:t>
        <w:tab/>
        <w:t>I guess I'm a centrist on this, unwashed goat fuckers bring the disease back in, where it can infect children of retarded ass shit brains who think vaccines cause autism.  The fact that the same parents who think vaccines cause autism are often found screaming for open borders is simply the icing on the cake.</w:t>
      </w:r>
    </w:p>
    <w:p>
      <w:r>
        <w:rPr>
          <w:b/>
          <w:u w:val="single"/>
        </w:rPr>
        <w:t>140874</w:t>
      </w:r>
    </w:p>
    <w:p>
      <w:r>
        <w:t xml:space="preserve">3. </w:t>
        <w:tab/>
        <w:tab/>
        <w:t>Vaccines have caused autism. Savages have brought in a lot of disease. Blaming anti-vaxxers is like putting a bandaid on cancer.</w:t>
      </w:r>
    </w:p>
    <w:p>
      <w:r>
        <w:rPr>
          <w:b/>
          <w:u w:val="single"/>
        </w:rPr>
        <w:t>140875</w:t>
      </w:r>
    </w:p>
    <w:p>
      <w:r>
        <w:t xml:space="preserve">4. </w:t>
        <w:tab/>
        <w:tab/>
        <w:tab/>
        <w:t xml:space="preserve"> Speaking of cancer, kayjaylayray... If you or a loved one has been diagnosed with Mesothelioma you may to be entitled to financial compensation. Mesothelioma is a rare cancer linked to asbestos exposure. Exposure to asbestos in the Navy, shipyards, mills, heating, construction or the automotive industries may put you at risk. Please don't wait, call 1-800-99 LAW USA today for a free legal consultation and financial information packet. Mesothelioma patients call now! 1-800-99 LAW USA  *I am a bot, and this action was performed automatically. Please [contact the moderators of this subreddit](/message/compose/?to=/r/ImGoingToHellForThis) if you have any questions or concerns.*</w:t>
      </w:r>
    </w:p>
    <w:p>
      <w:r>
        <w:rPr>
          <w:b/>
          <w:u w:val="single"/>
        </w:rPr>
        <w:t>140876</w:t>
      </w:r>
    </w:p>
    <w:p>
      <w:r>
        <w:t xml:space="preserve">5. </w:t>
        <w:tab/>
        <w:tab/>
        <w:tab/>
        <w:t>Oh I agree, they deserve to live in the shitholes they helped to create.  I'm just saying, if you know your country is bringing in unwashed savages that carry diseases you should probably get your kids vaccinated regardless of the threat of autism, at least that way they can live long enough to be raped and murdered and cooked and served as kebab by one of the goat fuckers.</w:t>
      </w:r>
    </w:p>
    <w:p>
      <w:r>
        <w:rPr>
          <w:b/>
          <w:u w:val="single"/>
        </w:rPr>
        <w:t>140877</w:t>
      </w:r>
    </w:p>
    <w:p>
      <w:r>
        <w:t xml:space="preserve">6. </w:t>
        <w:tab/>
        <w:tab/>
        <w:tab/>
        <w:tab/>
        <w:t>:O</w:t>
      </w:r>
    </w:p>
    <w:p>
      <w:r>
        <w:rPr>
          <w:b/>
          <w:u w:val="single"/>
        </w:rPr>
        <w:t>140878</w:t>
      </w:r>
    </w:p>
    <w:p>
      <w:r>
        <w:t>1. I think that could be an interesting take, like an alternate history or something. Along the lines of tje Assassins creed 3 dlc "The tyranny of King Washington". Would be cool to see more games that have a take from both sides of the fight and understand both sides equally.</w:t>
      </w:r>
    </w:p>
    <w:p>
      <w:r>
        <w:rPr>
          <w:b/>
          <w:u w:val="single"/>
        </w:rPr>
        <w:t>140879</w:t>
      </w:r>
    </w:p>
    <w:p>
      <w:r>
        <w:t xml:space="preserve">2. </w:t>
        <w:tab/>
        <w:t>I have a suspicion that's not what OP wants.  I think he, [like Rami Ismail](https://www.reddit.com/r/KotakuInAction/comments/4b4uza/newsweek_on_gdc_muslim_representation_in_games/), wants AAA studios to develop an equivalent to that one Turkish movie "The Valley of the Wolves," where Americans are portrayed not just as antagonists, but as *evil*. Not just rogue elements or a singular villain controlling non-American forces behind the scenes, but where your average American, especially your average American soldier, is portrayed as being no different from a Nazi.  Otherwise we would see OP (and Rami) praising games like Spec Ops: The Line (which u/DDE93 first mentioned) and Modern Warfare 2 (mentioned first by u/ArgosZz and u/Iswear12) for having an American be the villain. This may also be why we don't see OP (or Rami) praising Rising Storm 2 Vietnam (which u/babyrage2 mentioned). From what little I know about it Rising Storm 2 doesn't really *have* a hero and villain, it's faction-based multiplayer combat.  It *could* be that OP just didn't know about those games or didn't think of them that way. On the other hand, if my speculation's right, you have to wonder about the sort of person who wants such a thing....</w:t>
      </w:r>
    </w:p>
    <w:p>
      <w:r>
        <w:rPr>
          <w:b/>
          <w:u w:val="single"/>
        </w:rPr>
        <w:t>140880</w:t>
      </w:r>
    </w:p>
    <w:p>
      <w:r>
        <w:t>1. Or "I'm an angry gay cunt but use my sexuality to deflect accusations that I'm a shit person"</w:t>
      </w:r>
    </w:p>
    <w:p>
      <w:r>
        <w:rPr>
          <w:b/>
          <w:u w:val="single"/>
        </w:rPr>
        <w:t>140881</w:t>
      </w:r>
    </w:p>
    <w:p>
      <w:r>
        <w:t xml:space="preserve">2. </w:t>
        <w:tab/>
        <w:t>I used to work with a person like this.  Her protected status keeps her employed despite her open hatred for men caused 11 members of a 9 person team to quit in a year (yes, 11 of 9- she cycled through two resources in under the year mark).  Why I will never buy Columbia Sportswear again.</w:t>
      </w:r>
    </w:p>
    <w:p>
      <w:r>
        <w:rPr>
          <w:b/>
          <w:u w:val="single"/>
        </w:rPr>
        <w:t>140882</w:t>
      </w:r>
    </w:p>
    <w:p>
      <w:r>
        <w:t>1. I don’t get it! Is he raising her children or did they have them together?</w:t>
      </w:r>
    </w:p>
    <w:p>
      <w:r>
        <w:rPr>
          <w:b/>
          <w:u w:val="single"/>
        </w:rPr>
        <w:t>140883</w:t>
      </w:r>
    </w:p>
    <w:p>
      <w:r>
        <w:t xml:space="preserve">2. </w:t>
        <w:tab/>
        <w:t>I think he meant "Dating a white girl with black kids" but failed pretty hard at pulling it off.</w:t>
      </w:r>
    </w:p>
    <w:p>
      <w:r>
        <w:rPr>
          <w:b/>
          <w:u w:val="single"/>
        </w:rPr>
        <w:t>140884</w:t>
      </w:r>
    </w:p>
    <w:p>
      <w:r>
        <w:t xml:space="preserve">3. </w:t>
        <w:tab/>
        <w:tab/>
        <w:t>No, retards. The white dad is the dog, and the cats are all his future children with mixed skin.</w:t>
      </w:r>
    </w:p>
    <w:p>
      <w:r>
        <w:rPr>
          <w:b/>
          <w:u w:val="single"/>
        </w:rPr>
        <w:t>140885</w:t>
      </w:r>
    </w:p>
    <w:p>
      <w:r>
        <w:t xml:space="preserve">4. </w:t>
        <w:tab/>
        <w:tab/>
        <w:tab/>
        <w:t>I think he means that the black mom already got a bunch of kids when they start dating</w:t>
      </w:r>
    </w:p>
    <w:p>
      <w:r>
        <w:rPr>
          <w:b/>
          <w:u w:val="single"/>
        </w:rPr>
        <w:t>140886</w:t>
      </w:r>
    </w:p>
    <w:p>
      <w:r>
        <w:t xml:space="preserve">5. </w:t>
        <w:tab/>
        <w:tab/>
        <w:tab/>
        <w:tab/>
        <w:t>Well, I certainly wouldn’t commit to a relationship if she already had kids unless I had a VERY secure financial situation...</w:t>
      </w:r>
    </w:p>
    <w:p>
      <w:r>
        <w:rPr>
          <w:b/>
          <w:u w:val="single"/>
        </w:rPr>
        <w:t>140887</w:t>
      </w:r>
    </w:p>
    <w:p>
      <w:r>
        <w:t>1. actually retarded is not catching satire</w:t>
      </w:r>
    </w:p>
    <w:p>
      <w:r>
        <w:rPr>
          <w:b/>
          <w:u w:val="single"/>
        </w:rPr>
        <w:t>140888</w:t>
      </w:r>
    </w:p>
    <w:p>
      <w:r>
        <w:t xml:space="preserve">2. </w:t>
        <w:tab/>
        <w:t>https://globalnews.ca/news/4152075/gender-neutral-baby/</w:t>
      </w:r>
    </w:p>
    <w:p>
      <w:r>
        <w:rPr>
          <w:b/>
          <w:u w:val="single"/>
        </w:rPr>
        <w:t>140889</w:t>
      </w:r>
    </w:p>
    <w:p>
      <w:r>
        <w:t xml:space="preserve">3. </w:t>
        <w:tab/>
        <w:tab/>
        <w:t>talkin bout the tweet smart guy</w:t>
      </w:r>
    </w:p>
    <w:p>
      <w:r>
        <w:rPr>
          <w:b/>
          <w:u w:val="single"/>
        </w:rPr>
        <w:t>140890</w:t>
      </w:r>
    </w:p>
    <w:p>
      <w:r>
        <w:t xml:space="preserve">4. </w:t>
        <w:tab/>
        <w:tab/>
        <w:tab/>
        <w:t>My point is there are people out there who think this way, smart guy.</w:t>
      </w:r>
    </w:p>
    <w:p>
      <w:r>
        <w:rPr>
          <w:b/>
          <w:u w:val="single"/>
        </w:rPr>
        <w:t>140891</w:t>
      </w:r>
    </w:p>
    <w:p>
      <w:r>
        <w:t xml:space="preserve">5. </w:t>
        <w:tab/>
        <w:tab/>
        <w:tab/>
        <w:tab/>
        <w:t>yes but this tweet is satire and ya'll are retarded for thinking it's real</w:t>
      </w:r>
    </w:p>
    <w:p>
      <w:r>
        <w:rPr>
          <w:b/>
          <w:u w:val="single"/>
        </w:rPr>
        <w:t>140892</w:t>
      </w:r>
    </w:p>
    <w:p>
      <w:r>
        <w:t>1. The guy is a fucking retard regardless. Why would he buy a prostitute a million dollar house?</w:t>
      </w:r>
    </w:p>
    <w:p>
      <w:r>
        <w:rPr>
          <w:b/>
          <w:u w:val="single"/>
        </w:rPr>
        <w:t>140893</w:t>
      </w:r>
    </w:p>
    <w:p>
      <w:r>
        <w:t xml:space="preserve">2. </w:t>
        <w:tab/>
        <w:t>{()}</w:t>
      </w:r>
    </w:p>
    <w:p>
      <w:r>
        <w:rPr>
          <w:b/>
          <w:u w:val="single"/>
        </w:rPr>
        <w:t>140894</w:t>
      </w:r>
    </w:p>
    <w:p>
      <w:r>
        <w:t xml:space="preserve">3. </w:t>
        <w:tab/>
        <w:tab/>
        <w:t>Prostitution is legal there. Find another one.</w:t>
      </w:r>
    </w:p>
    <w:p>
      <w:r>
        <w:rPr>
          <w:b/>
          <w:u w:val="single"/>
        </w:rPr>
        <w:t>140895</w:t>
      </w:r>
    </w:p>
    <w:p>
      <w:r>
        <w:t xml:space="preserve">4. </w:t>
        <w:tab/>
        <w:t>Men tend to make really stupid decisions when they get emotionally invested in a woman.</w:t>
      </w:r>
    </w:p>
    <w:p>
      <w:r>
        <w:rPr>
          <w:b/>
          <w:u w:val="single"/>
        </w:rPr>
        <w:t>140896</w:t>
      </w:r>
    </w:p>
    <w:p>
      <w:r>
        <w:t xml:space="preserve">5. </w:t>
        <w:tab/>
        <w:tab/>
        <w:t>And women depend on that.</w:t>
      </w:r>
    </w:p>
    <w:p>
      <w:r>
        <w:rPr>
          <w:b/>
          <w:u w:val="single"/>
        </w:rPr>
        <w:t>140897</w:t>
      </w:r>
    </w:p>
    <w:p>
      <w:r>
        <w:t xml:space="preserve">6. </w:t>
        <w:tab/>
        <w:tab/>
        <w:tab/>
        <w:t>You spelled 'prey' wrong</w:t>
      </w:r>
    </w:p>
    <w:p>
      <w:r>
        <w:rPr>
          <w:b/>
          <w:u w:val="single"/>
        </w:rPr>
        <w:t>140898</w:t>
      </w:r>
    </w:p>
    <w:p>
      <w:r>
        <w:t xml:space="preserve">7. </w:t>
        <w:tab/>
        <w:t>Maybe a million dollar house to him is like $100.00 to us regular folks</w:t>
      </w:r>
    </w:p>
    <w:p>
      <w:r>
        <w:rPr>
          <w:b/>
          <w:u w:val="single"/>
        </w:rPr>
        <w:t>140899</w:t>
      </w:r>
    </w:p>
    <w:p>
      <w:r>
        <w:t xml:space="preserve">8. </w:t>
        <w:tab/>
        <w:tab/>
        <w:t>Maybe not $100 but I could easily see it being like 5k to us a bit of an investment by if you are prepared for it it won’t matter.</w:t>
      </w:r>
    </w:p>
    <w:p>
      <w:r>
        <w:rPr>
          <w:b/>
          <w:u w:val="single"/>
        </w:rPr>
        <w:t>140900</w:t>
      </w:r>
    </w:p>
    <w:p>
      <w:r>
        <w:t>1. "Moon time".   Theyre not werewolves you fuck.</w:t>
      </w:r>
    </w:p>
    <w:p>
      <w:r>
        <w:rPr>
          <w:b/>
          <w:u w:val="single"/>
        </w:rPr>
        <w:t>140901</w:t>
      </w:r>
    </w:p>
    <w:p>
      <w:r>
        <w:t xml:space="preserve">2. </w:t>
        <w:tab/>
        <w:t>In many languages menstruation is referred to as "moon time" (including my native), so I believe that's what they aimed for here</w:t>
      </w:r>
    </w:p>
    <w:p>
      <w:r>
        <w:rPr>
          <w:b/>
          <w:u w:val="single"/>
        </w:rPr>
        <w:t>140902</w:t>
      </w:r>
    </w:p>
    <w:p>
      <w:r>
        <w:t xml:space="preserve">3. </w:t>
        <w:tab/>
        <w:tab/>
        <w:t>Perhaps. but they're writing in english. So, at *best*, it makes them sound like pretentious cunts.</w:t>
      </w:r>
    </w:p>
    <w:p>
      <w:r>
        <w:rPr>
          <w:b/>
          <w:u w:val="single"/>
        </w:rPr>
        <w:t>140903</w:t>
      </w:r>
    </w:p>
    <w:p>
      <w:r>
        <w:t>1. They wouldn't cost anything if they were a positive contribution to the country. That's the important part.</w:t>
      </w:r>
    </w:p>
    <w:p>
      <w:r>
        <w:rPr>
          <w:b/>
          <w:u w:val="single"/>
        </w:rPr>
        <w:t>140904</w:t>
      </w:r>
    </w:p>
    <w:p>
      <w:r>
        <w:t xml:space="preserve">2. </w:t>
        <w:tab/>
        <w:t>Apparently they are more Canadian than us. We don't have enough workers? (Bull shit) and it's not a problem they are homophobic and detest western culture and feminism ....</w:t>
      </w:r>
    </w:p>
    <w:p>
      <w:r>
        <w:rPr>
          <w:b/>
          <w:u w:val="single"/>
        </w:rPr>
        <w:t>140905</w:t>
      </w:r>
    </w:p>
    <w:p>
      <w:r>
        <w:t xml:space="preserve">3. </w:t>
        <w:tab/>
        <w:tab/>
        <w:t>&gt;We don't have enough workers? (Bull shit)  They don't have enough ***cheap*** workers.   Why in the world would a multi-national want to pay a wage that a Canadian expects when they could pay significantly less by over-saturating the labor pool, and straining social programs?   All of the Canadian manufacturing, call center &amp; etc. jobs shipped overseas clearly demonstrates they don't give a shit about Canada or Canadians, just their bottom line.  &gt;and it's not a problem they are homophobic   Not to the ultra-progs who believe in intersectionality. Because they're pro-tranny!   Like in Iran, where you're not allowed to be one of those disgusting faggots. Instead of allowing you to continue to live in sin as a degenerate, the state will just pay to have you sexually reassigned.  Or in Pakistan, where the Hijra are employed by the state as tax collectors. Because the people find them so embarrassing and abhorrent they would rather pay the taxes they've been evading than have trannies causing a ruckus outside their business. But the transphobia isn't ***systemic***, because they're employed by the state!  &gt;and detest western culture   So do the progressives.  &gt;and feminism   But I was told by the strong independent black woman, Yassmin Abdel-Magied, that Islam is the most feminist religion.   Or are you just some kind of misogynistic racist alt-right white nationalist who won't listen and believe a black woman when she tells you something?</w:t>
      </w:r>
    </w:p>
    <w:p>
      <w:r>
        <w:rPr>
          <w:b/>
          <w:u w:val="single"/>
        </w:rPr>
        <w:t>140906</w:t>
      </w:r>
    </w:p>
    <w:p>
      <w:r>
        <w:t>1. spicy!</w:t>
      </w:r>
    </w:p>
    <w:p>
      <w:r>
        <w:rPr>
          <w:b/>
          <w:u w:val="single"/>
        </w:rPr>
        <w:t>140907</w:t>
      </w:r>
    </w:p>
    <w:p>
      <w:r>
        <w:t>1. Suddenly it makes a whole lot more sense why theres this sudden push for Democrats to go back to paper ballots in my state (Georgia) after wanting to go electronic for years now. Can't stuff a ballot when technology is running interference on that bullshit.</w:t>
      </w:r>
    </w:p>
    <w:p>
      <w:r>
        <w:rPr>
          <w:b/>
          <w:u w:val="single"/>
        </w:rPr>
        <w:t>140908</w:t>
      </w:r>
    </w:p>
    <w:p>
      <w:r>
        <w:t xml:space="preserve">2. </w:t>
        <w:tab/>
        <w:t>It's just harder but they can hack machines. Or like Soros buy machine vendors like Diebold outright.  There is no perfect option when an entire political party has billions in resources and lacks integrity and patriotism.</w:t>
      </w:r>
    </w:p>
    <w:p>
      <w:r>
        <w:rPr>
          <w:b/>
          <w:u w:val="single"/>
        </w:rPr>
        <w:t>140909</w:t>
      </w:r>
    </w:p>
    <w:p>
      <w:r>
        <w:t xml:space="preserve">3. </w:t>
        <w:tab/>
        <w:tab/>
        <w:t>The perfect option is no more of that political party. I'd love for races to be Republican vs Libertarian.</w:t>
      </w:r>
    </w:p>
    <w:p>
      <w:r>
        <w:rPr>
          <w:b/>
          <w:u w:val="single"/>
        </w:rPr>
        <w:t>140910</w:t>
      </w:r>
    </w:p>
    <w:p>
      <w:r>
        <w:t xml:space="preserve">4. </w:t>
        <w:tab/>
        <w:tab/>
        <w:tab/>
        <w:t>That may be a pipe dream just because if the Libertarian sub is any indication, they'll do the same thing to the term, libertarian, as they did to the term, liberal.  *Which is why most hardcore Ron Paul supporters like myself are trying to make America great again.</w:t>
      </w:r>
    </w:p>
    <w:p>
      <w:r>
        <w:rPr>
          <w:b/>
          <w:u w:val="single"/>
        </w:rPr>
        <w:t>140911</w:t>
      </w:r>
    </w:p>
    <w:p>
      <w:r>
        <w:t xml:space="preserve">5. </w:t>
        <w:tab/>
        <w:tab/>
        <w:tab/>
        <w:tab/>
        <w:t>Since it is the third most viable option, the Libertarian party has been infested by varying types of anarchists and communists that could not hack it making their own party for a long time unfortunately, along with establishment puppets.  And that's why I voted Trump instead of Johnson.</w:t>
      </w:r>
    </w:p>
    <w:p>
      <w:r>
        <w:rPr>
          <w:b/>
          <w:u w:val="single"/>
        </w:rPr>
        <w:t>140912</w:t>
      </w:r>
    </w:p>
    <w:p>
      <w:r>
        <w:t xml:space="preserve">6. </w:t>
        <w:tab/>
        <w:tab/>
        <w:tab/>
        <w:tab/>
        <w:tab/>
        <w:t>Libertarians used to be socially liberal, but personally conservative, i.e. just because you have the right to do something doesn't mean you should.  Nowadays, they're just a joke of licentiousness, hosting strippers at their conventions, and putting forth weak candidates like Gary Johnson or Adam Kokesh.  These people would grant open borders because it's a libertarian ideal, but totally ignore the fact that it won't work as long as there's a welfare state and the seventy percent  of the people who take advantage of your open borders policy just happen to vote for bigger government.</w:t>
      </w:r>
    </w:p>
    <w:p>
      <w:r>
        <w:rPr>
          <w:b/>
          <w:u w:val="single"/>
        </w:rPr>
        <w:t>140913</w:t>
      </w:r>
    </w:p>
    <w:p>
      <w:r>
        <w:t xml:space="preserve">7. </w:t>
        <w:tab/>
        <w:tab/>
        <w:tab/>
        <w:tab/>
        <w:tab/>
        <w:tab/>
        <w:t>I dispute the assumption that open borders is a libertarian ideal because if you can't enforce the border, then good luck enforcing personal rights which is most definitely an OG libertarian ideal.  The open borders BS comes from anarcho-communist cuck parasites attaching themselves to the party instead of making their own.  Kind like how the GOP has RINO's that pay lip service to free market and small government but happily participate in regulatory capture at the behest of their political lobby cronies.</w:t>
      </w:r>
    </w:p>
    <w:p>
      <w:r>
        <w:rPr>
          <w:b/>
          <w:u w:val="single"/>
        </w:rPr>
        <w:t>140914</w:t>
      </w:r>
    </w:p>
    <w:p>
      <w:r>
        <w:t xml:space="preserve">8. </w:t>
        <w:tab/>
        <w:tab/>
        <w:tab/>
        <w:tab/>
        <w:tab/>
        <w:tab/>
        <w:tab/>
        <w:t>I disagree.  It is libertarian to have the freedom to move wherever you damn well please and for the government to be small enough not to interfere in the process.  However, if your goal is create a freer, more libertarian society then you must dismantle the welfare state.  Otherwise, people will use their freedom of movement to vote for an increase in the size of the state and dismantle each libertarian assumption one by one.</w:t>
      </w:r>
    </w:p>
    <w:p>
      <w:r>
        <w:rPr>
          <w:b/>
          <w:u w:val="single"/>
        </w:rPr>
        <w:t>140915</w:t>
      </w:r>
    </w:p>
    <w:p>
      <w:r>
        <w:t xml:space="preserve">9. </w:t>
        <w:tab/>
        <w:tab/>
        <w:tab/>
        <w:tab/>
        <w:tab/>
        <w:tab/>
        <w:tab/>
        <w:tab/>
        <w:t>When the state is not allowed or able to vet (interfere with) immigrants you leave yourself open to the demographic warfare that enables the behavior you complain about.   Without border enforcement and vetting of immigrants, the reality is that the demographic warfare is still coming, they are just going after the softer juicier targets *first*.  Both open borders and the welfare state are fucking naive to the point of being retarded. And either will eventually result in the collapse of the nation and the the ability to plausibly enforce the rights of the individual.  And if you cannot enforce the rights of the individual, it is by definition *not* libertarian.</w:t>
      </w:r>
    </w:p>
    <w:p>
      <w:r>
        <w:rPr>
          <w:b/>
          <w:u w:val="single"/>
        </w:rPr>
        <w:t>140916</w:t>
      </w:r>
    </w:p>
    <w:p>
      <w:r>
        <w:t xml:space="preserve">10. </w:t>
        <w:tab/>
        <w:tab/>
        <w:tab/>
        <w:tab/>
        <w:tab/>
        <w:tab/>
        <w:tab/>
        <w:tab/>
        <w:tab/>
        <w:t>I don’t disagree with what you’re saying, but it isn’t the libertarian position. Again, the libertarian ideal is freedom of movement, but in order for that to happen there must not be a welfare state so net takers are not incentivized to immigrate.  Your argument hinges upon a strong central authority consuming resources vetting people, which would be redundant service there was no welfare state to incentivize at takers coming here in the first place. I am fine with that, but it is not a libertarian ideal.  This libertarian ideal only works if it is shared by your neighbors. Since it is not shared by our neighbors, it doesn’t work, but that doesn’t change the fact that it is an Ideal.</w:t>
      </w:r>
    </w:p>
    <w:p>
      <w:r>
        <w:rPr>
          <w:b/>
          <w:u w:val="single"/>
        </w:rPr>
        <w:t>140917</w:t>
      </w:r>
    </w:p>
    <w:p>
      <w:r>
        <w:t>1. So much for decency. Cunts like her who spout this sort of sexist crap unabashedly are unintentionally giving more fodder for western governments to encroach on our freedoms. She’s just showing them that we cannot be trusted to abuse privilege.</w:t>
      </w:r>
    </w:p>
    <w:p>
      <w:r>
        <w:rPr>
          <w:b/>
          <w:u w:val="single"/>
        </w:rPr>
        <w:t>140918</w:t>
      </w:r>
    </w:p>
    <w:p>
      <w:r>
        <w:t>1. Using the popular vote in a Senate election where some states aren't involved AND most states involved are blue is retarded and meaningless. This is propaganda.</w:t>
      </w:r>
    </w:p>
    <w:p>
      <w:r>
        <w:rPr>
          <w:b/>
          <w:u w:val="single"/>
        </w:rPr>
        <w:t>140919</w:t>
      </w:r>
    </w:p>
    <w:p>
      <w:r>
        <w:t>1. There’s no PPD here, just a rude old cunt who will die soon enough and a beautiful young lady tryna live her life. With *tremendous* boobs.</w:t>
      </w:r>
    </w:p>
    <w:p>
      <w:r>
        <w:rPr>
          <w:b/>
          <w:u w:val="single"/>
        </w:rPr>
        <w:t>140920</w:t>
      </w:r>
    </w:p>
    <w:p>
      <w:r>
        <w:t xml:space="preserve">2. </w:t>
        <w:tab/>
        <w:t>pitiful</w:t>
      </w:r>
    </w:p>
    <w:p>
      <w:r>
        <w:rPr>
          <w:b/>
          <w:u w:val="single"/>
        </w:rPr>
        <w:t>140921</w:t>
      </w:r>
    </w:p>
    <w:p>
      <w:r>
        <w:t xml:space="preserve">3. </w:t>
        <w:tab/>
        <w:t>Chowderhead ☝🏼</w:t>
      </w:r>
    </w:p>
    <w:p>
      <w:r>
        <w:rPr>
          <w:b/>
          <w:u w:val="single"/>
        </w:rPr>
        <w:t>140922</w:t>
      </w:r>
    </w:p>
    <w:p>
      <w:r>
        <w:t xml:space="preserve">4. </w:t>
        <w:tab/>
        <w:tab/>
        <w:t>Just fuck a thot and move on. I suspect most here are just pissed they don’t get laid. This sub exudes beta make orbiter status. I thought it was a different kind of sub. I’ll go back to trp.   I fail to see how some old dude saying something not even clever is “pussy pass denied.”</w:t>
      </w:r>
    </w:p>
    <w:p>
      <w:r>
        <w:rPr>
          <w:b/>
          <w:u w:val="single"/>
        </w:rPr>
        <w:t>140923</w:t>
      </w:r>
    </w:p>
    <w:p>
      <w:r>
        <w:t xml:space="preserve">5. </w:t>
        <w:tab/>
        <w:tab/>
        <w:tab/>
        <w:t>wow what a unique insight that completely explains the growing intolerance towards these great female role models</w:t>
      </w:r>
    </w:p>
    <w:p>
      <w:r>
        <w:rPr>
          <w:b/>
          <w:u w:val="single"/>
        </w:rPr>
        <w:t>140924</w:t>
      </w:r>
    </w:p>
    <w:p>
      <w:r>
        <w:t xml:space="preserve">6. </w:t>
        <w:tab/>
        <w:tab/>
        <w:t>Yeah I guess you could also call the old guy a chowderhead. Good suggestion, thanks pal.</w:t>
      </w:r>
    </w:p>
    <w:p>
      <w:r>
        <w:rPr>
          <w:b/>
          <w:u w:val="single"/>
        </w:rPr>
        <w:t>140925</w:t>
      </w:r>
    </w:p>
    <w:p>
      <w:r>
        <w:t>1. context: Shared an article about the single bachelor life. Trigger a feminist (sleeper cell didn't even know she was on my list.) She brings in her friends and a white knight mangina.   Got to love how they think shaming someone as single is a well thought out insult lmao. I see this all the time mostly white knights and simps who gloat about their relationships as if they have won the lottery and you're a loser for not taking part in it. But this just amused me greatly so I had to share.</w:t>
      </w:r>
    </w:p>
    <w:p>
      <w:r>
        <w:rPr>
          <w:b/>
          <w:u w:val="single"/>
        </w:rPr>
        <w:t>140926</w:t>
      </w:r>
    </w:p>
    <w:p>
      <w:r>
        <w:t xml:space="preserve">2. </w:t>
        <w:tab/>
        <w:t>Remind them that Jesus, Mother Teresa (the cunt), and Buddha were also single. The goddamn Pope is single too.</w:t>
      </w:r>
    </w:p>
    <w:p>
      <w:r>
        <w:rPr>
          <w:b/>
          <w:u w:val="single"/>
        </w:rPr>
        <w:t>140927</w:t>
      </w:r>
    </w:p>
    <w:p>
      <w:r>
        <w:t xml:space="preserve">3. </w:t>
        <w:tab/>
        <w:tab/>
        <w:t>Teresa was single because she was a nutty cunt.. stay away from those</w:t>
      </w:r>
    </w:p>
    <w:p>
      <w:r>
        <w:rPr>
          <w:b/>
          <w:u w:val="single"/>
        </w:rPr>
        <w:t>140928</w:t>
      </w:r>
    </w:p>
    <w:p>
      <w:r>
        <w:t>1. I don't blame her.  That husband looks neckbeardy as fuck.</w:t>
      </w:r>
    </w:p>
    <w:p>
      <w:r>
        <w:rPr>
          <w:b/>
          <w:u w:val="single"/>
        </w:rPr>
        <w:t>140929</w:t>
      </w:r>
    </w:p>
    <w:p>
      <w:r>
        <w:t xml:space="preserve">2. </w:t>
        <w:tab/>
        <w:t>He looks borderline retarded.</w:t>
      </w:r>
    </w:p>
    <w:p>
      <w:r>
        <w:rPr>
          <w:b/>
          <w:u w:val="single"/>
        </w:rPr>
        <w:t>140930</w:t>
      </w:r>
    </w:p>
    <w:p>
      <w:r>
        <w:t>1. Yeah; they nuked a post about SJ being pushed in *Daredevil* for "unrelated politics", which seems really insane, given that that is both nerd shit and related politics.  *Edit:* Checked my messages; apparently they reinstated it.</w:t>
      </w:r>
    </w:p>
    <w:p>
      <w:r>
        <w:rPr>
          <w:b/>
          <w:u w:val="single"/>
        </w:rPr>
        <w:t>140931</w:t>
      </w:r>
    </w:p>
    <w:p>
      <w:r>
        <w:t xml:space="preserve">2. </w:t>
        <w:tab/>
        <w:t>was it a self post as well?    and definitely, agree injecting SJW politics into a beloved franchise is like the reason this sub exists.</w:t>
      </w:r>
    </w:p>
    <w:p>
      <w:r>
        <w:rPr>
          <w:b/>
          <w:u w:val="single"/>
        </w:rPr>
        <w:t>140932</w:t>
      </w:r>
    </w:p>
    <w:p>
      <w:r>
        <w:t xml:space="preserve">3. </w:t>
        <w:tab/>
        <w:tab/>
        <w:t>That's not the reason the sub exists. KiA was created to show how Kotaku was the gaming equivalent of CNN, pushing bullshit and generally not being trustworthy. The SJW politics came later.</w:t>
      </w:r>
    </w:p>
    <w:p>
      <w:r>
        <w:rPr>
          <w:b/>
          <w:u w:val="single"/>
        </w:rPr>
        <w:t>140933</w:t>
      </w:r>
    </w:p>
    <w:p>
      <w:r>
        <w:t xml:space="preserve">4. </w:t>
        <w:tab/>
        <w:tab/>
        <w:tab/>
        <w:t>SJW shit has been here since the beginning. I'm at work but I have the citations on my alt. And yes I know damned who I'm talking to.</w:t>
      </w:r>
    </w:p>
    <w:p>
      <w:r>
        <w:rPr>
          <w:b/>
          <w:u w:val="single"/>
        </w:rPr>
        <w:t>140934</w:t>
      </w:r>
    </w:p>
    <w:p>
      <w:r>
        <w:t xml:space="preserve">5. </w:t>
        <w:tab/>
        <w:tab/>
        <w:tab/>
        <w:tab/>
        <w:t>No, it has not. Your citations amount to a few posts from the first week talking about Anita Sarkeesian's connections and how Kotaku and Polygon covered SJ stuff in some of their articles, showing that there was an SJW element to their corruption, so no need to post them. They're always the same whenever someone tries to prove me wrong.  But no, those came because those posts were being moved from /r/TumblrInAction over here. Most people on KiA have been anti-SJW to a capacity, since the start, but SJW content wasn't a mainstay until much later. People only started saying that it was always relevant here around the time the first self-post rule went into effect.</w:t>
      </w:r>
    </w:p>
    <w:p>
      <w:r>
        <w:rPr>
          <w:b/>
          <w:u w:val="single"/>
        </w:rPr>
        <w:t>140935</w:t>
      </w:r>
    </w:p>
    <w:p>
      <w:r>
        <w:t xml:space="preserve">6. </w:t>
        <w:tab/>
        <w:tab/>
        <w:tab/>
        <w:tab/>
        <w:tab/>
        <w:t>You do know there are archives from at least as early as October 2014 right?  Probably further if I had time to dig and wasn't on mobile.  Perhaps your memory is skewed because for the longest time you were fighting *against* the SJW stuff being here?  I will followup with proper links when I'm at home and able to focus my autism on this.</w:t>
      </w:r>
    </w:p>
    <w:p>
      <w:r>
        <w:rPr>
          <w:b/>
          <w:u w:val="single"/>
        </w:rPr>
        <w:t>140936</w:t>
      </w:r>
    </w:p>
    <w:p>
      <w:r>
        <w:t xml:space="preserve">7. </w:t>
        <w:tab/>
        <w:tab/>
        <w:tab/>
        <w:tab/>
        <w:tab/>
        <w:tab/>
        <w:t>There's archives from August 2014, the day the sub was created, even.  No, my memory isn't skewed. I remember the argument well, and I remember the archives. All these years later, I remember them. And I only ever fought against *unrelated* SJW stuff being here. Protein World was the start of that.</w:t>
      </w:r>
    </w:p>
    <w:p>
      <w:r>
        <w:rPr>
          <w:b/>
          <w:u w:val="single"/>
        </w:rPr>
        <w:t>140937</w:t>
      </w:r>
    </w:p>
    <w:p>
      <w:r>
        <w:t xml:space="preserve">8. </w:t>
        <w:tab/>
        <w:tab/>
        <w:tab/>
        <w:tab/>
        <w:tab/>
        <w:tab/>
        <w:tab/>
        <w:t>According to you the *only* SJW stuff here was from kotaku... That's the point I am contending.  If you are talking about the same archives then you'd know that's patently false. There's tons of links about SJW shit, hell even the D&amp;D bullshit has been around these parts since the beginning.</w:t>
      </w:r>
    </w:p>
    <w:p>
      <w:r>
        <w:rPr>
          <w:b/>
          <w:u w:val="single"/>
        </w:rPr>
        <w:t>140938</w:t>
      </w:r>
    </w:p>
    <w:p>
      <w:r>
        <w:t xml:space="preserve">9. </w:t>
        <w:tab/>
        <w:tab/>
        <w:tab/>
        <w:tab/>
        <w:tab/>
        <w:tab/>
        <w:tab/>
        <w:tab/>
        <w:t>No, it was people talking about SJW stuff being pushed by outlets like Kotaku and Polygon. D&amp;D stuff wasn't a factor until WAY later on. Hell, tabletop shit wasn't even talked about until months after the sub was created, and I believe it was White Wolf that was talked about first.</w:t>
      </w:r>
    </w:p>
    <w:p>
      <w:r>
        <w:rPr>
          <w:b/>
          <w:u w:val="single"/>
        </w:rPr>
        <w:t>140939</w:t>
      </w:r>
    </w:p>
    <w:p>
      <w:r>
        <w:t xml:space="preserve">10. </w:t>
        <w:tab/>
        <w:tab/>
        <w:tab/>
        <w:tab/>
        <w:tab/>
        <w:tab/>
        <w:tab/>
        <w:tab/>
        <w:tab/>
        <w:t>I mean October 1st?  https://www.reddit.com/r/KotakuInAction/comments/2hwb0y/playing_dd_with_porn_stars_d30_ways_to_be_the</w:t>
      </w:r>
    </w:p>
    <w:p>
      <w:r>
        <w:rPr>
          <w:b/>
          <w:u w:val="single"/>
        </w:rPr>
        <w:t>140940</w:t>
      </w:r>
    </w:p>
    <w:p>
      <w:r>
        <w:t xml:space="preserve">11. </w:t>
        <w:tab/>
        <w:tab/>
        <w:tab/>
        <w:tab/>
        <w:tab/>
        <w:tab/>
        <w:tab/>
        <w:tab/>
        <w:tab/>
        <w:tab/>
        <w:t>Don't remember seeing that one at all.</w:t>
      </w:r>
    </w:p>
    <w:p>
      <w:r>
        <w:rPr>
          <w:b/>
          <w:u w:val="single"/>
        </w:rPr>
        <w:t>140941</w:t>
      </w:r>
    </w:p>
    <w:p>
      <w:r>
        <w:t xml:space="preserve">12. </w:t>
        <w:tab/>
        <w:tab/>
        <w:tab/>
        <w:tab/>
        <w:tab/>
        <w:tab/>
        <w:tab/>
        <w:tab/>
        <w:tab/>
        <w:tab/>
        <w:tab/>
        <w:t>https://archive.is/ilvRR  September 23rd, 2014  Tell me again how SJW shit had nothing to do with this place.</w:t>
      </w:r>
    </w:p>
    <w:p>
      <w:r>
        <w:rPr>
          <w:b/>
          <w:u w:val="single"/>
        </w:rPr>
        <w:t>140942</w:t>
      </w:r>
    </w:p>
    <w:p>
      <w:r>
        <w:t xml:space="preserve">13. </w:t>
        <w:tab/>
        <w:tab/>
        <w:tab/>
        <w:tab/>
        <w:tab/>
        <w:tab/>
        <w:tab/>
        <w:tab/>
        <w:tab/>
        <w:tab/>
        <w:tab/>
        <w:tab/>
        <w:t>SJW shit had... something to do with this place.  Lemme go back to the source: [this is the comment thread that directly led to KiA's creation](https://i.imgur.com/kAjutQX.png). This has nothing to do with SJWs.  The most common archive thrown around to prove that "KiA was always about SJWs" is [this one](https://web.archive.org/web/20140829010205/reddit.com/r/kotakuinaction), taken four days after the sub's creation. "We were talking about SJWs to boycott, we were talking about SJW influence, how is that not proof that KiA was always about SJWs?" Because you're talking about corrupt journalists to boycott, and essentially [reposting shit that was already on TiA](https://www.reddit.com/r/TumblrInAction/comments/2f2dxh/this_is_an_actual_panel_at_pax_prime/) at the time. KiA was effectively born out of TiA, so, again, the overlap of anti-SJWs is natural. Proof of SJW shit being a driving force? I don't think so, unless you'd be willing to say that callout culture is also part of why this sub exists.  [Here's where the sub starting being shaped into GamerGate proper](https://web.archive.org/web/20140908032005/http://www.reddit.com/r/KotakuInAction/comments/2fcb16/good_times_people_heres_a_comprehensive_faq_about/), courtesy of yours truly. "But Hat, you used SJW in that post! You talked about spreading ideologies! The commenters talk about SJWs!" Well, you got me there, everyone was throwing around the term "SJW" like anti-GG/aGGro hadn't been coined yet, so yeah, that's what we used to describe our opponents. Take [this post](https://www.reddit.com/r/KotakuInAction/comments/2escbh/zqs_sjw_friends_currently_attacking_fireflys_adam/), for example. Ideologies? Yeah, that's what I was talking about when I said "SJW stuff being pushed by outlets like Kotaku and Polygon," those were the main targets at the time, the places that everyone shat on.  I know it kind of looks like me hand-waving away a bunch of relevant shit (trust me, I've heard that one before), but my main point is this: The cornerstone of KiA, and the reason why it exists, is because of the exposure of gaming journalism's rotten core. That's what drove boycotts, that's what drove the emails to advertisers, that's what led to digs and finds, and what kept KiA active. The community was already mostly anti-SJW, due to overlap with TiA, but that doesn't necessarily make anti-SJWism part of the bedrock of the sub any more than pointing out retards on Twitter.  Somewhat ironically, while finding my old links for this, I ran across [this post](https://web.archive.org/web/20141102221352/http://www.reddit.com:80/r/KotakuInAction/comments/2g7975/gamergate_is_not_just_about_corruption/). Seems like KiA was debating on whether it should be about opposing SJWs when it was still a couple of weeks old.</w:t>
      </w:r>
    </w:p>
    <w:p>
      <w:r>
        <w:rPr>
          <w:b/>
          <w:u w:val="single"/>
        </w:rPr>
        <w:t>140943</w:t>
      </w:r>
    </w:p>
    <w:p>
      <w:r>
        <w:t>1. Are mothers lovers and caregivers all bad things?</w:t>
      </w:r>
    </w:p>
    <w:p>
      <w:r>
        <w:rPr>
          <w:b/>
          <w:u w:val="single"/>
        </w:rPr>
        <w:t>140944</w:t>
      </w:r>
    </w:p>
    <w:p>
      <w:r>
        <w:t xml:space="preserve">2. </w:t>
        <w:tab/>
        <w:t>When you are a selfish, bitter, hateful mega dyke? Yeah they are bad things then, and they certainly seem to be all of these things.</w:t>
      </w:r>
    </w:p>
    <w:p>
      <w:r>
        <w:rPr>
          <w:b/>
          <w:u w:val="single"/>
        </w:rPr>
        <w:t>140945</w:t>
      </w:r>
    </w:p>
    <w:p>
      <w:r>
        <w:t>1. didn't Aydin Paladin explain the science and it turns out there isn't a demographic of soulless people but that due to the brain being so resource heavy all humans go into a mindless autopilot state from time to time to conserve energy?  thus it's more like you become a bit player in other people's stories than some people having no story if i make sense.</w:t>
      </w:r>
    </w:p>
    <w:p>
      <w:r>
        <w:rPr>
          <w:b/>
          <w:u w:val="single"/>
        </w:rPr>
        <w:t>140946</w:t>
      </w:r>
    </w:p>
    <w:p>
      <w:r>
        <w:t xml:space="preserve">2. </w:t>
        <w:tab/>
        <w:t>It was actually about people who reported having no inner-monologue in their day to day life. IE, they don't think about what they are doing and what they are going to do in terms of language. The notion is that while they know and cay speak/understand language, for some reason it doesn't become their primary mode of thinking like it does for most people. There was a PBS article a while back about some people who were deaf and grew up without ever learning language and then one of them learns language one day and he explains that he doesn't really know how to describe anything from before the shift... sort of like the plot of Baby Geniuses, only all the babies are a little retarded.</w:t>
      </w:r>
    </w:p>
    <w:p>
      <w:r>
        <w:rPr>
          <w:b/>
          <w:u w:val="single"/>
        </w:rPr>
        <w:t>140947</w:t>
      </w:r>
    </w:p>
    <w:p>
      <w:r>
        <w:t>1. Paging /u/psa_sitch to collect his beating.  As a side note, one of Allum's criticisms here is something that was kind of a world-changing realization for me when I first started doing it.  It turns out you *really can* just email the people directly and get all kinds of juicy info, or check facts, or tell them right to their face why you think they're wrong (politely, of course. Although... my emails tend to be incredibly longwinded with a shitload of links, so google sometimes labels me as a spambot). My first experience was with some of our Disrepectful Nod type operations, and random contacting of localization companies... and I've since emailed/otherwise contacted YouTubers, professors, journalists, grad students, etc. etc.  They don't seem to even care if it's from my various anonymous accounts with "itsnotmyfault" signed at the bottom instead of my real name.   I think that's one of the biggest takeaways here, Sitch. A few weeks ago you seemed shocked that I got a response from an academic via email and I said basically "yeah, people tend to respond to emails." Now you're hearing from a pro saying you're EXPECTED to send out these kinds of emails for this kind of work.   I'm also thinking about a Cernovich article I read where someone called him out for mass-emailing people in Washington looking for scoops, and he was like "you're calling me out for doing journalism? You're retarded." Warning: 50% of the article is ads http://archive.is/0TiIg, citing http://archive.is/cHnNw  Edit: as a side note I didn't dig into this one and [got into an argument and uncritically repeated one of Sitch's talking points](https://www.reddit.com/r/KotakuInAction/comments/9odpv9/opinionethics_allum_bokharibreitbart_tech_in_the/e7ub9zk/?context=10000). Also, got a response on my question already: https://twitter.com/LibertarianBlue/status/1052655359427575808   Edit 2: Oh shit, Sitch DID email Bokhari: https://old.reddit.com/r/KotakuInAction/comments/9oi69l/psa_stitch_secret_google_report_leaked_breitbart/e7ul37y/?context=10000  &gt;I sent the author of the articles an email with my questions and concerns the day it came out and have yet to receive a response.  ... just... uhh... fuck me in the ass for getting on my high horse. Also this was obviously all meant as a general PSA for everyone... and totally not directed at Sitch for what I had assumed was shyness or an assumption of unimportance/getting ignored.  Edit 3: The long awaited drama https://twitter.com/PSA_Sitch/status/1052678435695460353</w:t>
      </w:r>
    </w:p>
    <w:p>
      <w:r>
        <w:rPr>
          <w:b/>
          <w:u w:val="single"/>
        </w:rPr>
        <w:t>140948</w:t>
      </w:r>
    </w:p>
    <w:p>
      <w:r>
        <w:t xml:space="preserve">2. </w:t>
        <w:tab/>
        <w:t>Hey, dude. You're probably way more put together than me already and don't need my advice but let me just say: it's likely you can get paid very well for doing the kind of work you've been doing for free. Well fucking done. Keep it up, and thank you.</w:t>
      </w:r>
    </w:p>
    <w:p>
      <w:r>
        <w:rPr>
          <w:b/>
          <w:u w:val="single"/>
        </w:rPr>
        <w:t>140949</w:t>
      </w:r>
    </w:p>
    <w:p>
      <w:r>
        <w:t xml:space="preserve">3. </w:t>
        <w:tab/>
        <w:tab/>
        <w:t>I'm completely unaware of how shitposting could possibly be worth money, but thanks for the complement.   ^^^Ok, ^^^that's ^^^not ^^^true. ^^^I've ^^^heard ^^^that ^^^journalists ^^^are ^^^underpaid, ^^^and ^^^I ^^^know ^^^enough ^^^about ^^^HCI ^^^and ^^^sociology ^^^to ^^^know ^^^you ^^^*can* ^^^get ^^^research ^^^positions ^^^in ^^^shitposting.</w:t>
      </w:r>
    </w:p>
    <w:p>
      <w:r>
        <w:rPr>
          <w:b/>
          <w:u w:val="single"/>
        </w:rPr>
        <w:t>140950</w:t>
      </w:r>
    </w:p>
    <w:p>
      <w:r>
        <w:t xml:space="preserve">4. </w:t>
        <w:tab/>
        <w:tab/>
        <w:tab/>
        <w:t>Sounds like an untapped industry!</w:t>
      </w:r>
    </w:p>
    <w:p>
      <w:r>
        <w:rPr>
          <w:b/>
          <w:u w:val="single"/>
        </w:rPr>
        <w:t>140951</w:t>
      </w:r>
    </w:p>
    <w:p>
      <w:r>
        <w:t xml:space="preserve">5. </w:t>
        <w:tab/>
        <w:t>It's not my beating. You got suckered right into Allum's narrative and completely ignored how he didn't even bother to contest the main point of the video.</w:t>
      </w:r>
    </w:p>
    <w:p>
      <w:r>
        <w:rPr>
          <w:b/>
          <w:u w:val="single"/>
        </w:rPr>
        <w:t>140952</w:t>
      </w:r>
    </w:p>
    <w:p>
      <w:r>
        <w:t xml:space="preserve">6. </w:t>
        <w:tab/>
        <w:tab/>
        <w:t>Which is?   Edit: I see your post below, now. It still doesn't hold water as another pointed out the document is the scoop and the slides they specifically point out specifically call for censorship.</w:t>
      </w:r>
    </w:p>
    <w:p>
      <w:r>
        <w:rPr>
          <w:b/>
          <w:u w:val="single"/>
        </w:rPr>
        <w:t>140953</w:t>
      </w:r>
    </w:p>
    <w:p>
      <w:r>
        <w:t xml:space="preserve">7. </w:t>
        <w:tab/>
        <w:tab/>
        <w:tab/>
        <w:t>He literally provides the context for the slides in his video. Give it a watch. Breitbart provided the scoop, but the way they reported on it was bullshit. Check out the actual report and see for yourself. Yeah Google has been sketchy as fuck lately, but the report Breitbart posted was an attempt by an outside company to point out directly to Google the problems we've been having with their actions.</w:t>
      </w:r>
    </w:p>
    <w:p>
      <w:r>
        <w:rPr>
          <w:b/>
          <w:u w:val="single"/>
        </w:rPr>
        <w:t>140954</w:t>
      </w:r>
    </w:p>
    <w:p>
      <w:r>
        <w:t xml:space="preserve">8. </w:t>
        <w:tab/>
        <w:tab/>
        <w:tab/>
        <w:tab/>
        <w:t>What? Google has admitted this was internal. Not an outside company.</w:t>
      </w:r>
    </w:p>
    <w:p>
      <w:r>
        <w:rPr>
          <w:b/>
          <w:u w:val="single"/>
        </w:rPr>
        <w:t>140955</w:t>
      </w:r>
    </w:p>
    <w:p>
      <w:r>
        <w:t xml:space="preserve">9. </w:t>
        <w:tab/>
        <w:tab/>
        <w:tab/>
        <w:tab/>
        <w:tab/>
        <w:t>The two aren't mutually exclusive. The report was commissioned by Google, but Insight Labs put the report together. [Here's](https://www.scribd.com/document/390521673/The-Good-Censor-GOOGLE-LEAK#from_embed) a link to the report so you can check for yourself.</w:t>
      </w:r>
    </w:p>
    <w:p>
      <w:r>
        <w:rPr>
          <w:b/>
          <w:u w:val="single"/>
        </w:rPr>
        <w:t>140956</w:t>
      </w:r>
    </w:p>
    <w:p>
      <w:r>
        <w:t xml:space="preserve">10. </w:t>
        <w:tab/>
        <w:tab/>
        <w:tab/>
        <w:tab/>
        <w:tab/>
        <w:tab/>
        <w:t>Google has specifically denied using insight labs.   https://pbs.twimg.com/media/Dput9VMXgAEF319.jpg</w:t>
      </w:r>
    </w:p>
    <w:p>
      <w:r>
        <w:rPr>
          <w:b/>
          <w:u w:val="single"/>
        </w:rPr>
        <w:t>140957</w:t>
      </w:r>
    </w:p>
    <w:p>
      <w:r>
        <w:t xml:space="preserve">11. </w:t>
        <w:tab/>
        <w:tab/>
        <w:tab/>
        <w:tab/>
        <w:tab/>
        <w:tab/>
        <w:tab/>
        <w:t>Hmm. If that's true, then it looks like they have their own internal group called "Insights Lab." The point still stands that the report itself doesn't endorse censorship, but points it out as one of the things Google is doing wrong.</w:t>
      </w:r>
    </w:p>
    <w:p>
      <w:r>
        <w:rPr>
          <w:b/>
          <w:u w:val="single"/>
        </w:rPr>
        <w:t>140958</w:t>
      </w:r>
    </w:p>
    <w:p>
      <w:r>
        <w:t xml:space="preserve">12. </w:t>
        <w:tab/>
        <w:tab/>
        <w:tab/>
        <w:tab/>
        <w:tab/>
        <w:tab/>
        <w:tab/>
        <w:tab/>
        <w:t>I'm missing something you're seeing then. At no point am I seeing this a critique of censorship. Can you point it out to me in the original document.</w:t>
      </w:r>
    </w:p>
    <w:p>
      <w:r>
        <w:rPr>
          <w:b/>
          <w:u w:val="single"/>
        </w:rPr>
        <w:t>140959</w:t>
      </w:r>
    </w:p>
    <w:p>
      <w:r>
        <w:t xml:space="preserve">13. </w:t>
        <w:tab/>
        <w:tab/>
        <w:tab/>
        <w:tab/>
        <w:tab/>
        <w:tab/>
        <w:tab/>
        <w:tab/>
        <w:tab/>
        <w:t>[Sitch](https://www.youtube.com/watch?v=rcXzETczE9c) does a pretty decent job at it. He is likely wrong about it being an external company doing the report, but it was a really minor point in the video.  He goes through the report fairly thoroughly.</w:t>
      </w:r>
    </w:p>
    <w:p>
      <w:r>
        <w:rPr>
          <w:b/>
          <w:u w:val="single"/>
        </w:rPr>
        <w:t>140960</w:t>
      </w:r>
    </w:p>
    <w:p>
      <w:r>
        <w:t xml:space="preserve">14. </w:t>
        <w:tab/>
        <w:tab/>
        <w:tab/>
        <w:tab/>
        <w:tab/>
        <w:tab/>
        <w:tab/>
        <w:tab/>
        <w:tab/>
        <w:tab/>
        <w:t>So you're making your argument via proxy? Again I'll ask you to point me to the original document that suggests the whole thing is a critique of censorship because I'm not seeing it and a video that leads with a blatant falsehood doesn't inspire legitimacy. I went through all of the document again and it's just not there.</w:t>
      </w:r>
    </w:p>
    <w:p>
      <w:r>
        <w:rPr>
          <w:b/>
          <w:u w:val="single"/>
        </w:rPr>
        <w:t>140961</w:t>
      </w:r>
    </w:p>
    <w:p>
      <w:r>
        <w:t xml:space="preserve">15. </w:t>
        <w:tab/>
        <w:tab/>
        <w:tab/>
        <w:tab/>
        <w:tab/>
        <w:tab/>
        <w:tab/>
        <w:tab/>
        <w:tab/>
        <w:tab/>
        <w:tab/>
        <w:t>Slides 6-17 are a good start. They provide both sides are the argument throughout the report and you're choosing to only focus on the pro-censorship one. They are trying to figure out what Google's course of action for the future should be. 64-77 detail the trend of what was and what currently is and tries to explain why tech companies have been juggling two incompatible positions. 80-85 provides how the creators of this report feel that Google should respond. It's pretty clear they are calling for consistency, transparency, and more communication on what's going on.</w:t>
      </w:r>
    </w:p>
    <w:p>
      <w:r>
        <w:rPr>
          <w:b/>
          <w:u w:val="single"/>
        </w:rPr>
        <w:t>140962</w:t>
      </w:r>
    </w:p>
    <w:p>
      <w:r>
        <w:t xml:space="preserve">16. </w:t>
        <w:tab/>
        <w:tab/>
        <w:tab/>
        <w:tab/>
        <w:tab/>
        <w:tab/>
        <w:tab/>
        <w:tab/>
        <w:tab/>
        <w:tab/>
        <w:tab/>
        <w:tab/>
        <w:t>&gt;It's pretty clear they are calling for consistency, transparency, and more communication on what's going on.   If you lead with this instead of critique of censorship we could have skipped this whole back and forth because it's clearly not a critique of censorship it's a critique of procedure surrounding the already established practice of censorship. With that being said an honest and transparent censor is still a filthy censor none the less and why Bokharis article is spot on. In any case Google can't be trusted to be benevolent especially considering their current crop of employees.</w:t>
      </w:r>
    </w:p>
    <w:p>
      <w:r>
        <w:rPr>
          <w:b/>
          <w:u w:val="single"/>
        </w:rPr>
        <w:t>140963</w:t>
      </w:r>
    </w:p>
    <w:p>
      <w:r>
        <w:t xml:space="preserve">17. </w:t>
        <w:tab/>
        <w:tab/>
        <w:tab/>
        <w:tab/>
        <w:tab/>
        <w:tab/>
        <w:tab/>
        <w:tab/>
        <w:tab/>
        <w:tab/>
        <w:tab/>
        <w:tab/>
        <w:tab/>
        <w:t>I think I see what you mean. I see the report as a moment of self-awareness that Google had about its current shitty behavior regarding censorship. You're right that they shouldn't be trusted with this and I believe the US government needs to step in and stop the censorship outright.</w:t>
      </w:r>
    </w:p>
    <w:p>
      <w:r>
        <w:rPr>
          <w:b/>
          <w:u w:val="single"/>
        </w:rPr>
        <w:t>140964</w:t>
      </w:r>
    </w:p>
    <w:p>
      <w:r>
        <w:t xml:space="preserve">18. </w:t>
        <w:tab/>
        <w:tab/>
        <w:t>I meant "beating" as in "public flogging by the uninformed and drama-hungry mob", not in the sense that you've actually lost.  You seem to be taking my jokes a bit too seriously, so I apologize for my numerous tweets under the hashtag #HasSitchLoggedOnYet, but in my defense "You know I had to do it to em".  And now, my radical centrism compels me to shitpost. Please don't take it personally:  &gt; @PSA: Hi, thanks for upload, it was light hearted and often shallow (I get it, its entertainment). Now as fair warning, I often comment semi detailed arguments that rebut the presumptions and projections of an agenda carrying polemic such as yours above, so given the care and sensitivity you carry towards Google's Havardian hubris of confidence and air of exacting intellectual certainty, I will give you my special 25% level of effort below: &gt;   &gt; PSA, you claw at rendering some truth yet you fail to outline as if it is your duty to fail, Bokhari's strategy of tying a character besmirching to inescapable group identity baggage and the logic that extends beyond that two party "inherent societal conceit" other than to misread (or conflate with censorship/partisan narrative for clicks and likes) in an adversarial debate, as you seem to downplay the moral strength Bokhari wielded and any sense that libertarian charity had in colouring the tweetstorm. &gt;   &gt; Bokhari was delegitimised by the mainstream media for being a partisan selling snake oil but even he saw the connotations of a journalist sending emails. Indeed the request for comment is used to curse the corporation and launch crusades that pwn millions of libs but it also is the heart of a rash and otherwise unlimited cravenly unstable tribe of imperfect misfits, so it has a yin and yang nature like all mankind so the request for comment is merely a conduit of journalistic ethics and prescriptive group governance. &gt;   &gt; Clearly a side point of no or little interest to you Stitch but this one 'partisan line' post-2016 election ties to the notion of Bokhari that he is in a hostile space. The excuse for that hostility is expressed as due to him being a partisan or quite clearly as a man not on par with the intellectual and impliedly the 'radical centrism' certainty of his equals on the GamerGate side. Let us leave aside the ininformed masses who are here as window dressing and as an inclusion addition that actually faltered in propositions and resolutions due to an ostensible lack of research and little or no public speaking skill. &gt;   &gt; The underlying theme you propose PSA is that this was a meeting of equals. The imposition of corporate privilege is stripped away from Google, thusly they do seek to vilify a rational expression of the societal construct that belittles, estranges and strips Journalists and YouTubers of the dignity of successive and accumulative knowledge and strips said persons of the means to accrue it through productive competence. &gt;   &gt; Again there is a quick and easy entertaining response regarding Bokhari as an partisan hack, dismiss the case as word salad as a 'dishonest spin' which in your case involves a meme or literally the dismissal of Bokhari case as a 'dishonest spin' as you do. In your case you apply a meme to maximise popular low brow consumption (and profitable clicks) with that motivation I see your nature. &gt;   &gt; PSA, I contend herein you are not sharing in the debate to advance understanding. You are in the debate to apply some salve to the injury to your group identity's pride. Perhaps it is better put as try to put some slave head in your mouth as you chew the cud as to how a journalist is arrogant or deceptive for raising concern about group bias against certain tech-types acceding to elevated places of thought and action in society at large.﻿  Putting that all aside, deeply confused by what you mean exactly by "suckered"? My main point here is that we all should send more emails to the relevant parties, and I have previous information that you used to be reluctant to send emails (Pat Bidol) and were surprised that researchers or journos would respond to randos (Morten Bay). To agree with Bokhari that you should send more emails, while embarrassing given the fact that you did, is nothing wrong. The other main takeaway from my various posts on this topic is that I'm a drama-hungry degenerate and that I know it. I was completely unironically on the edge of my seat for the moment that you faced Bokhari, after his passive-aggressive callout that mysteriously left your name out. There's literally no reason he couldn't have simply tagged you in himself, except to ramp up the drama that extra notch. The shitposting that you read as "getting suckered" are primarily me snitching on Bokhari, with username pings, twitter mentions, and finally a YouTube comment. Sorry, but it's not in my nature to leave a boring "hey, someone's talking shit" and must instead ramp it up successively until I use excessive and vulgar imagery to convey that same simple message.   For those in the audience, the "excessive" version is:  &gt;I am rock hard imagining Sitch posting this, completely unaware that he's currently at the center of a bubbling controversy with Allum Bokhari.   &gt;A smile as wide as his frown is stiched into my face as I imagine an innocent and unaware Sitch posting this as he's torn apart on Twitter https://twitter.com/LibertarianBlue/status/1052640134720618496 and on Reddit: https://www.reddit.com/r/KotakuInAction/comments/9p1yt0/allum_bokhari_a_few_selfdescribed_centrists_who/   &gt;I am nothing short of euphoric with sadistic, malicious glee as I imagine he realizes that at the same moment he mocked others for 20 minute drama-starting videos, he had inadvertantly started his own pointless internet drama.   &gt;In other words, I am radical centrism embodied.   &gt;Throw everyone under the bus. Your worst enemy, your friends, your family... and even yourself. A delicious and destructive revelry, where everyone is wrong.  I'm quite proud of it from a literary standpoint. Really captures how much of a piece of shit I know I am, gives the reader a visceral "yikes" reaction, and yet seductively invites them to join me and watch the shitshow about to unfold.   My final point is this: You did get the insight labs point wrong, and it's inconvenient to me that I now have to be more careful about what I say about this shit, because other topics have been more interesting to look into than Googleshit that's already covered by plenty of other people. Nobody's gonna read AoIC or UCIESC papers to me, so I was counting on you to be basically the entire basis of my opinions on googleshit. Now I've gotta do my own due diligence, and it's gonna be a complete waste of  time, because I'm still going to come up with "[Furthermore, the Breitbart discussion of what this document is and does is simply incorrect. This is a relatively objective observer describing what has happened and why, and doesn't reach a discussion of what Google should have done or should do next until much later](https://www.reddit.com/r/KotakuInAction/comments/9odpv9/opinionethics_allum_bokharibreitbart_tech_in_the/e7ub9zk/?context=10000)" which I basically just straight repeated out of your mouth. In other words, any amount of hostility you detect from me beyond simple shitposting is a combination of "now I've gotta do more work..." and "you were the chosen one! You were supposed to bring balance to the force, not destroy it!"  Edit: As [someone who personally invites controversy at every turn](https://www.reddit.com/r/KotakuInAction/comments/9ozp2y/for_everyone_bitching_and_moaning_about_the/e7xy69f/?context=10000), I understand your feeling of "why you booing me, I'm right!" but think you're going to just have to deal with the fact that everyone's here to throw popcorn and Allum doesn't visit us anymore, so you're it. Sometimes the circlejerk is just too strong.</w:t>
      </w:r>
    </w:p>
    <w:p>
      <w:r>
        <w:rPr>
          <w:b/>
          <w:u w:val="single"/>
        </w:rPr>
        <w:t>140965</w:t>
      </w:r>
    </w:p>
    <w:p>
      <w:r>
        <w:t>1. Nigger</w:t>
      </w:r>
    </w:p>
    <w:p>
      <w:r>
        <w:rPr>
          <w:b/>
          <w:u w:val="single"/>
        </w:rPr>
        <w:t>140966</w:t>
      </w:r>
    </w:p>
    <w:p>
      <w:r>
        <w:t xml:space="preserve">2. </w:t>
        <w:tab/>
        <w:t xml:space="preserve"> Woah there Gonsamnun99!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140967</w:t>
      </w:r>
    </w:p>
    <w:p>
      <w:r>
        <w:t xml:space="preserve">3. </w:t>
        <w:tab/>
        <w:t>Now was that called for?</w:t>
      </w:r>
    </w:p>
    <w:p>
      <w:r>
        <w:rPr>
          <w:b/>
          <w:u w:val="single"/>
        </w:rPr>
        <w:t>140968</w:t>
      </w:r>
    </w:p>
    <w:p>
      <w:r>
        <w:t>1. Do people really think this is okay lol? He chose to pay for the date, she didn’t force him too. Some guys literally won’t allow women to pay for their food, trust me, I’ve been there. He’s an entitled piece of shit for thinking she owes him anything. You can’t buy someone’s time or attention.</w:t>
      </w:r>
    </w:p>
    <w:p>
      <w:r>
        <w:rPr>
          <w:b/>
          <w:u w:val="single"/>
        </w:rPr>
        <w:t>140969</w:t>
      </w:r>
    </w:p>
    <w:p>
      <w:r>
        <w:t xml:space="preserve">2. </w:t>
        <w:tab/>
        <w:t>Maybe don't be a cunt and let someone know you aren't interested, instead of making it look like you're after another free meal. You know, like an adult.</w:t>
      </w:r>
    </w:p>
    <w:p>
      <w:r>
        <w:rPr>
          <w:b/>
          <w:u w:val="single"/>
        </w:rPr>
        <w:t>140970</w:t>
      </w:r>
    </w:p>
    <w:p>
      <w:r>
        <w:t xml:space="preserve">3. </w:t>
        <w:tab/>
        <w:tab/>
        <w:t>True, but that still doesn’t mean she owes him anything. That’s not how dating works, unfortunately you take the risk of being ghosted and you suck it up and deal with it, you know, like an adult.</w:t>
      </w:r>
    </w:p>
    <w:p>
      <w:r>
        <w:rPr>
          <w:b/>
          <w:u w:val="single"/>
        </w:rPr>
        <w:t>140971</w:t>
      </w:r>
    </w:p>
    <w:p>
      <w:r>
        <w:t xml:space="preserve">4. </w:t>
        <w:tab/>
        <w:tab/>
        <w:tab/>
        <w:t>Well, if she is going to be childish I don't see a problem with him joking around with her.</w:t>
      </w:r>
    </w:p>
    <w:p>
      <w:r>
        <w:rPr>
          <w:b/>
          <w:u w:val="single"/>
        </w:rPr>
        <w:t>140972</w:t>
      </w:r>
    </w:p>
    <w:p>
      <w:r>
        <w:t xml:space="preserve">5. </w:t>
        <w:tab/>
        <w:tab/>
        <w:tab/>
        <w:tab/>
        <w:t>Joking around is one thing and I personally wouldn't have a problem with it if it was kept to that, but have you seen some of the comments on this post? There's a large amount of people here that seem to think that as a serious course of action, this sort of retaliation is both mature and justified.</w:t>
      </w:r>
    </w:p>
    <w:p>
      <w:r>
        <w:rPr>
          <w:b/>
          <w:u w:val="single"/>
        </w:rPr>
        <w:t>140973</w:t>
      </w:r>
    </w:p>
    <w:p>
      <w:r>
        <w:t xml:space="preserve">6. </w:t>
        <w:tab/>
        <w:tab/>
        <w:tab/>
        <w:tab/>
        <w:tab/>
        <w:t>We'll if she's being immature, then I don't see the problem with treating her as immature. I mean, going for the high ground is fine but one is always free to do as they please.  Unless you decide to play god and claim that ghosting is objectively not as bad as splitting the bill.</w:t>
      </w:r>
    </w:p>
    <w:p>
      <w:r>
        <w:rPr>
          <w:b/>
          <w:u w:val="single"/>
        </w:rPr>
        <w:t>140974</w:t>
      </w:r>
    </w:p>
    <w:p>
      <w:r>
        <w:t xml:space="preserve">7. </w:t>
        <w:tab/>
        <w:t>&gt;He chose to pay for the date, she didn’t force him too.  Mind letting us know how you know the details of what happened?</w:t>
      </w:r>
    </w:p>
    <w:p>
      <w:r>
        <w:rPr>
          <w:b/>
          <w:u w:val="single"/>
        </w:rPr>
        <w:t>140975</w:t>
      </w:r>
    </w:p>
    <w:p>
      <w:r>
        <w:t xml:space="preserve">8. </w:t>
        <w:tab/>
        <w:tab/>
        <w:t>Okay fair enough. How do you know it went the other way?</w:t>
      </w:r>
    </w:p>
    <w:p>
      <w:r>
        <w:rPr>
          <w:b/>
          <w:u w:val="single"/>
        </w:rPr>
        <w:t>140976</w:t>
      </w:r>
    </w:p>
    <w:p>
      <w:r>
        <w:t xml:space="preserve">9. </w:t>
        <w:tab/>
        <w:tab/>
        <w:tab/>
        <w:t>I don't. Difference is, I'm not making up some story based on something that's completely hypothetical with zero evidence.</w:t>
      </w:r>
    </w:p>
    <w:p>
      <w:r>
        <w:rPr>
          <w:b/>
          <w:u w:val="single"/>
        </w:rPr>
        <w:t>140977</w:t>
      </w:r>
    </w:p>
    <w:p>
      <w:r>
        <w:t xml:space="preserve">10. </w:t>
        <w:tab/>
        <w:tab/>
        <w:tab/>
        <w:tab/>
        <w:t>What’s your opinion on this?</w:t>
      </w:r>
    </w:p>
    <w:p>
      <w:r>
        <w:rPr>
          <w:b/>
          <w:u w:val="single"/>
        </w:rPr>
        <w:t>140978</w:t>
      </w:r>
    </w:p>
    <w:p>
      <w:r>
        <w:t xml:space="preserve">11. </w:t>
        <w:tab/>
        <w:tab/>
        <w:tab/>
        <w:tab/>
        <w:tab/>
        <w:t>It's one of 2 things IMO. Either she was with him purely to leech off of him and he realized that after the fact and wasn't having it, or he got turned down and was being a cunt about it.</w:t>
      </w:r>
    </w:p>
    <w:p>
      <w:r>
        <w:rPr>
          <w:b/>
          <w:u w:val="single"/>
        </w:rPr>
        <w:t>140979</w:t>
      </w:r>
    </w:p>
    <w:p>
      <w:r>
        <w:t xml:space="preserve">12. </w:t>
        <w:tab/>
        <w:tab/>
        <w:tab/>
        <w:tab/>
        <w:tab/>
        <w:tab/>
        <w:t>Okay, fair</w:t>
      </w:r>
    </w:p>
    <w:p>
      <w:r>
        <w:rPr>
          <w:b/>
          <w:u w:val="single"/>
        </w:rPr>
        <w:t>140980</w:t>
      </w:r>
    </w:p>
    <w:p>
      <w:r>
        <w:t xml:space="preserve">13. </w:t>
        <w:tab/>
        <w:t>&gt;SHe's an entitled piece of shit for thinking he owes her anything  FTFY. Once 95% of women stop expecting guys to pay for everything on a date and discounting them if they don't, then you can pull the "he chose to pay for the date" card. If you're a guy, and you want a chance, it's not a choice. You're an ignorant cunt. You probably do this same shit</w:t>
      </w:r>
    </w:p>
    <w:p>
      <w:r>
        <w:rPr>
          <w:b/>
          <w:u w:val="single"/>
        </w:rPr>
        <w:t>140981</w:t>
      </w:r>
    </w:p>
    <w:p>
      <w:r>
        <w:t xml:space="preserve">14. </w:t>
        <w:tab/>
        <w:tab/>
        <w:t>Sounds like you have a real problems with women there. Most women aren’t like that and I’m sorry you think they are, maybe stay away from the ones who are if you have such a problem with it. Stop viewing women as objects you need to buy the affection of.</w:t>
      </w:r>
    </w:p>
    <w:p>
      <w:r>
        <w:rPr>
          <w:b/>
          <w:u w:val="single"/>
        </w:rPr>
        <w:t>140982</w:t>
      </w:r>
    </w:p>
    <w:p>
      <w:r>
        <w:t xml:space="preserve">15. </w:t>
        <w:tab/>
        <w:tab/>
        <w:tab/>
        <w:t>Whatever you do, don't go through his comment history lol</w:t>
      </w:r>
    </w:p>
    <w:p>
      <w:r>
        <w:rPr>
          <w:b/>
          <w:u w:val="single"/>
        </w:rPr>
        <w:t>140983</w:t>
      </w:r>
    </w:p>
    <w:p>
      <w:r>
        <w:t xml:space="preserve">16. </w:t>
        <w:tab/>
        <w:tab/>
        <w:tab/>
        <w:tab/>
        <w:t>Oh no, now I want to go through his comment history 👀</w:t>
      </w:r>
    </w:p>
    <w:p>
      <w:r>
        <w:rPr>
          <w:b/>
          <w:u w:val="single"/>
        </w:rPr>
        <w:t>140984</w:t>
      </w:r>
    </w:p>
    <w:p>
      <w:r>
        <w:t>1. Why is everyone here ignoring that the writer says “we shouldn’t make Steve Rodgers black because it wouldn’t make sense for his character.”  The dude clearly gives an example of a situation where he thinks a white actor couldn’t be replaced in a heroic role.   Geralt’s whiteness is not key to his character, the blackness is key to Black Panthers character. Steve Rodgers is a small white kid in Brooklyn - a black kid in Brooklyn at that time would have a totally different experience so you can’t replace him unless you are telling a totally different story.</w:t>
      </w:r>
    </w:p>
    <w:p>
      <w:r>
        <w:rPr>
          <w:b/>
          <w:u w:val="single"/>
        </w:rPr>
        <w:t>140985</w:t>
      </w:r>
    </w:p>
    <w:p>
      <w:r>
        <w:t xml:space="preserve">2. </w:t>
        <w:tab/>
        <w:t>He literally proved the guy's point lmfao.</w:t>
      </w:r>
    </w:p>
    <w:p>
      <w:r>
        <w:rPr>
          <w:b/>
          <w:u w:val="single"/>
        </w:rPr>
        <w:t>140986</w:t>
      </w:r>
    </w:p>
    <w:p>
      <w:r>
        <w:t xml:space="preserve">3. </w:t>
        <w:tab/>
        <w:tab/>
        <w:t>I dont understand, no he didn't? He was affirming that in some cases race matters - black/white/whatever. In some cases it doesn't and he was trying to identify why the Witcher's doesnt matter and he is comfortable changing the character, but in the case of Steve Rogers or T'Challa, it does and he isn't.  The writers point is that there are shades of grey - everyone on heres point seems to be that it is only ONE or the OTHER: Either all characters can be changed or NONE of them can, which is just dumb.</w:t>
      </w:r>
    </w:p>
    <w:p>
      <w:r>
        <w:rPr>
          <w:b/>
          <w:u w:val="single"/>
        </w:rPr>
        <w:t>140987</w:t>
      </w:r>
    </w:p>
    <w:p>
      <w:r>
        <w:t xml:space="preserve">4. </w:t>
        <w:tab/>
        <w:tab/>
        <w:tab/>
        <w:t>Maybe I'm retarded then, the first guy pretty much says "if it's all just about acting then why not cast the best white actor for black panther". Then in reply he says "no he can't, he has to be black", pretty much saying race does have to be a part of the casting, especially when they are described as such.</w:t>
      </w:r>
    </w:p>
    <w:p>
      <w:r>
        <w:rPr>
          <w:b/>
          <w:u w:val="single"/>
        </w:rPr>
        <w:t>140988</w:t>
      </w:r>
    </w:p>
    <w:p>
      <w:r>
        <w:t xml:space="preserve">5. </w:t>
        <w:tab/>
        <w:tab/>
        <w:tab/>
        <w:tab/>
        <w:t>Well his point is both - its all about the best actor for a job where race doesnt affect the in-story version of the character.  Aka Heimdall in Marvel and in Norse Mythology is described as "The Whitest of the Gods" - but does it really matter for what he needs to do? Nah, just cast the best actor for the role in Idris Elba.  Human Torch in Fan4stick? Can be white dude or black guy, doesn't matter much as long as he fits.  But T'Challa or Steve Rogers? You give it to the best actor of that particular race that showed up.  I think obviously you can make exceptions in all these cases - like Othello is obviously a Moorish man, so he is a black guy - but there are sometimes race Swapped Othellos, where it will be a white guy as Othello and the rest are black actors.</w:t>
      </w:r>
    </w:p>
    <w:p>
      <w:r>
        <w:rPr>
          <w:b/>
          <w:u w:val="single"/>
        </w:rPr>
        <w:t>140989</w:t>
      </w:r>
    </w:p>
    <w:p>
      <w:r>
        <w:t xml:space="preserve">6. </w:t>
        <w:tab/>
        <w:tab/>
        <w:tab/>
        <w:tab/>
        <w:tab/>
        <w:t>Why does race matter for the movies of Black Panther or Captain America? If Heimdall can be black so can Thor or Captain America, and black panther could be a pink alien for all it matters.</w:t>
      </w:r>
    </w:p>
    <w:p>
      <w:r>
        <w:rPr>
          <w:b/>
          <w:u w:val="single"/>
        </w:rPr>
        <w:t>140990</w:t>
      </w:r>
    </w:p>
    <w:p>
      <w:r>
        <w:t xml:space="preserve">7. </w:t>
        <w:tab/>
        <w:tab/>
        <w:tab/>
        <w:tab/>
        <w:tab/>
        <w:tab/>
        <w:t>Because Black Panther's world view, actions, decision making, and opinion of the world are based on seeing it through the lens of a black african person. His choices will not always be clear headed because they are crowded by history.  The same with Steve Rogers - he is a young white kid growing up in the 1940s new york. A black child in that era will have a VERY different experience than him and might not have such a positive view of the world. And his selflessness and ability to see all people as equal would be as valuable.  Heimdall could be white or black for the purposes of the MCU story, because all he needs to be is an all seeing guy and mentor to thor. His blackness has no impact on his character, nor does his whiteness.</w:t>
      </w:r>
    </w:p>
    <w:p>
      <w:r>
        <w:rPr>
          <w:b/>
          <w:u w:val="single"/>
        </w:rPr>
        <w:t>140991</w:t>
      </w:r>
    </w:p>
    <w:p>
      <w:r>
        <w:t xml:space="preserve">8. </w:t>
        <w:tab/>
        <w:tab/>
        <w:tab/>
        <w:tab/>
        <w:tab/>
        <w:tab/>
        <w:tab/>
        <w:t>I will use your reasoning: - Captain America only needs to be a young man who wants to go to war and has a positive view of the world. Race is meaningless. - Heimdall being black and different to all the other gods could mean different experiences, quarrels, etc. Perhaps he should be a god of outcasts. - Black Panther could be a white noble of an african country and his actions, views, etc could be forged from the view of someone who suffers racism from a majority of black people and views the contrary thing outside.</w:t>
      </w:r>
    </w:p>
    <w:p>
      <w:r>
        <w:rPr>
          <w:b/>
          <w:u w:val="single"/>
        </w:rPr>
        <w:t>140992</w:t>
      </w:r>
    </w:p>
    <w:p>
      <w:r>
        <w:t xml:space="preserve">9. </w:t>
        <w:tab/>
        <w:tab/>
        <w:tab/>
        <w:tab/>
        <w:tab/>
        <w:tab/>
        <w:tab/>
        <w:tab/>
        <w:t>Sound like some interesting takes on the story! I think they wouldn’t work inside a tradition reading, but if you wanted to pitch a totally new angle on how these stories go - a soft reboot to explore something else - you have me convinced!  Solid reasoning to me, I’m sold.</w:t>
      </w:r>
    </w:p>
    <w:p>
      <w:r>
        <w:rPr>
          <w:b/>
          <w:u w:val="single"/>
        </w:rPr>
        <w:t>140993</w:t>
      </w:r>
    </w:p>
    <w:p>
      <w:r>
        <w:t>1. Downvote me to hell but that's what this sub has become.</w:t>
      </w:r>
    </w:p>
    <w:p>
      <w:r>
        <w:rPr>
          <w:b/>
          <w:u w:val="single"/>
        </w:rPr>
        <w:t>140994</w:t>
      </w:r>
    </w:p>
    <w:p>
      <w:r>
        <w:t xml:space="preserve">2. </w:t>
        <w:tab/>
        <w:t>CMV: /r/metacanada is the right wing version of /r/politics  At least T_D celebrates Trump and his policies. Bernier and Scheer (for the few ones which are still with him here) are tweeting daily, giving interviews and organizing meet ups almost every other day and you see almost nothing about that here. Everything here is about Trudeau.</w:t>
      </w:r>
    </w:p>
    <w:p>
      <w:r>
        <w:rPr>
          <w:b/>
          <w:u w:val="single"/>
        </w:rPr>
        <w:t>140995</w:t>
      </w:r>
    </w:p>
    <w:p>
      <w:r>
        <w:t xml:space="preserve">3. </w:t>
        <w:tab/>
        <w:tab/>
        <w:t>Trudeau is acting like he was a populism candidate. That wasn't the case. Most politicians don't act like or speak like Trudeau because it's embarrassing. Also almost everyone here hates Scheer and he definitely catches a lot of flak since he's a room temperature IQ milk-guzzling faggot who looks like Bud from JAG.</w:t>
      </w:r>
    </w:p>
    <w:p>
      <w:r>
        <w:rPr>
          <w:b/>
          <w:u w:val="single"/>
        </w:rPr>
        <w:t>140996</w:t>
      </w:r>
    </w:p>
    <w:p>
      <w:r>
        <w:t>1. Vile, manipulative, and entitled. What a despicable, toxic personality. It's a shame she chooses to use her platform for this.</w:t>
      </w:r>
    </w:p>
    <w:p>
      <w:r>
        <w:rPr>
          <w:b/>
          <w:u w:val="single"/>
        </w:rPr>
        <w:t>140997</w:t>
      </w:r>
    </w:p>
    <w:p>
      <w:r>
        <w:t>1. Regulate social media. This is beyond despicable.</w:t>
      </w:r>
    </w:p>
    <w:p>
      <w:r>
        <w:rPr>
          <w:b/>
          <w:u w:val="single"/>
        </w:rPr>
        <w:t>140998</w:t>
      </w:r>
    </w:p>
    <w:p>
      <w:r>
        <w:t xml:space="preserve">2. </w:t>
        <w:tab/>
        <w:t>It's not just social media, it's banking and hosting as well.</w:t>
      </w:r>
    </w:p>
    <w:p>
      <w:r>
        <w:rPr>
          <w:b/>
          <w:u w:val="single"/>
        </w:rPr>
        <w:t>140999</w:t>
      </w:r>
    </w:p>
    <w:p>
      <w:r>
        <w:t xml:space="preserve">3. </w:t>
        <w:tab/>
        <w:tab/>
        <w:t>That's the part that enrages me. How dare a payment processor tell me I can't donate my own money to what I see fit.</w:t>
      </w:r>
    </w:p>
    <w:p>
      <w:r>
        <w:rPr>
          <w:b/>
          <w:u w:val="single"/>
        </w:rPr>
        <w:t>141000</w:t>
      </w:r>
    </w:p>
    <w:p>
      <w:r>
        <w:t xml:space="preserve">4. </w:t>
        <w:tab/>
        <w:tab/>
        <w:tab/>
        <w:t>Bitcoin ftw</w:t>
      </w:r>
    </w:p>
    <w:p>
      <w:r>
        <w:rPr>
          <w:b/>
          <w:u w:val="single"/>
        </w:rPr>
        <w:t>141001</w:t>
      </w:r>
    </w:p>
    <w:p>
      <w:r>
        <w:t xml:space="preserve">5. </w:t>
        <w:tab/>
        <w:t>Deregulate social media, regulate internet infrastructure.</w:t>
      </w:r>
    </w:p>
    <w:p>
      <w:r>
        <w:rPr>
          <w:b/>
          <w:u w:val="single"/>
        </w:rPr>
        <w:t>141002</w:t>
      </w:r>
    </w:p>
    <w:p>
      <w:r>
        <w:t>1. Why not link to thread with the response? To fragile to be called out?</w:t>
      </w:r>
    </w:p>
    <w:p>
      <w:r>
        <w:rPr>
          <w:b/>
          <w:u w:val="single"/>
        </w:rPr>
        <w:t>141003</w:t>
      </w:r>
    </w:p>
    <w:p>
      <w:r>
        <w:t xml:space="preserve">2. </w:t>
        <w:tab/>
        <w:t>Hahahahah. It's over for you, you fucking retard.</w:t>
      </w:r>
    </w:p>
    <w:p>
      <w:r>
        <w:rPr>
          <w:b/>
          <w:u w:val="single"/>
        </w:rPr>
        <w:t>141004</w:t>
      </w:r>
    </w:p>
    <w:p>
      <w:r>
        <w:t>1. Only Muslims would be as fucking retarded as to try to put a baby in a baby.</w:t>
      </w:r>
    </w:p>
    <w:p>
      <w:r>
        <w:rPr>
          <w:b/>
          <w:u w:val="single"/>
        </w:rPr>
        <w:t>141005</w:t>
      </w:r>
    </w:p>
    <w:p>
      <w:r>
        <w:t xml:space="preserve">2. </w:t>
        <w:tab/>
        <w:t>[deleted]</w:t>
      </w:r>
    </w:p>
    <w:p>
      <w:r>
        <w:rPr>
          <w:b/>
          <w:u w:val="single"/>
        </w:rPr>
        <w:t>141006</w:t>
      </w:r>
    </w:p>
    <w:p>
      <w:r>
        <w:t xml:space="preserve">3. </w:t>
        <w:tab/>
        <w:tab/>
        <w:t>I knew Catheters like to get them while they're young but not that young.</w:t>
      </w:r>
    </w:p>
    <w:p>
      <w:r>
        <w:rPr>
          <w:b/>
          <w:u w:val="single"/>
        </w:rPr>
        <w:t>141007</w:t>
      </w:r>
    </w:p>
    <w:p>
      <w:r>
        <w:t>1. It was cancelled because people were protesting the use of "Nigger" in a play where a bunch of angry white people are screaming for blood from a black man? The whole point of To Kill a Mockingbird is that these people are wrong. How would you omit that? Is "Negro" okay as a substitute?</w:t>
      </w:r>
    </w:p>
    <w:p>
      <w:r>
        <w:rPr>
          <w:b/>
          <w:u w:val="single"/>
        </w:rPr>
        <w:t>141008</w:t>
      </w:r>
    </w:p>
    <w:p>
      <w:r>
        <w:t xml:space="preserve">2. </w:t>
        <w:tab/>
        <w:t>Isn’t “negro” literally Spanish for “black”? Maybe the Spanish language is racist too.</w:t>
      </w:r>
    </w:p>
    <w:p>
      <w:r>
        <w:rPr>
          <w:b/>
          <w:u w:val="single"/>
        </w:rPr>
        <w:t>141009</w:t>
      </w:r>
    </w:p>
    <w:p>
      <w:r>
        <w:t xml:space="preserve">3. </w:t>
        <w:tab/>
        <w:tab/>
        <w:t>It is, and I think that’s where it stems from. Maybe it has something to do with Spanish colonizers, or Mexico being next to the southern us, I don’t know. But I’ve been thinking about this for a while now.</w:t>
      </w:r>
    </w:p>
    <w:p>
      <w:r>
        <w:rPr>
          <w:b/>
          <w:u w:val="single"/>
        </w:rPr>
        <w:t>141010</w:t>
      </w:r>
    </w:p>
    <w:p>
      <w:r>
        <w:t xml:space="preserve">4. </w:t>
        <w:tab/>
        <w:tab/>
        <w:t>Oh it's definitely racist. And sexist too, because it has gendered nouns.</w:t>
      </w:r>
    </w:p>
    <w:p>
      <w:r>
        <w:rPr>
          <w:b/>
          <w:u w:val="single"/>
        </w:rPr>
        <w:t>141011</w:t>
      </w:r>
    </w:p>
    <w:p>
      <w:r>
        <w:t xml:space="preserve">5. </w:t>
        <w:tab/>
        <w:tab/>
        <w:tab/>
        <w:t>German actually has three genders. I’m surprised no one has thrown a tantrum over that. I mean, I hate it because it makes it more complicated, but other than that I really don’t care.</w:t>
      </w:r>
    </w:p>
    <w:p>
      <w:r>
        <w:rPr>
          <w:b/>
          <w:u w:val="single"/>
        </w:rPr>
        <w:t>141012</w:t>
      </w:r>
    </w:p>
    <w:p>
      <w:r>
        <w:t xml:space="preserve">6. </w:t>
        <w:tab/>
        <w:tab/>
        <w:tab/>
        <w:tab/>
        <w:t>It's fine because one of them is ungendered. That makes them happy.</w:t>
      </w:r>
    </w:p>
    <w:p>
      <w:r>
        <w:rPr>
          <w:b/>
          <w:u w:val="single"/>
        </w:rPr>
        <w:t>141013</w:t>
      </w:r>
    </w:p>
    <w:p>
      <w:r>
        <w:t xml:space="preserve">7. </w:t>
        <w:tab/>
        <w:t>Meanwhile, CNN describes Kanye as "the token negro of the Trump administration" saying that Kanye is what happens when "Negros don't read". Conveniently forgetting about Dr. Ben Carson, a black former neurosurgeon currently serving in the Trump administration as the Secretary of Housing and Urban Development.</w:t>
      </w:r>
    </w:p>
    <w:p>
      <w:r>
        <w:rPr>
          <w:b/>
          <w:u w:val="single"/>
        </w:rPr>
        <w:t>141014</w:t>
      </w:r>
    </w:p>
    <w:p>
      <w:r>
        <w:t xml:space="preserve">8. </w:t>
        <w:tab/>
        <w:tab/>
        <w:t>please don't bring up Ben Carson in a positive way ever again.</w:t>
      </w:r>
    </w:p>
    <w:p>
      <w:r>
        <w:rPr>
          <w:b/>
          <w:u w:val="single"/>
        </w:rPr>
        <w:t>141015</w:t>
      </w:r>
    </w:p>
    <w:p>
      <w:r>
        <w:t xml:space="preserve">9. </w:t>
        <w:tab/>
        <w:tab/>
        <w:tab/>
        <w:t>Dr, Ben Carson, is a man who lived during this century. One day he opened and held the door for another person.</w:t>
      </w:r>
    </w:p>
    <w:p>
      <w:r>
        <w:rPr>
          <w:b/>
          <w:u w:val="single"/>
        </w:rPr>
        <w:t>141016</w:t>
      </w:r>
    </w:p>
    <w:p>
      <w:r>
        <w:t xml:space="preserve">10. </w:t>
        <w:tab/>
        <w:t>Just make all those angry white people black. Problem solved.</w:t>
      </w:r>
    </w:p>
    <w:p>
      <w:r>
        <w:rPr>
          <w:b/>
          <w:u w:val="single"/>
        </w:rPr>
        <w:t>141017</w:t>
      </w:r>
    </w:p>
    <w:p>
      <w:r>
        <w:t>1. Okay, so a murderer is free because she is going to be a surgeon? I'm not so sure I want a murderer performing surgery on me.</w:t>
      </w:r>
    </w:p>
    <w:p>
      <w:r>
        <w:rPr>
          <w:b/>
          <w:u w:val="single"/>
        </w:rPr>
        <w:t>141018</w:t>
      </w:r>
    </w:p>
    <w:p>
      <w:r>
        <w:t xml:space="preserve">2. </w:t>
        <w:tab/>
        <w:t>I like how the original crime (assault) turned into attempted murder in OP's title, and then full out murder in the comments.</w:t>
      </w:r>
    </w:p>
    <w:p>
      <w:r>
        <w:rPr>
          <w:b/>
          <w:u w:val="single"/>
        </w:rPr>
        <w:t>141019</w:t>
      </w:r>
    </w:p>
    <w:p>
      <w:r>
        <w:t xml:space="preserve">3. </w:t>
        <w:tab/>
        <w:tab/>
        <w:t>That's what happens when you have retards like me that only read the title.</w:t>
      </w:r>
    </w:p>
    <w:p>
      <w:r>
        <w:rPr>
          <w:b/>
          <w:u w:val="single"/>
        </w:rPr>
        <w:t>141020</w:t>
      </w:r>
    </w:p>
    <w:p>
      <w:r>
        <w:t xml:space="preserve">4. </w:t>
        <w:tab/>
        <w:t>Didn't kill anyone, didn't even cause much real damage seeing as it was a breadknife. Ex-boyfriend got a few stitches on the scene and didn't need hospital treatment.</w:t>
      </w:r>
    </w:p>
    <w:p>
      <w:r>
        <w:rPr>
          <w:b/>
          <w:u w:val="single"/>
        </w:rPr>
        <w:t>141021</w:t>
      </w:r>
    </w:p>
    <w:p>
      <w:r>
        <w:t xml:space="preserve">5. </w:t>
        <w:tab/>
        <w:tab/>
        <w:t>I hope someone similar performs surgery on your mommy/daughter/wife, you fucking retard.</w:t>
      </w:r>
    </w:p>
    <w:p>
      <w:r>
        <w:rPr>
          <w:b/>
          <w:u w:val="single"/>
        </w:rPr>
        <w:t>141022</w:t>
      </w:r>
    </w:p>
    <w:p>
      <w:r>
        <w:t>1. Cunts have stolen one already and have two to go to shut down SCOTUS picks.</w:t>
      </w:r>
    </w:p>
    <w:p>
      <w:r>
        <w:rPr>
          <w:b/>
          <w:u w:val="single"/>
        </w:rPr>
        <w:t>141023</w:t>
      </w:r>
    </w:p>
    <w:p>
      <w:r>
        <w:t>1. Serves the dumbs cunts right. Those two manginas had no business poking their nose into your shit. Not only that but you warned them and they still jumped in. If nothing else, this episode might teach those two dickheads to mind their own fucking business next time the urge to white knight occurs.  You sir, have set a good example for us all.</w:t>
      </w:r>
    </w:p>
    <w:p>
      <w:r>
        <w:rPr>
          <w:b/>
          <w:u w:val="single"/>
        </w:rPr>
        <w:t>141024</w:t>
      </w:r>
    </w:p>
    <w:p>
      <w:r>
        <w:t xml:space="preserve">2. </w:t>
        <w:tab/>
        <w:t>Thank you bro</w:t>
      </w:r>
    </w:p>
    <w:p>
      <w:r>
        <w:rPr>
          <w:b/>
          <w:u w:val="single"/>
        </w:rPr>
        <w:t>141025</w:t>
      </w:r>
    </w:p>
    <w:p>
      <w:r>
        <w:t>1. https://imgur.com/GPcBYsL  Jesus.... Its not about forced modesty its about a policy, which you signed off on you dumb cunt.</w:t>
      </w:r>
    </w:p>
    <w:p>
      <w:r>
        <w:rPr>
          <w:b/>
          <w:u w:val="single"/>
        </w:rPr>
        <w:t>141026</w:t>
      </w:r>
    </w:p>
    <w:p>
      <w:r>
        <w:t>1. I predicted there would be actual justice in this case.  My prediction has very little to do with legal insights or specifics of this case, though those strongly favor the victim.    It has to do with the fact we've now arrived at peak moral panic.  You can thank those who believed it was a good idea to persecute Kavanaugh on a strategy of moral panic outrage rather than on a strategy of criticizing his objective record (one, which, had they honestly pursued, they may well have won, to be honest).  This is how pretty much all moral panics eventually die.  They go too far, hit a point of ludicrousness that is obvious to everyone who's willing to be honest (even if they will not freely admit it to others), and then evaporate somewhat quickly.  We're now in the evaporation phase.  PoundMeToo has very little real power anymore, as a result.  Simply ignoring them is now a viable defense for many of the accused.</w:t>
      </w:r>
    </w:p>
    <w:p>
      <w:r>
        <w:rPr>
          <w:b/>
          <w:u w:val="single"/>
        </w:rPr>
        <w:t>141027</w:t>
      </w:r>
    </w:p>
    <w:p>
      <w:r>
        <w:t xml:space="preserve">2. </w:t>
        <w:tab/>
        <w:t>christ I hope you are right about this.  I felt the mean Girls case would be the stone to murder the whole flock of horrible birds plaguing today's society.  was actually very woried about no news happening for so long because of that. too many final blows got memoryholed letting the problems continue.  what were the breaking points of other moral panics if i may ask?  maybe we can learn from them and help get it all over with.  i wanted the girls doxxed just so it gets picked up by the usual suspects and redpill the nation as people try t figure out why would these gamergate people want to attack these teens only to learn the truth.</w:t>
      </w:r>
    </w:p>
    <w:p>
      <w:r>
        <w:rPr>
          <w:b/>
          <w:u w:val="single"/>
        </w:rPr>
        <w:t>141028</w:t>
      </w:r>
    </w:p>
    <w:p>
      <w:r>
        <w:t xml:space="preserve">3. </w:t>
        <w:tab/>
        <w:tab/>
        <w:t>One good example that comes to mind was from the mid 1990s relating to the massive moral panic around supposed satanic ritual abuse surrounding child day care facility workers and children.  By 92-93 it had reached a full-blown panic in Canada and a number of northeastern US cities, including a surprising number of dubious indictments against daycare workers based on testimony solicited from children.    Then sometime in 1994 there was a big piece that came out deeply analyzing how the testimony was actually solicited from the supposed child victims, revealing that it was leading, manipulative and contained all sorts of dubious claims.  For example, claims about people flying, magical creatures, traveling through portals, and all sorts of fanciful contrivances.  Once this hidden testimony was also made available to the public-at-large, there was a massive backlash that eventually led to releasing and overturning every single indictment and conviction which had previously occurred, in addition to all sorts of civil damages awarded to those who were falsely accused.  The real sad thing to all of these episodes is that they're really just examples of societal scapegoating.  In the 90s, it was an attempt to scapegoat someone (daycare workers) for collective guilt people were feeling over changes happening to society as ever more mothers became career professionals.  Today, you can see who the scapegoats are and can probably guess why it is happening.</w:t>
      </w:r>
    </w:p>
    <w:p>
      <w:r>
        <w:rPr>
          <w:b/>
          <w:u w:val="single"/>
        </w:rPr>
        <w:t>141029</w:t>
      </w:r>
    </w:p>
    <w:p>
      <w:r>
        <w:t xml:space="preserve">4. </w:t>
        <w:tab/>
        <w:tab/>
        <w:tab/>
        <w:t>mmmm the Satanic Ritual stuff WAS happening, but it wasn't as widespread as the whole thing eventually blew up as. The "Panic" was actually the response to cover up the real abuses and to convince everyone that the Whole Thing had been a sham because Some doctors used "hypnotic memory retrieval" and created false memories. Kept happening too, go look up what happened to Nicole Kidman's father...</w:t>
      </w:r>
    </w:p>
    <w:p>
      <w:r>
        <w:rPr>
          <w:b/>
          <w:u w:val="single"/>
        </w:rPr>
        <w:t>141030</w:t>
      </w:r>
    </w:p>
    <w:p>
      <w:r>
        <w:t xml:space="preserve">5. </w:t>
        <w:tab/>
        <w:tab/>
        <w:tab/>
        <w:tab/>
        <w:t>Uh huh.  It's all a big conspiracy.  Moral panics are merely a cover story, probably planted by mkultra using HARP transmitters with transcoded backmasked Ozzy albums, in order to hide the ritualistic abuse that maintains the protocols of the elders which, of course, controls the impending magnetic pole reversal which will depopulate the world to make way for the reptilians.  The sad thing is, ritualistic abuse does, indeed happen.  Though, when it does it's almost always because some drug addled borderline personality retard decides to cut the heads off of neighborhood pets while misspelling, Satan as he practices to become a future serial killer.  &amp;#x200B;</w:t>
      </w:r>
    </w:p>
    <w:p>
      <w:r>
        <w:rPr>
          <w:b/>
          <w:u w:val="single"/>
        </w:rPr>
        <w:t>141031</w:t>
      </w:r>
    </w:p>
    <w:p>
      <w:r>
        <w:t xml:space="preserve">6. </w:t>
        <w:tab/>
        <w:tab/>
        <w:tab/>
        <w:tab/>
        <w:tab/>
        <w:t>&gt; controls the impending magnetic pole reversal which will depopulate the world to make way for the reptilians.  Don't forget the 5g and Chemtrails or something about crytocurrency my dude</w:t>
      </w:r>
    </w:p>
    <w:p>
      <w:r>
        <w:rPr>
          <w:b/>
          <w:u w:val="single"/>
        </w:rPr>
        <w:t>141032</w:t>
      </w:r>
    </w:p>
    <w:p>
      <w:r>
        <w:t xml:space="preserve">7. </w:t>
        <w:tab/>
        <w:tab/>
        <w:tab/>
        <w:tab/>
        <w:tab/>
        <w:tab/>
        <w:t>Chemtrails?  Didn't that one die out when Art Bell moved to the Philippines under dubious circumstances?  crypto is legit, as is blockchain in general.  It's just that it's a new market, so wild-west rules apply and many/most coins are scams or busts.  Caveat emptor.  5g.  meh.  It's all just incremental grooming of the population to prepare y'all for 13g.  That's when squidface comes down to absorb all those juicy EMFs we've been storing for him in our mushy little brains.</w:t>
      </w:r>
    </w:p>
    <w:p>
      <w:r>
        <w:rPr>
          <w:b/>
          <w:u w:val="single"/>
        </w:rPr>
        <w:t>141033</w:t>
      </w:r>
    </w:p>
    <w:p>
      <w:r>
        <w:t xml:space="preserve">8. </w:t>
        <w:tab/>
        <w:tab/>
        <w:tab/>
        <w:tab/>
        <w:tab/>
        <w:tab/>
        <w:tab/>
        <w:t>&gt; That's when squidface comes down to absorb all those juicy EMFs we've been storing for him in our mushy little brains.  Oh so Rlyeigh is on the Moon now? What next, Mudfossils being legit?</w:t>
      </w:r>
    </w:p>
    <w:p>
      <w:r>
        <w:rPr>
          <w:b/>
          <w:u w:val="single"/>
        </w:rPr>
        <w:t>141034</w:t>
      </w:r>
    </w:p>
    <w:p>
      <w:r>
        <w:t>1. "He isnt a comedian".  Wow.  This is why free speech is so important.</w:t>
      </w:r>
    </w:p>
    <w:p>
      <w:r>
        <w:rPr>
          <w:b/>
          <w:u w:val="single"/>
        </w:rPr>
        <w:t>141035</w:t>
      </w:r>
    </w:p>
    <w:p>
      <w:r>
        <w:t xml:space="preserve">2. </w:t>
        <w:tab/>
        <w:t>These same twats think only the magical big corporate fucks count as the "press".  If I was to make a blog about politics I would be the fucking "press".</w:t>
      </w:r>
    </w:p>
    <w:p>
      <w:r>
        <w:rPr>
          <w:b/>
          <w:u w:val="single"/>
        </w:rPr>
        <w:t>141036</w:t>
      </w:r>
    </w:p>
    <w:p>
      <w:r>
        <w:t>1. &gt;''Wait wait wait, are you saying women aren't as intelligent as men?''  They aren't, not even close. The fact that everyone was arguing about strength and she suddenly brings up intelligence out of nowhere is proof enough. Women are mentally retarded compared to most men.</w:t>
      </w:r>
    </w:p>
    <w:p>
      <w:r>
        <w:rPr>
          <w:b/>
          <w:u w:val="single"/>
        </w:rPr>
        <w:t>141037</w:t>
      </w:r>
    </w:p>
    <w:p>
      <w:r>
        <w:t xml:space="preserve">2. </w:t>
        <w:tab/>
        <w:t>Lol. Yeah!</w:t>
      </w:r>
    </w:p>
    <w:p>
      <w:r>
        <w:rPr>
          <w:b/>
          <w:u w:val="single"/>
        </w:rPr>
        <w:t>141038</w:t>
      </w:r>
    </w:p>
    <w:p>
      <w:r>
        <w:t xml:space="preserve">3. </w:t>
        <w:tab/>
        <w:t>Honestly, though. I was stunned for a moment when she randomly brought that up.</w:t>
      </w:r>
    </w:p>
    <w:p>
      <w:r>
        <w:rPr>
          <w:b/>
          <w:u w:val="single"/>
        </w:rPr>
        <w:t>141039</w:t>
      </w:r>
    </w:p>
    <w:p>
      <w:r>
        <w:t xml:space="preserve">4. </w:t>
        <w:tab/>
        <w:tab/>
        <w:t>I wished he made a comeback like “well some are more intelligent, but not YOU.”   Oh the sweet burn.</w:t>
      </w:r>
    </w:p>
    <w:p>
      <w:r>
        <w:rPr>
          <w:b/>
          <w:u w:val="single"/>
        </w:rPr>
        <w:t>141040</w:t>
      </w:r>
    </w:p>
    <w:p>
      <w:r>
        <w:t xml:space="preserve">5. </w:t>
        <w:tab/>
        <w:t>After she said "wait wait wait are you saying women arent as intelligent as men?", he should have said, "no. But now I'm considering the possibility".</w:t>
      </w:r>
    </w:p>
    <w:p>
      <w:r>
        <w:rPr>
          <w:b/>
          <w:u w:val="single"/>
        </w:rPr>
        <w:t>141041</w:t>
      </w:r>
    </w:p>
    <w:p>
      <w:r>
        <w:t>1. Wait, Christian Picciolini is in the article? Dude's really shady. He did an AMA on here, and the mask slipped, I remember clashing with him, and he got very aggressive. The only credential he has is that he was a former skinhead who wrote a book. Now he's just a leftist ideologue. He's still singing a song of hate, but it's the acceptable one.</w:t>
      </w:r>
    </w:p>
    <w:p>
      <w:r>
        <w:rPr>
          <w:b/>
          <w:u w:val="single"/>
        </w:rPr>
        <w:t>141042</w:t>
      </w:r>
    </w:p>
    <w:p>
      <w:r>
        <w:t xml:space="preserve">2. </w:t>
        <w:tab/>
        <w:t>This is a man who claims to know for a fact that Fortnite is used as a 88er recruitment tool, even though that cesspool of retardation didn't exist when he "left" white supremacy movements.</w:t>
      </w:r>
    </w:p>
    <w:p>
      <w:r>
        <w:rPr>
          <w:b/>
          <w:u w:val="single"/>
        </w:rPr>
        <w:t>141043</w:t>
      </w:r>
    </w:p>
    <w:p>
      <w:r>
        <w:t xml:space="preserve">3. </w:t>
        <w:tab/>
        <w:tab/>
        <w:t>Fortnite is really big, so all sorts of thing going on there. Wouldn't surprise me if it's used to recruit nazis, communists, islamists AND to groom children by pedophiles.</w:t>
      </w:r>
    </w:p>
    <w:p>
      <w:r>
        <w:rPr>
          <w:b/>
          <w:u w:val="single"/>
        </w:rPr>
        <w:t>141044</w:t>
      </w:r>
    </w:p>
    <w:p>
      <w:r>
        <w:t xml:space="preserve">4. </w:t>
        <w:tab/>
        <w:tab/>
        <w:tab/>
        <w:t>True, but he claims he was staging such operations, which is impossible because that cringefest didn’t exist when he was supposedly a Nazi.</w:t>
      </w:r>
    </w:p>
    <w:p>
      <w:r>
        <w:rPr>
          <w:b/>
          <w:u w:val="single"/>
        </w:rPr>
        <w:t>141045</w:t>
      </w:r>
    </w:p>
    <w:p>
      <w:r>
        <w:t xml:space="preserve">5. </w:t>
        <w:tab/>
        <w:tab/>
        <w:tab/>
        <w:tab/>
        <w:t>When he was supposedly a Nazi, in the '90s, he claims he was supposedly doing deals with Ghadaffi.  The Fortnite claim is an absolutely ridiculous lie that never gets questioned because Piccolini never gets interviewed by anyone who isn't predisposed to believe his balderdash.   I mean, what he really seems to have been doing all this time is conning a bunch of useful idiots by being a professional fake "former Nazi"--including Sam "my religious faith in anything that confirms the DNC narrative is absolute and unquestioning" Harris.</w:t>
      </w:r>
    </w:p>
    <w:p>
      <w:r>
        <w:rPr>
          <w:b/>
          <w:u w:val="single"/>
        </w:rPr>
        <w:t>141046</w:t>
      </w:r>
    </w:p>
    <w:p>
      <w:r>
        <w:t xml:space="preserve">6. </w:t>
        <w:tab/>
        <w:tab/>
        <w:tab/>
        <w:tab/>
        <w:tab/>
        <w:t>&gt;When he was supposedly a Nazi, in the '90s, he claims he was supposedly doing deals with Ghadaffi  That should be easily provable.  In the US, those should be open under FOIA requests since Ghadaffi is dead now.  $20 says there's nothing at all.</w:t>
      </w:r>
    </w:p>
    <w:p>
      <w:r>
        <w:rPr>
          <w:b/>
          <w:u w:val="single"/>
        </w:rPr>
        <w:t>141047</w:t>
      </w:r>
    </w:p>
    <w:p>
      <w:r>
        <w:t xml:space="preserve">7. </w:t>
        <w:tab/>
        <w:tab/>
        <w:tab/>
        <w:tab/>
        <w:tab/>
        <w:t>With that name, was he pushing German fascism or Italian fascism?</w:t>
      </w:r>
    </w:p>
    <w:p>
      <w:r>
        <w:rPr>
          <w:b/>
          <w:u w:val="single"/>
        </w:rPr>
        <w:t>141048</w:t>
      </w:r>
    </w:p>
    <w:p>
      <w:r>
        <w:t xml:space="preserve">8. </w:t>
        <w:tab/>
        <w:tab/>
        <w:tab/>
        <w:tab/>
        <w:t>How come this hasn't been memed into the stratosphere by now? General Christopher Piccolini, Fortnite Divison (ret.)?? Was he really dumb enough to say that?</w:t>
      </w:r>
    </w:p>
    <w:p>
      <w:r>
        <w:rPr>
          <w:b/>
          <w:u w:val="single"/>
        </w:rPr>
        <w:t>141049</w:t>
      </w:r>
    </w:p>
    <w:p>
      <w:r>
        <w:t xml:space="preserve">9. </w:t>
        <w:tab/>
        <w:tab/>
        <w:t>&gt;  This is a man who claims to know for a fact that Fortnite is used as a 88er recruitment tool, even though that cesspool of retardation didn't exist when he "left" white supremacy movements.  Why am I suddenly reminded of [something else](http://web.archive.org/web/20010613172526im_/http://brunching.com:80/images/crux-druid.gif)?  ( Courtesy Jack Chick &amp; Fred Carter via the [Brunching Shuttlecocks via the Internet Archive](http://web.archive.org/web/20001117075300/http://www.brunching.com/features/feature-crusaders.html). Good lord, I forgot that screen resolutions were so LOW back in 2000.... )</w:t>
      </w:r>
    </w:p>
    <w:p>
      <w:r>
        <w:rPr>
          <w:b/>
          <w:u w:val="single"/>
        </w:rPr>
        <w:t>141050</w:t>
      </w:r>
    </w:p>
    <w:p>
      <w:r>
        <w:t xml:space="preserve">10. </w:t>
        <w:tab/>
        <w:tab/>
        <w:t>I have only played Fortnite for a few weeks even with the bloom of popularity everyone who used the voice chat was either super chill, drunk, or just made a lot of noise and died super early so I didn't need to deal with their shit.  In my experience most kids don't even use the voice chat.</w:t>
      </w:r>
    </w:p>
    <w:p>
      <w:r>
        <w:rPr>
          <w:b/>
          <w:u w:val="single"/>
        </w:rPr>
        <w:t>141051</w:t>
      </w:r>
    </w:p>
    <w:p>
      <w:r>
        <w:t>1. Does she not realize the president is also a rapist?</w:t>
      </w:r>
    </w:p>
    <w:p>
      <w:r>
        <w:rPr>
          <w:b/>
          <w:u w:val="single"/>
        </w:rPr>
        <w:t>141052</w:t>
      </w:r>
    </w:p>
    <w:p>
      <w:r>
        <w:t xml:space="preserve">2. </w:t>
        <w:tab/>
        <w:t>did you not realize you're retarded</w:t>
      </w:r>
    </w:p>
    <w:p>
      <w:r>
        <w:rPr>
          <w:b/>
          <w:u w:val="single"/>
        </w:rPr>
        <w:t>141053</w:t>
      </w:r>
    </w:p>
    <w:p>
      <w:r>
        <w:t>1. Thereligionofpeace.com</w:t>
      </w:r>
    </w:p>
    <w:p>
      <w:r>
        <w:rPr>
          <w:b/>
          <w:u w:val="single"/>
        </w:rPr>
        <w:t>141054</w:t>
      </w:r>
    </w:p>
    <w:p>
      <w:r>
        <w:t xml:space="preserve">2. </w:t>
        <w:tab/>
        <w:t>Always remember, when a Muslim does it, it defines all of them, when an Alt-right person does it, it doesn't define them, keep it consistent MetaCanada.</w:t>
      </w:r>
    </w:p>
    <w:p>
      <w:r>
        <w:rPr>
          <w:b/>
          <w:u w:val="single"/>
        </w:rPr>
        <w:t>141055</w:t>
      </w:r>
    </w:p>
    <w:p>
      <w:r>
        <w:t xml:space="preserve">3. </w:t>
        <w:tab/>
        <w:tab/>
        <w:t>Nobody here is defending the alt right, only retards like you are looking for invented hypocrisy.</w:t>
      </w:r>
    </w:p>
    <w:p>
      <w:r>
        <w:rPr>
          <w:b/>
          <w:u w:val="single"/>
        </w:rPr>
        <w:t>141056</w:t>
      </w:r>
    </w:p>
    <w:p>
      <w:r>
        <w:t xml:space="preserve">4. </w:t>
        <w:tab/>
        <w:tab/>
        <w:tab/>
        <w:t>Never forget:  https://www.reddit.com/r/metacanada/comments/9r08q6/democrats_start_sending_bombs_to_their_own/  Not invented, upvoted.</w:t>
      </w:r>
    </w:p>
    <w:p>
      <w:r>
        <w:rPr>
          <w:b/>
          <w:u w:val="single"/>
        </w:rPr>
        <w:t>141057</w:t>
      </w:r>
    </w:p>
    <w:p>
      <w:r>
        <w:t xml:space="preserve">5. </w:t>
        <w:tab/>
        <w:tab/>
        <w:tab/>
        <w:tab/>
        <w:t>I dont know what that has to do with your accusation of this place not condemning the alt right, which it does.</w:t>
      </w:r>
    </w:p>
    <w:p>
      <w:r>
        <w:rPr>
          <w:b/>
          <w:u w:val="single"/>
        </w:rPr>
        <w:t>141058</w:t>
      </w:r>
    </w:p>
    <w:p>
      <w:r>
        <w:t xml:space="preserve">6. </w:t>
        <w:tab/>
        <w:tab/>
        <w:tab/>
        <w:tab/>
        <w:tab/>
        <w:t>It means you are ok with grouping people together. There are lots of Muslims that would say its not ok to beat someone with a pipe, but somehow that doesn't give them a pass in your eyes.</w:t>
      </w:r>
    </w:p>
    <w:p>
      <w:r>
        <w:rPr>
          <w:b/>
          <w:u w:val="single"/>
        </w:rPr>
        <w:t>141059</w:t>
      </w:r>
    </w:p>
    <w:p>
      <w:r>
        <w:t xml:space="preserve">7. </w:t>
        <w:tab/>
        <w:tab/>
        <w:tab/>
        <w:tab/>
        <w:tab/>
        <w:tab/>
        <w:t>Link to where this has been called out by Muslims.</w:t>
      </w:r>
    </w:p>
    <w:p>
      <w:r>
        <w:rPr>
          <w:b/>
          <w:u w:val="single"/>
        </w:rPr>
        <w:t>141060</w:t>
      </w:r>
    </w:p>
    <w:p>
      <w:r>
        <w:t xml:space="preserve">8. </w:t>
        <w:tab/>
        <w:tab/>
        <w:tab/>
        <w:tab/>
        <w:tab/>
        <w:tab/>
        <w:t>Yeah I am okay with grouping people together. The Alt Right is anti semetic. Nobody denies that. What exactly are you trying to get people to admit here?  And for the record, muslims only disagree with the violence but not the intent behind the violence. The alt right hates Jews but does not want to shoot up synagogues.   I agree with your logic that Muslims are like the Alt Right. What else?</w:t>
      </w:r>
    </w:p>
    <w:p>
      <w:r>
        <w:rPr>
          <w:b/>
          <w:u w:val="single"/>
        </w:rPr>
        <w:t>141061</w:t>
      </w:r>
    </w:p>
    <w:p>
      <w:r>
        <w:t>1. In that case she should have been an archer and a priestess of Artemis, not a Spartan warrior from a culture that did not have female warriors.  No one would have complained about Lara Croft in the antique, what rubs gamers the wrong way, is being sold a crap product and being accused of sexism should they dare to complain.</w:t>
      </w:r>
    </w:p>
    <w:p>
      <w:r>
        <w:rPr>
          <w:b/>
          <w:u w:val="single"/>
        </w:rPr>
        <w:t>141062</w:t>
      </w:r>
    </w:p>
    <w:p>
      <w:r>
        <w:t xml:space="preserve">2. </w:t>
        <w:tab/>
        <w:t>&gt;In that case she should have been an archer and a priestess of Artemis, not a Spartan warrior from a culture that did not have female warriors.  Spartan women were trained to fight, though they were not trained to *soldier* as the men were. Spartan girls competed in events including wrestling and javelin throw.</w:t>
      </w:r>
    </w:p>
    <w:p>
      <w:r>
        <w:rPr>
          <w:b/>
          <w:u w:val="single"/>
        </w:rPr>
        <w:t>141063</w:t>
      </w:r>
    </w:p>
    <w:p>
      <w:r>
        <w:t xml:space="preserve">3. </w:t>
        <w:tab/>
        <w:tab/>
        <w:t>But the Spartan way of fighting was forming a phalanx, where you had to carry a shield with your left arm and wield a spear with your right. Women do not have the necessary grip strength for using spears.</w:t>
      </w:r>
    </w:p>
    <w:p>
      <w:r>
        <w:rPr>
          <w:b/>
          <w:u w:val="single"/>
        </w:rPr>
        <w:t>141064</w:t>
      </w:r>
    </w:p>
    <w:p>
      <w:r>
        <w:t xml:space="preserve">4. </w:t>
        <w:tab/>
        <w:tab/>
        <w:tab/>
        <w:t>Most modern women don't, but that's at least partially because they aren't conditioned to, similar to how modern soldiers, who are probably overall more physically robust than spartans, probably lack the correct muscle conditioning in order to be effective in a phalanx.  [Women that have actually trained for it](https://chamiw.files.wordpress.com/2008/08/leryn-franco-1.jpg) won't lack the grip strength to use a spear effectively, even if they won't be *as effective* as a male counterpart in that role due to dimorphic differences..</w:t>
      </w:r>
    </w:p>
    <w:p>
      <w:r>
        <w:rPr>
          <w:b/>
          <w:u w:val="single"/>
        </w:rPr>
        <w:t>141065</w:t>
      </w:r>
    </w:p>
    <w:p>
      <w:r>
        <w:t xml:space="preserve">5. </w:t>
        <w:tab/>
        <w:tab/>
        <w:tab/>
        <w:tab/>
        <w:t>&gt; but that's at least partially because they aren't conditioned to, similar to how modern soldiers,  Yeah, that's a hard **no.**  https://en.m.wikipedia.org/wiki/Sex_differences_in_human_physiology  &gt;Another study found men to have significantly higher hand-grip strength than women, even when comparing untrained men with female athletes.  .   &gt;Gross measures of body strength suggest that women are approximately 50-60% as strong as men in the upper body,  These are just hard, unfair facts.  Female physiology is utterly unequipped for competing in any kind of melee-weapon combat with male physiology. It is, on average, child's play for the males to disarm the females, and impossible vice versa. That's the ugly facts of the evolutionary divergence human sexed biology has followed.</w:t>
      </w:r>
    </w:p>
    <w:p>
      <w:r>
        <w:rPr>
          <w:b/>
          <w:u w:val="single"/>
        </w:rPr>
        <w:t>141066</w:t>
      </w:r>
    </w:p>
    <w:p>
      <w:r>
        <w:t xml:space="preserve">6. </w:t>
        <w:tab/>
        <w:tab/>
        <w:tab/>
        <w:tab/>
        <w:tab/>
        <w:t>I never claimed women were equally strong as men. You are correct that they are not.  There's a whole lot of space where a woman could use a spear effectively and using it *as effectively* as a trained man.  Y'all are apparently stawmanning my position badly.</w:t>
      </w:r>
    </w:p>
    <w:p>
      <w:r>
        <w:rPr>
          <w:b/>
          <w:u w:val="single"/>
        </w:rPr>
        <w:t>141067</w:t>
      </w:r>
    </w:p>
    <w:p>
      <w:r>
        <w:t xml:space="preserve">7. </w:t>
        <w:tab/>
        <w:tab/>
        <w:tab/>
        <w:tab/>
        <w:tab/>
        <w:tab/>
        <w:t>&gt; There's a whole lot of space where a woman could use a spear effectively and using it as effectively as a trained man.  No there is not.  Period.  A woman using a spear in melee warfare will always be **massively** outclassed by a statistically equivalent man using the same spear. It's biological fact.   &gt;Y'all won't let me make my terrible argument by pretending it's a different argument when it's not  Correct, we won't.  You literally tried to pretend grip strength differences were due to conditioning.  Male couch potatoes have higher grip strength than female athletes.  You were **very** wrong. It doesn't really matter if you're too belligerent to learn from your ignorance being corrected. Other people knowing you have no idea what you're talking about is enough.</w:t>
      </w:r>
    </w:p>
    <w:p>
      <w:r>
        <w:rPr>
          <w:b/>
          <w:u w:val="single"/>
        </w:rPr>
        <w:t>141068</w:t>
      </w:r>
    </w:p>
    <w:p>
      <w:r>
        <w:t xml:space="preserve">8. </w:t>
        <w:tab/>
        <w:tab/>
        <w:tab/>
        <w:tab/>
        <w:tab/>
        <w:tab/>
        <w:tab/>
        <w:t>&gt;You literally tried to pretend grip strength differences were due to conditioning.  Are you literally illiterate? I stated that spartan women would have more grip strength than *modern women* due to conditioning.</w:t>
      </w:r>
    </w:p>
    <w:p>
      <w:r>
        <w:rPr>
          <w:b/>
          <w:u w:val="single"/>
        </w:rPr>
        <w:t>141069</w:t>
      </w:r>
    </w:p>
    <w:p>
      <w:r>
        <w:t xml:space="preserve">9. </w:t>
        <w:tab/>
        <w:tab/>
        <w:tab/>
        <w:tab/>
        <w:tab/>
        <w:tab/>
        <w:tab/>
        <w:tab/>
        <w:t>&gt;Women that have actually trained for it won't lack the grip strength to use a spear effectively,   yawn  Your citation: a fucking jpeg of a woman holding a javelin  The actual facts:  https://en.m.wikipedia.org/wiki/Sex_differences_in_human_physiology  &gt;Another study found men to have significantly higher hand-grip strength than women, even when comparing untrained men with female athletes.  .  &gt;Gross measures of body strength suggest that women are approximately 50-60% as strong as men in the upper body,  You were **incredibly** wrong.  Any female phalanx on the field would be **slaughtered**. They would not be able to stop an enemy force, *which would be male because the enemy generals aren't retarded*, from rolling over them.  **They can't even run away.** Men are faster, and have higher stamina. Virtually every female soldier would be run down if the enemy wanted to do so.   They would not be "effective". They would be obliterated. It would obliterate the population, it would obliterate morale, and it would obliterate the military economy when all the training hours, equipment, and territory that was allocated to a useless female melee army was wiped off the face of the earth.   Learn from your mistakes. Next time don't pretend you know what you're talking about when you're clearly clueless. Lol fucking javelin jpegs.</w:t>
      </w:r>
    </w:p>
    <w:p>
      <w:r>
        <w:rPr>
          <w:b/>
          <w:u w:val="single"/>
        </w:rPr>
        <w:t>141070</w:t>
      </w:r>
    </w:p>
    <w:p>
      <w:r>
        <w:t xml:space="preserve">10. </w:t>
        <w:tab/>
        <w:tab/>
        <w:tab/>
        <w:tab/>
        <w:tab/>
        <w:tab/>
        <w:tab/>
        <w:tab/>
        <w:tab/>
        <w:t>Female Phalanx vs Male phalanx *would* be at a major disadvantage, and I never argued that they were or should have been fielded in such a manner. Try reading instead of assuming.  I stated that the women were trained to fight and could, individually, utilize a spear within the general capacity of using a spear.</w:t>
      </w:r>
    </w:p>
    <w:p>
      <w:r>
        <w:rPr>
          <w:b/>
          <w:u w:val="single"/>
        </w:rPr>
        <w:t>141071</w:t>
      </w:r>
    </w:p>
    <w:p>
      <w:r>
        <w:t xml:space="preserve">11. </w:t>
        <w:tab/>
        <w:tab/>
        <w:tab/>
        <w:tab/>
        <w:tab/>
        <w:tab/>
        <w:tab/>
        <w:tab/>
        <w:tab/>
        <w:tab/>
        <w:t>&gt;Female Phalanx vs Male ~~phalanx~~ untrained barbarians* would be ~~at a major disadvantage~~ a slaughter*  Fixed that for you.  You can't write a single sentence without giving away how incredibly delusional you are about the physiological differences between men and women.  &gt;and I never argued that they were or should have been fielded in such a manner.  You said they would be efficient.  You were laughably wrong.  You were corrected.  Get over it.  &gt;Try reading instead of assuming.  translation: maybe if I deny I said a bunch of bullshit, and run away from every point that gets demolished, I can pretend I was never wrong  Didn't work.  &gt;I stated that the women were trained to fight  They were not trained to soldier.  They were not trained how to fight *militarily*.  Nobody is arguing that they wrestled.  &gt;and could, individually, utilize a spear within the general capacity of using a spear.  No they could not.   They did not have the strength to use a spear the way spartan training dictates spears be used. Because of this, *they were not considered militarily fit.*  They did not have the equipment, spears and shields and armor included, *because that was military equipment.* Military equipment such as proper spears and shields were *expensive*, and often handed down to **sons** for military use.   They did not have the training, because that was also **military** training. It was given to **boys**, so that they could become **soldiers**.   These were the qualities that meant somebody 'could meet the general capacity of using a spear' in ancient Greece.   You have tried to backpedal your argument all the way to "well if a woman in Sparta found a spear, she could probably pick it up and figure out which of the pointy ends she's supposed to stab with".   Just stop. Don't you have something better to do than desperately rationalizing your way out of being *so clearly* wrong?</w:t>
      </w:r>
    </w:p>
    <w:p>
      <w:r>
        <w:rPr>
          <w:b/>
          <w:u w:val="single"/>
        </w:rPr>
        <w:t>141072</w:t>
      </w:r>
    </w:p>
    <w:p>
      <w:r>
        <w:t>1. What is the problem? Thugs tried to kidnap her and she fought back, albeit unsuccessfully.</w:t>
      </w:r>
    </w:p>
    <w:p>
      <w:r>
        <w:rPr>
          <w:b/>
          <w:u w:val="single"/>
        </w:rPr>
        <w:t>141073</w:t>
      </w:r>
    </w:p>
    <w:p>
      <w:r>
        <w:t xml:space="preserve">2. </w:t>
        <w:tab/>
        <w:t>are you actually retarded or are you just havin a good time</w:t>
      </w:r>
    </w:p>
    <w:p>
      <w:r>
        <w:rPr>
          <w:b/>
          <w:u w:val="single"/>
        </w:rPr>
        <w:t>141074</w:t>
      </w:r>
    </w:p>
    <w:p>
      <w:r>
        <w:t>1. lol you got banned for being a dumbfuck troglodyte Redpill wannabe piece of shit  i mean, look at the subreddit you're posting in my dude  dealwithit.jpeg</w:t>
      </w:r>
    </w:p>
    <w:p>
      <w:r>
        <w:rPr>
          <w:b/>
          <w:u w:val="single"/>
        </w:rPr>
        <w:t>141075</w:t>
      </w:r>
    </w:p>
    <w:p>
      <w:r>
        <w:t xml:space="preserve">2. </w:t>
        <w:tab/>
        <w:t>Cuck or cunt?</w:t>
      </w:r>
    </w:p>
    <w:p>
      <w:r>
        <w:rPr>
          <w:b/>
          <w:u w:val="single"/>
        </w:rPr>
        <w:t>141076</w:t>
      </w:r>
    </w:p>
    <w:p>
      <w:r>
        <w:t>1. Is this the same case as the dude who [posted](https://np.reddit.com/r/relationship_advice/comments/59vsy8/im_30m_having_a_hard_time_coping_with_my_wife_29f/) on /r/relationship_advice?</w:t>
      </w:r>
    </w:p>
    <w:p>
      <w:r>
        <w:rPr>
          <w:b/>
          <w:u w:val="single"/>
        </w:rPr>
        <w:t>141077</w:t>
      </w:r>
    </w:p>
    <w:p>
      <w:r>
        <w:t xml:space="preserve">2. </w:t>
        <w:tab/>
        <w:t>yes</w:t>
      </w:r>
    </w:p>
    <w:p>
      <w:r>
        <w:rPr>
          <w:b/>
          <w:u w:val="single"/>
        </w:rPr>
        <w:t>141078</w:t>
      </w:r>
    </w:p>
    <w:p>
      <w:r>
        <w:t xml:space="preserve">3. </w:t>
        <w:tab/>
        <w:tab/>
        <w:t>Wait... seriously??</w:t>
      </w:r>
    </w:p>
    <w:p>
      <w:r>
        <w:rPr>
          <w:b/>
          <w:u w:val="single"/>
        </w:rPr>
        <w:t>141079</w:t>
      </w:r>
    </w:p>
    <w:p>
      <w:r>
        <w:t xml:space="preserve">4. </w:t>
        <w:tab/>
        <w:tab/>
        <w:tab/>
        <w:t>again, yes.  https://www.reddit.com/r/relationship_advice/comments/5eez5c/update_lessons_and_how_you_can_help_re_the_case/?utm_source=reddit&amp;utm_medium=usertext&amp;utm_name=JusticeServed&amp;utm_content=t1_dvzd8sx</w:t>
      </w:r>
    </w:p>
    <w:p>
      <w:r>
        <w:rPr>
          <w:b/>
          <w:u w:val="single"/>
        </w:rPr>
        <w:t>141080</w:t>
      </w:r>
    </w:p>
    <w:p>
      <w:r>
        <w:t xml:space="preserve">5. </w:t>
        <w:tab/>
        <w:tab/>
        <w:tab/>
        <w:tab/>
        <w:t>Thanks for the link. What a terrible thing to happen to anyone. I hope he finds peace.</w:t>
      </w:r>
    </w:p>
    <w:p>
      <w:r>
        <w:rPr>
          <w:b/>
          <w:u w:val="single"/>
        </w:rPr>
        <w:t>141081</w:t>
      </w:r>
    </w:p>
    <w:p>
      <w:r>
        <w:t xml:space="preserve">6. </w:t>
        <w:tab/>
        <w:tab/>
        <w:tab/>
        <w:tab/>
        <w:tab/>
        <w:t>What is it? Showing as deleted for me</w:t>
      </w:r>
    </w:p>
    <w:p>
      <w:r>
        <w:rPr>
          <w:b/>
          <w:u w:val="single"/>
        </w:rPr>
        <w:t>141082</w:t>
      </w:r>
    </w:p>
    <w:p>
      <w:r>
        <w:t xml:space="preserve">7. </w:t>
        <w:tab/>
        <w:tab/>
        <w:tab/>
        <w:tab/>
        <w:tab/>
        <w:tab/>
        <w:t>user posted about how his wife cheated on him with a neighbor then, based on advice from reddit, he filed for divorce, she then killed the two kids the same kids and wife mentioned in the OP article.</w:t>
      </w:r>
    </w:p>
    <w:p>
      <w:r>
        <w:rPr>
          <w:b/>
          <w:u w:val="single"/>
        </w:rPr>
        <w:t>141083</w:t>
      </w:r>
    </w:p>
    <w:p>
      <w:r>
        <w:t xml:space="preserve">8. </w:t>
        <w:tab/>
        <w:tab/>
        <w:tab/>
        <w:tab/>
        <w:tab/>
        <w:tab/>
        <w:tab/>
        <w:t>Are people really trying to blame Reddit for this? Was he supposed to stay with this cunt like a fucking hostage?</w:t>
      </w:r>
    </w:p>
    <w:p>
      <w:r>
        <w:rPr>
          <w:b/>
          <w:u w:val="single"/>
        </w:rPr>
        <w:t>141084</w:t>
      </w:r>
    </w:p>
    <w:p>
      <w:r>
        <w:t xml:space="preserve">9. </w:t>
        <w:tab/>
        <w:tab/>
        <w:tab/>
        <w:tab/>
        <w:tab/>
        <w:tab/>
        <w:tab/>
        <w:tab/>
        <w:t>No one is blaming Reddit. It's just sad that a post was connected something so tragic. I mean who replies to what seems to be your average post about infidelity expecting it to end in a double murder?</w:t>
      </w:r>
    </w:p>
    <w:p>
      <w:r>
        <w:rPr>
          <w:b/>
          <w:u w:val="single"/>
        </w:rPr>
        <w:t>141085</w:t>
      </w:r>
    </w:p>
    <w:p>
      <w:r>
        <w:t xml:space="preserve">10. </w:t>
        <w:tab/>
        <w:tab/>
        <w:tab/>
        <w:tab/>
        <w:tab/>
        <w:tab/>
        <w:tab/>
        <w:tab/>
        <w:tab/>
        <w:t>No I know. Im with you. But I just went to the thread and its amazing how many people posted last year acting smug like Reddit gave this dude bad advice. "See what happened because you told him to file for divorce?" Like WTF is wrong with people. The advice was right, her reaction was what was wrong. The guy literally had no other choice.</w:t>
      </w:r>
    </w:p>
    <w:p>
      <w:r>
        <w:rPr>
          <w:b/>
          <w:u w:val="single"/>
        </w:rPr>
        <w:t>141086</w:t>
      </w:r>
    </w:p>
    <w:p>
      <w:r>
        <w:t xml:space="preserve">11. </w:t>
        <w:tab/>
        <w:tab/>
        <w:tab/>
        <w:tab/>
        <w:tab/>
        <w:tab/>
        <w:tab/>
        <w:tab/>
        <w:tab/>
        <w:tab/>
        <w:t>Aahhh, didn't see those comments. It's fucked. And it's a lose lose all the way around.</w:t>
      </w:r>
    </w:p>
    <w:p>
      <w:r>
        <w:rPr>
          <w:b/>
          <w:u w:val="single"/>
        </w:rPr>
        <w:t>141087</w:t>
      </w:r>
    </w:p>
    <w:p>
      <w:r>
        <w:t xml:space="preserve">12. </w:t>
        <w:tab/>
        <w:tab/>
        <w:tab/>
        <w:tab/>
        <w:tab/>
        <w:tab/>
        <w:tab/>
        <w:tab/>
        <w:t>I actually lost lots of sleep for a comment I made in that thread. He was basically asking if he should stay with her after finding out she banged the neighbor, and I commented on him being a cuck, man up and divorce, and how his story was the most pathetic thing i have read.   Someone then updated and said if that was the worst thing i have read, then dont read this, and posted a link to the news story of how she killed the kids after he filed.   Gave me chills</w:t>
      </w:r>
    </w:p>
    <w:p>
      <w:r>
        <w:rPr>
          <w:b/>
          <w:u w:val="single"/>
        </w:rPr>
        <w:t>141088</w:t>
      </w:r>
    </w:p>
    <w:p>
      <w:r>
        <w:t xml:space="preserve">13. </w:t>
        <w:tab/>
        <w:tab/>
        <w:tab/>
        <w:tab/>
        <w:tab/>
        <w:tab/>
        <w:tab/>
        <w:tab/>
        <w:tab/>
        <w:t>Thats awful. I know you were being blunt, but to be honest your words were true. How the fuck could he stay with her after that? And live next door to that guy? Id have to get a divorce and leave. Either that or kill the neighbor. I couldnt imagine passing the guy while coming or going places and not thinking of the guy fucking my wife every time. I could never handle that.</w:t>
      </w:r>
    </w:p>
    <w:p>
      <w:r>
        <w:rPr>
          <w:b/>
          <w:u w:val="single"/>
        </w:rPr>
        <w:t>141089</w:t>
      </w:r>
    </w:p>
    <w:p>
      <w:r>
        <w:t>1. Had I been in that mom's place, the one bringing her son to the park, I would have told the feminist mom that she could always come back a couple hours later when me and my child were gone, as this was "boy time".  I would have enjoyed seeing her blow her top at the idea of being treated the same way she treated me.</w:t>
      </w:r>
    </w:p>
    <w:p>
      <w:r>
        <w:rPr>
          <w:b/>
          <w:u w:val="single"/>
        </w:rPr>
        <w:t>141090</w:t>
      </w:r>
    </w:p>
    <w:p>
      <w:r>
        <w:t xml:space="preserve">2. </w:t>
        <w:tab/>
        <w:t>Problem is, she'd never reflect on that</w:t>
      </w:r>
    </w:p>
    <w:p>
      <w:r>
        <w:rPr>
          <w:b/>
          <w:u w:val="single"/>
        </w:rPr>
        <w:t>141091</w:t>
      </w:r>
    </w:p>
    <w:p>
      <w:r>
        <w:t xml:space="preserve">3. </w:t>
        <w:tab/>
        <w:tab/>
        <w:t>True, but that wouldn't lessen my enjoyment at watching her rage out and act like the crazy person she is.</w:t>
      </w:r>
    </w:p>
    <w:p>
      <w:r>
        <w:rPr>
          <w:b/>
          <w:u w:val="single"/>
        </w:rPr>
        <w:t>141092</w:t>
      </w:r>
    </w:p>
    <w:p>
      <w:r>
        <w:t xml:space="preserve">4. </w:t>
        <w:tab/>
        <w:tab/>
        <w:tab/>
        <w:t>While traumatizing your own child. Not such a good idea.</w:t>
      </w:r>
    </w:p>
    <w:p>
      <w:r>
        <w:rPr>
          <w:b/>
          <w:u w:val="single"/>
        </w:rPr>
        <w:t>141093</w:t>
      </w:r>
    </w:p>
    <w:p>
      <w:r>
        <w:t xml:space="preserve">5. </w:t>
        <w:tab/>
        <w:tab/>
        <w:tab/>
        <w:tab/>
        <w:t>Better a child knows its parents will love and stand up for it, than not.  What retarded kind of world do you live in?</w:t>
      </w:r>
    </w:p>
    <w:p>
      <w:r>
        <w:rPr>
          <w:b/>
          <w:u w:val="single"/>
        </w:rPr>
        <w:t>141094</w:t>
      </w:r>
    </w:p>
    <w:p>
      <w:r>
        <w:t>1. don't forget them niggers</w:t>
      </w:r>
    </w:p>
    <w:p>
      <w:r>
        <w:rPr>
          <w:b/>
          <w:u w:val="single"/>
        </w:rPr>
        <w:t>141095</w:t>
      </w:r>
    </w:p>
    <w:p>
      <w:r>
        <w:t>1. Most women have no empathy for men and boys sadly</w:t>
      </w:r>
    </w:p>
    <w:p>
      <w:r>
        <w:rPr>
          <w:b/>
          <w:u w:val="single"/>
        </w:rPr>
        <w:t>141096</w:t>
      </w:r>
    </w:p>
    <w:p>
      <w:r>
        <w:t xml:space="preserve">2. </w:t>
        <w:tab/>
        <w:t>I think we're getting a bit in the weeds here. It's just these radical feminist types. Just because some voices speak the loudest does not mean they're the majority</w:t>
      </w:r>
    </w:p>
    <w:p>
      <w:r>
        <w:rPr>
          <w:b/>
          <w:u w:val="single"/>
        </w:rPr>
        <w:t>141097</w:t>
      </w:r>
    </w:p>
    <w:p>
      <w:r>
        <w:t xml:space="preserve">3. </w:t>
        <w:tab/>
        <w:tab/>
        <w:t>Riding on the BTS today, 5 fat fuck, typical western cunts were singing the baby shark song to a kid. When it got to daddy shark, one said "we don't need a daddy shark" in a nasty tone. Open hatred of male gender in a nutshell. One of the reasons I can't stand western women, conceded bitches with attitude. I live in SE Asia and most all Asian women there treat men without disdain and don't carry a "I'm a bitch and hate all men" attitude. And no, they are not submissive like western media portrays them as.</w:t>
      </w:r>
    </w:p>
    <w:p>
      <w:r>
        <w:rPr>
          <w:b/>
          <w:u w:val="single"/>
        </w:rPr>
        <w:t>141098</w:t>
      </w:r>
    </w:p>
    <w:p>
      <w:r>
        <w:t>1. Boyfriend sounds like a bitch.</w:t>
      </w:r>
    </w:p>
    <w:p>
      <w:r>
        <w:rPr>
          <w:b/>
          <w:u w:val="single"/>
        </w:rPr>
        <w:t>141099</w:t>
      </w:r>
    </w:p>
    <w:p>
      <w:r>
        <w:t xml:space="preserve">2. </w:t>
        <w:tab/>
        <w:t>you sound like an uninformed, ignorant faggot who doesnt read articles and goes straight to opinion. fuckn moron.</w:t>
      </w:r>
    </w:p>
    <w:p>
      <w:r>
        <w:rPr>
          <w:b/>
          <w:u w:val="single"/>
        </w:rPr>
        <w:t>141100</w:t>
      </w:r>
    </w:p>
    <w:p>
      <w:r>
        <w:t xml:space="preserve">3. </w:t>
        <w:tab/>
        <w:tab/>
        <w:t>^ She's mad.</w:t>
      </w:r>
    </w:p>
    <w:p>
      <w:r>
        <w:rPr>
          <w:b/>
          <w:u w:val="single"/>
        </w:rPr>
        <w:t>141101</w:t>
      </w:r>
    </w:p>
    <w:p>
      <w:r>
        <w:t>1. This has to be satire, there’s no way this can be real,</w:t>
      </w:r>
    </w:p>
    <w:p>
      <w:r>
        <w:rPr>
          <w:b/>
          <w:u w:val="single"/>
        </w:rPr>
        <w:t>141102</w:t>
      </w:r>
    </w:p>
    <w:p>
      <w:r>
        <w:t xml:space="preserve">2. </w:t>
        <w:tab/>
        <w:t>A few years back some twats protested a Japanese cultural exhibition because it was "cultural appropriation" (despite the fact that people arranging that were Japanese themselves). The leader of that protest was a...Chinese American.  If that can happen,this isn't far fetched.</w:t>
      </w:r>
    </w:p>
    <w:p>
      <w:r>
        <w:rPr>
          <w:b/>
          <w:u w:val="single"/>
        </w:rPr>
        <w:t>141103</w:t>
      </w:r>
    </w:p>
    <w:p>
      <w:r>
        <w:t xml:space="preserve">3. </w:t>
        <w:tab/>
        <w:tab/>
        <w:t>&gt; The leader of that protest was a...Chinese American.  Part of me really wants to make an inappropriate joke about Nanking right now...</w:t>
      </w:r>
    </w:p>
    <w:p>
      <w:r>
        <w:rPr>
          <w:b/>
          <w:u w:val="single"/>
        </w:rPr>
        <w:t>141104</w:t>
      </w:r>
    </w:p>
    <w:p>
      <w:r>
        <w:t xml:space="preserve">4. </w:t>
        <w:tab/>
        <w:tab/>
        <w:tab/>
        <w:t>What are you talking about? As Japan will clearly emphasize, NOTHING happened during 1930-1945 in their history. NOTHING.</w:t>
      </w:r>
    </w:p>
    <w:p>
      <w:r>
        <w:rPr>
          <w:b/>
          <w:u w:val="single"/>
        </w:rPr>
        <w:t>141105</w:t>
      </w:r>
    </w:p>
    <w:p>
      <w:r>
        <w:t xml:space="preserve">5. </w:t>
        <w:tab/>
        <w:tab/>
        <w:t>Chinese, Indian, Filipina; while all the Japanese and Japanese-Americans supported it, or pointed out the paintings were of *European* Japanophiles of the time so they were dressing as Europeans anyway</w:t>
      </w:r>
    </w:p>
    <w:p>
      <w:r>
        <w:rPr>
          <w:b/>
          <w:u w:val="single"/>
        </w:rPr>
        <w:t>141106</w:t>
      </w:r>
    </w:p>
    <w:p>
      <w:r>
        <w:t>1. I'm sure I'll regret wasting money and listening to women say retarded things</w:t>
      </w:r>
    </w:p>
    <w:p>
      <w:r>
        <w:rPr>
          <w:b/>
          <w:u w:val="single"/>
        </w:rPr>
        <w:t>141107</w:t>
      </w:r>
    </w:p>
    <w:p>
      <w:r>
        <w:t>1. "So it turns out gamers actually do like walking simulators, but only if they’re about cowboys that shoot, hunt, steal etc in between walking through a breathtaking environment and not about women who don't do anything but has a gay sister" - Some SJW cunt (NPC) on how virtuous he is.</w:t>
      </w:r>
    </w:p>
    <w:p>
      <w:r>
        <w:rPr>
          <w:b/>
          <w:u w:val="single"/>
        </w:rPr>
        <w:t>141108</w:t>
      </w:r>
    </w:p>
    <w:p>
      <w:r>
        <w:t>1. Something big is about to happen.</w:t>
      </w:r>
    </w:p>
    <w:p>
      <w:r>
        <w:rPr>
          <w:b/>
          <w:u w:val="single"/>
        </w:rPr>
        <w:t>141109</w:t>
      </w:r>
    </w:p>
    <w:p>
      <w:r>
        <w:t xml:space="preserve">2. </w:t>
        <w:tab/>
        <w:t>Indictments. Tribunals. Gitmo.  Let's meme this into reality.</w:t>
      </w:r>
    </w:p>
    <w:p>
      <w:r>
        <w:rPr>
          <w:b/>
          <w:u w:val="single"/>
        </w:rPr>
        <w:t>141110</w:t>
      </w:r>
    </w:p>
    <w:p>
      <w:r>
        <w:t xml:space="preserve">3. </w:t>
        <w:tab/>
        <w:tab/>
        <w:t>Hang'em high. I dont want to pay to house and feed treasonous cunts.</w:t>
      </w:r>
    </w:p>
    <w:p>
      <w:r>
        <w:rPr>
          <w:b/>
          <w:u w:val="single"/>
        </w:rPr>
        <w:t>141111</w:t>
      </w:r>
    </w:p>
    <w:p>
      <w:r>
        <w:t>1. Excellent post.   Highjacking to highlight a couple of important reminders for those of you who are tired of hearing that DV is ["just a clean-up word for wife-beating," and "we know it's not girls beating up boys, it's boys beating up girls."](https://www.youtube.com/watch?time_continue=1&amp;v=8DdYzDkA_s0)   * One study from Harvard claim women commit 70% of domestic violence.  https://ajph.aphapublications.org/doi/abs/10.2105/AJPH.2005.079020   * An International DV violence study encompassing 32 nations comes back with the same results: Female violence again more common than male violence.  https://www.semanticscholar.org/paper/Author-'-s-personal-copy-Dominance-and-symmetry-in-Straus/44171aa36dd89a40b9ff57a2760477ceae4ff523  Here's the most important table: https://ai2-s2-public.s3.amazonaws.com/figures/2017-08-08/44171aa36dd89a40b9ff57a2760477ceae4ff523/7-Table1-1.png  Here's the PDF of the entire paper: https://pdfs.semanticscholar.org/bb03/70032a40b08be4e2e832ea13242302ac2f4d.pdf?_ga=2.161251135.367789208.1534364388-1374122269.1534364388   *  [When an abused man called the police, the police were more likely to arrest him than to arrest his abusive female partner. The men who called the police were arrested in 26% of cases, whereas their abusive partners were arrested in only 17%](https://www.nationalparentsorganization.org/blog/3972-researcher-what-hap-3972)  * [Women are ‘more controlling and aggressive than men’ in relationships](https://www.telegraph.co.uk/men/relationships/10927507/Women-are-more-controlling-and-aggressive-than-men-in-relationships.html)    Remember, cunts, Holding women accountable for violence IS ppd.    Edit.   Also, we lost a good man this past week, head mod and destroyer of /all twats, Mustaka. Sad day for PPD as he made ppd what it is today. He was a good man.   Now, go pay your respects, cunts:    &gt;Founding member and head mod, Mustaka, has passed away</w:t>
      </w:r>
    </w:p>
    <w:p>
      <w:r>
        <w:rPr>
          <w:b/>
          <w:u w:val="single"/>
        </w:rPr>
        <w:t>141112</w:t>
      </w:r>
    </w:p>
    <w:p>
      <w:r>
        <w:t>https://www.reddit.com/r/pussypassdenied/comments/9nsxiv/_/</w:t>
      </w:r>
    </w:p>
    <w:p>
      <w:r>
        <w:rPr>
          <w:b/>
          <w:u w:val="single"/>
        </w:rPr>
        <w:t>141113</w:t>
      </w:r>
    </w:p>
    <w:p>
      <w:r>
        <w:t xml:space="preserve">2. </w:t>
        <w:tab/>
        <w:t>:(</w:t>
      </w:r>
    </w:p>
    <w:p>
      <w:r>
        <w:rPr>
          <w:b/>
          <w:u w:val="single"/>
        </w:rPr>
        <w:t>141114</w:t>
      </w:r>
    </w:p>
    <w:p>
      <w:r>
        <w:t xml:space="preserve">3. </w:t>
        <w:tab/>
        <w:t>I always kind of assumed this, and am glad I saw this statistic posted last week. I can’t stand being hit by anyone, especially if they’re smaller than me and doing it because I won’t do anything back.   With that being said, I’d like a statistic on harm done. I’ve had multiple women hit me over the years and no one has come close to hurting me a little. 1 punch from me and it would’ve been hospital for them.   I’m all about equality and think anyone trying to physically harm you should be put in their place, but that statistic makes it sound like men a physically abused, but let’s be real, it’s rare a woman can actually hurt us physically.   I just think punishments for men hitting a woman back should be non existent. Regardless of damage. Someone tries to hurt you, you defend yourself.</w:t>
      </w:r>
    </w:p>
    <w:p>
      <w:r>
        <w:rPr>
          <w:b/>
          <w:u w:val="single"/>
        </w:rPr>
        <w:t>141115</w:t>
      </w:r>
    </w:p>
    <w:p>
      <w:r>
        <w:t xml:space="preserve">4. </w:t>
        <w:tab/>
        <w:t>Double standards are a piss-take, but if you abolish punishments for retaliation then if someone was to seriously injure someone or do something completely uncalled for they won't get in trouble</w:t>
      </w:r>
    </w:p>
    <w:p>
      <w:r>
        <w:rPr>
          <w:b/>
          <w:u w:val="single"/>
        </w:rPr>
        <w:t>141116</w:t>
      </w:r>
    </w:p>
    <w:p>
      <w:r>
        <w:t xml:space="preserve">5. </w:t>
        <w:tab/>
        <w:t>I should’ve specified that I meant within the confines of the law. Specifically self defense.   If a girl or guy comes up to me and slaps me hard just once, and doesn’t engage further, it would not be self defense for me to strike them back (at least where I live).  There were a couple of times where one of my girlfriends got really angry at me and started punching me as hard as she could, repeatedly. One time was while I was driving and she was hitting my arms and body. I was allowing it because it really didn’t hurt, and after a few seconds she kept escalating and scratched me. At that point I could’ve smacked her asleep, but I pushed her back with my arm and got loud. Then I said “I’m gonna fucking hurt us both, watch this” and started speeding towards a light pole. Scared her shitless. If she hadn’t stopped when I pushed her back and raised my voice, I would’ve hit her to make her stop.   The other time she got on top of me while I was in bed fresh out of the hospital with a sprained foot, and she got on top of me and started gorilla smashing my chest and arms. Didn’t hurt at all, but she had every intention of hurting me, and kept going until I stopped it with my voice.  If she wasn’t my girlfriend though and did the same thing in both situations, she would’ve been smacked hard once, and punched hard after if she continued. If she got punched and happened to end up in a hospital, there should be 0 punishment.</w:t>
      </w:r>
    </w:p>
    <w:p>
      <w:r>
        <w:rPr>
          <w:b/>
          <w:u w:val="single"/>
        </w:rPr>
        <w:t>141117</w:t>
      </w:r>
    </w:p>
    <w:p>
      <w:r>
        <w:t xml:space="preserve">6. </w:t>
        <w:tab/>
        <w:t>Jesus, I rlly don't mean to offend but that some gfs you've had.  I see what you mean about gender equality, for example if a man was to be caught cheating everyone would be fine with his gf to slap him (I've even seen this happen in front of police) but vice versa and someone would probably end up in jail</w:t>
      </w:r>
    </w:p>
    <w:p>
      <w:r>
        <w:rPr>
          <w:b/>
          <w:u w:val="single"/>
        </w:rPr>
        <w:t>141118</w:t>
      </w:r>
    </w:p>
    <w:p>
      <w:r>
        <w:t xml:space="preserve">7. </w:t>
        <w:tab/>
        <w:t>None taken.   I wasn’t even in the real of having cheated, btw.   I just make it very clear from the gate what my stance is on men hitting women, and I guess mistakenly made it clear that they can’t hurt me if they tried, and I wouldn’t care unless they hit my face.   Either way. Most of my close friends, if not all, have been hit by at least 1 girlfriend. That’s why there’s a statistic supporting that there’s more physical abuse towards men than women in relationships. I just don’t compare the two because I doubt many women could hurt a man unless you decide to allow it. Still should be punished equally, though.</w:t>
      </w:r>
    </w:p>
    <w:p>
      <w:r>
        <w:rPr>
          <w:b/>
          <w:u w:val="single"/>
        </w:rPr>
        <w:t>141119</w:t>
      </w:r>
    </w:p>
    <w:p>
      <w:r>
        <w:t>1. \&gt;not in a relationship  \&gt;"my girlfriend"</w:t>
      </w:r>
    </w:p>
    <w:p>
      <w:r>
        <w:rPr>
          <w:b/>
          <w:u w:val="single"/>
        </w:rPr>
        <w:t>141120</w:t>
      </w:r>
    </w:p>
    <w:p>
      <w:r>
        <w:t xml:space="preserve">2. </w:t>
        <w:tab/>
        <w:t>My assumption is that you haven't been around many females so I will attempt to explain this statement for you. A common misconception amongst children is that the term "girlfriend" denotes some sort of romantic entanglement. This may be true when uttered by heterosexual men, but many females and homosexuals refer to other females or homosexuals as "girlfriend". When "girlfriend" is used by females or homosexuals it is almost always in reference to friendship. This is a common practice amongst females and homosexuals. I understand how you may have been confused, this confusion may be due to lack of female contact or the willingness of the opposite sex to interact with you.   The more you know.............</w:t>
      </w:r>
    </w:p>
    <w:p>
      <w:r>
        <w:rPr>
          <w:b/>
          <w:u w:val="single"/>
        </w:rPr>
        <w:t>141121</w:t>
      </w:r>
    </w:p>
    <w:p>
      <w:r>
        <w:t xml:space="preserve">3. </w:t>
        <w:tab/>
        <w:tab/>
        <w:t>Dude, the reason that I dislike front-holes isn't due to a lack of interaction with them - it's due to all of the interactions I've had with them.  But whatever, keep up with the whole "you're not a real man unless a front hole validates you with their presence/vagina" and tell me how they are not sex objects.  Women are generally dumb, boring, fickle creatures and I simply am much happier without their vapid musings.  I've even had one girl accuse me of cheating on her after she gave me the "I don't want to be tied down to just one person" conversation.  lol, fuck the feminine imperative, your bullshit doesn't work on me.  A common misconception around soyboys is that what faggots/front-holes say is what they mean.</w:t>
      </w:r>
    </w:p>
    <w:p>
      <w:r>
        <w:rPr>
          <w:b/>
          <w:u w:val="single"/>
        </w:rPr>
        <w:t>141122</w:t>
      </w:r>
    </w:p>
    <w:p>
      <w:r>
        <w:t>1. WTF-why do ugly women complain about "unreasonable expectations".  Hold up a mirror and realize you are not attractive.  Understand that other people are a lot more attractive than you, and its just you that wants attention.  Go exercise and stop being a cunt.</w:t>
      </w:r>
    </w:p>
    <w:p>
      <w:r>
        <w:rPr>
          <w:b/>
          <w:u w:val="single"/>
        </w:rPr>
        <w:t>141123</w:t>
      </w:r>
    </w:p>
    <w:p>
      <w:r>
        <w:t>1. So she killed her husband and have the audacity to *look* like that?!</w:t>
      </w:r>
    </w:p>
    <w:p>
      <w:r>
        <w:rPr>
          <w:b/>
          <w:u w:val="single"/>
        </w:rPr>
        <w:t>141124</w:t>
      </w:r>
    </w:p>
    <w:p>
      <w:r>
        <w:t xml:space="preserve">2. </w:t>
        <w:tab/>
        <w:t>yes, what a cunt</w:t>
      </w:r>
    </w:p>
    <w:p>
      <w:r>
        <w:rPr>
          <w:b/>
          <w:u w:val="single"/>
        </w:rPr>
        <w:t>141125</w:t>
      </w:r>
    </w:p>
    <w:p>
      <w:r>
        <w:t>1. Pretty sure that's a MtF tranny, either way, communism already shows it's retarded. I don't understand why so many LGBTBBQ people are so into communism, if you weren't a straight couple and seen as a degenerate, it was the gulag for you.</w:t>
      </w:r>
    </w:p>
    <w:p>
      <w:r>
        <w:rPr>
          <w:b/>
          <w:u w:val="single"/>
        </w:rPr>
        <w:t>141126</w:t>
      </w:r>
    </w:p>
    <w:p>
      <w:r>
        <w:t xml:space="preserve">2. </w:t>
        <w:tab/>
        <w:t>Trannies dont care how much you make they are not women.</w:t>
      </w:r>
    </w:p>
    <w:p>
      <w:r>
        <w:rPr>
          <w:b/>
          <w:u w:val="single"/>
        </w:rPr>
        <w:t>141127</w:t>
      </w:r>
    </w:p>
    <w:p>
      <w:r>
        <w:t>1. &gt;Is an immigrant and entrepenaur  &gt;Owns a local business that is a staple of the community  &gt;Has a beautiful wife and several children  &gt;Is a good dad  MUH STEREOTYPES, APU A TALKA SO FUNNY, MAKE BAD MAN GO WAHHHH</w:t>
      </w:r>
    </w:p>
    <w:p>
      <w:r>
        <w:rPr>
          <w:b/>
          <w:u w:val="single"/>
        </w:rPr>
        <w:t>141128</w:t>
      </w:r>
    </w:p>
    <w:p>
      <w:r>
        <w:t xml:space="preserve">2. </w:t>
        <w:tab/>
        <w:t>[deleted]</w:t>
      </w:r>
    </w:p>
    <w:p>
      <w:r>
        <w:rPr>
          <w:b/>
          <w:u w:val="single"/>
        </w:rPr>
        <w:t>141129</w:t>
      </w:r>
    </w:p>
    <w:p>
      <w:r>
        <w:t xml:space="preserve">3. </w:t>
        <w:tab/>
        <w:tab/>
        <w:t>Yeah he was.</w:t>
      </w:r>
    </w:p>
    <w:p>
      <w:r>
        <w:rPr>
          <w:b/>
          <w:u w:val="single"/>
        </w:rPr>
        <w:t>141130</w:t>
      </w:r>
    </w:p>
    <w:p>
      <w:r>
        <w:t xml:space="preserve">4. </w:t>
        <w:tab/>
        <w:tab/>
        <w:tab/>
        <w:t>Except he was voiced by a white male and played up the c store stereo type. He literally could of worked ANYWHERE else and this could of been a non-issue. Well white voice actor notwithstanding...</w:t>
      </w:r>
    </w:p>
    <w:p>
      <w:r>
        <w:rPr>
          <w:b/>
          <w:u w:val="single"/>
        </w:rPr>
        <w:t>141131</w:t>
      </w:r>
    </w:p>
    <w:p>
      <w:r>
        <w:t xml:space="preserve">5. </w:t>
        <w:tab/>
        <w:tab/>
        <w:tab/>
        <w:tab/>
        <w:t>&gt; Except he was voiced by a white male  Irrelevant.  &gt;and played up the c store stereo type.  He was an immigrant from India, graduate of their university, and has a steady paying job.  &gt;He literally could of worked ANYWHERE else and this could of been a non-issue.  Oh fuck off.  The only one making it an issue are nitpicking SJWs like you who only PRETENDS to advocate on behalf of minorities but would throw them to the wolves if they ever dared disagree with your approach.  In other words, token mascots.  &gt;Well white voice actor notwithstanding...  Found the racist.</w:t>
      </w:r>
    </w:p>
    <w:p>
      <w:r>
        <w:rPr>
          <w:b/>
          <w:u w:val="single"/>
        </w:rPr>
        <w:t>141132</w:t>
      </w:r>
    </w:p>
    <w:p>
      <w:r>
        <w:t xml:space="preserve">6. </w:t>
        <w:tab/>
        <w:tab/>
        <w:tab/>
        <w:tab/>
        <w:tab/>
        <w:t>&gt;Irrelevant.  In what way? Indians are seriously underrepresented in media. Especially in animation.  &gt;He was an immigrant from India, graduate of their university, and has a steady paying job.  Yet they still went with the C-Store stereotype.  &gt;Oh fuck off. The only one making it an issue are nitpicking SJWs like you who only PRETENDS to advocate on behalf of minorities but would throw them to the wolves if they ever dared disagree with your approach. In other words, token mascots.  People don't have to agree with me. I don't care. After a long life, education and consideration I have come to my positions. Feel free to disagree, as you are now. I simply believe Apu was a harmful character that should never have been implemented in the way it was in the first case. Thankfully progress has been made and we can correct past transgressions.  &gt;Found the racist.  I'm racist because I think Indians should be represented in Indian characters? Quite the juttery logic you have there my friend.</w:t>
      </w:r>
    </w:p>
    <w:p>
      <w:r>
        <w:rPr>
          <w:b/>
          <w:u w:val="single"/>
        </w:rPr>
        <w:t>141133</w:t>
      </w:r>
    </w:p>
    <w:p>
      <w:r>
        <w:t xml:space="preserve">7. </w:t>
        <w:tab/>
        <w:tab/>
        <w:tab/>
        <w:tab/>
        <w:tab/>
        <w:tab/>
        <w:t>&gt; I'm racist because I think Indians should be represented in Indian characters?   And now you less representation, good fucking job..Oh Aye and you can take any complaints about less representation soak it in vinegar wrap it around a cactus and shove it right up your arse...</w:t>
      </w:r>
    </w:p>
    <w:p>
      <w:r>
        <w:rPr>
          <w:b/>
          <w:u w:val="single"/>
        </w:rPr>
        <w:t>141134</w:t>
      </w:r>
    </w:p>
    <w:p>
      <w:r>
        <w:t xml:space="preserve">8. </w:t>
        <w:tab/>
        <w:tab/>
        <w:tab/>
        <w:tab/>
        <w:tab/>
        <w:tab/>
        <w:tab/>
        <w:t>It's not my fault. There is simply no way fathom such a thing in an pretext of reality. A bunch of aged men decided to ditch Apu since they couldn't handle changing with times and customer demand. They could of written a cute little story about Apu getting in an accident, or maybe smoke inhalation and introduced an actual Indian voice actor. Would of made for something The Simpsons needs so desperately these days... change.</w:t>
      </w:r>
    </w:p>
    <w:p>
      <w:r>
        <w:rPr>
          <w:b/>
          <w:u w:val="single"/>
        </w:rPr>
        <w:t>141135</w:t>
      </w:r>
    </w:p>
    <w:p>
      <w:r>
        <w:t xml:space="preserve">9. </w:t>
        <w:tab/>
        <w:tab/>
        <w:tab/>
        <w:tab/>
        <w:tab/>
        <w:tab/>
        <w:tab/>
        <w:tab/>
        <w:t>&gt;  A bunch of aged men decided to ditch Apu since they couldn't handle changing with times and customer demand  Translation "here is the big fuck you that the unhinged twats deserve because you can't make them happy anyhow"...  Frankly I think this is a good way of dealing with fucktards like this and frankly you.</w:t>
      </w:r>
    </w:p>
    <w:p>
      <w:r>
        <w:rPr>
          <w:b/>
          <w:u w:val="single"/>
        </w:rPr>
        <w:t>141136</w:t>
      </w:r>
    </w:p>
    <w:p>
      <w:r>
        <w:t xml:space="preserve">10. </w:t>
        <w:tab/>
        <w:tab/>
        <w:tab/>
        <w:tab/>
        <w:tab/>
        <w:tab/>
        <w:tab/>
        <w:tab/>
        <w:tab/>
        <w:t>&gt; fucktards like this and frankly you.  Rule 1 Warning.</w:t>
      </w:r>
    </w:p>
    <w:p>
      <w:r>
        <w:rPr>
          <w:b/>
          <w:u w:val="single"/>
        </w:rPr>
        <w:t>141137</w:t>
      </w:r>
    </w:p>
    <w:p>
      <w:r>
        <w:t xml:space="preserve">11. </w:t>
        <w:tab/>
        <w:tab/>
        <w:tab/>
        <w:tab/>
        <w:t>I think the joke was that he looks like stereotype, but in actuality paints a very flattering picture of south asians.</w:t>
      </w:r>
    </w:p>
    <w:p>
      <w:r>
        <w:rPr>
          <w:b/>
          <w:u w:val="single"/>
        </w:rPr>
        <w:t>141138</w:t>
      </w:r>
    </w:p>
    <w:p>
      <w:r>
        <w:t xml:space="preserve">12. </w:t>
        <w:tab/>
        <w:tab/>
        <w:tab/>
        <w:tab/>
        <w:tab/>
        <w:t>Indians are already high successful as Americans.  http://www.pewresearch.org/fact-tank/2014/09/30/5-facts-about-indian-americans/  &gt; Indian Americans are among the most highly educated racial or ethnic groups in the U.S.  https://blogs.voanews.com/all-about-america/2015/05/08/this-us-ethnic-group-makes-the-most-money/  &gt;Indian Americans are the richest ethnic group in the United States, earning a median income of $100,547 in 2013, according to data from the U.S. Census Bureau. Compare that to $51,939, which was the median income for all Americans during the same period.  The fact remains there is no way to hand wave away a racial stereotype as being "positive". They could of really made a mark with some inclusion and instead went with a low blow and people are finally taking them to task for it.</w:t>
      </w:r>
    </w:p>
    <w:p>
      <w:r>
        <w:rPr>
          <w:b/>
          <w:u w:val="single"/>
        </w:rPr>
        <w:t>141139</w:t>
      </w:r>
    </w:p>
    <w:p>
      <w:r>
        <w:t xml:space="preserve">13. </w:t>
        <w:tab/>
        <w:tab/>
        <w:tab/>
        <w:tab/>
        <w:tab/>
        <w:tab/>
        <w:t>odd that cletus hasn't been cut yet..  Perhaps we should just nuke the simpsons, because fuck that noise.</w:t>
      </w:r>
    </w:p>
    <w:p>
      <w:r>
        <w:rPr>
          <w:b/>
          <w:u w:val="single"/>
        </w:rPr>
        <w:t>141140</w:t>
      </w:r>
    </w:p>
    <w:p>
      <w:r>
        <w:t xml:space="preserve">14. </w:t>
        <w:tab/>
        <w:tab/>
        <w:tab/>
        <w:tab/>
        <w:tab/>
        <w:tab/>
        <w:tab/>
        <w:t>I agree in spirit that all stereotyping is a problem on some level. But the fact remains Cletus represents a dominate group in the country. It's easier to correct the most egregious representations first and work our way down to the list. This is just the first step to guiding content creators to a path of creation that doesn't come at the expense of others.</w:t>
      </w:r>
    </w:p>
    <w:p>
      <w:r>
        <w:rPr>
          <w:b/>
          <w:u w:val="single"/>
        </w:rPr>
        <w:t>141141</w:t>
      </w:r>
    </w:p>
    <w:p>
      <w:r>
        <w:t xml:space="preserve">15. </w:t>
        <w:tab/>
        <w:tab/>
        <w:tab/>
        <w:tab/>
        <w:tab/>
        <w:tab/>
        <w:tab/>
        <w:tab/>
        <w:t>&gt; But the fact remains Cletus represents a dominate group in the country.  You're just jealous of white people  who have earned their success.</w:t>
      </w:r>
    </w:p>
    <w:p>
      <w:r>
        <w:rPr>
          <w:b/>
          <w:u w:val="single"/>
        </w:rPr>
        <w:t>141142</w:t>
      </w:r>
    </w:p>
    <w:p>
      <w:r>
        <w:t xml:space="preserve">16. </w:t>
        <w:tab/>
        <w:tab/>
        <w:tab/>
        <w:tab/>
        <w:tab/>
        <w:tab/>
        <w:tab/>
        <w:tab/>
        <w:tab/>
        <w:t>Ah yes.  Poverty stricken under educated rural people.  Obviously the majority group in the US and definitely they hold lots of power.  I know most of my local senators are rednecks and definitely aren't just stuck living in trailer parks working shit jobs eating on welfare.</w:t>
      </w:r>
    </w:p>
    <w:p>
      <w:r>
        <w:rPr>
          <w:b/>
          <w:u w:val="single"/>
        </w:rPr>
        <w:t>141143</w:t>
      </w:r>
    </w:p>
    <w:p>
      <w:r>
        <w:t xml:space="preserve">17. </w:t>
        <w:tab/>
        <w:tab/>
        <w:tab/>
        <w:tab/>
        <w:tab/>
        <w:tab/>
        <w:tab/>
        <w:tab/>
        <w:tab/>
        <w:tab/>
        <w:t xml:space="preserve"> And just what is your fucking point?</w:t>
      </w:r>
    </w:p>
    <w:p>
      <w:r>
        <w:rPr>
          <w:b/>
          <w:u w:val="single"/>
        </w:rPr>
        <w:t>141144</w:t>
      </w:r>
    </w:p>
    <w:p>
      <w:r>
        <w:t xml:space="preserve">18. </w:t>
        <w:tab/>
        <w:tab/>
        <w:tab/>
        <w:tab/>
        <w:tab/>
        <w:tab/>
        <w:tab/>
        <w:tab/>
        <w:tab/>
        <w:tab/>
        <w:tab/>
        <w:t>A sarcastic remark about referring to Cletus as part of any "dominate group".</w:t>
      </w:r>
    </w:p>
    <w:p>
      <w:r>
        <w:rPr>
          <w:b/>
          <w:u w:val="single"/>
        </w:rPr>
        <w:t>141145</w:t>
      </w:r>
    </w:p>
    <w:p>
      <w:r>
        <w:t>1. Even IF he slapped he butt, how in the fuck does that give anyone the right to choke someone? Fucking feminism running wild and all the dumb cunts think they are victims now.</w:t>
      </w:r>
    </w:p>
    <w:p>
      <w:r>
        <w:rPr>
          <w:b/>
          <w:u w:val="single"/>
        </w:rPr>
        <w:t>141146</w:t>
      </w:r>
    </w:p>
    <w:p>
      <w:r>
        <w:t>1. It doesn’t work that way cunt.</w:t>
      </w:r>
    </w:p>
    <w:p>
      <w:r>
        <w:rPr>
          <w:b/>
          <w:u w:val="single"/>
        </w:rPr>
        <w:t>141147</w:t>
      </w:r>
    </w:p>
    <w:p>
      <w:r>
        <w:t>1. Our...you fucking retard.</w:t>
      </w:r>
    </w:p>
    <w:p>
      <w:r>
        <w:rPr>
          <w:b/>
          <w:u w:val="single"/>
        </w:rPr>
        <w:t>141148</w:t>
      </w:r>
    </w:p>
    <w:p>
      <w:r>
        <w:t>1. &gt;cheats multiple times on her husband with multiple people  &gt;Now I understand that I either have to just keep doing this or I have to get divorced. Already. 1.5 years in. That won't work. I do not fail like that.  &gt;I do not fail like that.   I wish I could reach inside my screen and just slap the stupid out of this ghetto trash. You've already failed your marriage by being unfaithful you cunt. You don't care about your marriage or your husband. All she gives a fuck about is stimulating what's in between her legs and appearances, the appearance of being a good wife and a happy marriage. What a cunt.</w:t>
      </w:r>
    </w:p>
    <w:p>
      <w:r>
        <w:rPr>
          <w:b/>
          <w:u w:val="single"/>
        </w:rPr>
        <w:t>141149</w:t>
      </w:r>
    </w:p>
    <w:p>
      <w:r>
        <w:t>1. You're not. God (or Allah) appreciates a sense of humor. It's the people that are cunts.</w:t>
      </w:r>
    </w:p>
    <w:p>
      <w:r>
        <w:rPr>
          <w:b/>
          <w:u w:val="single"/>
        </w:rPr>
        <w:t>141150</w:t>
      </w:r>
    </w:p>
    <w:p>
      <w:r>
        <w:t>1. what isnt sexist these days?</w:t>
      </w:r>
    </w:p>
    <w:p>
      <w:r>
        <w:rPr>
          <w:b/>
          <w:u w:val="single"/>
        </w:rPr>
        <w:t>141151</w:t>
      </w:r>
    </w:p>
    <w:p>
      <w:r>
        <w:t xml:space="preserve">2. </w:t>
        <w:tab/>
        <w:t>I seem to remember a certain demagogue utter something along the lines of "everything is sexist, everything is racist and you must point it all out".</w:t>
      </w:r>
    </w:p>
    <w:p>
      <w:r>
        <w:rPr>
          <w:b/>
          <w:u w:val="single"/>
        </w:rPr>
        <w:t>141152</w:t>
      </w:r>
    </w:p>
    <w:p>
      <w:r>
        <w:t xml:space="preserve">3. </w:t>
        <w:tab/>
        <w:tab/>
        <w:t>Is that the time Sarkeesian started talking about how people (including herself) coming straight out of these humanities courses at uni can be insufferable pricks and need to learn how to tone it down? Seems kind of reasonable to me.    " Cause, like, when you start learning about systems, everything is sexist, everything is racist, everything is homophobic, and you have to point it all out to everyone all the time. So there's a good year of my life where I was the most obnoxious person to be around. And then you settle into it, you start to understand, like, oh people have been living within these systems, and it was just sort of a liberating moment for me. You learn how to pick and choose your battles and that sort of thing."</w:t>
      </w:r>
    </w:p>
    <w:p>
      <w:r>
        <w:rPr>
          <w:b/>
          <w:u w:val="single"/>
        </w:rPr>
        <w:t>141153</w:t>
      </w:r>
    </w:p>
    <w:p>
      <w:r>
        <w:t xml:space="preserve">4. </w:t>
        <w:tab/>
        <w:tab/>
        <w:tab/>
        <w:t>Wait. Is that where her famous "everything is..." line comes from?  Well, shit. Looks like I fell for the good old "out-of-context" trick, just from the anti-sjw's this time. Doesn't make her much less of a cunt, but still.</w:t>
      </w:r>
    </w:p>
    <w:p>
      <w:r>
        <w:rPr>
          <w:b/>
          <w:u w:val="single"/>
        </w:rPr>
        <w:t>141154</w:t>
      </w:r>
    </w:p>
    <w:p>
      <w:r>
        <w:t xml:space="preserve">5. </w:t>
        <w:tab/>
        <w:tab/>
        <w:tab/>
        <w:tab/>
        <w:t>Yep. This meme unfortunately carries better than the truth.  Of course, the fact that her videos are doing the exact same thing to demonstrate the tropes she wants to see just makes it a hoisting by her own petard.</w:t>
      </w:r>
    </w:p>
    <w:p>
      <w:r>
        <w:rPr>
          <w:b/>
          <w:u w:val="single"/>
        </w:rPr>
        <w:t>141155</w:t>
      </w:r>
    </w:p>
    <w:p>
      <w:r>
        <w:t>1. wouldn't buy it just makes you a  juicier target for cunts too extort you. via false allegations...  instead i would invest that shit into blue chip stocks. travel and live minimalist cunts wouldn't have a clue but eh ..that's just me.</w:t>
      </w:r>
    </w:p>
    <w:p>
      <w:r>
        <w:rPr>
          <w:b/>
          <w:u w:val="single"/>
        </w:rPr>
        <w:t>141156</w:t>
      </w:r>
    </w:p>
    <w:p>
      <w:r>
        <w:t>1. &gt;I watched Sabrina  good, luckily after 4 episodes SJW BS subsides  &gt;now watching house of cards  and why would you do that? it was sooo predictable. just think HoC ended with 5th season and be happy.   PS: that STD actor who metood Spacey just 2 days before his character had big role in a episode is the reason why we did not get Spacey HoC season 6 ... the guy literally timed it, so lets hope STD ends after season 2, since the news about new season are really bad  &gt;Castlevania  story was ok, tough last episode was so laughable. it went too easy for heroes  &gt;are there any shows that lack any of it?  well American vandal season 2 was great, tough netflix cancelled a lot of shows recently ...  EDIT: not a netflix show but British Sky show "A Discovery Of Witches" is Moonlight 2008/Twilight/Outlander style done right. was just prolonged for 2 more seasons, and the SJW BS is nearly non existent - only 4 minor side characters (lesbian couple aunts and an interracial couple)</w:t>
      </w:r>
    </w:p>
    <w:p>
      <w:r>
        <w:rPr>
          <w:b/>
          <w:u w:val="single"/>
        </w:rPr>
        <w:t>141157</w:t>
      </w:r>
    </w:p>
    <w:p>
      <w:r>
        <w:t xml:space="preserve">2. </w:t>
        <w:tab/>
        <w:t>Girlfriend said Salem barely exists in Sabrina. I can't believe it.</w:t>
      </w:r>
    </w:p>
    <w:p>
      <w:r>
        <w:rPr>
          <w:b/>
          <w:u w:val="single"/>
        </w:rPr>
        <w:t>141158</w:t>
      </w:r>
    </w:p>
    <w:p>
      <w:r>
        <w:t xml:space="preserve">3. </w:t>
        <w:tab/>
        <w:tab/>
        <w:t>The lead actress is allergic to cats.</w:t>
      </w:r>
    </w:p>
    <w:p>
      <w:r>
        <w:rPr>
          <w:b/>
          <w:u w:val="single"/>
        </w:rPr>
        <w:t>141159</w:t>
      </w:r>
    </w:p>
    <w:p>
      <w:r>
        <w:t xml:space="preserve">4. </w:t>
        <w:tab/>
        <w:tab/>
        <w:tab/>
        <w:t>If only there was a way to get around this [like using a puppet](https://m.imgur.com/gallery/aQSna) because cats can't actually talk.  [Or play the piano.](https://i.imgur.com/ipszd03.gif)</w:t>
      </w:r>
    </w:p>
    <w:p>
      <w:r>
        <w:rPr>
          <w:b/>
          <w:u w:val="single"/>
        </w:rPr>
        <w:t>141160</w:t>
      </w:r>
    </w:p>
    <w:p>
      <w:r>
        <w:t xml:space="preserve">5. </w:t>
        <w:tab/>
        <w:tab/>
        <w:tab/>
        <w:tab/>
        <w:t>In the new show (from what I've seen so far, anyway), familiars are a lot less conspicuous. They don't seem to act any different from an ordinary animal except when their witch calls on them.</w:t>
      </w:r>
    </w:p>
    <w:p>
      <w:r>
        <w:rPr>
          <w:b/>
          <w:u w:val="single"/>
        </w:rPr>
        <w:t>141161</w:t>
      </w:r>
    </w:p>
    <w:p>
      <w:r>
        <w:t>1. HAHAHAHAHAHAH I love all the white knight cucks who dont' say shit until she gets slammed.  I hate cops too, sweetheart.  But I hate cunts more....</w:t>
      </w:r>
    </w:p>
    <w:p>
      <w:r>
        <w:rPr>
          <w:b/>
          <w:u w:val="single"/>
        </w:rPr>
        <w:t>141162</w:t>
      </w:r>
    </w:p>
    <w:p>
      <w:r>
        <w:t>1. Just take it in the ass you fucking retard.</w:t>
      </w:r>
    </w:p>
    <w:p>
      <w:r>
        <w:rPr>
          <w:b/>
          <w:u w:val="single"/>
        </w:rPr>
        <w:t>141163</w:t>
      </w:r>
    </w:p>
    <w:p>
      <w:r>
        <w:t>1. "ahh, because you are a twat. Thanks for answering!"</w:t>
      </w:r>
    </w:p>
    <w:p>
      <w:r>
        <w:rPr>
          <w:b/>
          <w:u w:val="single"/>
        </w:rPr>
        <w:t>141164</w:t>
      </w:r>
    </w:p>
    <w:p>
      <w:r>
        <w:t xml:space="preserve">2. </w:t>
        <w:tab/>
        <w:t>Yeah, it's one way to make sure I'll never talk to you again. Much less pay you a single penny.</w:t>
      </w:r>
    </w:p>
    <w:p>
      <w:r>
        <w:rPr>
          <w:b/>
          <w:u w:val="single"/>
        </w:rPr>
        <w:t>141165</w:t>
      </w:r>
    </w:p>
    <w:p>
      <w:r>
        <w:t xml:space="preserve">3. </w:t>
        <w:tab/>
        <w:t>Bro wtf your flair mean? Translate it from binary.</w:t>
      </w:r>
    </w:p>
    <w:p>
      <w:r>
        <w:rPr>
          <w:b/>
          <w:u w:val="single"/>
        </w:rPr>
        <w:t>141166</w:t>
      </w:r>
    </w:p>
    <w:p>
      <w:r>
        <w:t xml:space="preserve">4. </w:t>
        <w:tab/>
        <w:tab/>
        <w:t>golf echo november delta echo romeo.</w:t>
      </w:r>
    </w:p>
    <w:p>
      <w:r>
        <w:rPr>
          <w:b/>
          <w:u w:val="single"/>
        </w:rPr>
        <w:t>141167</w:t>
      </w:r>
    </w:p>
    <w:p>
      <w:r>
        <w:t xml:space="preserve">5. </w:t>
        <w:tab/>
        <w:tab/>
        <w:t>its the gender binary</w:t>
      </w:r>
    </w:p>
    <w:p>
      <w:r>
        <w:rPr>
          <w:b/>
          <w:u w:val="single"/>
        </w:rPr>
        <w:t>141168</w:t>
      </w:r>
    </w:p>
    <w:p>
      <w:r>
        <w:t>1. [deleted]</w:t>
      </w:r>
    </w:p>
    <w:p>
      <w:r>
        <w:rPr>
          <w:b/>
          <w:u w:val="single"/>
        </w:rPr>
        <w:t>141169</w:t>
      </w:r>
    </w:p>
    <w:p>
      <w:r>
        <w:t xml:space="preserve">2. </w:t>
        <w:tab/>
        <w:t>How did this prove she’s the racist? She literally said she did it because the hat represented racism.</w:t>
      </w:r>
    </w:p>
    <w:p>
      <w:r>
        <w:rPr>
          <w:b/>
          <w:u w:val="single"/>
        </w:rPr>
        <w:t>141170</w:t>
      </w:r>
    </w:p>
    <w:p>
      <w:r>
        <w:t xml:space="preserve">3. </w:t>
        <w:tab/>
        <w:tab/>
        <w:t>Please tell me what on the hat itself is racist and offensive?</w:t>
      </w:r>
    </w:p>
    <w:p>
      <w:r>
        <w:rPr>
          <w:b/>
          <w:u w:val="single"/>
        </w:rPr>
        <w:t>141171</w:t>
      </w:r>
    </w:p>
    <w:p>
      <w:r>
        <w:t xml:space="preserve">4. </w:t>
        <w:tab/>
        <w:tab/>
        <w:tab/>
        <w:t>To her, the hat is a symbol that she finds offensive. Just like there's nothing inherently offensive about a swastika, except that it's a symbol that represents the Nazis.</w:t>
      </w:r>
    </w:p>
    <w:p>
      <w:r>
        <w:rPr>
          <w:b/>
          <w:u w:val="single"/>
        </w:rPr>
        <w:t>141172</w:t>
      </w:r>
    </w:p>
    <w:p>
      <w:r>
        <w:t xml:space="preserve">5. </w:t>
        <w:tab/>
        <w:tab/>
        <w:tab/>
        <w:tab/>
        <w:t>Lol no. The swastika was taken from a buddist symbol of peace, and turned. The original swastika did mean peace. The Nazis borrowed it, changed it a bit, and pushed it out.   That hat says "I like my country and want it to be great again" in fewer words. Any other message is being projected by the reader.</w:t>
      </w:r>
    </w:p>
    <w:p>
      <w:r>
        <w:rPr>
          <w:b/>
          <w:u w:val="single"/>
        </w:rPr>
        <w:t>141173</w:t>
      </w:r>
    </w:p>
    <w:p>
      <w:r>
        <w:t xml:space="preserve">6. </w:t>
        <w:tab/>
        <w:tab/>
        <w:tab/>
        <w:tab/>
        <w:tab/>
        <w:t>Actually.. Swastika has been a Hindu symbol for 1000s of years first appearing in Vedic Hindu scriptures. It has more to do with prosperity or auspiciousness. Growing up my family would draw it before Gods portraits before festival prayers.   I have a lot of Budhists in my family too and as I understand from them Budha was a Hindu who got enlightened which is why Hinduism and Budhism has a lot of similarities.  I have no idea though why or how it became a Nazi symbol. Happy to be educated on the subject.</w:t>
      </w:r>
    </w:p>
    <w:p>
      <w:r>
        <w:rPr>
          <w:b/>
          <w:u w:val="single"/>
        </w:rPr>
        <w:t>141174</w:t>
      </w:r>
    </w:p>
    <w:p>
      <w:r>
        <w:t xml:space="preserve">7. </w:t>
        <w:tab/>
        <w:tab/>
        <w:t>[deleted]</w:t>
      </w:r>
    </w:p>
    <w:p>
      <w:r>
        <w:rPr>
          <w:b/>
          <w:u w:val="single"/>
        </w:rPr>
        <w:t>141175</w:t>
      </w:r>
    </w:p>
    <w:p>
      <w:r>
        <w:t xml:space="preserve">8. </w:t>
        <w:tab/>
        <w:tab/>
        <w:tab/>
        <w:t>Did you get that from a fortune cookie? That’s the most absurd thing I’ve heard in a long time. Those who yell at racists are generally open-minded...hence yelling at racists.</w:t>
      </w:r>
    </w:p>
    <w:p>
      <w:r>
        <w:rPr>
          <w:b/>
          <w:u w:val="single"/>
        </w:rPr>
        <w:t>141176</w:t>
      </w:r>
    </w:p>
    <w:p>
      <w:r>
        <w:t xml:space="preserve">9. </w:t>
        <w:tab/>
        <w:tab/>
        <w:tab/>
        <w:tab/>
        <w:t>those who yell at racists are yelling at white people because they only see white people at racists because they are racist. no doubt in my mind if a black woman was wearing the hat they would just say how disappointed they are in their decisions. like how these retards dont know that like 40% of ICE agents are Hispanic, they want to live in a world where their petty anti white racism makes them heroes.</w:t>
      </w:r>
    </w:p>
    <w:p>
      <w:r>
        <w:rPr>
          <w:b/>
          <w:u w:val="single"/>
        </w:rPr>
        <w:t>141177</w:t>
      </w:r>
    </w:p>
    <w:p>
      <w:r>
        <w:t xml:space="preserve">10. </w:t>
        <w:tab/>
        <w:tab/>
        <w:t>This sub is turning into T_D lite. It's sad how any sub with a little edge is going full degenerate</w:t>
      </w:r>
    </w:p>
    <w:p>
      <w:r>
        <w:rPr>
          <w:b/>
          <w:u w:val="single"/>
        </w:rPr>
        <w:t>141178</w:t>
      </w:r>
    </w:p>
    <w:p>
      <w:r>
        <w:t xml:space="preserve">11. </w:t>
        <w:tab/>
        <w:tab/>
        <w:tab/>
        <w:t>I legit don’t know what’s going on. I thought I had a solid lock on basic logic but apparently slapping a trump hat off someone’s head makes you racist.</w:t>
      </w:r>
    </w:p>
    <w:p>
      <w:r>
        <w:rPr>
          <w:b/>
          <w:u w:val="single"/>
        </w:rPr>
        <w:t>141179</w:t>
      </w:r>
    </w:p>
    <w:p>
      <w:r>
        <w:t xml:space="preserve">12. </w:t>
        <w:tab/>
        <w:tab/>
        <w:tab/>
        <w:tab/>
        <w:t>It seems like they're just trying to lessen the impact of being a racist by using it as a common insult, like how retard used to just mean someone slow but now it's lost its exact meaning.</w:t>
      </w:r>
    </w:p>
    <w:p>
      <w:r>
        <w:rPr>
          <w:b/>
          <w:u w:val="single"/>
        </w:rPr>
        <w:t>141180</w:t>
      </w:r>
    </w:p>
    <w:p>
      <w:r>
        <w:t>1. Right I know this sounds harsh but half the people that are offended probably aren't even trans, if they are then a disproportionate amount of them saw that tweet to be offended by it</w:t>
      </w:r>
    </w:p>
    <w:p>
      <w:r>
        <w:rPr>
          <w:b/>
          <w:u w:val="single"/>
        </w:rPr>
        <w:t>141181</w:t>
      </w:r>
    </w:p>
    <w:p>
      <w:r>
        <w:t xml:space="preserve">2. </w:t>
        <w:tab/>
        <w:t>I'm so tired of people being offended on behalf of minorities, thinking they're doing them a favor. For example, wasn't there a sports team that non-Native Americans thought had an offensive name, but actual Native Americans were not bothered by it? What about people being offended by non-Asians wearing Asian clothes, but Asian people being okay with it? There's so much white and other forms of guilt that people project that I find really annoying and pathetic.</w:t>
      </w:r>
    </w:p>
    <w:p>
      <w:r>
        <w:rPr>
          <w:b/>
          <w:u w:val="single"/>
        </w:rPr>
        <w:t>141182</w:t>
      </w:r>
    </w:p>
    <w:p>
      <w:r>
        <w:t xml:space="preserve">3. </w:t>
        <w:tab/>
        <w:tab/>
        <w:t>After the Charleston shooting, a bunch of white people complained about Negro Bill Canyon in Utah that was named in honor of a black man. The NAACP came out and said that not only was the name fine with them, but they were the ones who had chosen the name in lieu of Nigger Bill Canyon. The white folks promptly shut up.</w:t>
      </w:r>
    </w:p>
    <w:p>
      <w:r>
        <w:rPr>
          <w:b/>
          <w:u w:val="single"/>
        </w:rPr>
        <w:t>141183</w:t>
      </w:r>
    </w:p>
    <w:p>
      <w:r>
        <w:t>1. Here’s how you do it - shut the fuck up. No one should care what you do in your bedroom or what your fucking made up pronouns are. We play video games to ESCAPE from that bullshit. Stop dragging life into our fantasies, you fucking cunts.</w:t>
      </w:r>
    </w:p>
    <w:p>
      <w:r>
        <w:rPr>
          <w:b/>
          <w:u w:val="single"/>
        </w:rPr>
        <w:t>141184</w:t>
      </w:r>
    </w:p>
    <w:p>
      <w:r>
        <w:t>1. mobile games are an evolution of facebook games; just skinner boxes to get money out of players.  They usually have very simple gameplay loops that involve some form of inconvenience  that you can pay to eliminate, setting up a reward loop between your wallet and gameplay.  I do not take them seriously and find the media's fascination with them suspicious at best.</w:t>
      </w:r>
    </w:p>
    <w:p>
      <w:r>
        <w:rPr>
          <w:b/>
          <w:u w:val="single"/>
        </w:rPr>
        <w:t>141185</w:t>
      </w:r>
    </w:p>
    <w:p>
      <w:r>
        <w:t>1. &gt; “The whole ‘gate’ suffix is ridiculous,” said North. “It doesn’t mean anything: there’s no scandal here. Watergate had a break-in. ‘Gamergate’ at least had the (thoroughly discredited) idea that there was something fishy around ‘ethics in game journalism.’ ‘Comicsgate’ has nothing — no scandal, no event, nothing to prove and nothing to deny — beyond ‘I don’t like some comics and would like for them not to exist.'”  Lol - this guy has no idea what he's talking about re: GG.  At least Liana tries to be somewhat sensible in this, even in a 'this whole thing is a dumb internet slapfight' sense.  Edit:  IDK if this shit counts as a 'scandal', but there's certainly been some fuckery from comics pros and related internet entities (if OAG is borked again look them up on archive).  https://www.oneangrygamer.net/2018/01/sjw-writers-attempt-get-ethan-van-sciver-fired-dc-comics/50310/  https://www.oneangrygamer.net/2017/11/marvel-comics-editor-allegedly-colludes-sjws-take-diversity-comics-patreon/44463/  https://www.oneangrygamer.net/2017/12/polygon-writer-kieran-shiach-rallies-sjws-take-diversity-comics-patreon/47730/  https://www.oneangrygamer.net/2018/01/industry-pros-try-get-jon-malin-fired-marvel-tweeting-sjws/49803/  https://pjmedia.com/lifestyle/2017/09/21/secret-facebook-page-reveals-marvel-dc-comics-writers-conspiring-harass-comic-con-conservatives/  https://nickmonroe.blog/2018/02/12/on-ethan-van-sciver-and-comicsgate/  http://dailycaller.com/2017/08/16/dc-comics-artist-gets-accused-of-being-a-nazi-because-hes-a-republican/  http://dailycaller.com/2018/01/30/ethan-van-sciver-violence/  http://boundingintocomics.com/2018/02/23/comic-book-writer-wishes-horrible-death-afghanistan-veteran/  http://boundingintocomics.com/2018/02/01/cbr-polygon-writer-kieran-shiach-campaigns-dc-comics-fire-artist-ethan-van-sciver/  http://boundingintocomics.com/2018/01/29/dc-comics-artists-ethan-van-sciver-faces-new-threat-of-violence/  https://www.oneangrygamer.net/2018/03/twitter-suspends-image-comics-writer-following-defamatory-harassment-critic/54809/  http://boundingintocomics.com/2018/03/29/image-comics-appears-to-make-official-statement-regarding-michelle-perez/  https://np.reddit.com/r/KotakuInAction/comments/7ip7ua/drama_so_it_seems_diversity_comics_has_a_stalker/  https://imgur.com/a/4HCCz</w:t>
      </w:r>
    </w:p>
    <w:p>
      <w:r>
        <w:rPr>
          <w:b/>
          <w:u w:val="single"/>
        </w:rPr>
        <w:t>141186</w:t>
      </w:r>
    </w:p>
    <w:p>
      <w:r>
        <w:t xml:space="preserve">2. </w:t>
        <w:tab/>
        <w:t>\&gt;(thouroughly discredited)  *NOTORIOUS MASS MURDERER SIRIUS BLACK*</w:t>
      </w:r>
    </w:p>
    <w:p>
      <w:r>
        <w:rPr>
          <w:b/>
          <w:u w:val="single"/>
        </w:rPr>
        <w:t>141187</w:t>
      </w:r>
    </w:p>
    <w:p>
      <w:r>
        <w:t xml:space="preserve">3. </w:t>
        <w:tab/>
        <w:tab/>
        <w:t>That's why you can't trust ~~mainstream media~~ The Daily Prophet to tell the truth and have to turn to the conspiracy theorist ~~Alex Jones~~ Xenophillius Lovegood to get the real truth. In the mean time, don't forget to bring your ~~assault rifle~~ wand that everyone carries in school to the ~~anti-government militia shooting range~~ Dumbledore's Army training session. We need to be able to fight back against the ~~feminist~~ crazy cat lady that has turned the education system into an authoritarian indoctrination center.   I don't understand their obsession with Harry Potter.   edit: mixed up Rita Skeeter with Xenophillius Lovegood</w:t>
      </w:r>
    </w:p>
    <w:p>
      <w:r>
        <w:rPr>
          <w:b/>
          <w:u w:val="single"/>
        </w:rPr>
        <w:t>141188</w:t>
      </w:r>
    </w:p>
    <w:p>
      <w:r>
        <w:t xml:space="preserve">4. </w:t>
        <w:tab/>
        <w:tab/>
        <w:tab/>
        <w:t>Rita Skeeter is the very definition of hack writing and unethical journalism. You're thinking about Xenophilius Lovegood and his tabloid The Quibbler, which is the only publication willing to publish Harry's side when the government is in denial of Voldemort's return.</w:t>
      </w:r>
    </w:p>
    <w:p>
      <w:r>
        <w:rPr>
          <w:b/>
          <w:u w:val="single"/>
        </w:rPr>
        <w:t>141189</w:t>
      </w:r>
    </w:p>
    <w:p>
      <w:r>
        <w:t xml:space="preserve">5. </w:t>
        <w:tab/>
        <w:tab/>
        <w:tab/>
        <w:tab/>
        <w:t>You are right. Rita Skeeter is A.J. Daulerio. Fixed.</w:t>
      </w:r>
    </w:p>
    <w:p>
      <w:r>
        <w:rPr>
          <w:b/>
          <w:u w:val="single"/>
        </w:rPr>
        <w:t>141190</w:t>
      </w:r>
    </w:p>
    <w:p>
      <w:r>
        <w:t xml:space="preserve">6. </w:t>
        <w:tab/>
        <w:tab/>
        <w:tab/>
        <w:t>&gt;I don't understand their obsession with Harry Potter.  Harry Potter books were intended for children/teens. These people are emotionally/mentally children.  I'm not discrediting the book series, mind you. If you like them, that's cool. I'm just saying this why SJWs are obsessed with them.</w:t>
      </w:r>
    </w:p>
    <w:p>
      <w:r>
        <w:rPr>
          <w:b/>
          <w:u w:val="single"/>
        </w:rPr>
        <w:t>141191</w:t>
      </w:r>
    </w:p>
    <w:p>
      <w:r>
        <w:t xml:space="preserve">7. </w:t>
        <w:tab/>
        <w:tab/>
        <w:tab/>
        <w:tab/>
        <w:t>From what I’ve seen it’s the female nerd equivalent of nerdy guys liking Star Wars.  It’s ubiquitous to the point it’s almost a cliche for someone to say either is their favourite movie/book series (And more specifically to say The Empire Strikes Back or Harry Potter and the Prisoner of Azkaban is the best one in the series).</w:t>
      </w:r>
    </w:p>
    <w:p>
      <w:r>
        <w:rPr>
          <w:b/>
          <w:u w:val="single"/>
        </w:rPr>
        <w:t>141192</w:t>
      </w:r>
    </w:p>
    <w:p>
      <w:r>
        <w:t xml:space="preserve">8. </w:t>
        <w:tab/>
        <w:t>Also, if there is nothing, no scandal or anything, why every single wannabe and has been comic creator tweets daily about comicsgate? (and people asks why these people keeps missing deadlines. If you spend all your day and night tweeting retarded bullshit, thank fuck you don't have time to write/draw your stuff)</w:t>
      </w:r>
    </w:p>
    <w:p>
      <w:r>
        <w:rPr>
          <w:b/>
          <w:u w:val="single"/>
        </w:rPr>
        <w:t>141193</w:t>
      </w:r>
    </w:p>
    <w:p>
      <w:r>
        <w:t>1. Old man knows</w:t>
      </w:r>
    </w:p>
    <w:p>
      <w:r>
        <w:rPr>
          <w:b/>
          <w:u w:val="single"/>
        </w:rPr>
        <w:t>141194</w:t>
      </w:r>
    </w:p>
    <w:p>
      <w:r>
        <w:t xml:space="preserve">2. </w:t>
        <w:tab/>
        <w:t>Oh, he's kind of a douch.  She ain't hurting or being rude to anybody minding her own business, and old man limp dick just made her feel bad about herself for nothing</w:t>
      </w:r>
    </w:p>
    <w:p>
      <w:r>
        <w:rPr>
          <w:b/>
          <w:u w:val="single"/>
        </w:rPr>
        <w:t>141195</w:t>
      </w:r>
    </w:p>
    <w:p>
      <w:r>
        <w:t xml:space="preserve">3. </w:t>
        <w:tab/>
        <w:tab/>
        <w:t>Ur a niggerfaggot harry</w:t>
      </w:r>
    </w:p>
    <w:p>
      <w:r>
        <w:rPr>
          <w:b/>
          <w:u w:val="single"/>
        </w:rPr>
        <w:t>141196</w:t>
      </w:r>
    </w:p>
    <w:p>
      <w:r>
        <w:t>1. I see she's demonstrating some of that famous "strength and independence" feminists love to talk about.  She's truly strong, to get so ultra triggered over a *painting*, because it committed the unbelievable crime of having....*white men* on it!  Oh the humanity!  Shit like this is why I can't help but laugh when feminists talk about their beloved "oppression".  You don't have any real problems at all, if  bullshit like this is what you choose to focus all your attention on.  Great job showing the world how truly hard you have it, when you cry over a painting that doesn't effect any aspect of your life, in any meaningful way, whatsoever.</w:t>
      </w:r>
    </w:p>
    <w:p>
      <w:r>
        <w:rPr>
          <w:b/>
          <w:u w:val="single"/>
        </w:rPr>
        <w:t>141197</w:t>
      </w:r>
    </w:p>
    <w:p>
      <w:r>
        <w:t xml:space="preserve">2. </w:t>
        <w:tab/>
        <w:t>You get that most women think she's a total cunt right? It's the loudest fuckers we always hear.</w:t>
      </w:r>
    </w:p>
    <w:p>
      <w:r>
        <w:rPr>
          <w:b/>
          <w:u w:val="single"/>
        </w:rPr>
        <w:t>141198</w:t>
      </w:r>
    </w:p>
    <w:p>
      <w:r>
        <w:t>1. Another little suspicious thought to all the other deleting, curating and astro-turfing going on with this announcement.  The top post on askreddit atm is from an account that hasn't posted anything else for 16 days and awkwardly uses the word **'immortal'**  It's 'If you were immortal for the next 24 hours, what would you do?' seems a v weird word choice since invulnerable or 'cant die' would much better fit such a short time scale. (hopefully this doesn't break the accusing people of shills rule, if it does pls let me know and ill remove; all im saying is that it looks freaking peculiar)  So assuming this isn't some wacky coincidence it seems they are really splashing the cash on this one (that desperate 'you all have phones' moment in blizzcon shows that someone's job is definitely on the chopping block) to force public opinion, so buckle in for the next week or 2.</w:t>
      </w:r>
    </w:p>
    <w:p>
      <w:r>
        <w:rPr>
          <w:b/>
          <w:u w:val="single"/>
        </w:rPr>
        <w:t>141199</w:t>
      </w:r>
    </w:p>
    <w:p>
      <w:r>
        <w:t xml:space="preserve">2. </w:t>
        <w:tab/>
        <w:t>That's in a completely unrelated askreddit thread and it's the kind of innocuous question that gets asked there all the time.  How could that be even tangentially related and if it was what would be the point?  This isn't even paranoia it's just irrational.</w:t>
      </w:r>
    </w:p>
    <w:p>
      <w:r>
        <w:rPr>
          <w:b/>
          <w:u w:val="single"/>
        </w:rPr>
        <w:t>141200</w:t>
      </w:r>
    </w:p>
    <w:p>
      <w:r>
        <w:t>1. Her own facebook post, ran through google translate and might need some more adjustment - but anyone reading this should compare it to the actual movie above. Its insane.    "ASSAULT WITH HATE CRIME MOTIVE On January 11, 2018, I was on my way home from work at 5.30pm. I was in a hurry to get the son from school closing at 18pm. I'm in a hurry, the train is coming soon. walk through the barriers. A white middle-aged man in front of me, turns around and stops me in the middle of the barriers and says to me "go on your own card." I stand between the barriers, they hit me hard in my back. He blocks my way. I "But I have a card", and is about to show him, but there is no time to do it.  In the next moment, I feel how he grabs me with both arms, squeezes me hard into a corner at the latches, pushes his knee to my body, preventing me from touching and holding me with both arms. I get scared! I push him away with all my power. He gets pissed off and says "damn dirty N-word hora" while pushing me so hard that I trip through the barriers. A black man runs forward and tells the white man to stop "Beat a Woman".  I'm both afraid, angry, offended, shocked, sad and desperate. The man continues to call me N word hora. I defend myself, strikes back! I refuse to be violated, afraid and depressed. Everything is recorded on video.  The man reports me for abuse and I am making a counter notification of abuse of hatred motives. A week ago, I received a letter home that my application was canceled but the husband's application to me is not canceled.  Suddenly, I'm suspected of abuse. My report is closed because, according to the police, "it lacks objective evidence of support". The male's application is not laid down !!  The police's racism has already determined that he (white man about 185 cm) is the victim, and I (black woman about 163 cm) is above, despite defending myself in distresses and the man started the attack on me from nowhere!  It's me who has back injuries, was hospitalized because of shock, got sick, got colleagues who follow me to the track because I'm afraid to meet the man.  It's me who was attacked by unknown white man in the subway, and subjected to an afrophobic hate crime. The police never investigated my notification as a hate crime and they never registered the hate crime scene before my notification was downloaded.  In Sweden, about 25% of all racist hatred is avrophobic. The most common hate crime against black people is a violent crime of unknown white man. I am one of those victims who carry on the damage of racism, afrophobia and hate crime that the police are kidding in.  I am tired of the institutional racism of the police, everyday racism, hatred and threats against black / brown people. I'm tired of 34 years in Sweden, to constantly bear the blame and become a victim of society's structural racism that permeates all authorities. I am sad that we who are exposed to racism never get settled. But the game must go on !!! SHARE GET! "</w:t>
      </w:r>
    </w:p>
    <w:p>
      <w:r>
        <w:rPr>
          <w:b/>
          <w:u w:val="single"/>
        </w:rPr>
        <w:t>141201</w:t>
      </w:r>
    </w:p>
    <w:p>
      <w:r>
        <w:t xml:space="preserve">2. </w:t>
        <w:tab/>
        <w:t>/r/the_donald will probably want to comment on this.</w:t>
      </w:r>
    </w:p>
    <w:p>
      <w:r>
        <w:rPr>
          <w:b/>
          <w:u w:val="single"/>
        </w:rPr>
        <w:t>141202</w:t>
      </w:r>
    </w:p>
    <w:p>
      <w:r>
        <w:t xml:space="preserve">3. </w:t>
        <w:tab/>
        <w:tab/>
        <w:t>Video speaks for itself. Shes an alt-left cunt.</w:t>
      </w:r>
    </w:p>
    <w:p>
      <w:r>
        <w:rPr>
          <w:b/>
          <w:u w:val="single"/>
        </w:rPr>
        <w:t>141203</w:t>
      </w:r>
    </w:p>
    <w:p>
      <w:r>
        <w:t xml:space="preserve">4. </w:t>
        <w:tab/>
        <w:tab/>
        <w:t>trump derangement syndrome is in full swing. im pretty sure its a fetish at this point.   be original, cunt.</w:t>
      </w:r>
    </w:p>
    <w:p>
      <w:r>
        <w:rPr>
          <w:b/>
          <w:u w:val="single"/>
        </w:rPr>
        <w:t>141204</w:t>
      </w:r>
    </w:p>
    <w:p>
      <w:r>
        <w:t>1. The idiots who don't grasp strategy speak up against these women. You're sinking your own ship, retards.</w:t>
      </w:r>
    </w:p>
    <w:p>
      <w:r>
        <w:rPr>
          <w:b/>
          <w:u w:val="single"/>
        </w:rPr>
        <w:t>141205</w:t>
      </w:r>
    </w:p>
    <w:p>
      <w:r>
        <w:t xml:space="preserve">2. </w:t>
        <w:tab/>
        <w:t>Why do you say that?</w:t>
      </w:r>
    </w:p>
    <w:p>
      <w:r>
        <w:rPr>
          <w:b/>
          <w:u w:val="single"/>
        </w:rPr>
        <w:t>141206</w:t>
      </w:r>
    </w:p>
    <w:p>
      <w:r>
        <w:t xml:space="preserve">3. </w:t>
        <w:tab/>
        <w:tab/>
        <w:t>Because regret moms are a very potent force in the fight against MGM and may now potentially be the majority of active, vocal intactivists.</w:t>
      </w:r>
    </w:p>
    <w:p>
      <w:r>
        <w:rPr>
          <w:b/>
          <w:u w:val="single"/>
        </w:rPr>
        <w:t>141207</w:t>
      </w:r>
    </w:p>
    <w:p>
      <w:r>
        <w:t xml:space="preserve">4. </w:t>
        <w:tab/>
        <w:tab/>
        <w:tab/>
        <w:t>But that still doesn't change what they did.  Their sons will never be whole again, why the fuck should they be able to get away with it scot-free?</w:t>
      </w:r>
    </w:p>
    <w:p>
      <w:r>
        <w:rPr>
          <w:b/>
          <w:u w:val="single"/>
        </w:rPr>
        <w:t>141208</w:t>
      </w:r>
    </w:p>
    <w:p>
      <w:r>
        <w:t xml:space="preserve">5. </w:t>
        <w:tab/>
        <w:tab/>
        <w:tab/>
        <w:tab/>
        <w:t>I never said they should or shouldn't get away with it.</w:t>
      </w:r>
    </w:p>
    <w:p>
      <w:r>
        <w:rPr>
          <w:b/>
          <w:u w:val="single"/>
        </w:rPr>
        <w:t>141209</w:t>
      </w:r>
    </w:p>
    <w:p>
      <w:r>
        <w:t xml:space="preserve">6. </w:t>
        <w:tab/>
        <w:tab/>
        <w:tab/>
        <w:tab/>
        <w:tab/>
        <w:t>Treating them as brave or seeing them as victims as well is in effect letting them get away with it.</w:t>
      </w:r>
    </w:p>
    <w:p>
      <w:r>
        <w:rPr>
          <w:b/>
          <w:u w:val="single"/>
        </w:rPr>
        <w:t>141210</w:t>
      </w:r>
    </w:p>
    <w:p>
      <w:r>
        <w:t xml:space="preserve">7. </w:t>
        <w:tab/>
        <w:tab/>
        <w:tab/>
        <w:tab/>
        <w:tab/>
        <w:tab/>
        <w:t>I didn't say either of those things were good or bad. I said that people are alienating them out of an undeveloped emotional rage and that's fucking stupid. If you want to solve the problem then start getting your movement's shit together. Crying in the corner in perpetual victimhood while blaming everyone else isn't going to solve the problem.</w:t>
      </w:r>
    </w:p>
    <w:p>
      <w:r>
        <w:rPr>
          <w:b/>
          <w:u w:val="single"/>
        </w:rPr>
        <w:t>141211</w:t>
      </w:r>
    </w:p>
    <w:p>
      <w:r>
        <w:t xml:space="preserve">8. </w:t>
        <w:tab/>
        <w:tab/>
        <w:tab/>
        <w:tab/>
        <w:tab/>
        <w:tab/>
        <w:tab/>
        <w:t>The pro-life movement has tried your method of "include regretful women", and has gotten absolutely no where. Abortion is still legal in all 50 states.  Why the #*%$ should we try tactics that others have already failed using?</w:t>
      </w:r>
    </w:p>
    <w:p>
      <w:r>
        <w:rPr>
          <w:b/>
          <w:u w:val="single"/>
        </w:rPr>
        <w:t>141212</w:t>
      </w:r>
    </w:p>
    <w:p>
      <w:r>
        <w:t xml:space="preserve">9. </w:t>
        <w:tab/>
        <w:tab/>
        <w:tab/>
        <w:tab/>
        <w:tab/>
        <w:tab/>
        <w:tab/>
        <w:tab/>
        <w:t>You're just trying to come up with an excuse to banish regret moms from the movement and it's childish. We need all the manpower we can get right now. Comparing us to the abortion debate isn't going to work because the dynamics of that debate are *immensely* different than MGM. Also, I'll add that those people actually have stopped a substantial number of abortions with their testimony. Therefore they do have a real measurable success rate.</w:t>
      </w:r>
    </w:p>
    <w:p>
      <w:r>
        <w:rPr>
          <w:b/>
          <w:u w:val="single"/>
        </w:rPr>
        <w:t>141213</w:t>
      </w:r>
    </w:p>
    <w:p>
      <w:r>
        <w:t xml:space="preserve">10. </w:t>
        <w:tab/>
        <w:tab/>
        <w:tab/>
        <w:tab/>
        <w:tab/>
        <w:tab/>
        <w:tab/>
        <w:tab/>
        <w:tab/>
        <w:t>We have different goals, then.  My goal is to punish circumcisers regardless of how they feel now in order to feel better about what happened to me. Circumcision bans are secondary to me, but I still strongly support them.</w:t>
      </w:r>
    </w:p>
    <w:p>
      <w:r>
        <w:rPr>
          <w:b/>
          <w:u w:val="single"/>
        </w:rPr>
        <w:t>141214</w:t>
      </w:r>
    </w:p>
    <w:p>
      <w:r>
        <w:t xml:space="preserve">11. </w:t>
        <w:tab/>
        <w:tab/>
        <w:tab/>
        <w:tab/>
        <w:tab/>
        <w:tab/>
        <w:tab/>
        <w:tab/>
        <w:tab/>
        <w:tab/>
        <w:t>You'll fail.</w:t>
      </w:r>
    </w:p>
    <w:p>
      <w:r>
        <w:rPr>
          <w:b/>
          <w:u w:val="single"/>
        </w:rPr>
        <w:t>141215</w:t>
      </w:r>
    </w:p>
    <w:p>
      <w:r>
        <w:t xml:space="preserve">12. </w:t>
        <w:tab/>
        <w:tab/>
        <w:tab/>
        <w:tab/>
        <w:tab/>
        <w:tab/>
        <w:tab/>
        <w:tab/>
        <w:tab/>
        <w:tab/>
        <w:tab/>
        <w:t>They told Martin Luther King the same thing.</w:t>
      </w:r>
    </w:p>
    <w:p>
      <w:r>
        <w:rPr>
          <w:b/>
          <w:u w:val="single"/>
        </w:rPr>
        <w:t>141216</w:t>
      </w:r>
    </w:p>
    <w:p>
      <w:r>
        <w:t xml:space="preserve">13. </w:t>
        <w:tab/>
        <w:tab/>
        <w:tab/>
        <w:tab/>
        <w:tab/>
        <w:tab/>
        <w:tab/>
        <w:tab/>
        <w:tab/>
        <w:tab/>
        <w:tab/>
        <w:tab/>
        <w:t>That's ironic considering his ideals for movement success are in direct conflict with your idea of mass punishment of the majority of our supporter base.  You're too immature to make a difference.</w:t>
      </w:r>
    </w:p>
    <w:p>
      <w:r>
        <w:rPr>
          <w:b/>
          <w:u w:val="single"/>
        </w:rPr>
        <w:t>141217</w:t>
      </w:r>
    </w:p>
    <w:p>
      <w:r>
        <w:t xml:space="preserve">14. </w:t>
        <w:tab/>
        <w:tab/>
        <w:tab/>
        <w:tab/>
        <w:tab/>
        <w:tab/>
        <w:tab/>
        <w:tab/>
        <w:tab/>
        <w:tab/>
        <w:tab/>
        <w:tab/>
        <w:tab/>
        <w:t>The majority of our supporter base is male genital mutilation victims, not narcissistic "regret moms".</w:t>
      </w:r>
    </w:p>
    <w:p>
      <w:r>
        <w:rPr>
          <w:b/>
          <w:u w:val="single"/>
        </w:rPr>
        <w:t>141218</w:t>
      </w:r>
    </w:p>
    <w:p>
      <w:r>
        <w:t xml:space="preserve">15. </w:t>
        <w:tab/>
        <w:tab/>
        <w:tab/>
        <w:tab/>
        <w:tab/>
        <w:tab/>
        <w:tab/>
        <w:tab/>
        <w:tab/>
        <w:tab/>
        <w:tab/>
        <w:tab/>
        <w:tab/>
        <w:tab/>
        <w:t>Potential majority*  They make up at least a substantial minority. You've also failed to provide any rebuttal or tangible argument. Therefore you're wrong, and also emotionally stupid too.</w:t>
      </w:r>
    </w:p>
    <w:p>
      <w:r>
        <w:rPr>
          <w:b/>
          <w:u w:val="single"/>
        </w:rPr>
        <w:t>141219</w:t>
      </w:r>
    </w:p>
    <w:p>
      <w:r>
        <w:t xml:space="preserve">16. </w:t>
        <w:tab/>
        <w:tab/>
        <w:tab/>
        <w:tab/>
        <w:tab/>
        <w:tab/>
        <w:tab/>
        <w:tab/>
        <w:tab/>
        <w:tab/>
        <w:tab/>
        <w:tab/>
        <w:tab/>
        <w:tab/>
        <w:tab/>
        <w:t>My rebuttal is that this should be a movement of victims sharing their anger with the world, not some sort of support group for genital mutilators who happen to say "oooh I feel bad now"</w:t>
      </w:r>
    </w:p>
    <w:p>
      <w:r>
        <w:rPr>
          <w:b/>
          <w:u w:val="single"/>
        </w:rPr>
        <w:t>141220</w:t>
      </w:r>
    </w:p>
    <w:p>
      <w:r>
        <w:t>1. Just euthanize the cunt like the fucking animal she is. Why on earth are we paying for her to continue living? She will never undo this and she will never contribute to society in a positive way, so why keep her alive? Let her “think” about what she did? She doesn’t give a fuck about human life, she’s demonstrated that already.</w:t>
      </w:r>
    </w:p>
    <w:p>
      <w:r>
        <w:rPr>
          <w:b/>
          <w:u w:val="single"/>
        </w:rPr>
        <w:t>141221</w:t>
      </w:r>
    </w:p>
    <w:p>
      <w:r>
        <w:t xml:space="preserve">2. </w:t>
        <w:tab/>
        <w:t>It cost more to send people to death row. Endless appeals, seperte facility and the process of killing them are all expensive.  I think it is more of a punishment for somebody to sit and rot in a cell with a constant reminder of what they did.</w:t>
      </w:r>
    </w:p>
    <w:p>
      <w:r>
        <w:rPr>
          <w:b/>
          <w:u w:val="single"/>
        </w:rPr>
        <w:t>141222</w:t>
      </w:r>
    </w:p>
    <w:p>
      <w:r>
        <w:t xml:space="preserve">3. </w:t>
        <w:tab/>
        <w:t>No actual death penalty is California. You just sit on death row forever.</w:t>
      </w:r>
    </w:p>
    <w:p>
      <w:r>
        <w:rPr>
          <w:b/>
          <w:u w:val="single"/>
        </w:rPr>
        <w:t>141223</w:t>
      </w:r>
    </w:p>
    <w:p>
      <w:r>
        <w:t>1. WTF. You don't go to a doctor for pleasure anyway. Why should a doctor's sex matter? Hint: It shouldn't. This is almost as retarded as the Muslims who only want their daughters examined by female doctors, yet won't allow girls to actually study medicine. Dentists have tools to stick into your mouths and don't normally stick their dicks into your eye sockets.  On a personal note, I had a dick examination (because literal pain in the dick) and my doctor was a woman. She did just fine and not even once did I think oh no it's a woman.</w:t>
      </w:r>
    </w:p>
    <w:p>
      <w:r>
        <w:rPr>
          <w:b/>
          <w:u w:val="single"/>
        </w:rPr>
        <w:t>141224</w:t>
      </w:r>
    </w:p>
    <w:p>
      <w:r>
        <w:t>1. If you don’t kneel you are complicit.  What a retard.</w:t>
      </w:r>
    </w:p>
    <w:p>
      <w:r>
        <w:rPr>
          <w:b/>
          <w:u w:val="single"/>
        </w:rPr>
        <w:t>141225</w:t>
      </w:r>
    </w:p>
    <w:p>
      <w:r>
        <w:t xml:space="preserve">2. </w:t>
        <w:tab/>
        <w:t>If she doesn't also protest against ISIS, deforestation, child abuse, trafficking, and elder discrimination, is she also complicit?</w:t>
      </w:r>
    </w:p>
    <w:p>
      <w:r>
        <w:rPr>
          <w:b/>
          <w:u w:val="single"/>
        </w:rPr>
        <w:t>141226</w:t>
      </w:r>
    </w:p>
    <w:p>
      <w:r>
        <w:t xml:space="preserve">3. </w:t>
        <w:tab/>
        <w:t>She's lucky the white players don't grab their own crotches to signal that they find the idea of kneeling blacks arousing.   A little dose of actual racism might give these whiners a reality check for their imaginary racism.</w:t>
      </w:r>
    </w:p>
    <w:p>
      <w:r>
        <w:rPr>
          <w:b/>
          <w:u w:val="single"/>
        </w:rPr>
        <w:t>141227</w:t>
      </w:r>
    </w:p>
    <w:p>
      <w:r>
        <w:t>1. Yeah, but here's the thing Author, only bigots thought that about blacks.  Just as only bigots use condescending terms for someone's race ... for example you might be familiar with the word 'nigger'?</w:t>
      </w:r>
    </w:p>
    <w:p>
      <w:r>
        <w:rPr>
          <w:b/>
          <w:u w:val="single"/>
        </w:rPr>
        <w:t>141228</w:t>
      </w:r>
    </w:p>
    <w:p>
      <w:r>
        <w:t>1. She expected to be treated like the frail special snowflake she thinks she is. Except she of course proclaims loudly that she is equal to men in every aspect, naturally, but let's forget about that for now. Surely that doesn't apply to this situation... /s obviously</w:t>
      </w:r>
    </w:p>
    <w:p>
      <w:r>
        <w:rPr>
          <w:b/>
          <w:u w:val="single"/>
        </w:rPr>
        <w:t>141229</w:t>
      </w:r>
    </w:p>
    <w:p>
      <w:r>
        <w:t xml:space="preserve">2. </w:t>
        <w:tab/>
        <w:t>You are assuming a shitload of things about her personality and opinions from literally one drunk fight. And these retards are upvoting you.  "Not a misogynistic sub" my ass</w:t>
      </w:r>
    </w:p>
    <w:p>
      <w:r>
        <w:rPr>
          <w:b/>
          <w:u w:val="single"/>
        </w:rPr>
        <w:t>141230</w:t>
      </w:r>
    </w:p>
    <w:p>
      <w:r>
        <w:t xml:space="preserve">3. </w:t>
        <w:tab/>
        <w:tab/>
        <w:t>When you are so used to privilege equality feels like oppression.</w:t>
      </w:r>
    </w:p>
    <w:p>
      <w:r>
        <w:rPr>
          <w:b/>
          <w:u w:val="single"/>
        </w:rPr>
        <w:t>141231</w:t>
      </w:r>
    </w:p>
    <w:p>
      <w:r>
        <w:t xml:space="preserve">4. </w:t>
        <w:tab/>
        <w:tab/>
        <w:tab/>
        <w:t>sorry i just tasted puke in my mouth</w:t>
      </w:r>
    </w:p>
    <w:p>
      <w:r>
        <w:rPr>
          <w:b/>
          <w:u w:val="single"/>
        </w:rPr>
        <w:t>141232</w:t>
      </w:r>
    </w:p>
    <w:p>
      <w:r>
        <w:t xml:space="preserve">5. </w:t>
        <w:tab/>
        <w:tab/>
        <w:tab/>
        <w:tab/>
        <w:t>Equality makes me gag too</w:t>
      </w:r>
    </w:p>
    <w:p>
      <w:r>
        <w:rPr>
          <w:b/>
          <w:u w:val="single"/>
        </w:rPr>
        <w:t>141233</w:t>
      </w:r>
    </w:p>
    <w:p>
      <w:r>
        <w:t xml:space="preserve">6. </w:t>
        <w:tab/>
        <w:tab/>
        <w:tab/>
        <w:tab/>
        <w:t>Maybe stop swolowing your pride and privilege</w:t>
      </w:r>
    </w:p>
    <w:p>
      <w:r>
        <w:rPr>
          <w:b/>
          <w:u w:val="single"/>
        </w:rPr>
        <w:t>141234</w:t>
      </w:r>
    </w:p>
    <w:p>
      <w:r>
        <w:t xml:space="preserve">7. </w:t>
        <w:tab/>
        <w:tab/>
        <w:tab/>
        <w:tab/>
        <w:t>Then you might want to stop eating shit friend.</w:t>
      </w:r>
    </w:p>
    <w:p>
      <w:r>
        <w:rPr>
          <w:b/>
          <w:u w:val="single"/>
        </w:rPr>
        <w:t>141235</w:t>
      </w:r>
    </w:p>
    <w:p>
      <w:r>
        <w:t xml:space="preserve">8. </w:t>
        <w:tab/>
        <w:tab/>
        <w:tab/>
        <w:tab/>
        <w:tab/>
        <w:t>oh it's my mate passive\-aggressive man. How's that passive aggressive cowardice going? Got your head kicked in yet? Teeth knocked out? Good Good. How's the family? Is your wife's son getting along with your wife's "Friend" Dwayne?     That's good man that's good happy for you.</w:t>
      </w:r>
    </w:p>
    <w:p>
      <w:r>
        <w:rPr>
          <w:b/>
          <w:u w:val="single"/>
        </w:rPr>
        <w:t>141236</w:t>
      </w:r>
    </w:p>
    <w:p>
      <w:r>
        <w:t xml:space="preserve">9. </w:t>
        <w:tab/>
        <w:tab/>
        <w:tab/>
        <w:tab/>
        <w:tab/>
        <w:tab/>
        <w:t>Are you capable of replying without the false bravado of someone behind a keyboard? Or do you just like to make empty threats from Australia? Also yesterday I thought I was a single cuck according to you, now I have a wife and kids. What gives friend?</w:t>
      </w:r>
    </w:p>
    <w:p>
      <w:r>
        <w:rPr>
          <w:b/>
          <w:u w:val="single"/>
        </w:rPr>
        <w:t>141237</w:t>
      </w:r>
    </w:p>
    <w:p>
      <w:r>
        <w:t xml:space="preserve">10. </w:t>
        <w:tab/>
        <w:tab/>
        <w:tab/>
        <w:tab/>
        <w:tab/>
        <w:tab/>
        <w:tab/>
        <w:t>I don't live in Australia anymore ;). I mean she gives you so little sex you pretty much are single, Don't worry though, Dwayne keeps her happy.  Now run along you little cuckold scamp you!!</w:t>
      </w:r>
    </w:p>
    <w:p>
      <w:r>
        <w:rPr>
          <w:b/>
          <w:u w:val="single"/>
        </w:rPr>
        <w:t>141238</w:t>
      </w:r>
    </w:p>
    <w:p>
      <w:r>
        <w:t xml:space="preserve">11. </w:t>
        <w:tab/>
        <w:tab/>
        <w:tab/>
        <w:tab/>
        <w:tab/>
        <w:tab/>
        <w:tab/>
        <w:tab/>
        <w:t>Who hurt you friend?  Edit: it is so easy to get your jimmies all rustled up. You are quite a joy. I am so glad we found one another.</w:t>
      </w:r>
    </w:p>
    <w:p>
      <w:r>
        <w:rPr>
          <w:b/>
          <w:u w:val="single"/>
        </w:rPr>
        <w:t>141239</w:t>
      </w:r>
    </w:p>
    <w:p>
      <w:r>
        <w:t xml:space="preserve">12. </w:t>
        <w:tab/>
        <w:tab/>
        <w:tab/>
        <w:t>How does that relate to my comment you mouthbreather?</w:t>
      </w:r>
    </w:p>
    <w:p>
      <w:r>
        <w:rPr>
          <w:b/>
          <w:u w:val="single"/>
        </w:rPr>
        <w:t>141240</w:t>
      </w:r>
    </w:p>
    <w:p>
      <w:r>
        <w:t xml:space="preserve">13. </w:t>
        <w:tab/>
        <w:tab/>
        <w:t>Hey white knight, the girl in the video doesn't know you, she won't fuck you.</w:t>
      </w:r>
    </w:p>
    <w:p>
      <w:r>
        <w:rPr>
          <w:b/>
          <w:u w:val="single"/>
        </w:rPr>
        <w:t>141241</w:t>
      </w:r>
    </w:p>
    <w:p>
      <w:r>
        <w:t xml:space="preserve">14. </w:t>
        <w:tab/>
        <w:tab/>
        <w:tab/>
        <w:t>Lmao. Checking your post history, I can tell you're a fucking loser and suck with women. I am confident you are projecting like this due to you being such a sexless loser, so I'm honestly not the least bit affected.  How do you feel knowing feminism is on the rise? Your retarded nonsense is only tolerated on isolated misogynistic subs on reddit, everyone else would call you out. You probably don't even have friends, so I don't need to warn you about talking about this stuff in public.  Everything you hate about women in society is on the rise, and the traditional housewife will be no more in a few years. Not that you'd ever get a woman.</w:t>
      </w:r>
    </w:p>
    <w:p>
      <w:r>
        <w:rPr>
          <w:b/>
          <w:u w:val="single"/>
        </w:rPr>
        <w:t>141242</w:t>
      </w:r>
    </w:p>
    <w:p>
      <w:r>
        <w:t xml:space="preserve">15. </w:t>
        <w:tab/>
        <w:tab/>
        <w:tab/>
        <w:tab/>
        <w:t>thats  a lot of insecurity right here. How is supporting equal treatment for men and women is in any way against...equality?  Lotta female feminists would say that was fair and predictable.   Before trying to convince the internet, maybe you should convince yourself youre not affected, cause you sound hurt.   Acting a white knight doesnt give you any moral high ground. Its sad how you talk about projection because ive never saw a keyboard warrior projecting that much before I read your comments. Its like you introduced yourself with waay too much sad details and boy, Im sorry.  Sit down, dont get mad, enjoy equality.</w:t>
      </w:r>
    </w:p>
    <w:p>
      <w:r>
        <w:rPr>
          <w:b/>
          <w:u w:val="single"/>
        </w:rPr>
        <w:t>141243</w:t>
      </w:r>
    </w:p>
    <w:p>
      <w:r>
        <w:t xml:space="preserve">16. </w:t>
        <w:tab/>
        <w:tab/>
        <w:tab/>
        <w:tab/>
        <w:tab/>
        <w:t>Oh come on check his history you retard. He's obviously not some nice person who wants everyone to be equal.  How am I projecting? What reason do _I_ have for hating women? I get plenty of sex. I have female friends. I get along swimmingly with female coworkers. I'm not the one going around on reddit talking about how evil women are. So sorry, your argument falls flat. I'm not projecting shit.  Thanks to modern feminism, I have experienced things from women that I never would have seen in a boring shitty conservative society. That's why I believe _you're_ projecting; you're too much of a loser to enjoy the benefits of feminism as a man.</w:t>
      </w:r>
    </w:p>
    <w:p>
      <w:r>
        <w:rPr>
          <w:b/>
          <w:u w:val="single"/>
        </w:rPr>
        <w:t>141244</w:t>
      </w:r>
    </w:p>
    <w:p>
      <w:r>
        <w:t xml:space="preserve">17. </w:t>
        <w:tab/>
        <w:tab/>
        <w:tab/>
        <w:tab/>
        <w:tab/>
        <w:tab/>
        <w:t>Ok, I dont have time to check on some  stranger's account to feel alive on the internet. The reason I'm here is Im taking a shit and Im still learning english as a second language so this is good practice. I believe this is as productive this conversation will get.   You just reek of insecurity man, thats all. I mean I cant imagine the person you describe braging on the internet about having sex. To prove a point against strangers he stalks at that. The whole second paragraph strengthen my argument and you make it sound like feminism=sex. Its creepy.  Its a wonderful thing, but equal rights, equal responsibilities and equal treatments.  If a man did what she did he might have got worst than that.   So this sub kinda celebrates feminism and equality. Doesnt mean I, or anyone here hate women. Its just funny!  Anyway we dont know each other but you seem "interesting". Im just playing with you . Its an easy game, so I can still concentrate on my bowels.  Talking of that, the shit has been taken. Gotta wipe.  But seriously give up the act and the online bitterness. You could use that energy to work on your attitude. Be kind, respectful, authentic and true to yourself. Then you could like, *actually* have sex!  Or maybe make a dear friend. Equal friends!</w:t>
      </w:r>
    </w:p>
    <w:p>
      <w:r>
        <w:rPr>
          <w:b/>
          <w:u w:val="single"/>
        </w:rPr>
        <w:t>141245</w:t>
      </w:r>
    </w:p>
    <w:p>
      <w:r>
        <w:t xml:space="preserve">18. </w:t>
        <w:tab/>
        <w:tab/>
        <w:tab/>
        <w:tab/>
        <w:tab/>
        <w:tab/>
        <w:tab/>
        <w:t>This sub doesn't celebrate equality. This sub is full of insecure men who just want an excuse to hit women. I wish I could say there was more nuisance to it, but no.  As a man, feminism has given me so much. And I'm not talking about "equality" ie hitting women like you're talking about. I mean actual feminism. The loud, obnoxious kind. Do you think we'd have come so far if we'd just wanted women to be equal? The equalism talking point is just a bullshit excuse to bring down women. Is it a coincidence that I pretty much _only_ see men, especially right leaning men, go on about it?</w:t>
      </w:r>
    </w:p>
    <w:p>
      <w:r>
        <w:rPr>
          <w:b/>
          <w:u w:val="single"/>
        </w:rPr>
        <w:t>141246</w:t>
      </w:r>
    </w:p>
    <w:p>
      <w:r>
        <w:t xml:space="preserve">19. </w:t>
        <w:tab/>
        <w:tab/>
        <w:tab/>
        <w:tab/>
        <w:tab/>
        <w:tab/>
        <w:tab/>
        <w:tab/>
        <w:t>I think getting hit is not an excuse but a good reason to hit back any gender.  Real feminism isnt obnoxious, you are. Equality isnt loud, you are.   And if it gives any weight to this argument (not that I think it does, every women have different opinions about this) but Ive been married for almost 10 years and my wife always supported my point of view on the subject.   I wont take my own time to educate you, I dont even believe its possible. Close minded, egocentric people care much more about their own appearence and reputation than the conversation itself.  If you think gender equality is bringing "down" women, It might be coming from you believing women are weaker and/or cant handle their own choices. Its ignorant, and it undermines your white-knight persona in the eye of real feminists.  In your case you sound like a wife-beater who tries to compensate with weirdly-formulated generic opinion you dont really understand the meaning.  Saying women are systematically the victim while defending feminism is hypocrite. Feminists dont want to be victims, thats the very point of equality. They want freedom of choice and the same treatment. Positive or negative, it comes hand in hand. A woman want to work hard and be successful, she can do so.  A woman, an adult even, has made the poor choice to drink too much and hit a police officer, therefore made a choice to suffer the consequences in this modern society.  Everything is rationial here, the whole context and suite of events feels logical, except for you.  Throwing meaningless insults to strangers wont change that. Doesnt make you feel better about yourself, and for sure doesnt make you appear more informed.   The term "moraly challenged" isnt just for nazis or mean people. Its also for those who think consequences dont apply the same way for everyone while talking about equality; for hypocrites.</w:t>
      </w:r>
    </w:p>
    <w:p>
      <w:r>
        <w:rPr>
          <w:b/>
          <w:u w:val="single"/>
        </w:rPr>
        <w:t>141247</w:t>
      </w:r>
    </w:p>
    <w:p>
      <w:r>
        <w:t xml:space="preserve">20. </w:t>
        <w:tab/>
        <w:tab/>
        <w:t>Maybe I am. Maybe the sub isn't.</w:t>
      </w:r>
    </w:p>
    <w:p>
      <w:r>
        <w:rPr>
          <w:b/>
          <w:u w:val="single"/>
        </w:rPr>
        <w:t>141248</w:t>
      </w:r>
    </w:p>
    <w:p>
      <w:r>
        <w:t>1. Are baghead and smackhead still okay or am I gonna be aggressive lectured by this cunt on the intricacies of insults towards the addicted? Oof.</w:t>
      </w:r>
    </w:p>
    <w:p>
      <w:r>
        <w:rPr>
          <w:b/>
          <w:u w:val="single"/>
        </w:rPr>
        <w:t>141249</w:t>
      </w:r>
    </w:p>
    <w:p>
      <w:r>
        <w:t>1. If you still use Spybook you’re a retard.</w:t>
      </w:r>
    </w:p>
    <w:p>
      <w:r>
        <w:rPr>
          <w:b/>
          <w:u w:val="single"/>
        </w:rPr>
        <w:t>141250</w:t>
      </w:r>
    </w:p>
    <w:p>
      <w:r>
        <w:t>1. "first step to being a dyke"</w:t>
      </w:r>
    </w:p>
    <w:p>
      <w:r>
        <w:rPr>
          <w:b/>
          <w:u w:val="single"/>
        </w:rPr>
        <w:t>141251</w:t>
      </w:r>
    </w:p>
    <w:p>
      <w:r>
        <w:t>1. What’s this from? I’m really interested in seeing how “successful” they are.</w:t>
      </w:r>
    </w:p>
    <w:p>
      <w:r>
        <w:rPr>
          <w:b/>
          <w:u w:val="single"/>
        </w:rPr>
        <w:t>141252</w:t>
      </w:r>
    </w:p>
    <w:p>
      <w:r>
        <w:t xml:space="preserve">2. </w:t>
        <w:tab/>
        <w:t>They live in the stone age.  Matriarchy at work.   If you watch the documentary on this, they're basic subsistence, a step above basic survival.  Go into the woods, find a clearing, build a hut, and there you are, you caught up to their entire civilization in a week.  Now you just need an endless parade of tourists, documentary film makers, and daddy.gov to keep you fed.  Throw in a few goats, chickens, at you've improved.  Throw in electricity and you've just surpassed them.</w:t>
      </w:r>
    </w:p>
    <w:p>
      <w:r>
        <w:rPr>
          <w:b/>
          <w:u w:val="single"/>
        </w:rPr>
        <w:t>141253</w:t>
      </w:r>
    </w:p>
    <w:p>
      <w:r>
        <w:t xml:space="preserve">3. </w:t>
        <w:tab/>
        <w:tab/>
        <w:t>But in huge parts of Africa that has, in my opinion, nothing to do with matriarchy, although your statement is completely on point, but with *culture* in general. We shovel billions over to Africa, we spend more billions on aid programs and what happens? Nothing, with the exception of some corrupt african politicians getting even richer and some warlords getting more powerful. While the rest keeps spending its time with breeding, starving and killing each other over petty tribal feuds.  Fuck, Germany has just banned *straws*, but almost 100% of all the plastic in the oceans comes from ten rivers, all in Africa, India and China. You could give those people the best place in the world, with the best soil on the world, with whole villages fully equipped with electricity and running water and give them all the means to have a good life and to look after themselfes... and when you leave them for 10 years and then come back, you will find the place wrecked, with mass graves on every corner and yet still bursting at the seams with people, which are half starved and have learned nothing except maybe "White man bad, white man need to give more stuff and money!".</w:t>
      </w:r>
    </w:p>
    <w:p>
      <w:r>
        <w:rPr>
          <w:b/>
          <w:u w:val="single"/>
        </w:rPr>
        <w:t>141254</w:t>
      </w:r>
    </w:p>
    <w:p>
      <w:r>
        <w:t xml:space="preserve">4. </w:t>
        <w:tab/>
        <w:tab/>
        <w:tab/>
        <w:t>As long as they still engage in ancient tribal issues with machetes and AKs rather than shitposting on reddit, they won't go far.  Here's a continent massive in resources that are being fucked up because they don't know how to shit post.   Seriously a good internet connection and OLPC and they'd be subdued by spicy memes in no time.</w:t>
      </w:r>
    </w:p>
    <w:p>
      <w:r>
        <w:rPr>
          <w:b/>
          <w:u w:val="single"/>
        </w:rPr>
        <w:t>141255</w:t>
      </w:r>
    </w:p>
    <w:p>
      <w:r>
        <w:t xml:space="preserve">5. </w:t>
        <w:tab/>
        <w:tab/>
        <w:tab/>
        <w:tab/>
        <w:t>I will go on record as saying that the worst marksmen I've ever seen in the world are Hutu militia. They take a durable platform like the AK and make it look bad. Magazine floor plates held together by duct tape, the ammo was rusting through the casings, every other rifle was completely fucked up.   The FDLR were only a notch better - sometimes they'd appear to be using their sights.</w:t>
      </w:r>
    </w:p>
    <w:p>
      <w:r>
        <w:rPr>
          <w:b/>
          <w:u w:val="single"/>
        </w:rPr>
        <w:t>141256</w:t>
      </w:r>
    </w:p>
    <w:p>
      <w:r>
        <w:t xml:space="preserve">6. </w:t>
        <w:tab/>
        <w:tab/>
        <w:tab/>
        <w:tab/>
        <w:tab/>
        <w:t>I'm guessing they couldn't afford the good quality stuff, but the cheap chinese quality.  I mean considering the AK is designed to be dropped, filled with mud, have a wide breach, and be dragged along the ground by an idiot, I'm guessing they bought or traded some rusted out guns and 30 year old ammo for whatever.</w:t>
      </w:r>
    </w:p>
    <w:p>
      <w:r>
        <w:rPr>
          <w:b/>
          <w:u w:val="single"/>
        </w:rPr>
        <w:t>141257</w:t>
      </w:r>
    </w:p>
    <w:p>
      <w:r>
        <w:t xml:space="preserve">7. </w:t>
        <w:tab/>
        <w:tab/>
        <w:tab/>
        <w:tab/>
        <w:tab/>
        <w:tab/>
        <w:t>Contrary to popular opinion, an AK is not indestructible.   They do work in extraordinary situations... and will take a ton of abuse. No doubt there. But Africa will break anything.</w:t>
      </w:r>
    </w:p>
    <w:p>
      <w:r>
        <w:rPr>
          <w:b/>
          <w:u w:val="single"/>
        </w:rPr>
        <w:t>141258</w:t>
      </w:r>
    </w:p>
    <w:p>
      <w:r>
        <w:t>1. [deleted]</w:t>
      </w:r>
    </w:p>
    <w:p>
      <w:r>
        <w:rPr>
          <w:b/>
          <w:u w:val="single"/>
        </w:rPr>
        <w:t>141259</w:t>
      </w:r>
    </w:p>
    <w:p>
      <w:r>
        <w:t xml:space="preserve">2. </w:t>
        <w:tab/>
        <w:t>I imagine you wouldn't call s stranger "cunt" Honestly I fail to see what's wrong here. If someone doesn't want to be called a bitch, cunt, etc they can request that.</w:t>
      </w:r>
    </w:p>
    <w:p>
      <w:r>
        <w:rPr>
          <w:b/>
          <w:u w:val="single"/>
        </w:rPr>
        <w:t>141260</w:t>
      </w:r>
    </w:p>
    <w:p>
      <w:r>
        <w:t>1. This may be a r/whoosh moment for me but I can't really help myself...  So titties make milk when a woman is pregnant and subsequently breast feeding. Finding them sexually attractive is somehow broken? Odd, because vaginas are a receptacle for sperm in order to make a baby, should I be grossed out by them as well? Dicks are sperm dispensers, should straight women and gay men be grossed out by them as they are sexual organs? And if we're talking about the specific purposes of body parts we can break the entire body down into fundamental purposes. Are hips not supposed to be sexy? They only exist to allow your femur to attach to your pelvis and allow you to walk, so you must be sick if you're into hips? What about people with a foot fetish? It's just a block at the end of your legs to keep you from falling over, is that person sick as well?  This can't be for real, right? From a purported MD?  edit: Whoop. Nevermind. Looked at her twitter page. "Holistic Health Advocate." Okay, fuck you, you have a mail order degree. It's like becoming ordained so you can officiate your friends' wedding.</w:t>
      </w:r>
    </w:p>
    <w:p>
      <w:r>
        <w:rPr>
          <w:b/>
          <w:u w:val="single"/>
        </w:rPr>
        <w:t>141261</w:t>
      </w:r>
    </w:p>
    <w:p>
      <w:r>
        <w:t xml:space="preserve">2. </w:t>
        <w:tab/>
        <w:t>&gt; Finding them sexually attractive is somehow broken?  Just want to note here. Technically, NOT finding them attractive is broken. From an evolutionary perspective, women grew tits to attract men.</w:t>
      </w:r>
    </w:p>
    <w:p>
      <w:r>
        <w:rPr>
          <w:b/>
          <w:u w:val="single"/>
        </w:rPr>
        <w:t>141262</w:t>
      </w:r>
    </w:p>
    <w:p>
      <w:r>
        <w:t xml:space="preserve">3. </w:t>
        <w:tab/>
        <w:tab/>
        <w:t>[deleted]</w:t>
      </w:r>
    </w:p>
    <w:p>
      <w:r>
        <w:rPr>
          <w:b/>
          <w:u w:val="single"/>
        </w:rPr>
        <w:t>141263</w:t>
      </w:r>
    </w:p>
    <w:p>
      <w:r>
        <w:t xml:space="preserve">4. </w:t>
        <w:tab/>
        <w:tab/>
        <w:tab/>
        <w:t>Well, women didn't grow tits to attract men per se, no. But breast "quality" in women is one factor that men have always used when choosing a mate. So, the women with the better breasts breed more often, and those traits become more and more dominant through natural selection. Ditto with chimps.  So yeah, women have the breasts they have because it's one of the main traits that attract human males. So they were not really wrong, just expressed it oddly.  Though chimps are actually pretty promiscuous (even among human and animal standards), so maybe less so with chimps, which would explain why a chimp's breasts are not as pronounced as a human's when not currently lactating for breast feeding.   Also, you shouldn't call someone a retard, especially when you don't know what they're talking about.</w:t>
      </w:r>
    </w:p>
    <w:p>
      <w:r>
        <w:rPr>
          <w:b/>
          <w:u w:val="single"/>
        </w:rPr>
        <w:t>141264</w:t>
      </w:r>
    </w:p>
    <w:p>
      <w:r>
        <w:t xml:space="preserve">5. </w:t>
        <w:tab/>
        <w:tab/>
        <w:tab/>
        <w:t>Well, women didn't grow tits to attract men per se, no. But breast "quality" in women is one factor that men have always used when choosing a mate. So, the women with the better breasts breed more often, and those traits become more and more dominant through natural selection. Ditto with chimps.  So yeah, women have the breasts they have because it's one of the main traits that attract human males. So they were not really wrong, just expressed it oddly.  Though chimps are actually pretty promiscuous (even among human and animal standards), so maybe less so with chimps, which would explain why a chimp's breasts are not as pronounced as a human's when not currently lactating for breast feeding.   Also, you shouldn't call someone a retard, especially when you don't know what they're talking about.</w:t>
      </w:r>
    </w:p>
    <w:p>
      <w:r>
        <w:rPr>
          <w:b/>
          <w:u w:val="single"/>
        </w:rPr>
        <w:t>141265</w:t>
      </w:r>
    </w:p>
    <w:p>
      <w:r>
        <w:t>1. Why is this in PPD? has nothing to do with her gender. The question I have is, why the FUCK would you let someone with 9 FUCKING PRIORS babysit your child, let alone your infant.</w:t>
      </w:r>
    </w:p>
    <w:p>
      <w:r>
        <w:rPr>
          <w:b/>
          <w:u w:val="single"/>
        </w:rPr>
        <w:t>141266</w:t>
      </w:r>
    </w:p>
    <w:p>
      <w:r>
        <w:t xml:space="preserve">2. </w:t>
        <w:tab/>
        <w:t>Because this sub is literally /r/IHateWomen  Ever since Incels was banned they all spilled here.</w:t>
      </w:r>
    </w:p>
    <w:p>
      <w:r>
        <w:rPr>
          <w:b/>
          <w:u w:val="single"/>
        </w:rPr>
        <w:t>141267</w:t>
      </w:r>
    </w:p>
    <w:p>
      <w:r>
        <w:t xml:space="preserve">3. </w:t>
        <w:tab/>
        <w:tab/>
        <w:t>this lie is getting soooo old. its not true. trust me. our numbers saw no rise in members when that place closed. its all been a steady climb, same as always.  stop regurgitating bullshit, ya lazy cunt.</w:t>
      </w:r>
    </w:p>
    <w:p>
      <w:r>
        <w:rPr>
          <w:b/>
          <w:u w:val="single"/>
        </w:rPr>
        <w:t>141268</w:t>
      </w:r>
    </w:p>
    <w:p>
      <w:r>
        <w:t xml:space="preserve">4. </w:t>
        <w:tab/>
        <w:tab/>
        <w:tab/>
        <w:t>I mean just because people don't click the subscribe button doesn't mean that this sub didn't change in attitude after the fact.  There's 10 times the amount of posts that involve no "pussy pass" and 10 times the amount of "BTFO" posts and stupid shit like that  This sub used to be about shit like false rape accusations, unfit moms having their children taken and given to a capable father. Ya know, the kinds of posts that people upvote even when they don't hate women.  Even if it's not directly people from /r/Incels this sub sure does fucking suck now compared to when it first started.  Now it's literally /r/BadThingsHappenToWomen</w:t>
      </w:r>
    </w:p>
    <w:p>
      <w:r>
        <w:rPr>
          <w:b/>
          <w:u w:val="single"/>
        </w:rPr>
        <w:t>141269</w:t>
      </w:r>
    </w:p>
    <w:p>
      <w:r>
        <w:t xml:space="preserve">5. </w:t>
        <w:tab/>
        <w:tab/>
        <w:tab/>
        <w:tab/>
        <w:t>you wanna know how you can make it better?</w:t>
      </w:r>
    </w:p>
    <w:p>
      <w:r>
        <w:rPr>
          <w:b/>
          <w:u w:val="single"/>
        </w:rPr>
        <w:t>141270</w:t>
      </w:r>
    </w:p>
    <w:p>
      <w:r>
        <w:t xml:space="preserve">6. </w:t>
        <w:tab/>
        <w:tab/>
        <w:tab/>
        <w:tab/>
        <w:tab/>
        <w:t>I could start saying stupid shit like  "Had a friend who slapped a girl for calling him and his wife both "bitch asses."  He got arrested.  Enjoy your privilege."?  maybe kill a couple brain cells to think that women are privileged for being protected under assault laws</w:t>
      </w:r>
    </w:p>
    <w:p>
      <w:r>
        <w:rPr>
          <w:b/>
          <w:u w:val="single"/>
        </w:rPr>
        <w:t>141271</w:t>
      </w:r>
    </w:p>
    <w:p>
      <w:r>
        <w:t xml:space="preserve">7. </w:t>
        <w:tab/>
        <w:tab/>
        <w:tab/>
        <w:tab/>
        <w:tab/>
        <w:tab/>
        <w:t>you can submit your own.   edit  &gt;maybe kill a couple brain cells to think that women are privileged for being protected under assault laws  someones never heard of the DULUTH model. Also the fact that when men call the cops for getting the shit beat out of them by their wife or g/f, 35 percent of the time, they are the ones who get arrested despite showing physical proof that they (men) have been assaulted and zero physical proof that women had been touched at all in the first place.   you mean that sort of protection? yeah, i really need to kill some brain cells thinking up that doozy. the the very defenition of both privilege and immune to penile punishment.  how about this:  men are convicted 100 percent more than women.  men receive 65 percent higher sentences than women for exact same crime.</w:t>
      </w:r>
    </w:p>
    <w:p>
      <w:r>
        <w:rPr>
          <w:b/>
          <w:u w:val="single"/>
        </w:rPr>
        <w:t>141272</w:t>
      </w:r>
    </w:p>
    <w:p>
      <w:r>
        <w:t xml:space="preserve">8. </w:t>
        <w:tab/>
        <w:tab/>
        <w:tab/>
        <w:tab/>
        <w:tab/>
        <w:tab/>
        <w:tab/>
        <w:t>No stop moving the goalposts.  In your example, from you own words you say  "Had a friend who slapped a girl"  That is assault and he/she should have been arrested, period.  You're beyond delusional to try and bring anything else into that statement.  Honestly what kind of delusional man-child thinks that anyone should be able to slap another person for "calling them bitch asses"</w:t>
      </w:r>
    </w:p>
    <w:p>
      <w:r>
        <w:rPr>
          <w:b/>
          <w:u w:val="single"/>
        </w:rPr>
        <w:t>141273</w:t>
      </w:r>
    </w:p>
    <w:p>
      <w:r>
        <w:t xml:space="preserve">9. </w:t>
        <w:tab/>
        <w:tab/>
        <w:tab/>
        <w:tab/>
        <w:tab/>
        <w:tab/>
        <w:tab/>
        <w:tab/>
        <w:t>What are you talking about? Where did I say that?</w:t>
      </w:r>
    </w:p>
    <w:p>
      <w:r>
        <w:rPr>
          <w:b/>
          <w:u w:val="single"/>
        </w:rPr>
        <w:t>141274</w:t>
      </w:r>
    </w:p>
    <w:p>
      <w:r>
        <w:t xml:space="preserve">10. </w:t>
        <w:tab/>
        <w:tab/>
        <w:tab/>
        <w:tab/>
        <w:tab/>
        <w:tab/>
        <w:tab/>
        <w:tab/>
        <w:tab/>
        <w:t>[your own words](https://www.reddit.com/r/JusticeServed/comments/71zlur/did_she_deserve_that_what_do_you_think/dngb3av/)</w:t>
      </w:r>
    </w:p>
    <w:p>
      <w:r>
        <w:rPr>
          <w:b/>
          <w:u w:val="single"/>
        </w:rPr>
        <w:t>141275</w:t>
      </w:r>
    </w:p>
    <w:p>
      <w:r>
        <w:t xml:space="preserve">11. </w:t>
        <w:tab/>
        <w:tab/>
        <w:tab/>
        <w:tab/>
        <w:tab/>
        <w:tab/>
        <w:tab/>
        <w:tab/>
        <w:tab/>
        <w:tab/>
        <w:t>lmao. holy shit. 7 months. are you sure you dont want to go back 6 years??????   i think we have a winner. congrats bro. you are one fucking unhealthy dude.</w:t>
      </w:r>
    </w:p>
    <w:p>
      <w:r>
        <w:rPr>
          <w:b/>
          <w:u w:val="single"/>
        </w:rPr>
        <w:t>141276</w:t>
      </w:r>
    </w:p>
    <w:p>
      <w:r>
        <w:t xml:space="preserve">12. </w:t>
        <w:tab/>
        <w:tab/>
        <w:tab/>
        <w:tab/>
        <w:tab/>
        <w:tab/>
        <w:tab/>
        <w:tab/>
        <w:tab/>
        <w:tab/>
        <w:tab/>
        <w:t>It's on the front page of your profile, you can pretend like you aren't a woman hating incel but the evidence speaks for itself. Have a nice life virgin</w:t>
      </w:r>
    </w:p>
    <w:p>
      <w:r>
        <w:rPr>
          <w:b/>
          <w:u w:val="single"/>
        </w:rPr>
        <w:t>141277</w:t>
      </w:r>
    </w:p>
    <w:p>
      <w:r>
        <w:t xml:space="preserve">13. </w:t>
        <w:tab/>
        <w:tab/>
        <w:tab/>
        <w:tab/>
        <w:tab/>
        <w:tab/>
        <w:tab/>
        <w:tab/>
        <w:tab/>
        <w:tab/>
        <w:tab/>
        <w:tab/>
        <w:t>lol. suuurree it is. holy fuck, 7 months. that was awesome. even with no context, being irrelevant, and the parent comment being deleted, that was some weird ass shit to pull out of your ass.   enjoy your flair, cowboy.</w:t>
      </w:r>
    </w:p>
    <w:p>
      <w:r>
        <w:rPr>
          <w:b/>
          <w:u w:val="single"/>
        </w:rPr>
        <w:t>141278</w:t>
      </w:r>
    </w:p>
    <w:p>
      <w:r>
        <w:t xml:space="preserve">14. </w:t>
        <w:tab/>
        <w:tab/>
        <w:tab/>
        <w:tab/>
        <w:tab/>
        <w:tab/>
        <w:tab/>
        <w:tab/>
        <w:tab/>
        <w:tab/>
        <w:t>[deleted]</w:t>
      </w:r>
    </w:p>
    <w:p>
      <w:r>
        <w:rPr>
          <w:b/>
          <w:u w:val="single"/>
        </w:rPr>
        <w:t>141279</w:t>
      </w:r>
    </w:p>
    <w:p>
      <w:r>
        <w:t xml:space="preserve">15. </w:t>
        <w:tab/>
        <w:tab/>
        <w:tab/>
        <w:tab/>
        <w:tab/>
        <w:tab/>
        <w:tab/>
        <w:tab/>
        <w:tab/>
        <w:tab/>
        <w:tab/>
        <w:t>No, it was 3 clicks  1 to his profile, 1 to sort by controversial and the 3rd on that comment</w:t>
      </w:r>
    </w:p>
    <w:p>
      <w:r>
        <w:rPr>
          <w:b/>
          <w:u w:val="single"/>
        </w:rPr>
        <w:t>141280</w:t>
      </w:r>
    </w:p>
    <w:p>
      <w:r>
        <w:t xml:space="preserve">16. </w:t>
        <w:tab/>
        <w:tab/>
        <w:tab/>
        <w:tab/>
        <w:tab/>
        <w:tab/>
        <w:tab/>
        <w:tab/>
        <w:tab/>
        <w:tab/>
        <w:tab/>
        <w:tab/>
        <w:t>[deleted]</w:t>
      </w:r>
    </w:p>
    <w:p>
      <w:r>
        <w:rPr>
          <w:b/>
          <w:u w:val="single"/>
        </w:rPr>
        <w:t>141281</w:t>
      </w:r>
    </w:p>
    <w:p>
      <w:r>
        <w:t xml:space="preserve">17. </w:t>
        <w:tab/>
        <w:tab/>
        <w:tab/>
        <w:tab/>
        <w:tab/>
        <w:tab/>
        <w:tab/>
        <w:tab/>
        <w:tab/>
        <w:tab/>
        <w:tab/>
        <w:tab/>
        <w:tab/>
        <w:t>There wasn't a "discussion" it was just this power tripping incel thinking he'd be so snarky and cool replying to my comment (and making sure to throw the mod tag on so everyone knew he's super cool for modding here)  He asked how I could make this sub a better place and I answered him in his own words</w:t>
      </w:r>
    </w:p>
    <w:p>
      <w:r>
        <w:rPr>
          <w:b/>
          <w:u w:val="single"/>
        </w:rPr>
        <w:t>141282</w:t>
      </w:r>
    </w:p>
    <w:p>
      <w:r>
        <w:t>1. No retard, that's just you.</w:t>
      </w:r>
    </w:p>
    <w:p>
      <w:r>
        <w:rPr>
          <w:b/>
          <w:u w:val="single"/>
        </w:rPr>
        <w:t>141283</w:t>
      </w:r>
    </w:p>
    <w:p>
      <w:r>
        <w:t>1. [deleted]</w:t>
      </w:r>
    </w:p>
    <w:p>
      <w:r>
        <w:rPr>
          <w:b/>
          <w:u w:val="single"/>
        </w:rPr>
        <w:t>141284</w:t>
      </w:r>
    </w:p>
    <w:p>
      <w:r>
        <w:t xml:space="preserve">2. </w:t>
        <w:tab/>
        <w:t>Ya I dunno, seems more like a joke fight. And her funny comment at the end means she took the beating like a man...</w:t>
      </w:r>
    </w:p>
    <w:p>
      <w:r>
        <w:rPr>
          <w:b/>
          <w:u w:val="single"/>
        </w:rPr>
        <w:t>141285</w:t>
      </w:r>
    </w:p>
    <w:p>
      <w:r>
        <w:t xml:space="preserve">3. </w:t>
        <w:tab/>
        <w:tab/>
        <w:t>Yea this sub just seems to enjoy women getting beaten. If you dont like that content youre probably not an incel.</w:t>
      </w:r>
    </w:p>
    <w:p>
      <w:r>
        <w:rPr>
          <w:b/>
          <w:u w:val="single"/>
        </w:rPr>
        <w:t>141286</w:t>
      </w:r>
    </w:p>
    <w:p>
      <w:r>
        <w:t xml:space="preserve">4. </w:t>
        <w:tab/>
        <w:tab/>
        <w:tab/>
        <w:t>If you go to a sub you don’t agree with and comment, you might be a self righteous faggot.   Get fucked all the way back to r/twoxchromosomes</w:t>
      </w:r>
    </w:p>
    <w:p>
      <w:r>
        <w:rPr>
          <w:b/>
          <w:u w:val="single"/>
        </w:rPr>
        <w:t>141287</w:t>
      </w:r>
    </w:p>
    <w:p>
      <w:r>
        <w:t xml:space="preserve">5. </w:t>
        <w:tab/>
        <w:tab/>
        <w:tab/>
        <w:tab/>
        <w:t>lol, pretty sure I can waste my time however I want. thank you for your comments they were hilarious.</w:t>
      </w:r>
    </w:p>
    <w:p>
      <w:r>
        <w:rPr>
          <w:b/>
          <w:u w:val="single"/>
        </w:rPr>
        <w:t>141288</w:t>
      </w:r>
    </w:p>
    <w:p>
      <w:r>
        <w:t>1. Not to put too much hypocrisy in front of you, but doesn’t your constant meming about this exact issue mean you’re every bit as much of an offended bitch as the girls you’re mocking?  Just an objective observation.</w:t>
      </w:r>
    </w:p>
    <w:p>
      <w:r>
        <w:rPr>
          <w:b/>
          <w:u w:val="single"/>
        </w:rPr>
        <w:t>141289</w:t>
      </w:r>
    </w:p>
    <w:p>
      <w:r>
        <w:t xml:space="preserve">2. </w:t>
        <w:tab/>
        <w:t>You always been retarded?</w:t>
      </w:r>
    </w:p>
    <w:p>
      <w:r>
        <w:rPr>
          <w:b/>
          <w:u w:val="single"/>
        </w:rPr>
        <w:t>141290</w:t>
      </w:r>
    </w:p>
    <w:p>
      <w:r>
        <w:t xml:space="preserve">3. </w:t>
        <w:tab/>
        <w:tab/>
        <w:t>It may seem like that to a tiny dicked fuckwit, but no, it just happens when I read retarded shit</w:t>
      </w:r>
    </w:p>
    <w:p>
      <w:r>
        <w:rPr>
          <w:b/>
          <w:u w:val="single"/>
        </w:rPr>
        <w:t>141291</w:t>
      </w:r>
    </w:p>
    <w:p>
      <w:r>
        <w:t xml:space="preserve">4. </w:t>
        <w:tab/>
        <w:tab/>
        <w:tab/>
        <w:t>So yes you were born that way. My bad bro. Good luck</w:t>
      </w:r>
    </w:p>
    <w:p>
      <w:r>
        <w:rPr>
          <w:b/>
          <w:u w:val="single"/>
        </w:rPr>
        <w:t>141292</w:t>
      </w:r>
    </w:p>
    <w:p>
      <w:r>
        <w:t xml:space="preserve">5. </w:t>
        <w:tab/>
        <w:tab/>
        <w:tab/>
        <w:tab/>
        <w:t>Your bad all right. Not everyone is able to objectively view their hypocrisy and realise what they’re doing is the same behaviour as they parody. Never mind. There’s still hope</w:t>
      </w:r>
    </w:p>
    <w:p>
      <w:r>
        <w:rPr>
          <w:b/>
          <w:u w:val="single"/>
        </w:rPr>
        <w:t>141293</w:t>
      </w:r>
    </w:p>
    <w:p>
      <w:r>
        <w:t>1. So, ever the contrarian, I actually think the study is pretty good. I have plenty of things I disagree with, but it's clearly written with pretty honest analysis. I did manage to find a false positive listed as a Russian troll, but to be fair the guy was buying retweets and later deleted his channel and renamed his twitter, so it would have been easy to drop that account through the cracks.  The biggest thing that I want to draw attention to is that the researcher has repeatedly expressed disappointment that anyone focusing on "muh Russian Trolls" is completely missing the point of the study, which details how the bots are a tiny fraction of a fraction, and that most of them have since been purged by twitter.  In reference to https://www.cnet.com/au/news/actually-half-of-the-last-jedi-haters-were-not-russian-trolls/ he says "This one gets it right." http://archive.is/G5Qcy  Here's an excerpt from that article:  &gt;None of that is to say this was Bay's intention. The 38 page research paper explains his methodology in-depth and with great clarity. He draws conclusions based on the dataset he has acquired and even states that it has "limitations" and the study is of a "less-than-comprehensive nature". In his conclusion, he remarks that the assertions made within his paper must be considered only within the "limited scope of the data set".  &gt;He knows that makes for a less exciting story.  &gt;"Having worked as a journalist for many years, I know how the game works," he explains.  &gt;Bay is "moderately disappointed in some of the major media brands" that ran articles without taking the time to get a little deeper. He understands that some of his findings were buried because they produce a less enticing lede than "Russian Troll Army invading the Star Wars galaxy."  &gt;That's just not what his research suggests.  &gt;"The suspected Russian trolls are so few that it is basically the normal amount of Russian trolls you would expect to be present in a high-profile online debate."   And now for some tweets:  &gt;I don't come to that conclusion at all.**Some journalists have wrongly extracted that from the paper**. The paper just shows that there is deliberate politicization happening, i.e. people are inserting partisan politics into Star Wars discussions now for different reasons. http://archive.is/rMpzB    &gt;Very true. But having worked as a journalist for many years myself, I know the game. "Russian trolls invade Star Wars galaxy" is much more fun than "Angry alt-righters use Star Wars fan discussion to vent political viewpoints". Or "On social meda, people are political" 😀 http://archive.is/Tu30l  &gt;Absolutely. That's the real question, isn't it? And **if everyone could stop focusing on the tiny detail about Russian trolls in the paper**, they would find at least a partial answer in it: People fanning the flames for political reasons, even in SW discourse. http://archive.is/cgYcP  &gt;**With all due respect to the journalist, the study actually says the opposite. There's only a small number of bots**, but an interesting number of trolls, and a lot of people with a political agenda. Also, I graduated, thanks 😁.http://archive.is/nOOUd  &gt;That has nothing to with it. Russian trolls are everywhere, they insert themselves in discussions all over the Internet and have done so for years. Star Wars fandom is just another venue. The paper is on deliberate politicization of fandom in general, not just Russian efforts. http://archive.is/gQ3Eu  &gt;Read the paper. That's not what it says. **Suspected Russian trolls are a tiny group within a larger one**. The Russian troll activities target anything where disruption can be made. But it's just a small part of the findings. http://archive.is/9fHvh  TL;DR, this guy is low-key roasting journos and randos that didn't read the paper and are only interested in getting that juicy "RUSSIA!!1!!" clickbait, which, ironically is another component of how insanely political literally everything on twitter is these days (i.e. the thing he was ACTUALLY studying)  As a final note, he's also perfectly willing to talk to people who have criticisms of the work, even tiny YouTube Channels: http://archive.is/olHta</w:t>
      </w:r>
    </w:p>
    <w:p>
      <w:r>
        <w:rPr>
          <w:b/>
          <w:u w:val="single"/>
        </w:rPr>
        <w:t>141294</w:t>
      </w:r>
    </w:p>
    <w:p>
      <w:r>
        <w:t xml:space="preserve">2. </w:t>
        <w:tab/>
        <w:t>Should we ask him if he wants to come on here to talk?</w:t>
      </w:r>
    </w:p>
    <w:p>
      <w:r>
        <w:rPr>
          <w:b/>
          <w:u w:val="single"/>
        </w:rPr>
        <w:t>141295</w:t>
      </w:r>
    </w:p>
    <w:p>
      <w:r>
        <w:t xml:space="preserve">3. </w:t>
        <w:tab/>
        <w:tab/>
        <w:t>He responded to my email last night about the false positive, so I can ask him if he has interest.   I know [someone mentioned](http://archive.is/EoIuB) seeing the post in /r/science (which is probably a better "neutral ground" to talk to him about it), but all I found there was a pretty bare-bones analysis: http://archive.is/QaIGA   I have no idea what use it will be, since none of us read the study either. It's just going to be retarded and misguided shitflinging, and if that's all that's going to happen, just do it on twitter: the platform literally designed for it.</w:t>
      </w:r>
    </w:p>
    <w:p>
      <w:r>
        <w:rPr>
          <w:b/>
          <w:u w:val="single"/>
        </w:rPr>
        <w:t>141296</w:t>
      </w:r>
    </w:p>
    <w:p>
      <w:r>
        <w:t xml:space="preserve">4. </w:t>
        <w:tab/>
        <w:tab/>
        <w:tab/>
        <w:t>&gt; I have no idea what use it will be, since none of us read the study either.  I did. It's free to view online.  https://www.researchgate.net/publication/328006677_Weaponizing_the_haters_The_Last_Jedi_and_the_strategic_politicization_of_pop_culture_through_social_media_manipulation  I'd like to ask him how many of the anti-SJW tweets Johnson received specifically after he called out GG. This seems important.</w:t>
      </w:r>
    </w:p>
    <w:p>
      <w:r>
        <w:rPr>
          <w:b/>
          <w:u w:val="single"/>
        </w:rPr>
        <w:t>141297</w:t>
      </w:r>
    </w:p>
    <w:p>
      <w:r>
        <w:t xml:space="preserve">5. </w:t>
        <w:tab/>
        <w:tab/>
        <w:tab/>
        <w:tab/>
        <w:t>Yes, I know it's free online. What I'm trying to communicate, via hyperbole, is that much of the coverage by pro journalists has been misguided in focusing on 16/206 negative accounts/tweets that were identified and described as Russian Trolls. And that this is out of around 1000 total "analyzed" tweets. My own digging has been focused on that angle too, and this linked article also focuses on the Russian Trolls angle, because that's what the misguided other journos were getting wrong.  Most other GGers that would come and comment on an AMA thread have no idea what the study actually is looking at, or can describe why the methodology or analysis is wrong. We can all point at the journos who reported on the study WRONG, but we'd find ourselves in agreement with the researcher on that front.   The angle you pointed out is something pretty interesting that I hadn't considered. Whether further study would separate the tweets into "pre-GG" and "post-GG" engagement.   To me, it's obvious that there's something meaningful to be gleaned from the study about "see, this is why you don't gather tweets in this manner and look at them in complete isolation completely manually", but how much of that will be discussed civilly with the the author compared to how many of us will just call him a liberal shill for his study on Muh Russian Hackers?  Who's going to just have all the proof they need on hand?   I don't know. Maybe this dude has literally never ever been on the bad side of twitter and can't make meaningful casual observations that are super obvious to degenerates like me or the author of this piece:   &gt;Just from using the platform casually, in my experience tagging people in Twitter is pretty uncommon and "@-ing" someone is a method of communication disproportionately used by trolls who get their kicks knowing that you get a notification of their message. The average Twitter user tweets something like "I don't like Star Wars," the average troll tweets "@rianjohnson you ruined my childhood you overrated hack."  It would be pretty embarassing to see him get completely and casually btfo by us and our degenerately deep knowledge of our community, but I think he's more likely to find a bunch of idiots who haven't/can't read, but have already formed a misguided opinion based on the misguided reporting.  Edit: ... Thinking back on it, the "know you're gay" is also a super casual BTFO for anyone who has actually read it. I didn't catch that because once I saw that he was taking individual tweets to summarize a person's entire online persona, I was only skimming it for @ handles. I'm basically illiterate. What I ended up finding after digging that angle proved me right with only a couple afternoons of googling.</w:t>
      </w:r>
    </w:p>
    <w:p>
      <w:r>
        <w:rPr>
          <w:b/>
          <w:u w:val="single"/>
        </w:rPr>
        <w:t>141298</w:t>
      </w:r>
    </w:p>
    <w:p>
      <w:r>
        <w:t xml:space="preserve">6. </w:t>
        <w:tab/>
        <w:tab/>
        <w:tab/>
        <w:tab/>
        <w:tab/>
        <w:t>&gt; The angle you pointed out is something pretty interesting that I hadn't considered. Whether further study would separate the tweets into "pre-GG" and "post-GG" engagement.  I was tired last night, but I knew that I'd seen /u/mortenbay comment on this.  https://www.reddit.com/r/KotakuInAction/comments/9kuyo8/socjus_julia_alexander_polygon_star_wars_the_last/e71yrgp/  &gt; “At some point, Rian Johnson tweeted about how there’s a big overlap between people who are engaged in the GamerGate discussion, and the people who were participating in this new discussion,” Bay said. “At that point, a lot of people from the GamerGate controversy actually joined in just because they heard about the term GamerGate being used in another relation. It emphasizes the point that these things are spreading to a degree where people who are engaged in a different part of a political discussion, will then move into a different area to keep pushing that agenda.”  I don't want to be rude, considering he's reading this now. But this seems like such a blindingly obvious observation with such a wrong conclusion.  Johnson said something inflammatory and accusatory about Gamergate. People who are interested in Gamergate saw this, particularly after the tweet was reported in the press and so attempted to engage Johnson about it. Is that 'pushing an agenda'? Or responding to someone else's? It seems like he's assumed nefarious intent here.</w:t>
      </w:r>
    </w:p>
    <w:p>
      <w:r>
        <w:rPr>
          <w:b/>
          <w:u w:val="single"/>
        </w:rPr>
        <w:t>141299</w:t>
      </w:r>
    </w:p>
    <w:p>
      <w:r>
        <w:t xml:space="preserve">7. </w:t>
        <w:tab/>
        <w:tab/>
        <w:tab/>
        <w:tab/>
        <w:tab/>
        <w:tab/>
        <w:t>Morten Bay's next study: "Don't poke the hornet's nest: A description of the effect of mentioning GamerGate on twitter, which could easily be misconstrued as victim blaming the targets of twitter mobs but is actually a virtue signalling denouncement of evil gamers"  Sounds hot.</w:t>
      </w:r>
    </w:p>
    <w:p>
      <w:r>
        <w:rPr>
          <w:b/>
          <w:u w:val="single"/>
        </w:rPr>
        <w:t>141300</w:t>
      </w:r>
    </w:p>
    <w:p>
      <w:r>
        <w:t>1. cunt face</w:t>
      </w:r>
    </w:p>
    <w:p>
      <w:r>
        <w:rPr>
          <w:b/>
          <w:u w:val="single"/>
        </w:rPr>
        <w:t>141301</w:t>
      </w:r>
    </w:p>
    <w:p>
      <w:r>
        <w:t>1. She got 1.3 million views.  She caused shit and is getting paid for it</w:t>
      </w:r>
    </w:p>
    <w:p>
      <w:r>
        <w:rPr>
          <w:b/>
          <w:u w:val="single"/>
        </w:rPr>
        <w:t>141302</w:t>
      </w:r>
    </w:p>
    <w:p>
      <w:r>
        <w:t xml:space="preserve">2. </w:t>
        <w:tab/>
        <w:t>Oh massively. I could tell from her tone and persistency, she was lapping this up. She was being more of a cunt than she was being stubborn. Shame really.   Pussy pass deny this bitch by being calm, driving her back to the pick up point, calling the cops and not answering her questions.</w:t>
      </w:r>
    </w:p>
    <w:p>
      <w:r>
        <w:rPr>
          <w:b/>
          <w:u w:val="single"/>
        </w:rPr>
        <w:t>141303</w:t>
      </w:r>
    </w:p>
    <w:p>
      <w:r>
        <w:t>1. &gt; So, is there any need for the ACCA characters to be in those uniforms? No, the uniforms don't seem to be involved in any plot points. But why have it at all? **Why even attempt to evoke it when the imagery might (as it did with me) conjure up negative connotations?** It only seemed as if the manga creator just liked the aesthetic, and perhaps, like in those memes, there's a fun sense of irony in the dissonance between sympathetic characters and SS-esque uniforms.   Because creators are not beholden to your feelings?  Edit:  Tim Pool gave his thoughts on this article:  https://www.youtube.com/watch?v=Pd7l9yQQpoM</w:t>
      </w:r>
    </w:p>
    <w:p>
      <w:r>
        <w:rPr>
          <w:b/>
          <w:u w:val="single"/>
        </w:rPr>
        <w:t>141304</w:t>
      </w:r>
    </w:p>
    <w:p>
      <w:r>
        <w:t xml:space="preserve">2. </w:t>
        <w:tab/>
        <w:t>&gt; Anime has so many sub-genres that it's entirely possible to watch anime without a hint of fascist ideas, and **fans should still call out problematic things when we see them. It's the only way to make sure the media we consume is diverse and inclusive**.  By making things as homogenous in ideology and exclusionary of different worldviews as possible.</w:t>
      </w:r>
    </w:p>
    <w:p>
      <w:r>
        <w:rPr>
          <w:b/>
          <w:u w:val="single"/>
        </w:rPr>
        <w:t>141305</w:t>
      </w:r>
    </w:p>
    <w:p>
      <w:r>
        <w:t xml:space="preserve">3. </w:t>
        <w:tab/>
        <w:tab/>
        <w:t>Whats funny about this shit is these whiners make up a *subset* of an unimportant chunk of the viewing public.. The writers and animators dont give a fuck about what americans think, letalone the ones who are overtly ***not*** fans of the content. They're not nearly as stupid as game devs or comic artists... They know that their core fanbase(who probably pays them 95% of the income they make) do not line up with these insistent malcontents.  They can huff and puff and whine all they want, but their voices carry zero weight to them. And the few idiots who are dumb enough to listen(almost exclusively western shops that dont make anime so much as shit that kinda appeals to anime fans[steven universe, star vs evil, adventure time, high guardian spice) end up just building the most toxic hateful fanbase that becomes the butt of the joke for the rest of the community.  Too bad the story didnt go the same way for the video game and comic industry though, eh?</w:t>
      </w:r>
    </w:p>
    <w:p>
      <w:r>
        <w:rPr>
          <w:b/>
          <w:u w:val="single"/>
        </w:rPr>
        <w:t>141306</w:t>
      </w:r>
    </w:p>
    <w:p>
      <w:r>
        <w:t xml:space="preserve">4. </w:t>
        <w:tab/>
        <w:tab/>
        <w:tab/>
        <w:t>But then they licence some of it to Funimation....</w:t>
      </w:r>
    </w:p>
    <w:p>
      <w:r>
        <w:rPr>
          <w:b/>
          <w:u w:val="single"/>
        </w:rPr>
        <w:t>141307</w:t>
      </w:r>
    </w:p>
    <w:p>
      <w:r>
        <w:t>1. Way to turn a misdemeanor into a felony.</w:t>
      </w:r>
    </w:p>
    <w:p>
      <w:r>
        <w:rPr>
          <w:b/>
          <w:u w:val="single"/>
        </w:rPr>
        <w:t>141308</w:t>
      </w:r>
    </w:p>
    <w:p>
      <w:r>
        <w:t xml:space="preserve">2. </w:t>
        <w:tab/>
        <w:t>More like turning a summary offense into a misdemeanor :/</w:t>
      </w:r>
    </w:p>
    <w:p>
      <w:r>
        <w:rPr>
          <w:b/>
          <w:u w:val="single"/>
        </w:rPr>
        <w:t>141309</w:t>
      </w:r>
    </w:p>
    <w:p>
      <w:r>
        <w:t xml:space="preserve">3. </w:t>
        <w:tab/>
        <w:tab/>
        <w:t>I don't think the cop is innocent here...  She pretty much had no control of her body, which is pretty small compared to any of those officers (and was therefore no threat to any of them), plus she barely grazed his head with an open palm (a slap), which wouldn't do much if any damage anyway.    He straight up punched her in the head.  HARD.    Not saying she's innocent, just saying the cop overreacted and I don't trust that guy with a gun.</w:t>
      </w:r>
    </w:p>
    <w:p>
      <w:r>
        <w:rPr>
          <w:b/>
          <w:u w:val="single"/>
        </w:rPr>
        <w:t>141310</w:t>
      </w:r>
    </w:p>
    <w:p>
      <w:r>
        <w:t xml:space="preserve">4. </w:t>
        <w:tab/>
        <w:tab/>
        <w:tab/>
        <w:t>You are a dumbfuck. It doesn't matter the damage, but the action only. She deserves to be punched hard. You expect him to gently slap her back like some bitch, only to have her hit him again or worse? He used FORCE to stop her and it worked. Fuck that stupid drunk cunt. I don't trust you thinking about anything either since you are a faggot sjw.</w:t>
      </w:r>
    </w:p>
    <w:p>
      <w:r>
        <w:rPr>
          <w:b/>
          <w:u w:val="single"/>
        </w:rPr>
        <w:t>141311</w:t>
      </w:r>
    </w:p>
    <w:p>
      <w:r>
        <w:t xml:space="preserve">5. </w:t>
        <w:tab/>
        <w:tab/>
        <w:tab/>
        <w:tab/>
        <w:t>Well you're a right cunt aren't you.  All I was saying is it was a bit excessive.  I'd have probably punched her too, given the circumstances.  But then again, I'm not a cop.</w:t>
      </w:r>
    </w:p>
    <w:p>
      <w:r>
        <w:rPr>
          <w:b/>
          <w:u w:val="single"/>
        </w:rPr>
        <w:t>141312</w:t>
      </w:r>
    </w:p>
    <w:p>
      <w:r>
        <w:t xml:space="preserve">6. </w:t>
        <w:tab/>
        <w:tab/>
        <w:tab/>
        <w:t>&gt; He straight up punched her in the head. HARD. &gt;  &gt; Not saying she's innocent, just saying the cop overreacted and I don't trust that guy with a gun.  Found the liberal.  Play stupid games, win stupid prizes.  There is a reason you have over 135 downvotes, and it's because you made a very stupid comment.</w:t>
      </w:r>
    </w:p>
    <w:p>
      <w:r>
        <w:rPr>
          <w:b/>
          <w:u w:val="single"/>
        </w:rPr>
        <w:t>141313</w:t>
      </w:r>
    </w:p>
    <w:p>
      <w:r>
        <w:t xml:space="preserve">7. </w:t>
        <w:tab/>
        <w:tab/>
        <w:tab/>
        <w:tab/>
        <w:t>Typical condescending reddit twat reveling in piling on someone in an effort to garner attention and fake internet points. It sickens me knowing that you exist. Newsflash sir, no one cares about your two cents, not even remotely, kid yourself otherwise.</w:t>
      </w:r>
    </w:p>
    <w:p>
      <w:r>
        <w:rPr>
          <w:b/>
          <w:u w:val="single"/>
        </w:rPr>
        <w:t>141314</w:t>
      </w:r>
    </w:p>
    <w:p>
      <w:r>
        <w:t xml:space="preserve">8. </w:t>
        <w:tab/>
        <w:tab/>
        <w:tab/>
        <w:tab/>
        <w:tab/>
        <w:t>Found another liberal, thanks for identifying yourself.  Find something else to get offended at.</w:t>
      </w:r>
    </w:p>
    <w:p>
      <w:r>
        <w:rPr>
          <w:b/>
          <w:u w:val="single"/>
        </w:rPr>
        <w:t>141315</w:t>
      </w:r>
    </w:p>
    <w:p>
      <w:r>
        <w:t xml:space="preserve">9. </w:t>
        <w:tab/>
        <w:tab/>
        <w:tab/>
        <w:tab/>
        <w:tab/>
        <w:tab/>
        <w:t>[implying I'm a liberal, jesus christ you're a retard, proud Trump supporter here try again you forever alone neckbeard. The only thing that offends me is how pathetic you are. Try harder you fat fuck.](https://imgur.com/a/SxArS)</w:t>
      </w:r>
    </w:p>
    <w:p>
      <w:r>
        <w:rPr>
          <w:b/>
          <w:u w:val="single"/>
        </w:rPr>
        <w:t>141316</w:t>
      </w:r>
    </w:p>
    <w:p>
      <w:r>
        <w:t xml:space="preserve">10. </w:t>
        <w:tab/>
        <w:tab/>
        <w:tab/>
        <w:tab/>
        <w:tab/>
        <w:tab/>
        <w:tab/>
        <w:t>I'm implying you are a whiny, offended complainer who insists on defending a woman who intentionally hit a police officer, but got hit back "too hard".  People like you are ridiculous.</w:t>
      </w:r>
    </w:p>
    <w:p>
      <w:r>
        <w:rPr>
          <w:b/>
          <w:u w:val="single"/>
        </w:rPr>
        <w:t>141317</w:t>
      </w:r>
    </w:p>
    <w:p>
      <w:r>
        <w:t xml:space="preserve">11. </w:t>
        <w:tab/>
        <w:tab/>
        <w:tab/>
        <w:tab/>
        <w:tab/>
        <w:tab/>
        <w:tab/>
        <w:tab/>
        <w:t>I’m not defending her you fucking retard. I’m just disgusted by a fat unloved fuck such as yourself piling on with a patronizing bullshit comment in an effort to garner attention and fake internet karma points. How is it even possible that you think someone remotely GAF about your two cents? Maybe you are that fucking dumb, not capable of having third grade reading comprehension skills?</w:t>
      </w:r>
    </w:p>
    <w:p>
      <w:r>
        <w:rPr>
          <w:b/>
          <w:u w:val="single"/>
        </w:rPr>
        <w:t>141318</w:t>
      </w:r>
    </w:p>
    <w:p>
      <w:r>
        <w:t xml:space="preserve">12. </w:t>
        <w:tab/>
        <w:t>[deleted]</w:t>
      </w:r>
    </w:p>
    <w:p>
      <w:r>
        <w:rPr>
          <w:b/>
          <w:u w:val="single"/>
        </w:rPr>
        <w:t>141319</w:t>
      </w:r>
    </w:p>
    <w:p>
      <w:r>
        <w:t xml:space="preserve">13. </w:t>
        <w:tab/>
        <w:tab/>
        <w:t>so were you born retarded, or did the drugs do that?</w:t>
      </w:r>
    </w:p>
    <w:p>
      <w:r>
        <w:rPr>
          <w:b/>
          <w:u w:val="single"/>
        </w:rPr>
        <w:t>141320</w:t>
      </w:r>
    </w:p>
    <w:p>
      <w:r>
        <w:t xml:space="preserve">14. </w:t>
        <w:tab/>
        <w:tab/>
        <w:tab/>
        <w:t>[deleted]</w:t>
      </w:r>
    </w:p>
    <w:p>
      <w:r>
        <w:rPr>
          <w:b/>
          <w:u w:val="single"/>
        </w:rPr>
        <w:t>141321</w:t>
      </w:r>
    </w:p>
    <w:p>
      <w:r>
        <w:t xml:space="preserve">15. </w:t>
        <w:tab/>
        <w:tab/>
        <w:tab/>
        <w:tab/>
        <w:t>&gt;Police have charged a 30-year-old nurse with felony battery on a police officer  So... I'm going to guess it was a little bit birth and a little bit the drugs then?</w:t>
      </w:r>
    </w:p>
    <w:p>
      <w:r>
        <w:rPr>
          <w:b/>
          <w:u w:val="single"/>
        </w:rPr>
        <w:t>141322</w:t>
      </w:r>
    </w:p>
    <w:p>
      <w:r>
        <w:t>1. First: this is a joke from That 70's Show (the car show episode, maybe?)  Second: she's a cunt.</w:t>
      </w:r>
    </w:p>
    <w:p>
      <w:r>
        <w:rPr>
          <w:b/>
          <w:u w:val="single"/>
        </w:rPr>
        <w:t>141323</w:t>
      </w:r>
    </w:p>
    <w:p>
      <w:r>
        <w:t>1. I'm convinced these have to be leftist shit posters.   No way someone is that retarded.</w:t>
      </w:r>
    </w:p>
    <w:p>
      <w:r>
        <w:rPr>
          <w:b/>
          <w:u w:val="single"/>
        </w:rPr>
        <w:t>141324</w:t>
      </w:r>
    </w:p>
    <w:p>
      <w:r>
        <w:t>1. I can't believe we are about to get a socialist governor. Crazy</w:t>
      </w:r>
    </w:p>
    <w:p>
      <w:r>
        <w:rPr>
          <w:b/>
          <w:u w:val="single"/>
        </w:rPr>
        <w:t>141325</w:t>
      </w:r>
    </w:p>
    <w:p>
      <w:r>
        <w:t xml:space="preserve">2. </w:t>
        <w:tab/>
        <w:t>If he un-concedes and they find over 80,000 votes out of the blue, its going to get ugly here in FL</w:t>
      </w:r>
    </w:p>
    <w:p>
      <w:r>
        <w:rPr>
          <w:b/>
          <w:u w:val="single"/>
        </w:rPr>
        <w:t>141326</w:t>
      </w:r>
    </w:p>
    <w:p>
      <w:r>
        <w:t xml:space="preserve">3. </w:t>
        <w:tab/>
        <w:tab/>
        <w:t>It's already down to 40 or 60k. It's crazy</w:t>
      </w:r>
    </w:p>
    <w:p>
      <w:r>
        <w:rPr>
          <w:b/>
          <w:u w:val="single"/>
        </w:rPr>
        <w:t>141327</w:t>
      </w:r>
    </w:p>
    <w:p>
      <w:r>
        <w:t xml:space="preserve">4. </w:t>
        <w:tab/>
        <w:tab/>
        <w:tab/>
        <w:t>https://floridaelectionwatch.gov/StateOffices/Governor  38k now. Under 0.5% margin so automatic recount.</w:t>
      </w:r>
    </w:p>
    <w:p>
      <w:r>
        <w:rPr>
          <w:b/>
          <w:u w:val="single"/>
        </w:rPr>
        <w:t>141328</w:t>
      </w:r>
    </w:p>
    <w:p>
      <w:r>
        <w:t xml:space="preserve">5. </w:t>
        <w:tab/>
        <w:tab/>
        <w:tab/>
        <w:tab/>
        <w:t>These people are stealing the vote, wide in the open, its really unbelievable</w:t>
      </w:r>
    </w:p>
    <w:p>
      <w:r>
        <w:rPr>
          <w:b/>
          <w:u w:val="single"/>
        </w:rPr>
        <w:t>141329</w:t>
      </w:r>
    </w:p>
    <w:p>
      <w:r>
        <w:t xml:space="preserve">6. </w:t>
        <w:tab/>
        <w:tab/>
        <w:tab/>
        <w:tab/>
        <w:tab/>
        <w:t>The SCOTUS and AG will never let it fly. No worries.</w:t>
      </w:r>
    </w:p>
    <w:p>
      <w:r>
        <w:rPr>
          <w:b/>
          <w:u w:val="single"/>
        </w:rPr>
        <w:t>141330</w:t>
      </w:r>
    </w:p>
    <w:p>
      <w:r>
        <w:t xml:space="preserve">7. </w:t>
        <w:tab/>
        <w:tab/>
        <w:tab/>
        <w:tab/>
        <w:tab/>
        <w:tab/>
        <w:t>Bahahahaha, I mean,  Zzzzzzzzzzz</w:t>
      </w:r>
    </w:p>
    <w:p>
      <w:r>
        <w:rPr>
          <w:b/>
          <w:u w:val="single"/>
        </w:rPr>
        <w:t>141331</w:t>
      </w:r>
    </w:p>
    <w:p>
      <w:r>
        <w:t xml:space="preserve">8. </w:t>
        <w:tab/>
        <w:tab/>
        <w:tab/>
        <w:tab/>
        <w:tab/>
        <w:tab/>
        <w:tab/>
        <w:t>Sleepy Sessions isn’t the AG anymore.</w:t>
      </w:r>
    </w:p>
    <w:p>
      <w:r>
        <w:rPr>
          <w:b/>
          <w:u w:val="single"/>
        </w:rPr>
        <w:t>141332</w:t>
      </w:r>
    </w:p>
    <w:p>
      <w:r>
        <w:t xml:space="preserve">9. </w:t>
        <w:tab/>
        <w:tab/>
        <w:tab/>
        <w:tab/>
        <w:tab/>
        <w:tab/>
        <w:tab/>
        <w:tab/>
        <w:t>and new guy is doing... what?</w:t>
      </w:r>
    </w:p>
    <w:p>
      <w:r>
        <w:rPr>
          <w:b/>
          <w:u w:val="single"/>
        </w:rPr>
        <w:t>141333</w:t>
      </w:r>
    </w:p>
    <w:p>
      <w:r>
        <w:t xml:space="preserve">10. </w:t>
        <w:tab/>
        <w:tab/>
        <w:tab/>
        <w:tab/>
        <w:tab/>
        <w:tab/>
        <w:tab/>
        <w:tab/>
        <w:tab/>
        <w:t>Wow. People like you are kind of a cunt.   The dude has maybe been acting AG for a day? Barely? And him and the DHS already are targeting asylum seekers. Within his first day. Impatient fucks here, damn.</w:t>
      </w:r>
    </w:p>
    <w:p>
      <w:r>
        <w:rPr>
          <w:b/>
          <w:u w:val="single"/>
        </w:rPr>
        <w:t>141334</w:t>
      </w:r>
    </w:p>
    <w:p>
      <w:r>
        <w:t xml:space="preserve">11. </w:t>
        <w:tab/>
        <w:tab/>
        <w:tab/>
        <w:tab/>
        <w:tab/>
        <w:tab/>
        <w:tab/>
        <w:tab/>
        <w:tab/>
        <w:tab/>
        <w:t>I think he's understandably a little frustrated. We are about to lose the fucking Senate to cheaters. This should be a national emergency.</w:t>
      </w:r>
    </w:p>
    <w:p>
      <w:r>
        <w:rPr>
          <w:b/>
          <w:u w:val="single"/>
        </w:rPr>
        <w:t>141335</w:t>
      </w:r>
    </w:p>
    <w:p>
      <w:r>
        <w:t xml:space="preserve">12. </w:t>
        <w:tab/>
        <w:tab/>
        <w:tab/>
        <w:tab/>
        <w:tab/>
        <w:tab/>
        <w:tab/>
        <w:tab/>
        <w:tab/>
        <w:tab/>
        <w:tab/>
        <w:t>Dude, that’s not fucking ever going to happen. If you think it won’t be appealed to the SCOTUS and subsequently crushed, then I’ve got a bridge in the swamp to sell you.   They’ve already announced they’re suing in Florida and Arizona.</w:t>
      </w:r>
    </w:p>
    <w:p>
      <w:r>
        <w:rPr>
          <w:b/>
          <w:u w:val="single"/>
        </w:rPr>
        <w:t>141336</w:t>
      </w:r>
    </w:p>
    <w:p>
      <w:r>
        <w:t>1. [deleted]</w:t>
      </w:r>
    </w:p>
    <w:p>
      <w:r>
        <w:rPr>
          <w:b/>
          <w:u w:val="single"/>
        </w:rPr>
        <w:t>141337</w:t>
      </w:r>
    </w:p>
    <w:p>
      <w:r>
        <w:t xml:space="preserve">2. </w:t>
        <w:tab/>
        <w:t>I remembered being banned from r/latestagecapitalism a few months ago for using the word idiot and I thought that was egregious. This is a whole new level of retardation</w:t>
      </w:r>
    </w:p>
    <w:p>
      <w:r>
        <w:rPr>
          <w:b/>
          <w:u w:val="single"/>
        </w:rPr>
        <w:t>141338</w:t>
      </w:r>
    </w:p>
    <w:p>
      <w:r>
        <w:t xml:space="preserve">3. </w:t>
        <w:tab/>
        <w:tab/>
        <w:t>How else would you describe socialists, though?!</w:t>
      </w:r>
    </w:p>
    <w:p>
      <w:r>
        <w:rPr>
          <w:b/>
          <w:u w:val="single"/>
        </w:rPr>
        <w:t>141339</w:t>
      </w:r>
    </w:p>
    <w:p>
      <w:r>
        <w:t>1. I have few suspicions.  Geralt essentially fucks literally everything that moves and has a vagina. I doubt they'll turn him bi- but I also doubt they will allow him to be the womanizer that he is. At the very least there will be some ridiculous "yes means yes" consent talks.  I also wouldn't be surprised if they emasculate him. I mean he's the embodiment of peak masculinity, we can't have that obviously.  They may even go down the Mad Max "Furiosa" road and turn him into a secondary character in his own story while focus mostly on Yen, Triss and Ciri. I also expect Ciri's sexuality to be blown out of proportions later and turn her into a full blown bisexual LGBT icon.  Hopefully I'm wrong but I doubt it.</w:t>
      </w:r>
    </w:p>
    <w:p>
      <w:r>
        <w:rPr>
          <w:b/>
          <w:u w:val="single"/>
        </w:rPr>
        <w:t>141340</w:t>
      </w:r>
    </w:p>
    <w:p>
      <w:r>
        <w:t xml:space="preserve">2. </w:t>
        <w:tab/>
        <w:t>&gt; "yes means yes" consent talks  Axi (and the Lodge) definitely makes that an inevitable minefield.</w:t>
      </w:r>
    </w:p>
    <w:p>
      <w:r>
        <w:rPr>
          <w:b/>
          <w:u w:val="single"/>
        </w:rPr>
        <w:t>141341</w:t>
      </w:r>
    </w:p>
    <w:p>
      <w:r>
        <w:t xml:space="preserve">3. </w:t>
        <w:tab/>
        <w:t>&gt; Ciri's sexuality to be blown out of proportions later and turn her into a full blown bisexual LGBT icon.  But they'll probably gloss over the bit where Ciri gets raped by another woman. 🤔</w:t>
      </w:r>
    </w:p>
    <w:p>
      <w:r>
        <w:rPr>
          <w:b/>
          <w:u w:val="single"/>
        </w:rPr>
        <w:t>141342</w:t>
      </w:r>
    </w:p>
    <w:p>
      <w:r>
        <w:t xml:space="preserve">4. </w:t>
        <w:tab/>
        <w:tab/>
        <w:t>"if it was rape then it was good rape"</w:t>
      </w:r>
    </w:p>
    <w:p>
      <w:r>
        <w:rPr>
          <w:b/>
          <w:u w:val="single"/>
        </w:rPr>
        <w:t>141343</w:t>
      </w:r>
    </w:p>
    <w:p>
      <w:r>
        <w:t xml:space="preserve">5. </w:t>
        <w:tab/>
        <w:t>They did that to ironfist</w:t>
      </w:r>
    </w:p>
    <w:p>
      <w:r>
        <w:rPr>
          <w:b/>
          <w:u w:val="single"/>
        </w:rPr>
        <w:t>141344</w:t>
      </w:r>
    </w:p>
    <w:p>
      <w:r>
        <w:t xml:space="preserve">6. </w:t>
        <w:tab/>
        <w:t>Eh,fury road was fine.Max got to shine alot and in the end he was the more memorable character.  Not to mention,hasnt max always been more of a secondary character in the previous films?</w:t>
      </w:r>
    </w:p>
    <w:p>
      <w:r>
        <w:rPr>
          <w:b/>
          <w:u w:val="single"/>
        </w:rPr>
        <w:t>141345</w:t>
      </w:r>
    </w:p>
    <w:p>
      <w:r>
        <w:t xml:space="preserve">7. </w:t>
        <w:tab/>
        <w:tab/>
        <w:t>No.</w:t>
      </w:r>
    </w:p>
    <w:p>
      <w:r>
        <w:rPr>
          <w:b/>
          <w:u w:val="single"/>
        </w:rPr>
        <w:t>141346</w:t>
      </w:r>
    </w:p>
    <w:p>
      <w:r>
        <w:t xml:space="preserve">8. </w:t>
        <w:tab/>
        <w:tab/>
        <w:t>No, he *absolutely* wasn't. He was always the focus, both in terms of narrative and sheer screen time.  The entire series was about Max, his fall from grace and eventual (partial) redemption. One of the reasons Thunderdome wasn't very good was the fact that all it did was go through the exact same story beats as Road Warrior (Max gets involved in other people's struggles, finds a piece of his lost humanity in the process, wanders off into the sunset), and in doing so, didn't progress his character arc at all.  And that goes double for Fury Road, which on top of not doing it half as well as Thunderdome (let alone Road Warrior), made him a side character who could have been easily written out of the story altogether.</w:t>
      </w:r>
    </w:p>
    <w:p>
      <w:r>
        <w:rPr>
          <w:b/>
          <w:u w:val="single"/>
        </w:rPr>
        <w:t>141347</w:t>
      </w:r>
    </w:p>
    <w:p>
      <w:r>
        <w:t>1. &gt;Ignore the magazines  Alright, I agree, fashion magazines are pretty retarded  &gt;Wear what you want  Seems reasonable, wearing the clothes you like is good  &gt;Show everyone your fat rolls and get to 600 pounds and wear a crop top and show everyone your disgusting unbrushed teeth and if anyone calls you ugly fuck em they're the patriarchy   REEEEEEEEEEE   Edit: r/yesyesno</w:t>
      </w:r>
    </w:p>
    <w:p>
      <w:r>
        <w:rPr>
          <w:b/>
          <w:u w:val="single"/>
        </w:rPr>
        <w:t>141348</w:t>
      </w:r>
    </w:p>
    <w:p>
      <w:r>
        <w:t>1. "They represent the new face of the far right that some scholars term 'multiracial white supremacy.'"  If I facepalmed any harder, I'd hit brain.</w:t>
      </w:r>
    </w:p>
    <w:p>
      <w:r>
        <w:rPr>
          <w:b/>
          <w:u w:val="single"/>
        </w:rPr>
        <w:t>141349</w:t>
      </w:r>
    </w:p>
    <w:p>
      <w:r>
        <w:t xml:space="preserve">2. </w:t>
        <w:tab/>
        <w:t>On a Twitter thread about the Proud Boys skirmish with Antifa, started by NYC mayor DeBlasio, a bunch of people were like "arrest these Nazis". One guy posted a pic. There's an Asian dude, a Hispanic or mid-Eastern looking dude, right in front. It really didn't help their narrative. The people in the thread were hot &amp; bothered, I think, because they hadn't seen the unedited version of the scuffle, only the one deceptively edited to make the Antifa dudes look like victims.</w:t>
      </w:r>
    </w:p>
    <w:p>
      <w:r>
        <w:rPr>
          <w:b/>
          <w:u w:val="single"/>
        </w:rPr>
        <w:t>141350</w:t>
      </w:r>
    </w:p>
    <w:p>
      <w:r>
        <w:t xml:space="preserve">3. </w:t>
        <w:tab/>
        <w:tab/>
        <w:t>On twitter all i saw what McInnes bransihing a sword and one image of a dudes seemingly beating up on one dude. I saw it repeatedly. and each time i wanted more context. Never got any though.   &amp;#x200B;  Oh but i did see a retweet from Patton Oswalt from Its Going Down, which was hilarious.</w:t>
      </w:r>
    </w:p>
    <w:p>
      <w:r>
        <w:rPr>
          <w:b/>
          <w:u w:val="single"/>
        </w:rPr>
        <w:t>141351</w:t>
      </w:r>
    </w:p>
    <w:p>
      <w:r>
        <w:t xml:space="preserve">4. </w:t>
        <w:tab/>
        <w:tab/>
        <w:tab/>
        <w:t>https://youtu.be/7Yz3q7YMhao</w:t>
      </w:r>
    </w:p>
    <w:p>
      <w:r>
        <w:rPr>
          <w:b/>
          <w:u w:val="single"/>
        </w:rPr>
        <w:t>141352</w:t>
      </w:r>
    </w:p>
    <w:p>
      <w:r>
        <w:t xml:space="preserve">5. </w:t>
        <w:tab/>
        <w:tab/>
        <w:tab/>
        <w:tab/>
        <w:t>Honestly (and I’m going to get downvoted for this) that video was off-putting. While I think it’s important to defend yourself, I don’t think anyone should be happy when violence occurs—it disturbs me when someone brags about slamming someone’s head into the pavement. Even regardless of the moral debate, its just not a good look. Yes people need to stand up to antifa, but I don’t like this sentiment of vigilante justice and eagerness to fight. If antifa beats people, that’s all there is to report on. If you get video of proud boys kicking people and then bragging about it, you know that’s the only thing that will reach the news.</w:t>
      </w:r>
    </w:p>
    <w:p>
      <w:r>
        <w:rPr>
          <w:b/>
          <w:u w:val="single"/>
        </w:rPr>
        <w:t>141353</w:t>
      </w:r>
    </w:p>
    <w:p>
      <w:r>
        <w:t xml:space="preserve">6. </w:t>
        <w:tab/>
        <w:tab/>
        <w:tab/>
        <w:tab/>
        <w:tab/>
        <w:t>I understand your sentiment, but I think it's important to be ready, willing and able to shut those cunts down the second they try their shit. There's been too many riots, assaults, instances violence against politicians etc. At some point we'll be knocked off our high horse with a bike lock and shot by some deranged TDS prick and I won't let that happen to me.</w:t>
      </w:r>
    </w:p>
    <w:p>
      <w:r>
        <w:rPr>
          <w:b/>
          <w:u w:val="single"/>
        </w:rPr>
        <w:t>141354</w:t>
      </w:r>
    </w:p>
    <w:p>
      <w:r>
        <w:t>1. https://archive.fo/0xirQ   Reminder that in their eyes, any whites who are not "white liberals"(untill they turn on them too) are violent supremists regardless of actual held beliefs. She even has the audacity to point out that since that district is only about 50% white it should never go conservative again and won't as long as they replace whitey further.</w:t>
      </w:r>
    </w:p>
    <w:p>
      <w:r>
        <w:rPr>
          <w:b/>
          <w:u w:val="single"/>
        </w:rPr>
        <w:t>141355</w:t>
      </w:r>
    </w:p>
    <w:p>
      <w:r>
        <w:t xml:space="preserve">2. </w:t>
        <w:tab/>
        <w:t>&gt;She even has the audacity to point out that since that district is only about 50% white it should never go conservative again and won't as long as they replace whitey further.  But when I say that, I'm a white supremacist conspiracy theorist</w:t>
      </w:r>
    </w:p>
    <w:p>
      <w:r>
        <w:rPr>
          <w:b/>
          <w:u w:val="single"/>
        </w:rPr>
        <w:t>141356</w:t>
      </w:r>
    </w:p>
    <w:p>
      <w:r>
        <w:t xml:space="preserve">3. </w:t>
        <w:tab/>
        <w:tab/>
        <w:t>Lefties have no self awareness</w:t>
      </w:r>
    </w:p>
    <w:p>
      <w:r>
        <w:rPr>
          <w:b/>
          <w:u w:val="single"/>
        </w:rPr>
        <w:t>141357</w:t>
      </w:r>
    </w:p>
    <w:p>
      <w:r>
        <w:t>1. The guy was enjoying the attention. After his alligator video got famous, he started to feed the poor woman to pigs and all the other animals in the game lol.</w:t>
      </w:r>
    </w:p>
    <w:p>
      <w:r>
        <w:rPr>
          <w:b/>
          <w:u w:val="single"/>
        </w:rPr>
        <w:t>141358</w:t>
      </w:r>
    </w:p>
    <w:p>
      <w:r>
        <w:t xml:space="preserve">2. </w:t>
        <w:tab/>
        <w:t>Based on the video titles on his Twitter account, I don't think he was playing any favorites because I'm seeing stuff titled like "Beating Up Racist Preacher" or "KKK Run Over By Train". Actually he might be giving that suffragette woman approximately equal special treatment to the KKK based on the multiple KKK videos he seems to have listed.</w:t>
      </w:r>
    </w:p>
    <w:p>
      <w:r>
        <w:rPr>
          <w:b/>
          <w:u w:val="single"/>
        </w:rPr>
        <w:t>141359</w:t>
      </w:r>
    </w:p>
    <w:p>
      <w:r>
        <w:t xml:space="preserve">3. </w:t>
        <w:tab/>
        <w:tab/>
        <w:t>&gt;Patriarchy, for instance, is exactly the same as the Jewish-Zionist conspiracy, just with gender instead of race.  totally :\^) its not like women have largely been kept out of these institutions for a long time  &gt;Rape culture is exactly the same as what was said about blacks in order to fuel the lynch mobs.  Yeah, not like women in Hollywood were "discouraged" to speak out. Just like Ford :\^^))))  &gt;The privilege narrative is point for point what the Nazis used to justify taking the money and legal rights of the Jews.  Yeah, men (despicably white) sure don't have any advantages over women or men of other races :\^))))</w:t>
      </w:r>
    </w:p>
    <w:p>
      <w:r>
        <w:rPr>
          <w:b/>
          <w:u w:val="single"/>
        </w:rPr>
        <w:t>141360</w:t>
      </w:r>
    </w:p>
    <w:p>
      <w:r>
        <w:t xml:space="preserve">4. </w:t>
        <w:tab/>
        <w:tab/>
        <w:t>I’m glad you got that out of your system. Do you feel better?    I’m sorry if I triggered you.  I only assumed you were racist with that username and your edge lord form of the word “nigger”. But now I know you arnt racist and you were only contributing “useful” information to the thread.</w:t>
      </w:r>
    </w:p>
    <w:p>
      <w:r>
        <w:rPr>
          <w:b/>
          <w:u w:val="single"/>
        </w:rPr>
        <w:t>141361</w:t>
      </w:r>
    </w:p>
    <w:p>
      <w:r>
        <w:t>1. "Sexism creates male privilege. All men and only men benefit from sexism." "Sexism hurts men too." lol Make up your minds, you dumb fucking cunts.</w:t>
      </w:r>
    </w:p>
    <w:p>
      <w:r>
        <w:rPr>
          <w:b/>
          <w:u w:val="single"/>
        </w:rPr>
        <w:t>141362</w:t>
      </w:r>
    </w:p>
    <w:p>
      <w:r>
        <w:t xml:space="preserve">2. </w:t>
        <w:tab/>
        <w:t>Only men benefit, and all men benefit. But not at all times. So,  Stop saying that the men who agree with me are cunts. You are hurting them.</w:t>
      </w:r>
    </w:p>
    <w:p>
      <w:r>
        <w:rPr>
          <w:b/>
          <w:u w:val="single"/>
        </w:rPr>
        <w:t>141363</w:t>
      </w:r>
    </w:p>
    <w:p>
      <w:r>
        <w:t>1. &gt;we're not talking about every strait people.   No, you're talking about homophobes, but you're also painting all or most strait people as homophobes.   &gt;it's a joke  There comes a point with jokes where you're intent maybe ironic, but you're still doing the thing. For example, at the height of all the Rick and Morty Macdonalds sauce thing, I sure some of the people that were spazzing out on the floor of a Macdonalds screaming "pickle rick" were being ironic, but they were still spazzing out on the floor of a Macdonalds screaming "pickle rick".   They look like jackasses whether they're serious or not.</w:t>
      </w:r>
    </w:p>
    <w:p>
      <w:r>
        <w:rPr>
          <w:b/>
          <w:u w:val="single"/>
        </w:rPr>
        <w:t>141364</w:t>
      </w:r>
    </w:p>
    <w:p>
      <w:r>
        <w:t xml:space="preserve">2. </w:t>
        <w:tab/>
        <w:t>"Hey guys, look at me, I'm retarded!"  "...Fuck off, retard."  "Joke's on you, I was just pretending to be retarded!"</w:t>
      </w:r>
    </w:p>
    <w:p>
      <w:r>
        <w:rPr>
          <w:b/>
          <w:u w:val="single"/>
        </w:rPr>
        <w:t>141365</w:t>
      </w:r>
    </w:p>
    <w:p>
      <w:r>
        <w:t xml:space="preserve">3. </w:t>
        <w:tab/>
        <w:tab/>
        <w:t>Haha *dabs*</w:t>
      </w:r>
    </w:p>
    <w:p>
      <w:r>
        <w:rPr>
          <w:b/>
          <w:u w:val="single"/>
        </w:rPr>
        <w:t>141366</w:t>
      </w:r>
    </w:p>
    <w:p>
      <w:r>
        <w:t xml:space="preserve">4. </w:t>
        <w:tab/>
        <w:t>That event made me not like the show anymore.....then the shit came out about the creators of the show and.....glad I jumped ship when I did</w:t>
      </w:r>
    </w:p>
    <w:p>
      <w:r>
        <w:rPr>
          <w:b/>
          <w:u w:val="single"/>
        </w:rPr>
        <w:t>141367</w:t>
      </w:r>
    </w:p>
    <w:p>
      <w:r>
        <w:t xml:space="preserve">5. </w:t>
        <w:tab/>
        <w:tab/>
        <w:t>I mean... That just showed how stupid some of the people who watch the show were, but I'm not sure how the actions of those people should turn you against a show you like. The bit about the sauce in the context of the show was fine by me, but the 4chan type retards who flooded McDonald's are a different story...</w:t>
      </w:r>
    </w:p>
    <w:p>
      <w:r>
        <w:rPr>
          <w:b/>
          <w:u w:val="single"/>
        </w:rPr>
        <w:t>141368</w:t>
      </w:r>
    </w:p>
    <w:p>
      <w:r>
        <w:t xml:space="preserve">6. </w:t>
        <w:tab/>
        <w:tab/>
        <w:tab/>
        <w:t>It's because fambases have the ability to actually ruin the content. I jumped ship because I realized what party I was apart of.</w:t>
      </w:r>
    </w:p>
    <w:p>
      <w:r>
        <w:rPr>
          <w:b/>
          <w:u w:val="single"/>
        </w:rPr>
        <w:t>141369</w:t>
      </w:r>
    </w:p>
    <w:p>
      <w:r>
        <w:t xml:space="preserve">7. </w:t>
        <w:tab/>
        <w:tab/>
        <w:tab/>
        <w:tab/>
        <w:t>Just like how the SU fandom killed ot before the pedophile creator did?</w:t>
      </w:r>
    </w:p>
    <w:p>
      <w:r>
        <w:rPr>
          <w:b/>
          <w:u w:val="single"/>
        </w:rPr>
        <w:t>141370</w:t>
      </w:r>
    </w:p>
    <w:p>
      <w:r>
        <w:t xml:space="preserve">8. </w:t>
        <w:tab/>
        <w:tab/>
        <w:tab/>
        <w:tab/>
        <w:tab/>
        <w:t>Pretty much.</w:t>
      </w:r>
    </w:p>
    <w:p>
      <w:r>
        <w:rPr>
          <w:b/>
          <w:u w:val="single"/>
        </w:rPr>
        <w:t>141371</w:t>
      </w:r>
    </w:p>
    <w:p>
      <w:r>
        <w:t>1. I don’t have a strong preference either way for LGBT/GLBT but I always see people saying GLBT is easier to say. I don’t get it though. It’s not like GLBT has less syllables or anything?</w:t>
      </w:r>
    </w:p>
    <w:p>
      <w:r>
        <w:rPr>
          <w:b/>
          <w:u w:val="single"/>
        </w:rPr>
        <w:t>141372</w:t>
      </w:r>
    </w:p>
    <w:p>
      <w:r>
        <w:t xml:space="preserve">2. </w:t>
        <w:tab/>
        <w:t>It kinda does, because you can lean into the l. You know, pronounce it jillbt or something. Than it only has three syllables.</w:t>
      </w:r>
    </w:p>
    <w:p>
      <w:r>
        <w:rPr>
          <w:b/>
          <w:u w:val="single"/>
        </w:rPr>
        <w:t>141373</w:t>
      </w:r>
    </w:p>
    <w:p>
      <w:r>
        <w:t xml:space="preserve">3. </w:t>
        <w:tab/>
        <w:tab/>
        <w:t>If you pronounce it ‘faggot’ it only has 2 syllables.</w:t>
      </w:r>
    </w:p>
    <w:p>
      <w:r>
        <w:rPr>
          <w:b/>
          <w:u w:val="single"/>
        </w:rPr>
        <w:t>141374</w:t>
      </w:r>
    </w:p>
    <w:p>
      <w:r>
        <w:t>1. That was a fun video. What an entitled cunt.</w:t>
      </w:r>
    </w:p>
    <w:p>
      <w:r>
        <w:rPr>
          <w:b/>
          <w:u w:val="single"/>
        </w:rPr>
        <w:t>141375</w:t>
      </w:r>
    </w:p>
    <w:p>
      <w:r>
        <w:t>1. Why was this even a thing. She wasn't drinking (the breath test came back negative), no open containers. Just because it's visible, some bullshit.</w:t>
      </w:r>
    </w:p>
    <w:p>
      <w:r>
        <w:rPr>
          <w:b/>
          <w:u w:val="single"/>
        </w:rPr>
        <w:t>141376</w:t>
      </w:r>
    </w:p>
    <w:p>
      <w:r>
        <w:t xml:space="preserve">2. </w:t>
        <w:tab/>
        <w:t>I love this sub so much but this wase exactly my thought. The police could've just given her a fair warning or something. There was no need to escalate the situation like this even if she's entitled and arrogant af.</w:t>
      </w:r>
    </w:p>
    <w:p>
      <w:r>
        <w:rPr>
          <w:b/>
          <w:u w:val="single"/>
        </w:rPr>
        <w:t>141377</w:t>
      </w:r>
    </w:p>
    <w:p>
      <w:r>
        <w:t xml:space="preserve">3. </w:t>
        <w:tab/>
        <w:tab/>
        <w:t>They got suspicious when she would not give them her name.</w:t>
      </w:r>
    </w:p>
    <w:p>
      <w:r>
        <w:rPr>
          <w:b/>
          <w:u w:val="single"/>
        </w:rPr>
        <w:t>141378</w:t>
      </w:r>
    </w:p>
    <w:p>
      <w:r>
        <w:t xml:space="preserve">4. </w:t>
        <w:tab/>
        <w:tab/>
        <w:tab/>
        <w:t>But there was nothing wrong being done, they had no right to that information...</w:t>
      </w:r>
    </w:p>
    <w:p>
      <w:r>
        <w:rPr>
          <w:b/>
          <w:u w:val="single"/>
        </w:rPr>
        <w:t>141379</w:t>
      </w:r>
    </w:p>
    <w:p>
      <w:r>
        <w:t>1. Kyrsten Sinema is on video calling Arizona the meth lab of the united states and she's winning holy shit she must be right you guys are fucking retarded.</w:t>
      </w:r>
    </w:p>
    <w:p>
      <w:r>
        <w:rPr>
          <w:b/>
          <w:u w:val="single"/>
        </w:rPr>
        <w:t>141380</w:t>
      </w:r>
    </w:p>
    <w:p>
      <w:r>
        <w:t>1. Here's hoping Japanese devs finally see the light and hop on the PC bandwagon. The other consoles can come too.</w:t>
      </w:r>
    </w:p>
    <w:p>
      <w:r>
        <w:rPr>
          <w:b/>
          <w:u w:val="single"/>
        </w:rPr>
        <w:t>141381</w:t>
      </w:r>
    </w:p>
    <w:p>
      <w:r>
        <w:t xml:space="preserve">2. </w:t>
        <w:tab/>
        <w:t>A lot of Japanese devs seem to be moving to the switch from the looks of it. Any developers with a bit of sense made the switch (no pun intended) after Sony moved their global HQ to commiefornia</w:t>
      </w:r>
    </w:p>
    <w:p>
      <w:r>
        <w:rPr>
          <w:b/>
          <w:u w:val="single"/>
        </w:rPr>
        <w:t>141382</w:t>
      </w:r>
    </w:p>
    <w:p>
      <w:r>
        <w:t xml:space="preserve">3. </w:t>
        <w:tab/>
        <w:tab/>
        <w:t>Of all places to centralize their business operations, California is the worst place.</w:t>
      </w:r>
    </w:p>
    <w:p>
      <w:r>
        <w:rPr>
          <w:b/>
          <w:u w:val="single"/>
        </w:rPr>
        <w:t>141383</w:t>
      </w:r>
    </w:p>
    <w:p>
      <w:r>
        <w:t xml:space="preserve">4. </w:t>
        <w:tab/>
        <w:tab/>
        <w:tab/>
        <w:t>Espically when  most companies are leaving it for Texas. If Sony had any sense, they would have left thr CA offices to rot.</w:t>
      </w:r>
    </w:p>
    <w:p>
      <w:r>
        <w:rPr>
          <w:b/>
          <w:u w:val="single"/>
        </w:rPr>
        <w:t>141384</w:t>
      </w:r>
    </w:p>
    <w:p>
      <w:r>
        <w:t>1. Obviously she shouldn't have been mouthing off or resisted arrest.   But why are they arresting someone for drinking at the beach? When are you supposed to drink?</w:t>
      </w:r>
    </w:p>
    <w:p>
      <w:r>
        <w:rPr>
          <w:b/>
          <w:u w:val="single"/>
        </w:rPr>
        <w:t>141385</w:t>
      </w:r>
    </w:p>
    <w:p>
      <w:r>
        <w:t xml:space="preserve">2. </w:t>
        <w:tab/>
        <w:t>The video description says she was talked to for suspicion of underage drinking, which wound up being true.</w:t>
      </w:r>
    </w:p>
    <w:p>
      <w:r>
        <w:rPr>
          <w:b/>
          <w:u w:val="single"/>
        </w:rPr>
        <w:t>141386</w:t>
      </w:r>
    </w:p>
    <w:p>
      <w:r>
        <w:t xml:space="preserve">3. </w:t>
        <w:tab/>
        <w:t>Underage drinking she said she was 20 and was drinking a twisted iced tea.</w:t>
      </w:r>
    </w:p>
    <w:p>
      <w:r>
        <w:rPr>
          <w:b/>
          <w:u w:val="single"/>
        </w:rPr>
        <w:t>141387</w:t>
      </w:r>
    </w:p>
    <w:p>
      <w:r>
        <w:t xml:space="preserve">4. </w:t>
        <w:tab/>
        <w:tab/>
        <w:t>True... except for the part where she wasn't drinking an unopened beverage that she claimed wasn't hers, and passed a breathalyzer...</w:t>
      </w:r>
    </w:p>
    <w:p>
      <w:r>
        <w:rPr>
          <w:b/>
          <w:u w:val="single"/>
        </w:rPr>
        <w:t>141388</w:t>
      </w:r>
    </w:p>
    <w:p>
      <w:r>
        <w:t xml:space="preserve">5. </w:t>
        <w:tab/>
        <w:tab/>
        <w:tab/>
        <w:t>A minor in possession of alcohol is still illegal. the breathalyzer only proved she wasn’t drunk, not that she hadn’t consumed alcohol.</w:t>
      </w:r>
    </w:p>
    <w:p>
      <w:r>
        <w:rPr>
          <w:b/>
          <w:u w:val="single"/>
        </w:rPr>
        <w:t>141389</w:t>
      </w:r>
    </w:p>
    <w:p>
      <w:r>
        <w:t xml:space="preserve">6. </w:t>
        <w:tab/>
        <w:tab/>
        <w:tab/>
        <w:tab/>
        <w:t>She wasn't "in possession", she was "in proximity".</w:t>
      </w:r>
    </w:p>
    <w:p>
      <w:r>
        <w:rPr>
          <w:b/>
          <w:u w:val="single"/>
        </w:rPr>
        <w:t>141390</w:t>
      </w:r>
    </w:p>
    <w:p>
      <w:r>
        <w:t xml:space="preserve">7. </w:t>
        <w:tab/>
        <w:tab/>
        <w:tab/>
        <w:tab/>
        <w:tab/>
        <w:t>Both of them were under age and they have alcohol. That’s possession. Change the alcohol into coke. Try to tell the cop then oh no officer that’s not my coke. It’s only an arms length away and sitting with the rest of my stuff. It’s in my proximity officer not in my “possession”. And bottom line is she was in the wrong. She had been legally detained on the suspicion of under aged drinking. She then failed to identify, refused to comply with an officers commands, evaded arrest(walking away), resisting arrest, then lastly assaulting a police office. She thought that because she was in a Bikini and had tits she could get away with her tantrum and just walk because all the guys in her life let her do that so they could bend her over. She got what she deserved and I’d expect the same to happen to an entitled man as well.</w:t>
      </w:r>
    </w:p>
    <w:p>
      <w:r>
        <w:rPr>
          <w:b/>
          <w:u w:val="single"/>
        </w:rPr>
        <w:t>141391</w:t>
      </w:r>
    </w:p>
    <w:p>
      <w:r>
        <w:t>1. It's an interesting argument, isn't it?  Technically speaking, if you live with a man, you are more likely to get assaulted or attacked, because men commit more crimes like that.  The logic is absolutely sound.  However, it's *also* logical, in that case, to also write 'no blacks', because black people commit more crime, proportionally speaking, than white people, so if you live with a black person, you're more likely to get assaulted or attacked.  I wonder if this woman would be happy to have the same logic applied to race, as she applies to gender.  Or whether she would suddenly shout 'no way, that's racist!'.  Another thought that I had is that, if we take it as correct that men are stronger and more physically dangerous than women, on average, that could work to your advantage, as well as your disadvantage, if you were a woman living with a man; this is because, if someone attacked you in your home (e.g. a burglary or something), the male you are living with would be able to defend you better than a woman could.  It's a shame we can't have discussions about this rationally without it turning into an unpleasant argument.  Anyway personally speaking I think it's unfair to judge someone based on their race, gender or sexuality, it's more important to meet the person and find out what they're like, than to look at what gender they are and instantly dismiss them based on that.  But I understand women who are afraid of sharing with guys they don't know, I honestly do understand the logic.  I would be wary of sharing a place with *anyone* I didn't know well, regardless of their race, gender, or sexuality; I think people in general are fucking awful.</w:t>
      </w:r>
    </w:p>
    <w:p>
      <w:r>
        <w:rPr>
          <w:b/>
          <w:u w:val="single"/>
        </w:rPr>
        <w:t>141392</w:t>
      </w:r>
    </w:p>
    <w:p>
      <w:r>
        <w:t xml:space="preserve">2. </w:t>
        <w:tab/>
        <w:t>I totally agree with you.  I also very much understand the point why women usually do not prefer men roommates but what I don't understand is the very rude conversation she had and also the fact that maybe most of these female only ads are posted for places who actually have only men tenants or both men and women. If all these female only ads are posted for  places which only have female tenants that means over half of places that have rooms for rent in Toronto are female only as well which cannot be correct.</w:t>
      </w:r>
    </w:p>
    <w:p>
      <w:r>
        <w:rPr>
          <w:b/>
          <w:u w:val="single"/>
        </w:rPr>
        <w:t>141393</w:t>
      </w:r>
    </w:p>
    <w:p>
      <w:r>
        <w:t xml:space="preserve">3. </w:t>
        <w:tab/>
        <w:tab/>
        <w:t>&gt;what I don't understand is the very rude conversation she had   She's a cunt, doesn't seem that hard to understand</w:t>
      </w:r>
    </w:p>
    <w:p>
      <w:r>
        <w:rPr>
          <w:b/>
          <w:u w:val="single"/>
        </w:rPr>
        <w:t>141394</w:t>
      </w:r>
    </w:p>
    <w:p>
      <w:r>
        <w:t>1. Lemme guess, he was an off-duty cop</w:t>
      </w:r>
    </w:p>
    <w:p>
      <w:r>
        <w:rPr>
          <w:b/>
          <w:u w:val="single"/>
        </w:rPr>
        <w:t>141395</w:t>
      </w:r>
    </w:p>
    <w:p>
      <w:r>
        <w:t xml:space="preserve">2. </w:t>
        <w:tab/>
        <w:t>Naw this was probably Brazil, she's lucky she didn't wind up on r/watchpeopledie</w:t>
      </w:r>
    </w:p>
    <w:p>
      <w:r>
        <w:rPr>
          <w:b/>
          <w:u w:val="single"/>
        </w:rPr>
        <w:t>141396</w:t>
      </w:r>
    </w:p>
    <w:p>
      <w:r>
        <w:t xml:space="preserve">3. </w:t>
        <w:tab/>
        <w:tab/>
        <w:t>The reason he said it was an off-duty cop is because all of the off-duty brazilian cop videos</w:t>
      </w:r>
    </w:p>
    <w:p>
      <w:r>
        <w:rPr>
          <w:b/>
          <w:u w:val="single"/>
        </w:rPr>
        <w:t>141397</w:t>
      </w:r>
    </w:p>
    <w:p>
      <w:r>
        <w:t xml:space="preserve">4. </w:t>
        <w:tab/>
        <w:tab/>
        <w:tab/>
        <w:t>This video takes place in Brazil, a country in South American. and it should be noted that the lady almost dies.</w:t>
      </w:r>
    </w:p>
    <w:p>
      <w:r>
        <w:rPr>
          <w:b/>
          <w:u w:val="single"/>
        </w:rPr>
        <w:t>141398</w:t>
      </w:r>
    </w:p>
    <w:p>
      <w:r>
        <w:t xml:space="preserve">5. </w:t>
        <w:tab/>
        <w:tab/>
        <w:tab/>
        <w:tab/>
        <w:t>Is that how you feel aside from factual evidence? Just a few feelings and you know death you fucking cunt</w:t>
      </w:r>
    </w:p>
    <w:p>
      <w:r>
        <w:rPr>
          <w:b/>
          <w:u w:val="single"/>
        </w:rPr>
        <w:t>141399</w:t>
      </w:r>
    </w:p>
    <w:p>
      <w:r>
        <w:t xml:space="preserve">6. </w:t>
        <w:tab/>
        <w:tab/>
        <w:tab/>
        <w:tab/>
        <w:tab/>
        <w:t>what? are you responding to the wrong person?</w:t>
      </w:r>
    </w:p>
    <w:p>
      <w:r>
        <w:rPr>
          <w:b/>
          <w:u w:val="single"/>
        </w:rPr>
        <w:t>141400</w:t>
      </w:r>
    </w:p>
    <w:p>
      <w:r>
        <w:t xml:space="preserve">7. </w:t>
        <w:tab/>
        <w:tab/>
        <w:tab/>
        <w:tab/>
        <w:tab/>
        <w:t>in what world, are what I said "feelings." I listed a number of hard, cold facts, and facts, don't care about feelings.   okay. see i fix things with my hands and i do good work and i don't need some punk looking stupid on the internet by commenting wrong calling me names.  who is downvoting me?  I wish all of you were pretty ladies like this one, that way I wouldn't have to feel so guilty to God for getting a boner while I kick all your asses!</w:t>
      </w:r>
    </w:p>
    <w:p>
      <w:r>
        <w:rPr>
          <w:b/>
          <w:u w:val="single"/>
        </w:rPr>
        <w:t>141401</w:t>
      </w:r>
    </w:p>
    <w:p>
      <w:r>
        <w:t xml:space="preserve">8. </w:t>
        <w:tab/>
        <w:tab/>
        <w:tab/>
        <w:tab/>
        <w:tab/>
        <w:t>Yeah I know death, you god-damned retard, and I will show you how it FEELS.   See the thing about me is I like to work with my hands. I don't take no shit from nobody and I work with my hands.  then this one day I was on this there internet thing watching bitches get smashed like they deserve to. and wouldnt you you know. they said something WRONG. so as I told them what for i did. and i done and called them a bad name. and that will teach them to be wrong. and act like they know stuff more than me.  &amp;#x200B;  I like to work with my hands.  Irse a la porra, guey  you got me all fucked up</w:t>
      </w:r>
    </w:p>
    <w:p>
      <w:r>
        <w:rPr>
          <w:b/>
          <w:u w:val="single"/>
        </w:rPr>
        <w:t>141402</w:t>
      </w:r>
    </w:p>
    <w:p>
      <w:r>
        <w:t xml:space="preserve">9. </w:t>
        <w:tab/>
        <w:tab/>
        <w:tab/>
        <w:tab/>
        <w:tab/>
        <w:tab/>
        <w:t>We got a bad ass over here</w:t>
      </w:r>
    </w:p>
    <w:p>
      <w:r>
        <w:rPr>
          <w:b/>
          <w:u w:val="single"/>
        </w:rPr>
        <w:t>141403</w:t>
      </w:r>
    </w:p>
    <w:p>
      <w:r>
        <w:t xml:space="preserve">10. </w:t>
        <w:tab/>
        <w:tab/>
        <w:tab/>
        <w:tab/>
        <w:tab/>
        <w:tab/>
        <w:tab/>
        <w:t>it's just a bunch of lyrics from songs I like.</w:t>
      </w:r>
    </w:p>
    <w:p>
      <w:r>
        <w:rPr>
          <w:b/>
          <w:u w:val="single"/>
        </w:rPr>
        <w:t>141404</w:t>
      </w:r>
    </w:p>
    <w:p>
      <w:r>
        <w:t xml:space="preserve">11. </w:t>
        <w:tab/>
        <w:tab/>
        <w:tab/>
        <w:tab/>
        <w:tab/>
        <w:tab/>
        <w:t>In case nobody heard, this guy likes to work with his hands</w:t>
      </w:r>
    </w:p>
    <w:p>
      <w:r>
        <w:rPr>
          <w:b/>
          <w:u w:val="single"/>
        </w:rPr>
        <w:t>141405</w:t>
      </w:r>
    </w:p>
    <w:p>
      <w:r>
        <w:t xml:space="preserve">12. </w:t>
        <w:tab/>
        <w:tab/>
        <w:tab/>
        <w:tab/>
        <w:tab/>
        <w:tab/>
        <w:tab/>
        <w:t>Yeah I do and what is wrong with that?</w:t>
      </w:r>
    </w:p>
    <w:p>
      <w:r>
        <w:rPr>
          <w:b/>
          <w:u w:val="single"/>
        </w:rPr>
        <w:t>141406</w:t>
      </w:r>
    </w:p>
    <w:p>
      <w:r>
        <w:t xml:space="preserve">13. </w:t>
        <w:tab/>
        <w:tab/>
        <w:tab/>
        <w:tab/>
        <w:tab/>
        <w:tab/>
        <w:tab/>
        <w:tab/>
        <w:t>Nothing, it's just weird that you said it three times.  Touchy touchy  Maybe you have a little penis?</w:t>
      </w:r>
    </w:p>
    <w:p>
      <w:r>
        <w:rPr>
          <w:b/>
          <w:u w:val="single"/>
        </w:rPr>
        <w:t>141407</w:t>
      </w:r>
    </w:p>
    <w:p>
      <w:r>
        <w:t xml:space="preserve">14. </w:t>
        <w:tab/>
        <w:tab/>
        <w:tab/>
        <w:tab/>
        <w:tab/>
        <w:tab/>
        <w:tab/>
        <w:tab/>
        <w:tab/>
        <w:t>Yeah well if i did you'd probably want to touch it you queer.</w:t>
      </w:r>
    </w:p>
    <w:p>
      <w:r>
        <w:rPr>
          <w:b/>
          <w:u w:val="single"/>
        </w:rPr>
        <w:t>141408</w:t>
      </w:r>
    </w:p>
    <w:p>
      <w:r>
        <w:t xml:space="preserve">15. </w:t>
        <w:tab/>
        <w:tab/>
        <w:tab/>
        <w:tab/>
        <w:tab/>
        <w:tab/>
        <w:tab/>
        <w:tab/>
        <w:tab/>
        <w:tab/>
        <w:t>Haha you really know how to make a guy blush</w:t>
      </w:r>
    </w:p>
    <w:p>
      <w:r>
        <w:rPr>
          <w:b/>
          <w:u w:val="single"/>
        </w:rPr>
        <w:t>141409</w:t>
      </w:r>
    </w:p>
    <w:p>
      <w:r>
        <w:t xml:space="preserve">16. </w:t>
        <w:tab/>
        <w:tab/>
        <w:tab/>
        <w:tab/>
        <w:tab/>
        <w:tab/>
        <w:tab/>
        <w:tab/>
        <w:tab/>
        <w:tab/>
        <w:tab/>
        <w:t>send me a PM instead of in public like this</w:t>
      </w:r>
    </w:p>
    <w:p>
      <w:r>
        <w:rPr>
          <w:b/>
          <w:u w:val="single"/>
        </w:rPr>
        <w:t>141410</w:t>
      </w:r>
    </w:p>
    <w:p>
      <w:r>
        <w:t xml:space="preserve">17. </w:t>
        <w:tab/>
        <w:tab/>
        <w:tab/>
        <w:tab/>
        <w:tab/>
        <w:tab/>
        <w:tab/>
        <w:tab/>
        <w:tab/>
        <w:tab/>
        <w:tab/>
        <w:tab/>
        <w:t>I knew you were a sweetheart</w:t>
      </w:r>
    </w:p>
    <w:p>
      <w:r>
        <w:rPr>
          <w:b/>
          <w:u w:val="single"/>
        </w:rPr>
        <w:t>141411</w:t>
      </w:r>
    </w:p>
    <w:p>
      <w:r>
        <w:t>1. You might consider leaving the twitter handles and hashtags out of the post title. It's confusing and offputting.</w:t>
      </w:r>
    </w:p>
    <w:p>
      <w:r>
        <w:rPr>
          <w:b/>
          <w:u w:val="single"/>
        </w:rPr>
        <w:t>141412</w:t>
      </w:r>
    </w:p>
    <w:p>
      <w:r>
        <w:t xml:space="preserve">2. </w:t>
        <w:tab/>
        <w:t>He seems to be being a bit spammy actually too.</w:t>
      </w:r>
    </w:p>
    <w:p>
      <w:r>
        <w:rPr>
          <w:b/>
          <w:u w:val="single"/>
        </w:rPr>
        <w:t>141413</w:t>
      </w:r>
    </w:p>
    <w:p>
      <w:r>
        <w:t xml:space="preserve">3. </w:t>
        <w:tab/>
        <w:tab/>
        <w:t>Where's the spam?</w:t>
      </w:r>
    </w:p>
    <w:p>
      <w:r>
        <w:rPr>
          <w:b/>
          <w:u w:val="single"/>
        </w:rPr>
        <w:t>141414</w:t>
      </w:r>
    </w:p>
    <w:p>
      <w:r>
        <w:t xml:space="preserve">4. </w:t>
        <w:tab/>
        <w:tab/>
        <w:tab/>
        <w:t>If you look at his post history he's been just creating topics in this weird format lately, at least he's responded though.</w:t>
      </w:r>
    </w:p>
    <w:p>
      <w:r>
        <w:rPr>
          <w:b/>
          <w:u w:val="single"/>
        </w:rPr>
        <w:t>141415</w:t>
      </w:r>
    </w:p>
    <w:p>
      <w:r>
        <w:t xml:space="preserve">5. </w:t>
        <w:tab/>
        <w:tab/>
        <w:tab/>
        <w:tab/>
        <w:t>Where's the spiced ham, though? He's not linking to his own site or anything so it's not spam. Seems like you have some sort of personal problem with him. Don't drag me into it. My criticism was valid, yours is not.</w:t>
      </w:r>
    </w:p>
    <w:p>
      <w:r>
        <w:rPr>
          <w:b/>
          <w:u w:val="single"/>
        </w:rPr>
        <w:t>141416</w:t>
      </w:r>
    </w:p>
    <w:p>
      <w:r>
        <w:t xml:space="preserve">6. </w:t>
        <w:tab/>
        <w:tab/>
        <w:tab/>
        <w:tab/>
        <w:tab/>
        <w:t>I don't have a problem with him, he just seemed to be behaving a bit spammy lately if you look at his profile.</w:t>
      </w:r>
    </w:p>
    <w:p>
      <w:r>
        <w:rPr>
          <w:b/>
          <w:u w:val="single"/>
        </w:rPr>
        <w:t>141417</w:t>
      </w:r>
    </w:p>
    <w:p>
      <w:r>
        <w:t xml:space="preserve">7. </w:t>
        <w:tab/>
        <w:tab/>
        <w:tab/>
        <w:tab/>
        <w:tab/>
        <w:tab/>
        <w:t>Go look up the word spam as it relates to the internet.   "Spam on the Internet  The term "spam" is internet slang that refers to unsolicited commercial email (UCE) or unsolicited bulk email (UBE). Some people refer to this kind of communication as junk email to equate it with the paper junk mail that comes through the US Mail.May 14, 2018  About spam - Indiana University Knowledge Base https://kb.iu.edu/d/afne"</w:t>
      </w:r>
    </w:p>
    <w:p>
      <w:r>
        <w:rPr>
          <w:b/>
          <w:u w:val="single"/>
        </w:rPr>
        <w:t>141418</w:t>
      </w:r>
    </w:p>
    <w:p>
      <w:r>
        <w:t>1. Imagine being so self centered you think men are literally grinding their teeth down in seething anger that they cant talk to you.</w:t>
      </w:r>
    </w:p>
    <w:p>
      <w:r>
        <w:rPr>
          <w:b/>
          <w:u w:val="single"/>
        </w:rPr>
        <w:t>141419</w:t>
      </w:r>
    </w:p>
    <w:p>
      <w:r>
        <w:t xml:space="preserve">2. </w:t>
        <w:tab/>
        <w:t>tbh i have had a guy shout at me for wearing head phones and called me rude for doing so.</w:t>
      </w:r>
    </w:p>
    <w:p>
      <w:r>
        <w:rPr>
          <w:b/>
          <w:u w:val="single"/>
        </w:rPr>
        <w:t>141420</w:t>
      </w:r>
    </w:p>
    <w:p>
      <w:r>
        <w:t xml:space="preserve">3. </w:t>
        <w:tab/>
        <w:tab/>
        <w:t>I mean sure, it might happen occassionally.  But were not talking about someone actually ripping an earbud out of her ear and shouting at her.  She deliberately worded it in a way that only the most conceited cunt in the world would imagine how it works. "A man will be in the corner grinding his teeth, seething in anger".  Look at the wording. Its meant to invoke either images of animalistic. raw anger. As if shes just so desirable it turns off the human part of mens brains. Or some gollum-esque manbeast hunched in the corner muttering to himself "how dare the precious ignore us!"  AND she seems to think this is a common occurance...</w:t>
      </w:r>
    </w:p>
    <w:p>
      <w:r>
        <w:rPr>
          <w:b/>
          <w:u w:val="single"/>
        </w:rPr>
        <w:t>141421</w:t>
      </w:r>
    </w:p>
    <w:p>
      <w:r>
        <w:t xml:space="preserve">4. </w:t>
        <w:tab/>
        <w:tab/>
        <w:tab/>
        <w:t>some crazy fuck do sit in a corner and glare at you.  and any way considering you have already called this girl "self centered" and a "conceited cunt". you can see a level aggression in your self equal to the one that she is showing. The difference being she has latched her fear and anger on to a group of people, and you just fined random people on the internet to hate.</w:t>
      </w:r>
    </w:p>
    <w:p>
      <w:r>
        <w:rPr>
          <w:b/>
          <w:u w:val="single"/>
        </w:rPr>
        <w:t>141422</w:t>
      </w:r>
    </w:p>
    <w:p>
      <w:r>
        <w:t xml:space="preserve">5. </w:t>
        <w:tab/>
        <w:tab/>
        <w:tab/>
        <w:tab/>
        <w:t>Lol fuck off.</w:t>
      </w:r>
    </w:p>
    <w:p>
      <w:r>
        <w:rPr>
          <w:b/>
          <w:u w:val="single"/>
        </w:rPr>
        <w:t>141423</w:t>
      </w:r>
    </w:p>
    <w:p>
      <w:r>
        <w:t>1. So, serious question here, is Dyke an appropriate term to use again? I thought it was up there with calling a man a faggot.</w:t>
      </w:r>
    </w:p>
    <w:p>
      <w:r>
        <w:rPr>
          <w:b/>
          <w:u w:val="single"/>
        </w:rPr>
        <w:t>141424</w:t>
      </w:r>
    </w:p>
    <w:p>
      <w:r>
        <w:t xml:space="preserve">2. </w:t>
        <w:tab/>
        <w:t>I do not know. I only used it as a quote form the statement</w:t>
      </w:r>
    </w:p>
    <w:p>
      <w:r>
        <w:rPr>
          <w:b/>
          <w:u w:val="single"/>
        </w:rPr>
        <w:t>141425</w:t>
      </w:r>
    </w:p>
    <w:p>
      <w:r>
        <w:t xml:space="preserve">3. </w:t>
        <w:tab/>
        <w:tab/>
        <w:t>I know you where. Using inappropriate language in context is appropriate. For example my use of the word faggot above. A word I don't use. I was more questioning the idiot' who wrote your post use of the word.</w:t>
      </w:r>
    </w:p>
    <w:p>
      <w:r>
        <w:rPr>
          <w:b/>
          <w:u w:val="single"/>
        </w:rPr>
        <w:t>141426</w:t>
      </w:r>
    </w:p>
    <w:p>
      <w:r>
        <w:t xml:space="preserve">4. </w:t>
        <w:tab/>
        <w:tab/>
        <w:tab/>
        <w:t>Well they’re describing themself. In today’s world you can call yourself anything  🤷‍♀️</w:t>
      </w:r>
    </w:p>
    <w:p>
      <w:r>
        <w:rPr>
          <w:b/>
          <w:u w:val="single"/>
        </w:rPr>
        <w:t>141427</w:t>
      </w:r>
    </w:p>
    <w:p>
      <w:r>
        <w:t xml:space="preserve">5. </w:t>
        <w:tab/>
        <w:t>They're trying to reclaim the word.</w:t>
      </w:r>
    </w:p>
    <w:p>
      <w:r>
        <w:rPr>
          <w:b/>
          <w:u w:val="single"/>
        </w:rPr>
        <w:t>141428</w:t>
      </w:r>
    </w:p>
    <w:p>
      <w:r>
        <w:t>1. So who is more in the wrong her or her husbands own brother?</w:t>
      </w:r>
    </w:p>
    <w:p>
      <w:r>
        <w:rPr>
          <w:b/>
          <w:u w:val="single"/>
        </w:rPr>
        <w:t>141429</w:t>
      </w:r>
    </w:p>
    <w:p>
      <w:r>
        <w:t xml:space="preserve">2. </w:t>
        <w:tab/>
        <w:t>I'm going with both it's one thing if it's a stranger, but your own brother yeah no.</w:t>
      </w:r>
    </w:p>
    <w:p>
      <w:r>
        <w:rPr>
          <w:b/>
          <w:u w:val="single"/>
        </w:rPr>
        <w:t>141430</w:t>
      </w:r>
    </w:p>
    <w:p>
      <w:r>
        <w:t xml:space="preserve">3. </w:t>
        <w:tab/>
        <w:tab/>
        <w:t>The brother. Even if she was interested in him, he should have told her no. The brother should have regarded her as off-limits in the first place.</w:t>
      </w:r>
    </w:p>
    <w:p>
      <w:r>
        <w:rPr>
          <w:b/>
          <w:u w:val="single"/>
        </w:rPr>
        <w:t>141431</w:t>
      </w:r>
    </w:p>
    <w:p>
      <w:r>
        <w:t xml:space="preserve">4. </w:t>
        <w:tab/>
        <w:tab/>
        <w:tab/>
        <w:t>My brother's fiance makes probing comments to me all the time. The funny thing is my brother is pretty much everything you'd want in a guy, tall, handsome, intelligent and a loving father. He earns a good living in a respectable field but I earn a lot more than him, and she's *very* interested in that. The probing questions are always about money, stupid comments when we're alone like " I bet you have a big dick like your brother" and " you need to teach him how to be romantic like you"  My wife despises her. As soon as she met her she said she was trouble. The weird thing is that she's actually a genuinely kind person but just doesn't respect boundaries. End of the day it's none of my business. I avoid her as much as I can without upsetting my brother. He's a great guy and is already starting to connect the dots with her and will be fine when they inevitably split.</w:t>
      </w:r>
    </w:p>
    <w:p>
      <w:r>
        <w:rPr>
          <w:b/>
          <w:u w:val="single"/>
        </w:rPr>
        <w:t>141432</w:t>
      </w:r>
    </w:p>
    <w:p>
      <w:r>
        <w:t xml:space="preserve">5. </w:t>
        <w:tab/>
        <w:tab/>
        <w:tab/>
        <w:tab/>
        <w:t>My wife asks that I pretend I don't make six figures, because she's afraid her friends would try to jump my bones even though we have two kids together. She bragged about our sex life after the second time we had sex and a few of them tried to make a play for me back in the day but I could smell used up cunt on them and played it off. It's made me quite happy to save bros from marrying them more than a few time over the years.</w:t>
      </w:r>
    </w:p>
    <w:p>
      <w:r>
        <w:rPr>
          <w:b/>
          <w:u w:val="single"/>
        </w:rPr>
        <w:t>141433</w:t>
      </w:r>
    </w:p>
    <w:p>
      <w:r>
        <w:t>1. What a pathetic little bitch.  Grow up you stupid self righteous cunt</w:t>
      </w:r>
    </w:p>
    <w:p>
      <w:r>
        <w:rPr>
          <w:b/>
          <w:u w:val="single"/>
        </w:rPr>
        <w:t>141434</w:t>
      </w:r>
    </w:p>
    <w:p>
      <w:r>
        <w:t>1. &gt;Why do men always speak to me like they're explaining stuff to me?  ...because you're literally asking for an explanation?</w:t>
      </w:r>
    </w:p>
    <w:p>
      <w:r>
        <w:rPr>
          <w:b/>
          <w:u w:val="single"/>
        </w:rPr>
        <w:t>141435</w:t>
      </w:r>
    </w:p>
    <w:p>
      <w:r>
        <w:t xml:space="preserve">2. </w:t>
        <w:tab/>
        <w:t>No, because she's literally a retard and hasn't come to terms with that fact just yet.</w:t>
      </w:r>
    </w:p>
    <w:p>
      <w:r>
        <w:rPr>
          <w:b/>
          <w:u w:val="single"/>
        </w:rPr>
        <w:t>141436</w:t>
      </w:r>
    </w:p>
    <w:p>
      <w:r>
        <w:t xml:space="preserve">3. </w:t>
        <w:tab/>
        <w:tab/>
        <w:t>Dunning-Kreuger strikes again.</w:t>
      </w:r>
    </w:p>
    <w:p>
      <w:r>
        <w:rPr>
          <w:b/>
          <w:u w:val="single"/>
        </w:rPr>
        <w:t>141437</w:t>
      </w:r>
    </w:p>
    <w:p>
      <w:r>
        <w:t xml:space="preserve">4. </w:t>
        <w:tab/>
        <w:tab/>
        <w:tab/>
        <w:t>Dunning-Kruger*</w:t>
      </w:r>
    </w:p>
    <w:p>
      <w:r>
        <w:rPr>
          <w:b/>
          <w:u w:val="single"/>
        </w:rPr>
        <w:t>141438</w:t>
      </w:r>
    </w:p>
    <w:p>
      <w:r>
        <w:t xml:space="preserve">5. </w:t>
        <w:tab/>
        <w:tab/>
        <w:tab/>
        <w:tab/>
        <w:t>Dunder-Kroger</w:t>
      </w:r>
    </w:p>
    <w:p>
      <w:r>
        <w:rPr>
          <w:b/>
          <w:u w:val="single"/>
        </w:rPr>
        <w:t>141439</w:t>
      </w:r>
    </w:p>
    <w:p>
      <w:r>
        <w:t xml:space="preserve">6. </w:t>
        <w:tab/>
        <w:tab/>
        <w:tab/>
        <w:tab/>
        <w:tab/>
        <w:t>Dunder Mifflin</w:t>
      </w:r>
    </w:p>
    <w:p>
      <w:r>
        <w:rPr>
          <w:b/>
          <w:u w:val="single"/>
        </w:rPr>
        <w:t>141440</w:t>
      </w:r>
    </w:p>
    <w:p>
      <w:r>
        <w:t xml:space="preserve">7. </w:t>
        <w:tab/>
        <w:tab/>
        <w:tab/>
        <w:tab/>
        <w:tab/>
        <w:tab/>
        <w:t>Dune Messiah</w:t>
      </w:r>
    </w:p>
    <w:p>
      <w:r>
        <w:rPr>
          <w:b/>
          <w:u w:val="single"/>
        </w:rPr>
        <w:t>141441</w:t>
      </w:r>
    </w:p>
    <w:p>
      <w:r>
        <w:t xml:space="preserve">8. </w:t>
        <w:tab/>
        <w:tab/>
        <w:tab/>
        <w:tab/>
        <w:tab/>
        <w:tab/>
        <w:tab/>
        <w:t>David Lynch</w:t>
      </w:r>
    </w:p>
    <w:p>
      <w:r>
        <w:rPr>
          <w:b/>
          <w:u w:val="single"/>
        </w:rPr>
        <w:t>141442</w:t>
      </w:r>
    </w:p>
    <w:p>
      <w:r>
        <w:t xml:space="preserve">9. </w:t>
        <w:tab/>
        <w:tab/>
        <w:tab/>
        <w:tab/>
        <w:tab/>
        <w:tab/>
        <w:tab/>
        <w:tab/>
        <w:t>La Donna e Mobile</w:t>
      </w:r>
    </w:p>
    <w:p>
      <w:r>
        <w:rPr>
          <w:b/>
          <w:u w:val="single"/>
        </w:rPr>
        <w:t>141443</w:t>
      </w:r>
    </w:p>
    <w:p>
      <w:r>
        <w:t xml:space="preserve">10. </w:t>
        <w:tab/>
        <w:tab/>
        <w:tab/>
        <w:tab/>
        <w:tab/>
        <w:tab/>
        <w:tab/>
        <w:tab/>
        <w:tab/>
        <w:t>Frozen pizza commercial    wait, what game are we playing?</w:t>
      </w:r>
    </w:p>
    <w:p>
      <w:r>
        <w:rPr>
          <w:b/>
          <w:u w:val="single"/>
        </w:rPr>
        <w:t>141444</w:t>
      </w:r>
    </w:p>
    <w:p>
      <w:r>
        <w:t xml:space="preserve">11. </w:t>
        <w:tab/>
        <w:tab/>
        <w:tab/>
        <w:tab/>
        <w:tab/>
        <w:tab/>
        <w:t>The people person’s paper people</w:t>
      </w:r>
    </w:p>
    <w:p>
      <w:r>
        <w:rPr>
          <w:b/>
          <w:u w:val="single"/>
        </w:rPr>
        <w:t>141445</w:t>
      </w:r>
    </w:p>
    <w:p>
      <w:r>
        <w:t xml:space="preserve">12. </w:t>
        <w:tab/>
        <w:tab/>
        <w:tab/>
        <w:tab/>
        <w:t>oh he missed a vowel, now is your moment of the day to feel important and correct him by pointing out the other vowel! You go girl!</w:t>
      </w:r>
    </w:p>
    <w:p>
      <w:r>
        <w:rPr>
          <w:b/>
          <w:u w:val="single"/>
        </w:rPr>
        <w:t>141446</w:t>
      </w:r>
    </w:p>
    <w:p>
      <w:r>
        <w:t xml:space="preserve">13. </w:t>
        <w:tab/>
        <w:tab/>
        <w:tab/>
        <w:tab/>
        <w:tab/>
        <w:t>not a girl</w:t>
      </w:r>
    </w:p>
    <w:p>
      <w:r>
        <w:rPr>
          <w:b/>
          <w:u w:val="single"/>
        </w:rPr>
        <w:t>141447</w:t>
      </w:r>
    </w:p>
    <w:p>
      <w:r>
        <w:t xml:space="preserve">14. </w:t>
        <w:tab/>
        <w:tab/>
        <w:tab/>
        <w:tab/>
        <w:tab/>
        <w:tab/>
        <w:t>I can just feel the sass coming off your reply</w:t>
      </w:r>
    </w:p>
    <w:p>
      <w:r>
        <w:rPr>
          <w:b/>
          <w:u w:val="single"/>
        </w:rPr>
        <w:t>141448</w:t>
      </w:r>
    </w:p>
    <w:p>
      <w:r>
        <w:t xml:space="preserve">15. </w:t>
        <w:tab/>
        <w:t>Um, it's called a rhetorical question.</w:t>
      </w:r>
    </w:p>
    <w:p>
      <w:r>
        <w:rPr>
          <w:b/>
          <w:u w:val="single"/>
        </w:rPr>
        <w:t>141449</w:t>
      </w:r>
    </w:p>
    <w:p>
      <w:r>
        <w:t xml:space="preserve">16. </w:t>
        <w:tab/>
        <w:tab/>
        <w:t>Um, it's called a rhetorical question?*</w:t>
      </w:r>
    </w:p>
    <w:p>
      <w:r>
        <w:rPr>
          <w:b/>
          <w:u w:val="single"/>
        </w:rPr>
        <w:t>141450</w:t>
      </w:r>
    </w:p>
    <w:p>
      <w:r>
        <w:t xml:space="preserve">17. </w:t>
        <w:tab/>
        <w:tab/>
        <w:tab/>
        <w:t>"um, it's called a rhetorical statement?" Quit being such a cunt.</w:t>
      </w:r>
    </w:p>
    <w:p>
      <w:r>
        <w:rPr>
          <w:b/>
          <w:u w:val="single"/>
        </w:rPr>
        <w:t>141451</w:t>
      </w:r>
    </w:p>
    <w:p>
      <w:r>
        <w:t>1. Women need to know their place and realize they cannot compete with men. They’re just vaginas surrounded by useless skin.</w:t>
      </w:r>
    </w:p>
    <w:p>
      <w:r>
        <w:rPr>
          <w:b/>
          <w:u w:val="single"/>
        </w:rPr>
        <w:t>141452</w:t>
      </w:r>
    </w:p>
    <w:p>
      <w:r>
        <w:t xml:space="preserve">2. </w:t>
        <w:tab/>
        <w:t>you know you’re dealing with a soy free destroyer of cunts when even ppd is triggered</w:t>
      </w:r>
    </w:p>
    <w:p>
      <w:r>
        <w:rPr>
          <w:b/>
          <w:u w:val="single"/>
        </w:rPr>
        <w:t>141453</w:t>
      </w:r>
    </w:p>
    <w:p>
      <w:r>
        <w:t>1. Reminder that the post they all showed up to upvote contained this lovely bit:  &gt; White dudes were pissed and threw tantrums and defended their institutionalized exclusion like they were the aggrieved masses, but eventually went along with it, little as possible, because they had to. And a funny thing happened on the way to the ruination of American greatness: these non-white non-dudes they were forced to hire started adding value.  **I'm sure they'll fit into this community just fine; let them in, KiA!**</w:t>
      </w:r>
    </w:p>
    <w:p>
      <w:r>
        <w:rPr>
          <w:b/>
          <w:u w:val="single"/>
        </w:rPr>
        <w:t>141454</w:t>
      </w:r>
    </w:p>
    <w:p>
      <w:r>
        <w:t xml:space="preserve">2. </w:t>
        <w:tab/>
        <w:t>&gt; let them in, KiA!  You mean let them in in the same way that you build castle walls with a few particular openings which funnel and bottle neck the invaders so you can concentrate fire and maximize target density for your AoEs?</w:t>
      </w:r>
    </w:p>
    <w:p>
      <w:r>
        <w:rPr>
          <w:b/>
          <w:u w:val="single"/>
        </w:rPr>
        <w:t>141455</w:t>
      </w:r>
    </w:p>
    <w:p>
      <w:r>
        <w:t xml:space="preserve">3. </w:t>
        <w:tab/>
        <w:tab/>
        <w:t>Yeah, except the only weapon you have is "politely ask them to stop", and your gate is made of tinfoil with the words *PLEASE PRACTICE GOOD REDDIQUITE* written on it.</w:t>
      </w:r>
    </w:p>
    <w:p>
      <w:r>
        <w:rPr>
          <w:b/>
          <w:u w:val="single"/>
        </w:rPr>
        <w:t>141456</w:t>
      </w:r>
    </w:p>
    <w:p>
      <w:r>
        <w:t xml:space="preserve">4. </w:t>
        <w:tab/>
        <w:tab/>
        <w:tab/>
        <w:t>You honestly would figure that spez would make strong mod tools so that the precious right think subs could repel the wrong think.</w:t>
      </w:r>
    </w:p>
    <w:p>
      <w:r>
        <w:rPr>
          <w:b/>
          <w:u w:val="single"/>
        </w:rPr>
        <w:t>141457</w:t>
      </w:r>
    </w:p>
    <w:p>
      <w:r>
        <w:t xml:space="preserve">5. </w:t>
        <w:tab/>
        <w:tab/>
        <w:tab/>
        <w:tab/>
        <w:t>Why would they need those tools? They just get the admins to ban the accounts for them, something which you're not allowed to do.</w:t>
      </w:r>
    </w:p>
    <w:p>
      <w:r>
        <w:rPr>
          <w:b/>
          <w:u w:val="single"/>
        </w:rPr>
        <w:t>141458</w:t>
      </w:r>
    </w:p>
    <w:p>
      <w:r>
        <w:t xml:space="preserve">6. </w:t>
        <w:tab/>
        <w:tab/>
        <w:tab/>
        <w:tab/>
        <w:tab/>
        <w:t>Because there are a limited number of admins, and anything remotely brigade-related gets juggled between two different departments, if anything is done about it at all.  Somewhere around this time *last year* we had a massive brigade on a post, linked to from *six different subs*, with around 1500 replies, nearly half of which were from brigaders of various sorts.  I wrote up a massive report for the admins, including links to all the brigading posts, links to examples of multiple users causing problems with it, and assorted other details so all they had to do was click the links check the individuals linked, and make a quick sweep over the users in the thread to simply see if they had prior participation on KiA before that post to decide who needed to get slapped from above.  Care to guess how long it took them to respond to that post, even with a copypasted "we are looking into it and will deal with it appropriately"?  Spoiler:  the admins *never* replied to that report, and not one user we went back to check on had been suspended, nor did any of the involved subs make any sticky meta posts about their users being retards who can't read the "don't go in here and start shit" messages on their own end of things.</w:t>
      </w:r>
    </w:p>
    <w:p>
      <w:r>
        <w:rPr>
          <w:b/>
          <w:u w:val="single"/>
        </w:rPr>
        <w:t>141459</w:t>
      </w:r>
    </w:p>
    <w:p>
      <w:r>
        <w:t xml:space="preserve">7. </w:t>
        <w:tab/>
        <w:tab/>
        <w:tab/>
        <w:tab/>
        <w:tab/>
        <w:tab/>
        <w:t>Oh, no; the "you" wasn't referring to mods in general, it was referring to mods of subs the admins don't like.  See, no one has any tools at all to deal with brigades, so everyone has to complain to the admins, which means the admins then get to selectively decide which subs to help and which to leave in the open.</w:t>
      </w:r>
    </w:p>
    <w:p>
      <w:r>
        <w:rPr>
          <w:b/>
          <w:u w:val="single"/>
        </w:rPr>
        <w:t>141460</w:t>
      </w:r>
    </w:p>
    <w:p>
      <w:r>
        <w:t xml:space="preserve">8. </w:t>
        <w:tab/>
        <w:tab/>
        <w:tab/>
        <w:tab/>
        <w:tab/>
        <w:tab/>
        <w:tab/>
        <w:t>I've actually spoken directly to an admin directly about brigading and such.  Without getting into unnecessary details, the short version is "admins know brigading causes problems, some admins *do* want a solution, but the higher ups would prefer a tech solution to the problem rather than a manpower solution, combined with the counter-intuitive clusterfuck that is official cross-posting making it all more complicated".</w:t>
      </w:r>
    </w:p>
    <w:p>
      <w:r>
        <w:rPr>
          <w:b/>
          <w:u w:val="single"/>
        </w:rPr>
        <w:t>141461</w:t>
      </w:r>
    </w:p>
    <w:p>
      <w:r>
        <w:t xml:space="preserve">9. </w:t>
        <w:tab/>
        <w:tab/>
        <w:tab/>
        <w:tab/>
        <w:tab/>
        <w:tab/>
        <w:tab/>
        <w:tab/>
        <w:t>Surely the tech solution is simple though. Accounts being unable to vote or comment on pages they fist open as no links would block 90% of the problem without needing to look for patterns, and longer term it would be entirely possible to group communities enough to see most mass migrations by seeing if a lot of subscribers from one sub suddenly start voting and commenting on a sub they are not subscribed to, with a voting pattern different from the 'natives' and a low subscription rate after commenting.  Or alternatively just ban meta subs and don't allow them to come back.</w:t>
      </w:r>
    </w:p>
    <w:p>
      <w:r>
        <w:rPr>
          <w:b/>
          <w:u w:val="single"/>
        </w:rPr>
        <w:t>141462</w:t>
      </w:r>
    </w:p>
    <w:p>
      <w:r>
        <w:t xml:space="preserve">10. </w:t>
        <w:tab/>
        <w:tab/>
        <w:tab/>
        <w:tab/>
        <w:tab/>
        <w:tab/>
        <w:tab/>
        <w:tab/>
        <w:tab/>
        <w:t>&gt; Accounts being unable to vote or comment on pages they fist open as no links  Guessing that's a typo and you mean "np links".  Officially the admins **do not recognize** np links.  They are considered a cheap CSS hack, and not supported in any way by the site admins, nor are they considered "safe" workarounds to get someone out of trouble for brigading/starting shit.</w:t>
      </w:r>
    </w:p>
    <w:p>
      <w:r>
        <w:rPr>
          <w:b/>
          <w:u w:val="single"/>
        </w:rPr>
        <w:t>141463</w:t>
      </w:r>
    </w:p>
    <w:p>
      <w:r>
        <w:t xml:space="preserve">11. </w:t>
        <w:tab/>
        <w:tab/>
        <w:tab/>
        <w:tab/>
        <w:tab/>
        <w:tab/>
        <w:tab/>
        <w:tab/>
        <w:tab/>
        <w:tab/>
        <w:t>Yeah, but given how much they are used in that way the short term hack would be to shadowban or block accounts very specifically in threads they open through NP links. Rather than ignore they exist as a defence, use them as a method of identification while working on a longer term solution.</w:t>
      </w:r>
    </w:p>
    <w:p>
      <w:r>
        <w:rPr>
          <w:b/>
          <w:u w:val="single"/>
        </w:rPr>
        <w:t>141464</w:t>
      </w:r>
    </w:p>
    <w:p>
      <w:r>
        <w:t xml:space="preserve">12. </w:t>
        <w:tab/>
        <w:tab/>
        <w:tab/>
        <w:tab/>
        <w:tab/>
        <w:tab/>
        <w:tab/>
        <w:tab/>
        <w:t>Fucking hate crossposting.</w:t>
      </w:r>
    </w:p>
    <w:p>
      <w:r>
        <w:rPr>
          <w:b/>
          <w:u w:val="single"/>
        </w:rPr>
        <w:t>141465</w:t>
      </w:r>
    </w:p>
    <w:p>
      <w:r>
        <w:t xml:space="preserve">13. </w:t>
        <w:tab/>
        <w:tab/>
        <w:tab/>
        <w:tab/>
        <w:tab/>
        <w:tab/>
        <w:t>I suppose the advantage is that the automatic bans for posting trigger. It means that they’re banned from a bunch of subs for brigading. I wonder what would happen if any subs that ban us for posting here decided to brigade the place?</w:t>
      </w:r>
    </w:p>
    <w:p>
      <w:r>
        <w:rPr>
          <w:b/>
          <w:u w:val="single"/>
        </w:rPr>
        <w:t>141466</w:t>
      </w:r>
    </w:p>
    <w:p>
      <w:r>
        <w:t xml:space="preserve">14. </w:t>
        <w:tab/>
        <w:t>"When you let me in you knew i was a snake!"  T_D's favorite fable about the frog and the scorpion crossing the river never fit better applied to these cunts</w:t>
      </w:r>
    </w:p>
    <w:p>
      <w:r>
        <w:rPr>
          <w:b/>
          <w:u w:val="single"/>
        </w:rPr>
        <w:t>141467</w:t>
      </w:r>
    </w:p>
    <w:p>
      <w:r>
        <w:t xml:space="preserve">15. </w:t>
        <w:tab/>
        <w:tab/>
        <w:t>&gt;Why did you hire trans activists to write code? Our company is ruined!  &gt;It's in my nature</w:t>
      </w:r>
    </w:p>
    <w:p>
      <w:r>
        <w:rPr>
          <w:b/>
          <w:u w:val="single"/>
        </w:rPr>
        <w:t>141468</w:t>
      </w:r>
    </w:p>
    <w:p>
      <w:r>
        <w:t xml:space="preserve">16. </w:t>
        <w:tab/>
        <w:tab/>
        <w:tab/>
        <w:t>Nah, this is more a matter of engineering sitting on levels of engineering from folk who are gone which sit on engineering of people who are gone... all the way to bedrock. No one seemingly understanding how it all connects and how changed on any level will change things elsewhere.</w:t>
      </w:r>
    </w:p>
    <w:p>
      <w:r>
        <w:rPr>
          <w:b/>
          <w:u w:val="single"/>
        </w:rPr>
        <w:t>141469</w:t>
      </w:r>
    </w:p>
    <w:p>
      <w:r>
        <w:t xml:space="preserve">17. </w:t>
        <w:tab/>
        <w:tab/>
        <w:tab/>
        <w:tab/>
        <w:t>&gt; No one seemingly understanding how it all connects  Well, one guy does understand it... but he's no longer allowed to touch the back end after showing everyone that he can edit displayed usernames/comments of other users on a sub without them showing up as having been edited.</w:t>
      </w:r>
    </w:p>
    <w:p>
      <w:r>
        <w:rPr>
          <w:b/>
          <w:u w:val="single"/>
        </w:rPr>
        <w:t>141470</w:t>
      </w:r>
    </w:p>
    <w:p>
      <w:r>
        <w:t>1. That’s spicy!</w:t>
      </w:r>
    </w:p>
    <w:p>
      <w:r>
        <w:rPr>
          <w:b/>
          <w:u w:val="single"/>
        </w:rPr>
        <w:t>141471</w:t>
      </w:r>
    </w:p>
    <w:p>
      <w:r>
        <w:t>1. why do these white people love brown immigrants so much?</w:t>
      </w:r>
    </w:p>
    <w:p>
      <w:r>
        <w:rPr>
          <w:b/>
          <w:u w:val="single"/>
        </w:rPr>
        <w:t>141472</w:t>
      </w:r>
    </w:p>
    <w:p>
      <w:r>
        <w:t xml:space="preserve">2. </w:t>
        <w:tab/>
        <w:t>Well, we've had a few instances where (female) employees or even some bosses at various asylum seekers' housing have had sex with said asylum seekers. So.</w:t>
      </w:r>
    </w:p>
    <w:p>
      <w:r>
        <w:rPr>
          <w:b/>
          <w:u w:val="single"/>
        </w:rPr>
        <w:t>141473</w:t>
      </w:r>
    </w:p>
    <w:p>
      <w:r>
        <w:t xml:space="preserve">3. </w:t>
        <w:tab/>
        <w:tab/>
        <w:t>This x 1000. I don't think blue pilled dudes realised quite how fucking degenerate and sex hungry a lot of middle aged women are, especially when they are ugly bitches like this one and the Swedish cunt before her.   Bitches like getting fucked by bad boys. Who knew?</w:t>
      </w:r>
    </w:p>
    <w:p>
      <w:r>
        <w:rPr>
          <w:b/>
          <w:u w:val="single"/>
        </w:rPr>
        <w:t>141474</w:t>
      </w:r>
    </w:p>
    <w:p>
      <w:r>
        <w:t>1. It's assault and battery yes but at the same time he knew what he was doing.... seems to me like he's using the dance as an excuse to air-hump this chick, notice how as soon as she turns her head he tries to act extra casual? Not done with innocent intent at all. And from her view she just turned around and caught a dude air humping her, I'd be pissed off too. Bring on the downvotes but this dude is not exactly innocent here</w:t>
      </w:r>
    </w:p>
    <w:p>
      <w:r>
        <w:rPr>
          <w:b/>
          <w:u w:val="single"/>
        </w:rPr>
        <w:t>141475</w:t>
      </w:r>
    </w:p>
    <w:p>
      <w:r>
        <w:t xml:space="preserve">2. </w:t>
        <w:tab/>
        <w:t>Congratulations, it’s still not acceptable. I don’t care if he gave her bunny ears while simultaneously making the sign language symbol for anal sex while singing “your a sexy cunt let me shoot my dick snot into you”  She has no reason to lay her hands on someone in this situation. If the genders were reversed would you accept that logic?</w:t>
      </w:r>
    </w:p>
    <w:p>
      <w:r>
        <w:rPr>
          <w:b/>
          <w:u w:val="single"/>
        </w:rPr>
        <w:t>141476</w:t>
      </w:r>
    </w:p>
    <w:p>
      <w:r>
        <w:t xml:space="preserve">3. </w:t>
        <w:tab/>
        <w:tab/>
        <w:t>Thanks for agreeing exactly with my point that what she did was a crime    Not sure what you're even trying to argue about to be honest?</w:t>
      </w:r>
    </w:p>
    <w:p>
      <w:r>
        <w:rPr>
          <w:b/>
          <w:u w:val="single"/>
        </w:rPr>
        <w:t>141477</w:t>
      </w:r>
    </w:p>
    <w:p>
      <w:r>
        <w:t xml:space="preserve">4. </w:t>
        <w:tab/>
        <w:tab/>
        <w:tab/>
        <w:t>I don’t know today’s being really shitty and I mean beyond reasonably shitty. Sorry man</w:t>
      </w:r>
    </w:p>
    <w:p>
      <w:r>
        <w:rPr>
          <w:b/>
          <w:u w:val="single"/>
        </w:rPr>
        <w:t>141478</w:t>
      </w:r>
    </w:p>
    <w:p>
      <w:r>
        <w:t xml:space="preserve">5. </w:t>
        <w:tab/>
        <w:tab/>
        <w:tab/>
        <w:tab/>
        <w:t>Sorry to hear that. Hope things get better for you tomorrow</w:t>
      </w:r>
    </w:p>
    <w:p>
      <w:r>
        <w:rPr>
          <w:b/>
          <w:u w:val="single"/>
        </w:rPr>
        <w:t>141479</w:t>
      </w:r>
    </w:p>
    <w:p>
      <w:r>
        <w:t>1. &gt; That date is synonymous with the beginning of GamerGate, an online hate group that targets journalists, women, people of color and the LGBTQ community in and around the game industry. GamerGate has been credited with providing support for the Trump campaign and later the Trump administration, as well as engineering a template for harassing other journalists throughout the 2016 election season into the present day.  Games journalists, truly the most marginalized group of all...</w:t>
      </w:r>
    </w:p>
    <w:p>
      <w:r>
        <w:rPr>
          <w:b/>
          <w:u w:val="single"/>
        </w:rPr>
        <w:t>141480</w:t>
      </w:r>
    </w:p>
    <w:p>
      <w:r>
        <w:t xml:space="preserve">2. </w:t>
        <w:tab/>
        <w:t>GamerGate colluded with Putin to haxor the 2016 election. They colluded with the Saudi for 9/11. They even colluded with the Germans to bomb Pearl Harbor!</w:t>
      </w:r>
    </w:p>
    <w:p>
      <w:r>
        <w:rPr>
          <w:b/>
          <w:u w:val="single"/>
        </w:rPr>
        <w:t>141481</w:t>
      </w:r>
    </w:p>
    <w:p>
      <w:r>
        <w:t xml:space="preserve">3. </w:t>
        <w:tab/>
        <w:tab/>
        <w:t>If we're so in with the Trump administration, why did Trump go full retard over violent video games a few months back?</w:t>
      </w:r>
    </w:p>
    <w:p>
      <w:r>
        <w:rPr>
          <w:b/>
          <w:u w:val="single"/>
        </w:rPr>
        <w:t>141482</w:t>
      </w:r>
    </w:p>
    <w:p>
      <w:r>
        <w:t xml:space="preserve">4. </w:t>
        <w:tab/>
        <w:tab/>
        <w:tab/>
        <w:t>A force like Trump can never be fully domesticated, only harnessed. I assume that while you Gamergaters have him on a tight leash, he sometimes breaks free and causes localised havoc. :P</w:t>
      </w:r>
    </w:p>
    <w:p>
      <w:r>
        <w:rPr>
          <w:b/>
          <w:u w:val="single"/>
        </w:rPr>
        <w:t>141483</w:t>
      </w:r>
    </w:p>
    <w:p>
      <w:r>
        <w:t>1. The fake "mail bomber" was supposedly from Broward County as well, correct?</w:t>
      </w:r>
    </w:p>
    <w:p>
      <w:r>
        <w:rPr>
          <w:b/>
          <w:u w:val="single"/>
        </w:rPr>
        <w:t>141484</w:t>
      </w:r>
    </w:p>
    <w:p>
      <w:r>
        <w:t xml:space="preserve">2. </w:t>
        <w:tab/>
        <w:t>And didn't the return address suspiciously go to Debbie's office? Not saying that they would be *THAT* stupid, but . . .</w:t>
      </w:r>
    </w:p>
    <w:p>
      <w:r>
        <w:rPr>
          <w:b/>
          <w:u w:val="single"/>
        </w:rPr>
        <w:t>141485</w:t>
      </w:r>
    </w:p>
    <w:p>
      <w:r>
        <w:t xml:space="preserve">3. </w:t>
        <w:tab/>
        <w:tab/>
        <w:t>“Being overconfident often exists when one tries to cover up one's insecurities without facing them.”   ― Edmond Mbiaka</w:t>
      </w:r>
    </w:p>
    <w:p>
      <w:r>
        <w:rPr>
          <w:b/>
          <w:u w:val="single"/>
        </w:rPr>
        <w:t>141486</w:t>
      </w:r>
    </w:p>
    <w:p>
      <w:r>
        <w:t>1. The Silent Holocaust.</w:t>
      </w:r>
    </w:p>
    <w:p>
      <w:r>
        <w:rPr>
          <w:b/>
          <w:u w:val="single"/>
        </w:rPr>
        <w:t>141487</w:t>
      </w:r>
    </w:p>
    <w:p>
      <w:r>
        <w:t xml:space="preserve">2. </w:t>
        <w:tab/>
        <w:t>It’s absolutely insane how many genocides that racked up millions of deaths are either unnoticed or not cared about.</w:t>
      </w:r>
    </w:p>
    <w:p>
      <w:r>
        <w:rPr>
          <w:b/>
          <w:u w:val="single"/>
        </w:rPr>
        <w:t>141488</w:t>
      </w:r>
    </w:p>
    <w:p>
      <w:r>
        <w:t xml:space="preserve">3. </w:t>
        <w:tab/>
        <w:tab/>
        <w:t>I've been thinking about that for a while now. Do you know of any comprehensive lists I could check out?</w:t>
      </w:r>
    </w:p>
    <w:p>
      <w:r>
        <w:rPr>
          <w:b/>
          <w:u w:val="single"/>
        </w:rPr>
        <w:t>141489</w:t>
      </w:r>
    </w:p>
    <w:p>
      <w:r>
        <w:t xml:space="preserve">4. </w:t>
        <w:tab/>
        <w:tab/>
        <w:tab/>
        <w:t>The Greek Genocide by the Ottoman Empire is one.  The Holodomor by the Soviets is another.  The Cambodian Genocide.  Since Genocide doesn’t necessarily include killing you could include the Partition of India by the British.  The Fortnite Genocide.  The Eastern Timor Genocide is another but it doesn’t have a wild amount of deaths, but Genocide is Genocide.  There was one in Bangladesh with estimates in the 3 millions.    Then you have that some more well known ones but not talked about like the Rawandan, Armenian, and Native American genocide. Those are just the top off my head. Genocide doesn’t have to include killing so some can have like 300,000 dead with millions displaced.  The Irish famine as well   And a white genocide according to r/ImGoingToHellForThis</w:t>
      </w:r>
    </w:p>
    <w:p>
      <w:r>
        <w:rPr>
          <w:b/>
          <w:u w:val="single"/>
        </w:rPr>
        <w:t>141490</w:t>
      </w:r>
    </w:p>
    <w:p>
      <w:r>
        <w:t xml:space="preserve">5. </w:t>
        <w:tab/>
        <w:tab/>
        <w:tab/>
        <w:tab/>
        <w:t>Don't forget the irish famine. I know it's well known but most people don't think of it as a genocide. The brits were deliberately trying to wipe out the Irish.</w:t>
      </w:r>
    </w:p>
    <w:p>
      <w:r>
        <w:rPr>
          <w:b/>
          <w:u w:val="single"/>
        </w:rPr>
        <w:t>141491</w:t>
      </w:r>
    </w:p>
    <w:p>
      <w:r>
        <w:t xml:space="preserve">6. </w:t>
        <w:tab/>
        <w:tab/>
        <w:tab/>
        <w:tab/>
        <w:tab/>
        <w:t>&gt;This blight has been sent by God to teach the Irish a lesson in humility.  - Lord Fuckhead Cromwell   The loss of Irish culture and language is still felt today. IIRC the population still hasnt fully recovered. Not only from the genocide, but the exodus as well.</w:t>
      </w:r>
    </w:p>
    <w:p>
      <w:r>
        <w:rPr>
          <w:b/>
          <w:u w:val="single"/>
        </w:rPr>
        <w:t>141492</w:t>
      </w:r>
    </w:p>
    <w:p>
      <w:r>
        <w:t xml:space="preserve">7. </w:t>
        <w:tab/>
        <w:tab/>
        <w:tab/>
        <w:tab/>
        <w:tab/>
        <w:tab/>
        <w:t>It was actually Charles "Cunt scab" Trevalyen who said that, Fuck head Cromwell was terrorising the Irish a couple of centuries before.</w:t>
      </w:r>
    </w:p>
    <w:p>
      <w:r>
        <w:rPr>
          <w:b/>
          <w:u w:val="single"/>
        </w:rPr>
        <w:t>141493</w:t>
      </w:r>
    </w:p>
    <w:p>
      <w:r>
        <w:t xml:space="preserve">8. </w:t>
        <w:tab/>
        <w:tab/>
        <w:t>*How many genocides that don't occur to white people aren't cared about</w:t>
      </w:r>
    </w:p>
    <w:p>
      <w:r>
        <w:rPr>
          <w:b/>
          <w:u w:val="single"/>
        </w:rPr>
        <w:t>141494</w:t>
      </w:r>
    </w:p>
    <w:p>
      <w:r>
        <w:t xml:space="preserve">9. </w:t>
        <w:tab/>
        <w:tab/>
        <w:tab/>
        <w:t>Jews aren't white.</w:t>
      </w:r>
    </w:p>
    <w:p>
      <w:r>
        <w:rPr>
          <w:b/>
          <w:u w:val="single"/>
        </w:rPr>
        <w:t>141495</w:t>
      </w:r>
    </w:p>
    <w:p>
      <w:r>
        <w:t xml:space="preserve">10. </w:t>
        <w:tab/>
        <w:tab/>
        <w:tab/>
        <w:tab/>
        <w:t>Some are.</w:t>
      </w:r>
    </w:p>
    <w:p>
      <w:r>
        <w:rPr>
          <w:b/>
          <w:u w:val="single"/>
        </w:rPr>
        <w:t>141496</w:t>
      </w:r>
    </w:p>
    <w:p>
      <w:r>
        <w:t xml:space="preserve">11. </w:t>
        <w:tab/>
        <w:tab/>
        <w:tab/>
        <w:tab/>
        <w:tab/>
        <w:t>Literally not a thing.</w:t>
      </w:r>
    </w:p>
    <w:p>
      <w:r>
        <w:rPr>
          <w:b/>
          <w:u w:val="single"/>
        </w:rPr>
        <w:t>141497</w:t>
      </w:r>
    </w:p>
    <w:p>
      <w:r>
        <w:t xml:space="preserve">12. </w:t>
        <w:tab/>
        <w:tab/>
        <w:tab/>
        <w:tab/>
        <w:tab/>
        <w:tab/>
        <w:t>[Not white](https://upload.wikimedia.org/wikipedia/commons/6/61/Daniel_Radcliffe_%2819740428165%29.jpg)   [Not white](https://upload.wikimedia.org/wikipedia/commons/7/76/Jake_Gyllenhaal_Cannes_2017.jpg)   [Not white](https://upload.wikimedia.org/wikipedia/commons/0/03/Dianna_Agron_2014.jpg)   [Not white](https://upload.wikimedia.org/wikipedia/commons/7/73/Seth_Gabel_by_Gage_Skidmore.jpg)   [Not white](https://ia.media-imdb.com/images/M/MV5BMTc1NTI5MzE2OF5BMl5BanBnXkFtZTgwODYyNjM4MTE@._V1_UY1200_CR104,0,630,1200_AL_.jpg)   [Not white](https://upload.wikimedia.org/wikipedia/commons/3/35/Lauren_Cohan_by_Gage_Skidmore_4.jpg)   [Not white](http://1.bp.blogspot.com/-fnkRBWig2nw/TlpnYkaCgyI/AAAAAAAAAoM/k0uN63n2jAw/s1600/2%2BBroke%2BGirls%2Bs1%2BKat%2B01.jpg)     I don't mind your trying to be racist, I hate that you're sloppy.</w:t>
      </w:r>
    </w:p>
    <w:p>
      <w:r>
        <w:rPr>
          <w:b/>
          <w:u w:val="single"/>
        </w:rPr>
        <w:t>141498</w:t>
      </w:r>
    </w:p>
    <w:p>
      <w:r>
        <w:t xml:space="preserve">13. </w:t>
        <w:tab/>
        <w:tab/>
        <w:tab/>
        <w:tab/>
        <w:tab/>
        <w:tab/>
        <w:tab/>
        <w:t>Ethnicity goes beyond skin color you full blown retard.</w:t>
      </w:r>
    </w:p>
    <w:p>
      <w:r>
        <w:rPr>
          <w:b/>
          <w:u w:val="single"/>
        </w:rPr>
        <w:t>141499</w:t>
      </w:r>
    </w:p>
    <w:p>
      <w:r>
        <w:t xml:space="preserve">14. </w:t>
        <w:tab/>
        <w:tab/>
        <w:tab/>
        <w:tab/>
        <w:tab/>
        <w:tab/>
        <w:tab/>
        <w:tab/>
        <w:t>Thinking about it as a black Swede, I guess you're right.</w:t>
      </w:r>
    </w:p>
    <w:p>
      <w:r>
        <w:rPr>
          <w:b/>
          <w:u w:val="single"/>
        </w:rPr>
        <w:t>141500</w:t>
      </w:r>
    </w:p>
    <w:p>
      <w:r>
        <w:t>1. Lolwut? So "racism" is now entirely a minority concept, and white people aren't allowed to talk about it? ROFL.   &amp;#x200B;  Okay, we'll shut up about it. But that means you can't cry to us about it, either.   &amp;#x200B;</w:t>
      </w:r>
    </w:p>
    <w:p>
      <w:r>
        <w:rPr>
          <w:b/>
          <w:u w:val="single"/>
        </w:rPr>
        <w:t>141501</w:t>
      </w:r>
    </w:p>
    <w:p>
      <w:r>
        <w:t xml:space="preserve">2. </w:t>
        <w:tab/>
        <w:t>Plus even from the start there were clear allegories to Voldemort being Magic Hitler. Mudbloods were jews. Hell, the big battle between Dumbledore and Grindelwald took place at the height of WW2 for a fucking reason. The parallels were clear as day. But I guess OP is just a literal holocaust denier since nobody has ever been racist against white demographic.</w:t>
      </w:r>
    </w:p>
    <w:p>
      <w:r>
        <w:rPr>
          <w:b/>
          <w:u w:val="single"/>
        </w:rPr>
        <w:t>141502</w:t>
      </w:r>
    </w:p>
    <w:p>
      <w:r>
        <w:t xml:space="preserve">3. </w:t>
        <w:tab/>
        <w:tab/>
        <w:t>yeah. her allegories to nazism were almost as obvious as Star Wars.. but not nearly as well thought out.      It's a fairly shitty kid's book people. If you are over the age of say, 18, and it's still "deep and meaningful" for you, I'm very sorry you have to wear a helmet everywhere you go.   &amp;#x200B;</w:t>
      </w:r>
    </w:p>
    <w:p>
      <w:r>
        <w:rPr>
          <w:b/>
          <w:u w:val="single"/>
        </w:rPr>
        <w:t>141503</w:t>
      </w:r>
    </w:p>
    <w:p>
      <w:r>
        <w:t xml:space="preserve">4. </w:t>
        <w:tab/>
        <w:tab/>
        <w:tab/>
        <w:t>r/iamverysmart  Your comment is all the more hilarious given that your point of comparison is fucking Star Wars. "You know what's so much better than children's books? Children's movies!"  But I suppose that's not a good rebuttal on my part: the nazi allegories in Star Wars are literally skin deep (mostly in the Stormtrooper uniforms); if "deep and meaningful" equates to "well thought out" to you, then the ones in Star Wars ain't well thought out either.</w:t>
      </w:r>
    </w:p>
    <w:p>
      <w:r>
        <w:rPr>
          <w:b/>
          <w:u w:val="single"/>
        </w:rPr>
        <w:t>141504</w:t>
      </w:r>
    </w:p>
    <w:p>
      <w:r>
        <w:t xml:space="preserve">5. </w:t>
        <w:tab/>
        <w:tab/>
        <w:tab/>
        <w:tab/>
        <w:t>No shit? Maybe I said that because the ones in SW weren't deep in thought out either?   Lol. We get it. THEY R THE GREATEST SRS BZNS BOOKS EVARRRRR! thou shalt NOT take the name of JK in vain!</w:t>
      </w:r>
    </w:p>
    <w:p>
      <w:r>
        <w:rPr>
          <w:b/>
          <w:u w:val="single"/>
        </w:rPr>
        <w:t>141505</w:t>
      </w:r>
    </w:p>
    <w:p>
      <w:r>
        <w:t xml:space="preserve">6. </w:t>
        <w:tab/>
        <w:tab/>
        <w:tab/>
        <w:tab/>
        <w:tab/>
        <w:t>&gt;&gt; were almost as obvious as Star Wars.. ***but not nearly as well*** thought out.  &gt; Maybe I said that because the ones in SW weren't deep in thought out either?  Sure, because that's what the earlier comment is saying.  &gt; Lol. We get it. THEY R THE GREATEST SRS BZNS BOOKS EVARRRRR! thou shalt NOT take the name of JK in vain!  No it isn't, and she's a hack (and not only for pandering to SJWs so much)... but that doesn't mean that your comment is any less pseudo-intellectual and pretentious, and why shouldn't that be pointed out?</w:t>
      </w:r>
    </w:p>
    <w:p>
      <w:r>
        <w:rPr>
          <w:b/>
          <w:u w:val="single"/>
        </w:rPr>
        <w:t>141506</w:t>
      </w:r>
    </w:p>
    <w:p>
      <w:r>
        <w:t xml:space="preserve">7. </w:t>
        <w:tab/>
        <w:tab/>
        <w:tab/>
        <w:tab/>
        <w:tab/>
        <w:tab/>
        <w:t>Okay, look: SW is cardboard cutouts against a pretty background. It's not deep and meaningful at all. Thus my comparison, in a SARCASTIC WAY, that HP is less deep. Get it yet?   &amp;#x200B;  "pseudo intellectual"? No. It's a critique of the books and their concepts. Nothing "pseudo intellectual" about it. Jesus. Unclench, mortimer.   &amp;#x200B;</w:t>
      </w:r>
    </w:p>
    <w:p>
      <w:r>
        <w:rPr>
          <w:b/>
          <w:u w:val="single"/>
        </w:rPr>
        <w:t>141507</w:t>
      </w:r>
    </w:p>
    <w:p>
      <w:r>
        <w:t xml:space="preserve">8. </w:t>
        <w:tab/>
        <w:tab/>
        <w:tab/>
        <w:tab/>
        <w:tab/>
        <w:tab/>
        <w:tab/>
        <w:t>&gt; Okay, look: SW is cardboard cutouts against a pretty background. It's not deep and meaningful at all. Thus my comparison, in a SARCASTIC WAY, that HP is less deep. Get it yet?  Ah, how I love the "I was only pretending to be retarded" defense.  &gt;&gt; It's a fairly shitty kid's book people. If you are over the age of say, 18, and it's still "deep and meaningful" for you, I'm very sorry you have to wear a helmet everywhere you go.  &gt; "pseudo intellectual"? No. It's a critique of the books and their concepts. Nothing "pseudo intellectual" about it. Jesus. Unclench, mortimer.  It's hilarious how your defense of your pseudo-intellectualism is *itself* pseudo-intellectual. Get over yourself, your earlier comment wasn't a critique of any concept; it was just an attempt at making yourself feel better because you don't like a popular franchise.</w:t>
      </w:r>
    </w:p>
    <w:p>
      <w:r>
        <w:rPr>
          <w:b/>
          <w:u w:val="single"/>
        </w:rPr>
        <w:t>141508</w:t>
      </w:r>
    </w:p>
    <w:p>
      <w:r>
        <w:t xml:space="preserve">9. </w:t>
        <w:tab/>
        <w:tab/>
        <w:tab/>
        <w:tab/>
        <w:tab/>
        <w:tab/>
        <w:tab/>
        <w:tab/>
        <w:t>Ugh, he's a bit of a dick but it was pretty clear that he was being sarcastic with the SW comment and doesn't think fondly of it either.  You're currently playing yourself here.</w:t>
      </w:r>
    </w:p>
    <w:p>
      <w:r>
        <w:rPr>
          <w:b/>
          <w:u w:val="single"/>
        </w:rPr>
        <w:t>141509</w:t>
      </w:r>
    </w:p>
    <w:p>
      <w:r>
        <w:t xml:space="preserve">10. </w:t>
        <w:tab/>
        <w:tab/>
        <w:tab/>
        <w:tab/>
        <w:tab/>
        <w:tab/>
        <w:tab/>
        <w:tab/>
        <w:tab/>
        <w:t>Eh, agree to disagree there; my point was, well, pointing out the pseudo-intellecualism anyway.</w:t>
      </w:r>
    </w:p>
    <w:p>
      <w:r>
        <w:rPr>
          <w:b/>
          <w:u w:val="single"/>
        </w:rPr>
        <w:t>141510</w:t>
      </w:r>
    </w:p>
    <w:p>
      <w:r>
        <w:t xml:space="preserve">11. </w:t>
        <w:tab/>
        <w:tab/>
        <w:tab/>
        <w:tab/>
        <w:tab/>
        <w:tab/>
        <w:tab/>
        <w:tab/>
        <w:t>Please, do, continue lecturing me on what I meant and what I was thinking, while calling other people pseudo intellectual and pretentious. LOL.      Actually, just go back to fapping to hermione/hagrid slash.   &amp;#x200B;</w:t>
      </w:r>
    </w:p>
    <w:p>
      <w:r>
        <w:rPr>
          <w:b/>
          <w:u w:val="single"/>
        </w:rPr>
        <w:t>141511</w:t>
      </w:r>
    </w:p>
    <w:p>
      <w:r>
        <w:t xml:space="preserve">12. </w:t>
        <w:tab/>
        <w:tab/>
        <w:tab/>
        <w:tab/>
        <w:tab/>
        <w:tab/>
        <w:tab/>
        <w:tab/>
        <w:tab/>
        <w:t>&gt; Please, do, continue lecturing me on what I meant and what I was thinking, while calling other people pseudo intellectual and pretentious. LOL.  You really think yourself above criticism, huh? Own up to the bullshit you said instead of whining because your shit writing can be so easily interpreted in ways you didn't intend (and I'm being charitable there, it's pretty obvious that you did intend to pat yourself in the back, but hey, whatever lets you save face).   I mean, you literally devolved into "no, you", which is ironic given that the only reason I replied to you was your stupid pretense that Harry Potter resonating with you past 18 meant that you were a manchild who needed to walk everywhere with a helmet.</w:t>
      </w:r>
    </w:p>
    <w:p>
      <w:r>
        <w:rPr>
          <w:b/>
          <w:u w:val="single"/>
        </w:rPr>
        <w:t>141512</w:t>
      </w:r>
    </w:p>
    <w:p>
      <w:r>
        <w:t>1. That's a pretty retarded thing to do...</w:t>
      </w:r>
    </w:p>
    <w:p>
      <w:r>
        <w:rPr>
          <w:b/>
          <w:u w:val="single"/>
        </w:rPr>
        <w:t>141513</w:t>
      </w:r>
    </w:p>
    <w:p>
      <w:r>
        <w:t>1. I’d have knocked that cunt out</w:t>
      </w:r>
    </w:p>
    <w:p>
      <w:r>
        <w:rPr>
          <w:b/>
          <w:u w:val="single"/>
        </w:rPr>
        <w:t>141514</w:t>
      </w:r>
    </w:p>
    <w:p>
      <w:r>
        <w:t>1. I like them spicy</w:t>
      </w:r>
    </w:p>
    <w:p>
      <w:r>
        <w:rPr>
          <w:b/>
          <w:u w:val="single"/>
        </w:rPr>
        <w:t>141515</w:t>
      </w:r>
    </w:p>
    <w:p>
      <w:r>
        <w:t>1. Send her back to the land of goat fuckers.</w:t>
      </w:r>
    </w:p>
    <w:p>
      <w:r>
        <w:rPr>
          <w:b/>
          <w:u w:val="single"/>
        </w:rPr>
        <w:t>141516</w:t>
      </w:r>
    </w:p>
    <w:p>
      <w:r>
        <w:t xml:space="preserve">2. </w:t>
        <w:tab/>
        <w:t>Mildly racist</w:t>
      </w:r>
    </w:p>
    <w:p>
      <w:r>
        <w:rPr>
          <w:b/>
          <w:u w:val="single"/>
        </w:rPr>
        <w:t>141517</w:t>
      </w:r>
    </w:p>
    <w:p>
      <w:r>
        <w:t xml:space="preserve">3. </w:t>
        <w:tab/>
        <w:tab/>
        <w:t>[deleted]</w:t>
      </w:r>
    </w:p>
    <w:p>
      <w:r>
        <w:rPr>
          <w:b/>
          <w:u w:val="single"/>
        </w:rPr>
        <w:t>141518</w:t>
      </w:r>
    </w:p>
    <w:p>
      <w:r>
        <w:t xml:space="preserve">4. </w:t>
        <w:tab/>
        <w:tab/>
        <w:tab/>
        <w:t>He's stereotyping Moroccans as goat fuckers. That's literally the definition of racism.</w:t>
      </w:r>
    </w:p>
    <w:p>
      <w:r>
        <w:rPr>
          <w:b/>
          <w:u w:val="single"/>
        </w:rPr>
        <w:t>141519</w:t>
      </w:r>
    </w:p>
    <w:p>
      <w:r>
        <w:t xml:space="preserve">5. </w:t>
        <w:tab/>
        <w:tab/>
        <w:tab/>
        <w:tab/>
        <w:t>[deleted]</w:t>
      </w:r>
    </w:p>
    <w:p>
      <w:r>
        <w:rPr>
          <w:b/>
          <w:u w:val="single"/>
        </w:rPr>
        <w:t>141520</w:t>
      </w:r>
    </w:p>
    <w:p>
      <w:r>
        <w:t xml:space="preserve">6. </w:t>
        <w:tab/>
        <w:tab/>
        <w:tab/>
        <w:tab/>
        <w:tab/>
        <w:t>Morocco is a country, Moroccans can be a race. Nice try at a strawman there. I don't know where you came up with assuming everyone in a country being a certain race is racist, try reading the definition you inbred piece of shit.   "the belief that all members of each race possess characteristics, abilities, or qualities specific to that race, especially so as to distinguish it as inferior or superior to another race or races"   Saying the land of the goat fuckers is the same as saying the land of liver diseased alcoholics about Russia because you're insinuating all people have a certain trait. If you can't understand something so simple I suggest you find a tall bridge and take a short walk.</w:t>
      </w:r>
    </w:p>
    <w:p>
      <w:r>
        <w:rPr>
          <w:b/>
          <w:u w:val="single"/>
        </w:rPr>
        <w:t>141521</w:t>
      </w:r>
    </w:p>
    <w:p>
      <w:r>
        <w:t xml:space="preserve">7. </w:t>
        <w:tab/>
        <w:tab/>
        <w:tab/>
        <w:tab/>
        <w:tab/>
        <w:tab/>
        <w:t>[deleted]</w:t>
      </w:r>
    </w:p>
    <w:p>
      <w:r>
        <w:rPr>
          <w:b/>
          <w:u w:val="single"/>
        </w:rPr>
        <w:t>141522</w:t>
      </w:r>
    </w:p>
    <w:p>
      <w:r>
        <w:t xml:space="preserve">8. </w:t>
        <w:tab/>
        <w:tab/>
        <w:tab/>
        <w:tab/>
        <w:tab/>
        <w:tab/>
        <w:tab/>
        <w:t>99% of Moroccans are from the same religious and ethnic demographic. America is less than 80% white so while its correct to say morrocans are a race its incorrect to say americans are a race. I'm actually stunned by how retarded you are, you could easily while americans are a race but youre clearly too dense to work that one out.</w:t>
      </w:r>
    </w:p>
    <w:p>
      <w:r>
        <w:rPr>
          <w:b/>
          <w:u w:val="single"/>
        </w:rPr>
        <w:t>141523</w:t>
      </w:r>
    </w:p>
    <w:p>
      <w:r>
        <w:t xml:space="preserve">9. </w:t>
        <w:tab/>
        <w:tab/>
        <w:tab/>
        <w:tab/>
        <w:tab/>
        <w:tab/>
        <w:tab/>
        <w:tab/>
        <w:t>[deleted]</w:t>
      </w:r>
    </w:p>
    <w:p>
      <w:r>
        <w:rPr>
          <w:b/>
          <w:u w:val="single"/>
        </w:rPr>
        <w:t>141524</w:t>
      </w:r>
    </w:p>
    <w:p>
      <w:r>
        <w:t xml:space="preserve">10. </w:t>
        <w:tab/>
        <w:tab/>
        <w:tab/>
        <w:tab/>
        <w:tab/>
        <w:tab/>
        <w:tab/>
        <w:tab/>
        <w:tab/>
        <w:t>Says the retard who can't even spell bestiality or use an ellipse properly</w:t>
      </w:r>
    </w:p>
    <w:p>
      <w:r>
        <w:rPr>
          <w:b/>
          <w:u w:val="single"/>
        </w:rPr>
        <w:t>141525</w:t>
      </w:r>
    </w:p>
    <w:p>
      <w:r>
        <w:t>1. Markhamastan  Mississaugabad  Bramptonland</w:t>
      </w:r>
    </w:p>
    <w:p>
      <w:r>
        <w:rPr>
          <w:b/>
          <w:u w:val="single"/>
        </w:rPr>
        <w:t>141526</w:t>
      </w:r>
    </w:p>
    <w:p>
      <w:r>
        <w:t xml:space="preserve">2. </w:t>
        <w:tab/>
        <w:t>I have heard Brampton being referred to as “Bramladesh” or “Browntown”</w:t>
      </w:r>
    </w:p>
    <w:p>
      <w:r>
        <w:rPr>
          <w:b/>
          <w:u w:val="single"/>
        </w:rPr>
        <w:t>141527</w:t>
      </w:r>
    </w:p>
    <w:p>
      <w:r>
        <w:t xml:space="preserve">3. </w:t>
        <w:tab/>
        <w:tab/>
        <w:t>Bramturban is also acceptable. That whole city is a cesspool. Everyone it, everyone knows why, but nobody ever comes out and says it.</w:t>
      </w:r>
    </w:p>
    <w:p>
      <w:r>
        <w:rPr>
          <w:b/>
          <w:u w:val="single"/>
        </w:rPr>
        <w:t>141528</w:t>
      </w:r>
    </w:p>
    <w:p>
      <w:r>
        <w:t xml:space="preserve">4. </w:t>
        <w:tab/>
        <w:tab/>
        <w:tab/>
        <w:t>I went there on business, had some downtime and had never been there before, so I checked out a couple of malls.  I felt like an alien with 8 heads. Everyone stopped and stared at me like I was the first white guy they'd ever seen.</w:t>
      </w:r>
    </w:p>
    <w:p>
      <w:r>
        <w:rPr>
          <w:b/>
          <w:u w:val="single"/>
        </w:rPr>
        <w:t>141529</w:t>
      </w:r>
    </w:p>
    <w:p>
      <w:r>
        <w:t xml:space="preserve">5. </w:t>
        <w:tab/>
        <w:tab/>
        <w:tab/>
        <w:tab/>
        <w:t>I have family that lives there so I unfortunately have to go there on a semi-regular basis. I used to work there too. All the stereotypes about Brampton are pretty much true. Only white people left there now are trailer trash and old Italian holdouts who insist on dying in the family home. Even a lot of blacks (the non-gangstas) say they feel uncomfortable there. Those neighbourhoods they built north of Bovaird are all Indian or Pakistani, pretty much right up to Mayfield now. Stretching as far as the Gore and Mississauga road. And I wouldn't even take a hamster to that hospital theirs.</w:t>
      </w:r>
    </w:p>
    <w:p>
      <w:r>
        <w:rPr>
          <w:b/>
          <w:u w:val="single"/>
        </w:rPr>
        <w:t>141530</w:t>
      </w:r>
    </w:p>
    <w:p>
      <w:r>
        <w:t>1. Fuck no. The ultimate cunt I would say.  A bowl without a bottom. Lean the way wind is blowing cunt</w:t>
      </w:r>
    </w:p>
    <w:p>
      <w:r>
        <w:rPr>
          <w:b/>
          <w:u w:val="single"/>
        </w:rPr>
        <w:t>141531</w:t>
      </w:r>
    </w:p>
    <w:p>
      <w:r>
        <w:t>1. #WHAT THE FUCK IS HE YAPPING ABOUT?  #THE BALLOTS JUST APPEARED, NEVER ACCOUNTED FOR   #RETARD</w:t>
      </w:r>
    </w:p>
    <w:p>
      <w:r>
        <w:rPr>
          <w:b/>
          <w:u w:val="single"/>
        </w:rPr>
        <w:t>141532</w:t>
      </w:r>
    </w:p>
    <w:p>
      <w:r>
        <w:t>1. It's interesting that women use 'being emotional' as an excuse to act irrationally.</w:t>
      </w:r>
    </w:p>
    <w:p>
      <w:r>
        <w:rPr>
          <w:b/>
          <w:u w:val="single"/>
        </w:rPr>
        <w:t>141533</w:t>
      </w:r>
    </w:p>
    <w:p>
      <w:r>
        <w:t xml:space="preserve">2. </w:t>
        <w:tab/>
        <w:t>What really annoys me is how she is trying to it around.  “I have personally apologized to Chief Kyle Kroll who, like me, is passionate about our community,” Lawson-Muhammad said. “He sincerely accepted my apology and agrees that we will work together to help heal our community. We have begun plans to work with community stakeholders to build stronger bonds and greater trust for the entire community.”   Heal the Community ? Maybe she she should start by not trying to use a full-house of pussy-pass,race-pass and fucking status-pass.  “To my benefit, the officer did not react to my behavior. The officer kept an even tone in our interaction and performed his job well under the circumstances,” she said. “I thank him for his patience.”  She is only saying this to protect her job, there is absolutely no shred of sencerity in that comment at all.  This Woman has no Integrity-look how she is willing to not just merely apologise but attempts to turn the situation to make her look like a voice of reason by lauding the officer.  Get that fucking twat out of that job!</w:t>
      </w:r>
    </w:p>
    <w:p>
      <w:r>
        <w:rPr>
          <w:b/>
          <w:u w:val="single"/>
        </w:rPr>
        <w:t>141534</w:t>
      </w:r>
    </w:p>
    <w:p>
      <w:r>
        <w:t xml:space="preserve">3. </w:t>
        <w:tab/>
        <w:tab/>
        <w:t>Yeup.  She's a racist.  That sobbing/crying in the video was so fake to try and get a pussy pass out of a ticket/summons.  She should be fired.  If it were the other way around, the media would be all over this.</w:t>
      </w:r>
    </w:p>
    <w:p>
      <w:r>
        <w:rPr>
          <w:b/>
          <w:u w:val="single"/>
        </w:rPr>
        <w:t>141535</w:t>
      </w:r>
    </w:p>
    <w:p>
      <w:r>
        <w:t xml:space="preserve">4. </w:t>
        <w:tab/>
        <w:tab/>
        <w:t>Until now, i had only heard of people "sincerely apologizing" , this is the first of "sincerely accepted my apology". She's making it sound like she has the upper hand here. So infuriating.</w:t>
      </w:r>
    </w:p>
    <w:p>
      <w:r>
        <w:rPr>
          <w:b/>
          <w:u w:val="single"/>
        </w:rPr>
        <w:t>141536</w:t>
      </w:r>
    </w:p>
    <w:p>
      <w:r>
        <w:t>1. You are supporting the wrong side, he swung first.</w:t>
      </w:r>
    </w:p>
    <w:p>
      <w:r>
        <w:rPr>
          <w:b/>
          <w:u w:val="single"/>
        </w:rPr>
        <w:t>141537</w:t>
      </w:r>
    </w:p>
    <w:p>
      <w:r>
        <w:t xml:space="preserve">2. </w:t>
        <w:tab/>
        <w:t>It's obviously been pre established that they're going to throw down, but hey, he should just give her a free swing, right?   Where do you live, bro? I wanna come to your house and stand in your face with my fists squared.  And if you try to swing at me first, you're a raging asshole, k?</w:t>
      </w:r>
    </w:p>
    <w:p>
      <w:r>
        <w:rPr>
          <w:b/>
          <w:u w:val="single"/>
        </w:rPr>
        <w:t>141538</w:t>
      </w:r>
    </w:p>
    <w:p>
      <w:r>
        <w:t xml:space="preserve">3. </w:t>
        <w:tab/>
        <w:tab/>
        <w:t>She is in a defensive position. It was not certain that she was gonna attack, she didn't even move towards him.    Yes, let her swing first, then you have legal support for hitting her.</w:t>
      </w:r>
    </w:p>
    <w:p>
      <w:r>
        <w:rPr>
          <w:b/>
          <w:u w:val="single"/>
        </w:rPr>
        <w:t>141539</w:t>
      </w:r>
    </w:p>
    <w:p>
      <w:r>
        <w:t xml:space="preserve">4. </w:t>
        <w:tab/>
        <w:tab/>
        <w:tab/>
        <w:t>you have legal support for hitting her first. its called  preemptive strike laws.  honestly, i mean, honestly, do people just argue out of their asses now days sans facts and logic? just intuition?   You're allowed to defend yourself as soon as a credible threat of violence presents itself. Someone approaching you with their hands up in a fighting stance qualifies.</w:t>
      </w:r>
    </w:p>
    <w:p>
      <w:r>
        <w:rPr>
          <w:b/>
          <w:u w:val="single"/>
        </w:rPr>
        <w:t>141540</w:t>
      </w:r>
    </w:p>
    <w:p>
      <w:r>
        <w:t xml:space="preserve">5. </w:t>
        <w:tab/>
        <w:tab/>
        <w:tab/>
        <w:tab/>
        <w:t>First strike "Law" isn't a thing 99% of the time, now make it a woman who was hit, good luck.   Nope, I use this thing called logic.  No, you are not. If I feel threatened by someone I can leave the area or call the cops, not attack them unless it's an imminent threat.</w:t>
      </w:r>
    </w:p>
    <w:p>
      <w:r>
        <w:rPr>
          <w:b/>
          <w:u w:val="single"/>
        </w:rPr>
        <w:t>141541</w:t>
      </w:r>
    </w:p>
    <w:p>
      <w:r>
        <w:t xml:space="preserve">6. </w:t>
        <w:tab/>
        <w:tab/>
        <w:tab/>
        <w:tab/>
        <w:tab/>
        <w:t>oh the fuck it isnt. if anything, duty to retreat laws like youre talking about have been abolished and replaced with stand your ground laws.   &gt;If I feel threatened by someone I can leave the area or call the cops, not attack them unless it's an imminent threat.  good for fucking you. but the rest of society doesnt have to play pussy. we actually have the right to stand our ground.    &gt; now make it a woman who was hit, good luck.   gtfo here, ya sexist cunt.</w:t>
      </w:r>
    </w:p>
    <w:p>
      <w:r>
        <w:rPr>
          <w:b/>
          <w:u w:val="single"/>
        </w:rPr>
        <w:t>141542</w:t>
      </w:r>
    </w:p>
    <w:p>
      <w:r>
        <w:t xml:space="preserve">7. </w:t>
        <w:tab/>
        <w:tab/>
        <w:tab/>
        <w:tab/>
        <w:tab/>
        <w:tab/>
        <w:t>&gt; oh the fuck it isnt. if anything, duty to retreat laws like youre talking about have been abolished and replaced with stand your ground laws.  Source me on that. I want California, New Zealand, Germany and China.  &gt; good for fucking you. but the rest of society doesnt have to play pussy. we actually have the right to stand our ground.  No? It's not how it works.  &gt; gtfo here, ya sexist cunt.¨  How is saying it's harder for women to get convicted of violence sexist towards men?   You are trolling, aren't you?</w:t>
      </w:r>
    </w:p>
    <w:p>
      <w:r>
        <w:rPr>
          <w:b/>
          <w:u w:val="single"/>
        </w:rPr>
        <w:t>141543</w:t>
      </w:r>
    </w:p>
    <w:p>
      <w:r>
        <w:t>1. This shit, every year for decades, some cunt of a school board bans this or Huck Finn.</w:t>
      </w:r>
    </w:p>
    <w:p>
      <w:r>
        <w:rPr>
          <w:b/>
          <w:u w:val="single"/>
        </w:rPr>
        <w:t>141544</w:t>
      </w:r>
    </w:p>
    <w:p>
      <w:r>
        <w:t xml:space="preserve">2. </w:t>
        <w:tab/>
        <w:t>Actually, this is one of the first time's I've ever heard someone trying to ban To Kill a Mockingbird for racism. The Huck Finn issue has been going back at least 30 years though.</w:t>
      </w:r>
    </w:p>
    <w:p>
      <w:r>
        <w:rPr>
          <w:b/>
          <w:u w:val="single"/>
        </w:rPr>
        <w:t>141545</w:t>
      </w:r>
    </w:p>
    <w:p>
      <w:r>
        <w:t>1. God DAMN! She didn't know he was trained in Flying Monkey Kung Fu! But then again how could she not guess? The guy is a skinny hermit on the street selling sticks. He hasn't cut his hair in 20 years! You don't fuck with those type of people, they're all super peaceful to counteract the **raging hatred** inside them for all humankind. She kept forcing it until his meditative calm broke, and paid the fucking price.</w:t>
      </w:r>
    </w:p>
    <w:p>
      <w:r>
        <w:rPr>
          <w:b/>
          <w:u w:val="single"/>
        </w:rPr>
        <w:t>141546</w:t>
      </w:r>
    </w:p>
    <w:p>
      <w:r>
        <w:t xml:space="preserve">2. </w:t>
        <w:tab/>
        <w:t>Selling sticks? Bwahahaha, that’s hilarious!!</w:t>
      </w:r>
    </w:p>
    <w:p>
      <w:r>
        <w:rPr>
          <w:b/>
          <w:u w:val="single"/>
        </w:rPr>
        <w:t>141547</w:t>
      </w:r>
    </w:p>
    <w:p>
      <w:r>
        <w:t xml:space="preserve">3. </w:t>
        <w:tab/>
        <w:tab/>
        <w:t>one might even say selling faggots</w:t>
      </w:r>
    </w:p>
    <w:p>
      <w:r>
        <w:rPr>
          <w:b/>
          <w:u w:val="single"/>
        </w:rPr>
        <w:t>141548</w:t>
      </w:r>
    </w:p>
    <w:p>
      <w:r>
        <w:t xml:space="preserve">4. </w:t>
        <w:tab/>
        <w:tab/>
        <w:tab/>
        <w:t>Who pays for faggots? Just go to the park and tie up a few.</w:t>
      </w:r>
    </w:p>
    <w:p>
      <w:r>
        <w:rPr>
          <w:b/>
          <w:u w:val="single"/>
        </w:rPr>
        <w:t>141549</w:t>
      </w:r>
    </w:p>
    <w:p>
      <w:r>
        <w:t>1. being single if u make a bad decision job wise or career wise its easier too correct it because ur not obligated too a cunt now  roll the dice and marry the wrong cunt a bad decision can be costly financially mentally and physically which will take more time too   correct u cant just walk out on a cunt ur married too without losing at least half ur shit  as compared too staying single and kicking the slut out whenever u feel  like it still risky though (wouldnt recommend)</w:t>
      </w:r>
    </w:p>
    <w:p>
      <w:r>
        <w:rPr>
          <w:b/>
          <w:u w:val="single"/>
        </w:rPr>
        <w:t>141550</w:t>
      </w:r>
    </w:p>
    <w:p>
      <w:r>
        <w:t xml:space="preserve">2. </w:t>
        <w:tab/>
        <w:t>Yo bruh. Periods man. Gotta use those.</w:t>
      </w:r>
    </w:p>
    <w:p>
      <w:r>
        <w:rPr>
          <w:b/>
          <w:u w:val="single"/>
        </w:rPr>
        <w:t>141551</w:t>
      </w:r>
    </w:p>
    <w:p>
      <w:r>
        <w:t>1. And on this day another Dangerous Faggot was born. I think a lot of them are starting to realize the left isn't their friend.   Reminds me of Pulse, where the left tried to make up every excuse in the book for the Muslim shooter. I recall the politics subs were heavily censoring information on the shooting, including people asking where to donate blood. The_Donald was the only one actually, openly discussing it. That was back before that cuck Spez sandboxed them from the front page.</w:t>
      </w:r>
    </w:p>
    <w:p>
      <w:r>
        <w:rPr>
          <w:b/>
          <w:u w:val="single"/>
        </w:rPr>
        <w:t>141552</w:t>
      </w:r>
    </w:p>
    <w:p>
      <w:r>
        <w:t>1. Don't get your hopes up.  The cuck faggots will keep trying right until the end.  Even if they're paying child support to 2 women, the cuck faggots will keep trying to put a ring on #3.  &amp;#x200B;  &amp;#x200B;</w:t>
      </w:r>
    </w:p>
    <w:p>
      <w:r>
        <w:rPr>
          <w:b/>
          <w:u w:val="single"/>
        </w:rPr>
        <w:t>141553</w:t>
      </w:r>
    </w:p>
    <w:p>
      <w:r>
        <w:t>1. yep...FLA is next</w:t>
      </w:r>
    </w:p>
    <w:p>
      <w:r>
        <w:rPr>
          <w:b/>
          <w:u w:val="single"/>
        </w:rPr>
        <w:t>141554</w:t>
      </w:r>
    </w:p>
    <w:p>
      <w:r>
        <w:t xml:space="preserve">2. </w:t>
        <w:tab/>
        <w:t>Two easy seat pickups for Democrats and the Republican lead in the senate gets smaller.   That is if nobody does jack shit to stop this.</w:t>
      </w:r>
    </w:p>
    <w:p>
      <w:r>
        <w:rPr>
          <w:b/>
          <w:u w:val="single"/>
        </w:rPr>
        <w:t>141555</w:t>
      </w:r>
    </w:p>
    <w:p>
      <w:r>
        <w:t xml:space="preserve">3. </w:t>
        <w:tab/>
        <w:tab/>
        <w:t>Then we're back to square one with Romney, Collins and that cunt from Alaska fucking everything up</w:t>
      </w:r>
    </w:p>
    <w:p>
      <w:r>
        <w:rPr>
          <w:b/>
          <w:u w:val="single"/>
        </w:rPr>
        <w:t>141556</w:t>
      </w:r>
    </w:p>
    <w:p>
      <w:r>
        <w:t xml:space="preserve">4. </w:t>
        <w:tab/>
        <w:tab/>
        <w:tab/>
        <w:t>Back to square one, except Democrats control the house, meaning that the situation would actually be worse than before.</w:t>
      </w:r>
    </w:p>
    <w:p>
      <w:r>
        <w:rPr>
          <w:b/>
          <w:u w:val="single"/>
        </w:rPr>
        <w:t>141557</w:t>
      </w:r>
    </w:p>
    <w:p>
      <w:r>
        <w:t xml:space="preserve">5. </w:t>
        <w:tab/>
        <w:tab/>
        <w:tab/>
        <w:tab/>
        <w:t>In some regards, the leaks and hysteria will be worse, but they still can't do jack shit.  They don't have the votes to impeach and they sure as fuck don't have votes to override a veto and push shit legislature through</w:t>
      </w:r>
    </w:p>
    <w:p>
      <w:r>
        <w:rPr>
          <w:b/>
          <w:u w:val="single"/>
        </w:rPr>
        <w:t>141558</w:t>
      </w:r>
    </w:p>
    <w:p>
      <w:r>
        <w:t xml:space="preserve">6. </w:t>
        <w:tab/>
        <w:tab/>
        <w:tab/>
        <w:tab/>
        <w:tab/>
        <w:t>True, but they have the votes to block every single piece of legislation GEOTUS wants passed, plus Nunes is out as chair of the intelligence committee.   This shit is bad. Very bad.</w:t>
      </w:r>
    </w:p>
    <w:p>
      <w:r>
        <w:rPr>
          <w:b/>
          <w:u w:val="single"/>
        </w:rPr>
        <w:t>141559</w:t>
      </w:r>
    </w:p>
    <w:p>
      <w:r>
        <w:t xml:space="preserve">7. </w:t>
        <w:tab/>
        <w:tab/>
        <w:tab/>
        <w:tab/>
        <w:tab/>
        <w:tab/>
        <w:t>He can still write executive orders and if they take the house back in 2020 can just sign them all into law.</w:t>
      </w:r>
    </w:p>
    <w:p>
      <w:r>
        <w:rPr>
          <w:b/>
          <w:u w:val="single"/>
        </w:rPr>
        <w:t>141560</w:t>
      </w:r>
    </w:p>
    <w:p>
      <w:r>
        <w:t>1. you sound like an autistic retard. the first page of google looking this up is nothing but results</w:t>
      </w:r>
    </w:p>
    <w:p>
      <w:r>
        <w:rPr>
          <w:b/>
          <w:u w:val="single"/>
        </w:rPr>
        <w:t>141561</w:t>
      </w:r>
    </w:p>
    <w:p>
      <w:r>
        <w:t xml:space="preserve">2. </w:t>
        <w:tab/>
        <w:t>&gt;you sound like an autistic retard  Have an official rule 1 warning.</w:t>
      </w:r>
    </w:p>
    <w:p>
      <w:r>
        <w:rPr>
          <w:b/>
          <w:u w:val="single"/>
        </w:rPr>
        <w:t>141562</w:t>
      </w:r>
    </w:p>
    <w:p>
      <w:r>
        <w:t>1. For all u fucking idiots saying the bouncer is a pussy watch the video of it here: https://www.dailymail.co.uk/video/news/video-1795012/Video-Surveillance-shows-Kierah-Lagrave-choking-bouncer-nightclub.html  He literally let's her choke him out because he initially thought it was one of his friends doing it to him as a prank (I read this story 2 days ago, can't seem to find where he said that but I assure you it's true).</w:t>
      </w:r>
    </w:p>
    <w:p>
      <w:r>
        <w:rPr>
          <w:b/>
          <w:u w:val="single"/>
        </w:rPr>
        <w:t>141563</w:t>
      </w:r>
    </w:p>
    <w:p>
      <w:r>
        <w:t xml:space="preserve">2. </w:t>
        <w:tab/>
        <w:t>&gt; He literally let's her choke him out because he initially thought it was one of his friends doing it to him as a prank (  Then he's a fucking moron for letting his friends choke him while he's working at his job. He's also an idiot for assuming it was his friend, when in reality it was not.</w:t>
      </w:r>
    </w:p>
    <w:p>
      <w:r>
        <w:rPr>
          <w:b/>
          <w:u w:val="single"/>
        </w:rPr>
        <w:t>141564</w:t>
      </w:r>
    </w:p>
    <w:p>
      <w:r>
        <w:t xml:space="preserve">3. </w:t>
        <w:tab/>
        <w:tab/>
        <w:t>Ehh idk. Personally, my friends and I would do exactly the same thing  to say Hi, but immediately let go. I can see exactly why he initially thought this. Getting choked by a random person, for no reason, is 100% not on his mind whereas his friends fucking about with him is.  One thing you need to note though is that the choke the chick got is very tight and properly executed. It only takes seconds too go to sleep.</w:t>
      </w:r>
    </w:p>
    <w:p>
      <w:r>
        <w:rPr>
          <w:b/>
          <w:u w:val="single"/>
        </w:rPr>
        <w:t>141565</w:t>
      </w:r>
    </w:p>
    <w:p>
      <w:r>
        <w:t xml:space="preserve">4. </w:t>
        <w:tab/>
        <w:tab/>
        <w:tab/>
        <w:t>&gt; One thing you need to note though is that the choke the chick got is very tight and properly executed. It only takes seconds too go to sleep  I'm very aware.  Go watch the video. The choke was super sloppy.</w:t>
      </w:r>
    </w:p>
    <w:p>
      <w:r>
        <w:rPr>
          <w:b/>
          <w:u w:val="single"/>
        </w:rPr>
        <w:t>141566</w:t>
      </w:r>
    </w:p>
    <w:p>
      <w:r>
        <w:t xml:space="preserve">5. </w:t>
        <w:tab/>
        <w:tab/>
        <w:tab/>
        <w:tab/>
        <w:t>Who care if it looks bad? It put him to sleep in seconds. Results are all that matters</w:t>
      </w:r>
    </w:p>
    <w:p>
      <w:r>
        <w:rPr>
          <w:b/>
          <w:u w:val="single"/>
        </w:rPr>
        <w:t>141567</w:t>
      </w:r>
    </w:p>
    <w:p>
      <w:r>
        <w:t xml:space="preserve">6. </w:t>
        <w:tab/>
        <w:tab/>
        <w:tab/>
        <w:tab/>
        <w:tab/>
        <w:t>&gt; Who care if it looks bad?  He could've defended himself easily.</w:t>
      </w:r>
    </w:p>
    <w:p>
      <w:r>
        <w:rPr>
          <w:b/>
          <w:u w:val="single"/>
        </w:rPr>
        <w:t>141568</w:t>
      </w:r>
    </w:p>
    <w:p>
      <w:r>
        <w:t xml:space="preserve">7. </w:t>
        <w:tab/>
        <w:tab/>
        <w:tab/>
        <w:tab/>
        <w:tab/>
        <w:tab/>
        <w:t>Ahh that's what you meant. Yeah I agree, in an actual situation where bouncer doesn't go full blown retard, then that was easily avoidable.</w:t>
      </w:r>
    </w:p>
    <w:p>
      <w:r>
        <w:rPr>
          <w:b/>
          <w:u w:val="single"/>
        </w:rPr>
        <w:t>141569</w:t>
      </w:r>
    </w:p>
    <w:p>
      <w:r>
        <w:t>1. [deleted]</w:t>
      </w:r>
    </w:p>
    <w:p>
      <w:r>
        <w:rPr>
          <w:b/>
          <w:u w:val="single"/>
        </w:rPr>
        <w:t>141570</w:t>
      </w:r>
    </w:p>
    <w:p>
      <w:r>
        <w:t xml:space="preserve">2. </w:t>
        <w:tab/>
        <w:t>Wow, so I'm all for this joke. My fiancee and I joke around and say racist stuff to each other (she's South Korean), but that actually is a shitty remark. Honestly hope you're just trolling.</w:t>
      </w:r>
    </w:p>
    <w:p>
      <w:r>
        <w:rPr>
          <w:b/>
          <w:u w:val="single"/>
        </w:rPr>
        <w:t>141571</w:t>
      </w:r>
    </w:p>
    <w:p>
      <w:r>
        <w:t xml:space="preserve">3. </w:t>
        <w:tab/>
        <w:tab/>
        <w:t>[deleted]</w:t>
      </w:r>
    </w:p>
    <w:p>
      <w:r>
        <w:rPr>
          <w:b/>
          <w:u w:val="single"/>
        </w:rPr>
        <w:t>141572</w:t>
      </w:r>
    </w:p>
    <w:p>
      <w:r>
        <w:t xml:space="preserve">4. </w:t>
        <w:tab/>
        <w:tab/>
        <w:tab/>
        <w:t>That sub seems retarded. Lots of hate and self hate. People really shouldn't care about race like that. My fiancee and I rarely ever register the other's race. If you love someone, you don't care. That sub is drinking some righteous Cool Aid.</w:t>
      </w:r>
    </w:p>
    <w:p>
      <w:r>
        <w:rPr>
          <w:b/>
          <w:u w:val="single"/>
        </w:rPr>
        <w:t>141573</w:t>
      </w:r>
    </w:p>
    <w:p>
      <w:r>
        <w:t>1. Don't know this guy and what he stands for, but this is utterly despicable.</w:t>
      </w:r>
    </w:p>
    <w:p>
      <w:r>
        <w:rPr>
          <w:b/>
          <w:u w:val="single"/>
        </w:rPr>
        <w:t>141574</w:t>
      </w:r>
    </w:p>
    <w:p>
      <w:r>
        <w:t>1. Alpha as fuck move on the guy's part. He didn't even entertain her idea. Just got the hell out and stonewalled her ass. Mad props.</w:t>
      </w:r>
    </w:p>
    <w:p>
      <w:r>
        <w:rPr>
          <w:b/>
          <w:u w:val="single"/>
        </w:rPr>
        <w:t>141575</w:t>
      </w:r>
    </w:p>
    <w:p>
      <w:r>
        <w:t xml:space="preserve">2. </w:t>
        <w:tab/>
        <w:t>Yuge props.  She asked him something that was a complete slap in the face, and he just returned the favor, except with a double handed pimp slap.</w:t>
      </w:r>
    </w:p>
    <w:p>
      <w:r>
        <w:rPr>
          <w:b/>
          <w:u w:val="single"/>
        </w:rPr>
        <w:t>141576</w:t>
      </w:r>
    </w:p>
    <w:p>
      <w:r>
        <w:t xml:space="preserve">3. </w:t>
        <w:tab/>
        <w:tab/>
        <w:t>youre so buried up to your ass in ideological partisan bullshit that you recoil in horror to "cuck," even though the word was used correctly unironically. there was no partisan reason the word was used. they used the word in its correct format and your first reaction was to tie it to politics because thats how fucking superficial you have become.   if you are into open relationships, you are, by definition, a cuck. You probably didnt even realize thats what the word meant.   yeah, no shit he used the word "unironic." he was using the term correctly, you hollow little cunt.    edit   awww....that little twat /u/lemme_lick_ur_hair reported me for  &gt;user reports: 1: It's targeted harassment at someone else   lol. "ignore reports."</w:t>
      </w:r>
    </w:p>
    <w:p>
      <w:r>
        <w:rPr>
          <w:b/>
          <w:u w:val="single"/>
        </w:rPr>
        <w:t>141577</w:t>
      </w:r>
    </w:p>
    <w:p>
      <w:r>
        <w:t xml:space="preserve">4. </w:t>
        <w:tab/>
        <w:tab/>
        <w:t>Yes, finding someone else's activities to be weird definitely means that those activities are instantly bad.   Some people enjoy having a person stand over them and taking a shit on them. Do I find that enjoyable? No, I find it repulsive. I cannot fathom why anyone would ever enjoy that. But, if both parties enjoy it, are not harming each other, and are not doing it in front of people who don't want to be seeing it, then there's nothing wrong with it.  Btw, how's this for a sentence:  Mentally-retarded people are some fucking weird dudes and I don't like them. Gays are some fucking weird dudes and I don't like them. Midgets are some fucking weird dudes and I don't like them.  Now obviously those groups are different to people who enjoy cuckold sex, but the issue is not in what they are or do, it is in your opinion. You're allowed to think it's weird and you certainly don't have to do it, but don't judge other people for doing so.</w:t>
      </w:r>
    </w:p>
    <w:p>
      <w:r>
        <w:rPr>
          <w:b/>
          <w:u w:val="single"/>
        </w:rPr>
        <w:t>141578</w:t>
      </w:r>
    </w:p>
    <w:p>
      <w:r>
        <w:t>1. &gt;The lawsuit contends that Doe was accused by two longtime female friends who colluded to allege that he groped them, citing that the two complaints were filed “only minutes apart” in September 2017, both alleging misconduct in 2016.  Bet they are not his friends anymore. If they can do that to a friend I hate to think what they will do to a complete stranger.   The fact these were reported minutes apart is incredibly suspicious.  &gt;During the hearing, Sally Roe and Jane Roe were discovered to be communicating by text messages and listening to each other’s testimony, in what the lawsuit describes as “an obvious attempt to present consistent and unified testimony” against Doe.  WTF!!!!!!!!!!!!!!!!!!!!!!!!!!   &gt;Doe was found guilty, but his lawyer, Andrew Miltenberg, argues that because the affair was rife with “gender bias,” the school “failed to conduct thorough and impartial investigation.”  You do not say. In other news water is wet.  &gt;The lawsuit also contends that Doe wasn’t afforded the presumption of innocence, that Yale University used a lower standard of proof than usual to convict him, and that his due process was violated after the trial ignored evidence that Sally and Jane Roe colluded.  Doe seeks compensation for the damage his suspension from Yale University has caused, including his loss of a Wall Street investment banking job.   Well there is no way the college is going to win this.</w:t>
      </w:r>
    </w:p>
    <w:p>
      <w:r>
        <w:rPr>
          <w:b/>
          <w:u w:val="single"/>
        </w:rPr>
        <w:t>141579</w:t>
      </w:r>
    </w:p>
    <w:p>
      <w:r>
        <w:t xml:space="preserve">2. </w:t>
        <w:tab/>
        <w:t xml:space="preserve">  &gt;Well there is no way the college is going to win this. &gt; &gt;   You haven't been around this sub much have you?</w:t>
      </w:r>
    </w:p>
    <w:p>
      <w:r>
        <w:rPr>
          <w:b/>
          <w:u w:val="single"/>
        </w:rPr>
        <w:t>141580</w:t>
      </w:r>
    </w:p>
    <w:p>
      <w:r>
        <w:t xml:space="preserve">3. </w:t>
        <w:tab/>
        <w:tab/>
        <w:t>He will win, but nothing will happen to the girls or there will be no policy change.</w:t>
      </w:r>
    </w:p>
    <w:p>
      <w:r>
        <w:rPr>
          <w:b/>
          <w:u w:val="single"/>
        </w:rPr>
        <w:t>141581</w:t>
      </w:r>
    </w:p>
    <w:p>
      <w:r>
        <w:t>1. Feminists don't hate men, but people who hate men are surely feminists</w:t>
      </w:r>
    </w:p>
    <w:p>
      <w:r>
        <w:rPr>
          <w:b/>
          <w:u w:val="single"/>
        </w:rPr>
        <w:t>141582</w:t>
      </w:r>
    </w:p>
    <w:p>
      <w:r>
        <w:t xml:space="preserve">2. </w:t>
        <w:tab/>
        <w:t>Feminists don't all hate men, but all men that are feminists hate themselves.</w:t>
      </w:r>
    </w:p>
    <w:p>
      <w:r>
        <w:rPr>
          <w:b/>
          <w:u w:val="single"/>
        </w:rPr>
        <w:t>141583</w:t>
      </w:r>
    </w:p>
    <w:p>
      <w:r>
        <w:t xml:space="preserve">3. </w:t>
        <w:tab/>
        <w:tab/>
        <w:t>Am feminist, because I believe in equality, don’t hate myself. That’s all the word means, equality.</w:t>
      </w:r>
    </w:p>
    <w:p>
      <w:r>
        <w:rPr>
          <w:b/>
          <w:u w:val="single"/>
        </w:rPr>
        <w:t>141584</w:t>
      </w:r>
    </w:p>
    <w:p>
      <w:r>
        <w:t xml:space="preserve">4. </w:t>
        <w:tab/>
        <w:tab/>
        <w:tab/>
        <w:t>Feminism is no longer about equality, unless you believe that men *always* have it better than women. If you truly believe in equality, then you are an egalitarian.</w:t>
      </w:r>
    </w:p>
    <w:p>
      <w:r>
        <w:rPr>
          <w:b/>
          <w:u w:val="single"/>
        </w:rPr>
        <w:t>141585</w:t>
      </w:r>
    </w:p>
    <w:p>
      <w:r>
        <w:t xml:space="preserve">5. </w:t>
        <w:tab/>
        <w:tab/>
        <w:tab/>
        <w:tab/>
        <w:t>Which is a synonym for feminism. You are talking about third wave feminism and people use feminism instead of egalitarian to emphasize that historically, women have been more oppressed, not always, but more oppressed than men.</w:t>
      </w:r>
    </w:p>
    <w:p>
      <w:r>
        <w:rPr>
          <w:b/>
          <w:u w:val="single"/>
        </w:rPr>
        <w:t>141586</w:t>
      </w:r>
    </w:p>
    <w:p>
      <w:r>
        <w:t xml:space="preserve">6. </w:t>
        <w:tab/>
        <w:tab/>
        <w:tab/>
        <w:tab/>
        <w:tab/>
        <w:t>&gt;Which is a synonym for feminism.  https://www.etymonline.com/word/egalitarian  https://en.wiktionary.org/wiki/feminism#Etymology  https://www.merriam-webster.com/dictionary/egalitarianism  I'm an egalitarian. The term is about a lot more then gender issues. Stop trying to appropriate our label.  &gt;You are talking about third wave feminism and people use feminism instead of egalitarian to emphasize that historically, women have been more oppressed, not always, but more oppressed than men.  Or maybe because it's a movement which was created for and has always prioritized benefit to women, even in areas where women were better off. Unless you think male rape and abuse victims were privileged over women before feminism came along.</w:t>
      </w:r>
    </w:p>
    <w:p>
      <w:r>
        <w:rPr>
          <w:b/>
          <w:u w:val="single"/>
        </w:rPr>
        <w:t>141587</w:t>
      </w:r>
    </w:p>
    <w:p>
      <w:r>
        <w:t xml:space="preserve">7. </w:t>
        <w:tab/>
        <w:tab/>
        <w:tab/>
        <w:tab/>
        <w:tab/>
        <w:tab/>
        <w:t>Jesus you are dense. Assuming I think male rape victims are more privileged that women because I claim to be a feminist is absolutely retarded. I already emphasized the nuanced difference and you still ram it down that if I use the word feminism I can’t possibly agree that some men have had a hard go.</w:t>
      </w:r>
    </w:p>
    <w:p>
      <w:r>
        <w:rPr>
          <w:b/>
          <w:u w:val="single"/>
        </w:rPr>
        <w:t>141588</w:t>
      </w:r>
    </w:p>
    <w:p>
      <w:r>
        <w:t xml:space="preserve">8. </w:t>
        <w:tab/>
        <w:tab/>
        <w:tab/>
        <w:tab/>
        <w:tab/>
        <w:tab/>
        <w:tab/>
        <w:t>&gt;Jesus you are dense.   Do tell.  &gt;  Assuming I think male rape victims are more privileged that women because I claim to be a feminist is absolutely retarded.  I didn't. I said feminism has always tried to benefit women before men even when men were worse off. Like male rape and abuse victims. Feminism has bought a lot of attention to female victims while ignoring and sometimes actively silencing efforts to help male victims, who were already screwed over by comparison to women before feminism even existed.  If feminism was about equality, it would devote more than a fraction of it's effort to helping male victims. It does not. It regularly genders rape and abuse as "violence against women" by men. I've had lots of discussions with feminists, and a lot of them just say it's men's job to get support for themselves.   Even though feminism often says *everyone* should support female victims, and women's shelters even get government support.  According to some feminists, men aren't really systemically discriminated against when they do report, they're just too sexist to admit they were victimized, like women. The irony never seems to register.  &gt; I already emphasized the nuanced difference and you still ram it down that if I use the word feminism I can’t possibly agree that some men have had a hard go.  No, I don't. If you misunderstood me so badly, I have even less confidence in your interpretation of feminism. Especially since you didn't respond to my first point about feminism and egalitarianism being different.</w:t>
      </w:r>
    </w:p>
    <w:p>
      <w:r>
        <w:rPr>
          <w:b/>
          <w:u w:val="single"/>
        </w:rPr>
        <w:t>141589</w:t>
      </w:r>
    </w:p>
    <w:p>
      <w:r>
        <w:t xml:space="preserve">9. </w:t>
        <w:tab/>
        <w:tab/>
        <w:tab/>
        <w:t>You just need some good dick to change your mind. 😍</w:t>
      </w:r>
    </w:p>
    <w:p>
      <w:r>
        <w:rPr>
          <w:b/>
          <w:u w:val="single"/>
        </w:rPr>
        <w:t>141590</w:t>
      </w:r>
    </w:p>
    <w:p>
      <w:r>
        <w:t xml:space="preserve">10. </w:t>
        <w:tab/>
        <w:tab/>
        <w:tab/>
        <w:tab/>
        <w:t>Lol I hope you are joking</w:t>
      </w:r>
    </w:p>
    <w:p>
      <w:r>
        <w:rPr>
          <w:b/>
          <w:u w:val="single"/>
        </w:rPr>
        <w:t>141591</w:t>
      </w:r>
    </w:p>
    <w:p>
      <w:r>
        <w:t xml:space="preserve">11. </w:t>
        <w:tab/>
        <w:tab/>
        <w:tab/>
        <w:tab/>
        <w:tab/>
        <w:t>So there I was, balls deep in Alexis Ohanian. The guy turns around, mid power-stroke, and says "get the fuck off me faggot."  All of a sudden, this 300 pound, roided out primate storms into the room, veiny arm-guns blazing, rips my cheeks apart, and slams home a meat missle that would have put 'blacked' to shame. I try and ask for a reach-around, but I don't think either guy heard me through the bloodcurdling screams.</w:t>
      </w:r>
    </w:p>
    <w:p>
      <w:r>
        <w:rPr>
          <w:b/>
          <w:u w:val="single"/>
        </w:rPr>
        <w:t>141592</w:t>
      </w:r>
    </w:p>
    <w:p>
      <w:r>
        <w:t xml:space="preserve">12. </w:t>
        <w:tab/>
        <w:tab/>
        <w:tab/>
        <w:tab/>
        <w:tab/>
        <w:tab/>
        <w:t>Oh im keeping that</w:t>
      </w:r>
    </w:p>
    <w:p>
      <w:r>
        <w:rPr>
          <w:b/>
          <w:u w:val="single"/>
        </w:rPr>
        <w:t>141593</w:t>
      </w:r>
    </w:p>
    <w:p>
      <w:r>
        <w:t xml:space="preserve">13. </w:t>
        <w:tab/>
        <w:tab/>
        <w:tab/>
        <w:tab/>
        <w:tab/>
        <w:tab/>
        <w:tab/>
        <w:t>You would, colonizer!</w:t>
      </w:r>
    </w:p>
    <w:p>
      <w:r>
        <w:rPr>
          <w:b/>
          <w:u w:val="single"/>
        </w:rPr>
        <w:t>141594</w:t>
      </w:r>
    </w:p>
    <w:p>
      <w:r>
        <w:t xml:space="preserve">14. </w:t>
        <w:tab/>
        <w:tab/>
        <w:tab/>
        <w:t>Am Christian, because I think Jesus said a couple of cool things once. That's all the word means, Jesus.  &amp;#x200B;  I'm also an atheist, though.</w:t>
      </w:r>
    </w:p>
    <w:p>
      <w:r>
        <w:rPr>
          <w:b/>
          <w:u w:val="single"/>
        </w:rPr>
        <w:t>141595</w:t>
      </w:r>
    </w:p>
    <w:p>
      <w:r>
        <w:t xml:space="preserve">15. </w:t>
        <w:tab/>
        <w:tab/>
        <w:tab/>
        <w:tab/>
        <w:t>Lol I bet you thought that this was really smart</w:t>
      </w:r>
    </w:p>
    <w:p>
      <w:r>
        <w:rPr>
          <w:b/>
          <w:u w:val="single"/>
        </w:rPr>
        <w:t>141596</w:t>
      </w:r>
    </w:p>
    <w:p>
      <w:r>
        <w:t xml:space="preserve">16. </w:t>
        <w:tab/>
        <w:tab/>
        <w:tab/>
        <w:tab/>
        <w:tab/>
        <w:t>lol bet you thought a single thing you said in your thread wasn't retarded</w:t>
      </w:r>
    </w:p>
    <w:p>
      <w:r>
        <w:rPr>
          <w:b/>
          <w:u w:val="single"/>
        </w:rPr>
        <w:t>141597</w:t>
      </w:r>
    </w:p>
    <w:p>
      <w:r>
        <w:t xml:space="preserve">17. </w:t>
        <w:tab/>
        <w:tab/>
        <w:tab/>
        <w:tab/>
        <w:tab/>
        <w:tab/>
        <w:t>It wasn’t. This place is just infested with incels and TD trolls</w:t>
      </w:r>
    </w:p>
    <w:p>
      <w:r>
        <w:rPr>
          <w:b/>
          <w:u w:val="single"/>
        </w:rPr>
        <w:t>141598</w:t>
      </w:r>
    </w:p>
    <w:p>
      <w:r>
        <w:t xml:space="preserve">18. </w:t>
        <w:tab/>
        <w:tab/>
        <w:tab/>
        <w:tab/>
        <w:tab/>
        <w:tab/>
        <w:tab/>
        <w:t>donno what a "td" is but i'm not an incel or a troll. you just don't know what you're talking about is all</w:t>
      </w:r>
    </w:p>
    <w:p>
      <w:r>
        <w:rPr>
          <w:b/>
          <w:u w:val="single"/>
        </w:rPr>
        <w:t>141599</w:t>
      </w:r>
    </w:p>
    <w:p>
      <w:r>
        <w:t xml:space="preserve">19. </w:t>
        <w:tab/>
        <w:tab/>
        <w:tab/>
        <w:tab/>
        <w:tab/>
        <w:tab/>
        <w:tab/>
        <w:tab/>
        <w:t>Lol</w:t>
      </w:r>
    </w:p>
    <w:p>
      <w:r>
        <w:rPr>
          <w:b/>
          <w:u w:val="single"/>
        </w:rPr>
        <w:t>141600</w:t>
      </w:r>
    </w:p>
    <w:p>
      <w:r>
        <w:t>1. Were many actual Native Americans bothered by this? I saw one on Twitter, and s/he got loads of replies saying 'I'm a native and I'm not offended'.</w:t>
      </w:r>
    </w:p>
    <w:p>
      <w:r>
        <w:rPr>
          <w:b/>
          <w:u w:val="single"/>
        </w:rPr>
        <w:t>141601</w:t>
      </w:r>
    </w:p>
    <w:p>
      <w:r>
        <w:t xml:space="preserve">2. </w:t>
        <w:tab/>
        <w:t>I can't imagine so. Obviously Native Americans [did actually wear feathers](https://texashillcountry.com/wp-content/uploads/Texas-Hill-Country-Native-Americans-included-the-Comanche-660x390.jpg) so removing it doesn't actually mean much.</w:t>
      </w:r>
    </w:p>
    <w:p>
      <w:r>
        <w:rPr>
          <w:b/>
          <w:u w:val="single"/>
        </w:rPr>
        <w:t>141602</w:t>
      </w:r>
    </w:p>
    <w:p>
      <w:r>
        <w:t xml:space="preserve">3. </w:t>
        <w:tab/>
        <w:tab/>
        <w:t>It's whitewashing the character.</w:t>
      </w:r>
    </w:p>
    <w:p>
      <w:r>
        <w:rPr>
          <w:b/>
          <w:u w:val="single"/>
        </w:rPr>
        <w:t>141603</w:t>
      </w:r>
    </w:p>
    <w:p>
      <w:r>
        <w:t xml:space="preserve">4. </w:t>
        <w:tab/>
        <w:tab/>
        <w:tab/>
        <w:t>Eventually Native American cultures are just going to be erased completely from media and it's going to be the fault of whiners that wanted this.</w:t>
      </w:r>
    </w:p>
    <w:p>
      <w:r>
        <w:rPr>
          <w:b/>
          <w:u w:val="single"/>
        </w:rPr>
        <w:t>141604</w:t>
      </w:r>
    </w:p>
    <w:p>
      <w:r>
        <w:t xml:space="preserve">5. </w:t>
        <w:tab/>
        <w:tab/>
        <w:tab/>
        <w:tab/>
        <w:t>"We need to actively remove any trace of Native American culture, or else they might be offended... i assume"</w:t>
      </w:r>
    </w:p>
    <w:p>
      <w:r>
        <w:rPr>
          <w:b/>
          <w:u w:val="single"/>
        </w:rPr>
        <w:t>141605</w:t>
      </w:r>
    </w:p>
    <w:p>
      <w:r>
        <w:t xml:space="preserve">6. </w:t>
        <w:tab/>
        <w:tab/>
        <w:tab/>
        <w:tab/>
        <w:tab/>
        <w:t>My old high school is doing this. Removing all symbology that was honoring the Natives for 50+ years. Never offended anyone.  What I find offensive is anything and everything getting removed... because now it will be far easier for people to forget them. A few lessons in high school then never thought of again, out of sight, out of mind.</w:t>
      </w:r>
    </w:p>
    <w:p>
      <w:r>
        <w:rPr>
          <w:b/>
          <w:u w:val="single"/>
        </w:rPr>
        <w:t>141606</w:t>
      </w:r>
    </w:p>
    <w:p>
      <w:r>
        <w:t xml:space="preserve">7. </w:t>
        <w:tab/>
        <w:tab/>
        <w:tab/>
        <w:tab/>
        <w:tab/>
        <w:tab/>
        <w:t>It's what will happen with "nigger". SJW's demand it be removed, books with it not be taught, and trying to equate ANY use of the word as racism.   All this does is erase the context of WHY the word is so dehumanizing and will make edgy teenagers, that purposefully do shit like drawin swastika's or writing FAG in the bathroom, start saying it to get reactions from people. I'd much rather have "nigger" in Huckleberry Finn and use the moment to teach them why it's so bad and to never call a black person it, instead we have to skip the word/never even read the book because some white SJW might be offended FOR some minority.</w:t>
      </w:r>
    </w:p>
    <w:p>
      <w:r>
        <w:rPr>
          <w:b/>
          <w:u w:val="single"/>
        </w:rPr>
        <w:t>141607</w:t>
      </w:r>
    </w:p>
    <w:p>
      <w:r>
        <w:t xml:space="preserve">8. </w:t>
        <w:tab/>
        <w:t>No, it's white people offended on behalf of someone else. Same with sports teams.  After *The Washington Post* - which tried for years to force the NFL's Redskins to change the team name - commissioned a survey, it had to admit ([to the great embarrassment of the newspaper's staff](https://www.washingtonpost.com/opinions/im-dropping-my-protest-of-washingtons-football-team-name/2016/05/19/b09e8e7e-1cfe-11e6-8c7b-6931e66333e7_story.html)) that [90% of Indians surveyed didn't mind the name](https://www.washingtonpost.com/local/new-poll-finds-9-in-10-native-americans-arent-offended-by-redskins-name/2016/05/18/3ea11cfa-161a-11e6-924d-838753295f9a_story.html). (Quote: "The general public appears to object more strongly to the name than Indians do".) This is consistent with previous surveys on the subject, which **consistently** find that [the vast majority of Indians don't mind that sports teams are called "Indians"](http://www.dartreview.com/re-mascot-mishmosh/), and [personally like wearing merchandise that depicts such symbols](https://www.nationalreview.com/2014/03/chief-wahoos-long-game-nicholas-frankovich/).</w:t>
      </w:r>
    </w:p>
    <w:p>
      <w:r>
        <w:rPr>
          <w:b/>
          <w:u w:val="single"/>
        </w:rPr>
        <w:t>141608</w:t>
      </w:r>
    </w:p>
    <w:p>
      <w:r>
        <w:t xml:space="preserve">9. </w:t>
        <w:tab/>
        <w:tab/>
        <w:t>Which reminds me. I saw someone adjacent to the pro-GamerGate camp retweet a Native American activist who posted a comic that decried those Native Americans who aren't offended by sports team names/logos as Uncle Toms.  Actually, the comic was *uglier* than merely labeling them the Native American equivalent of an Uncle Tom, because it compared them to "house niggers" and "field niggers." Even had Native American caricatures of both speaking in "slave ebonics." I cringed. Hard.</w:t>
      </w:r>
    </w:p>
    <w:p>
      <w:r>
        <w:rPr>
          <w:b/>
          <w:u w:val="single"/>
        </w:rPr>
        <w:t>141609</w:t>
      </w:r>
    </w:p>
    <w:p>
      <w:r>
        <w:t xml:space="preserve">10. </w:t>
        <w:tab/>
        <w:t>What's amusing is that she then replied saying that the ones that weren't offended don't count, that you can't claim to have one person speak on behalf of an entire group like they were, and oh by the way, a few people were offended which meant they spoke for the entire group.  &amp;#x200B;  But no, this isn't a huge surprise -- they had already removed the feather in other remakes of the Game and Watch.</w:t>
      </w:r>
    </w:p>
    <w:p>
      <w:r>
        <w:rPr>
          <w:b/>
          <w:u w:val="single"/>
        </w:rPr>
        <w:t>141610</w:t>
      </w:r>
    </w:p>
    <w:p>
      <w:r>
        <w:t xml:space="preserve">11. </w:t>
        <w:tab/>
        <w:tab/>
        <w:t>She's a fucking idiot.  The ones that aren't offended do count.  I'm gay and I'm not offended by the word "faggot" really.  It's more offensive that a bitch like this would try to erase my voice/opinion.</w:t>
      </w:r>
    </w:p>
    <w:p>
      <w:r>
        <w:rPr>
          <w:b/>
          <w:u w:val="single"/>
        </w:rPr>
        <w:t>141611</w:t>
      </w:r>
    </w:p>
    <w:p>
      <w:r>
        <w:t xml:space="preserve">12. </w:t>
        <w:tab/>
        <w:t>The millennials of all ethnic groups are all bothered by everything.  Formerly, Mexicans loved Mexican stereotypes in cartoons and also loved to share traditions from their culture.  Their kids and grandkids are cunts.  "Native Americans" have a weird open and closed culture thing going on which always seemed hypocritical to me, so there are plenty of older Native Americans from certain tribes with sticks up their asses.</w:t>
      </w:r>
    </w:p>
    <w:p>
      <w:r>
        <w:rPr>
          <w:b/>
          <w:u w:val="single"/>
        </w:rPr>
        <w:t>141612</w:t>
      </w:r>
    </w:p>
    <w:p>
      <w:r>
        <w:t xml:space="preserve">13. </w:t>
        <w:tab/>
        <w:t>I am native and I went on a rant on this thread on /r/smashbros (I'm not going to go into specifics, because I was just repeating myself for a long while, but you can check my opinions if it interests you)     I personally think its retarded. There are actual problems natives are facing today, and people are trying to get a fucking feather removed. My ancestors didn't burn wooden forts for this...</w:t>
      </w:r>
    </w:p>
    <w:p>
      <w:r>
        <w:rPr>
          <w:b/>
          <w:u w:val="single"/>
        </w:rPr>
        <w:t>141613</w:t>
      </w:r>
    </w:p>
    <w:p>
      <w:r>
        <w:t>1. She’s not wrong, it was fueled by sexism.  The blatant sexism displayed by those involved in the production and by their defenders was indefensible and doubtlessly created more enemies of the film than fans.</w:t>
      </w:r>
    </w:p>
    <w:p>
      <w:r>
        <w:rPr>
          <w:b/>
          <w:u w:val="single"/>
        </w:rPr>
        <w:t>141614</w:t>
      </w:r>
    </w:p>
    <w:p>
      <w:r>
        <w:t xml:space="preserve">2. </w:t>
        <w:tab/>
        <w:t>I have a strong suspicion that the reason 99% of the "comedy" in the movie is terrible improv is because Paul Feig was afraid of actually giving the female actors direction because he didn't want to seem sexist. He just pointed a camera at them and let them riff because actually telling them what they should be doing would be mansplaining. Which is kinda sexist if you think about it. They're professional actors and you're their director. Direct them.   Either that or he's just a shit director. Although he did direct some episodes of The Office that I like, but that could just come down to a strong writing staff and a solid cast.</w:t>
      </w:r>
    </w:p>
    <w:p>
      <w:r>
        <w:rPr>
          <w:b/>
          <w:u w:val="single"/>
        </w:rPr>
        <w:t>141615</w:t>
      </w:r>
    </w:p>
    <w:p>
      <w:r>
        <w:t xml:space="preserve">3. </w:t>
        <w:tab/>
        <w:tab/>
        <w:t>I saw a review of the Ghostbusters reboot which included a detailed analysis of the controversies surrounding it and gave some insights about its creation. According to the reviewer (which is backed by excerpts from interviews with the cast or [this](http://www.vulture.com/2013/10/paul-feig-how-to-edit-improv-heavy-comedy.html) article) Paul Feig has a really bizarre fetish for improvisations. He deliberately includes them in every movie he directs. The trouble is that you have to have people who are awesome at improv and be careful about that.  I don't say improv is bad - it is bad when it is overdone, and when people don't actually know how to do it well, yet  some of [the best scenes](http://www.emlii.com/748c8dd3/20-Legendary-Movie-Scenes-That-Were-Improvised-Out-of-Surprise) in movies as we know them were made possible because of improvisations.  I think Feig is just holding a proverbial hammer in his hand and sees only nails everywhere.</w:t>
      </w:r>
    </w:p>
    <w:p>
      <w:r>
        <w:rPr>
          <w:b/>
          <w:u w:val="single"/>
        </w:rPr>
        <w:t>141616</w:t>
      </w:r>
    </w:p>
    <w:p>
      <w:r>
        <w:t xml:space="preserve">4. </w:t>
        <w:tab/>
        <w:tab/>
        <w:tab/>
        <w:t>A good example is ricky gervais, or steve carell. They rarely do the same line twice but it's always in-step with what's happening.</w:t>
      </w:r>
    </w:p>
    <w:p>
      <w:r>
        <w:rPr>
          <w:b/>
          <w:u w:val="single"/>
        </w:rPr>
        <w:t>141617</w:t>
      </w:r>
    </w:p>
    <w:p>
      <w:r>
        <w:t xml:space="preserve">5. </w:t>
        <w:tab/>
        <w:tab/>
        <w:tab/>
        <w:tab/>
        <w:t>That's the thing... good improv takes the general idea of what should be happening and and goes from there. Feigbusters improv was incoherent rambling without any sense of meaning.</w:t>
      </w:r>
    </w:p>
    <w:p>
      <w:r>
        <w:rPr>
          <w:b/>
          <w:u w:val="single"/>
        </w:rPr>
        <w:t>141618</w:t>
      </w:r>
    </w:p>
    <w:p>
      <w:r>
        <w:t xml:space="preserve">6. </w:t>
        <w:tab/>
        <w:tab/>
        <w:tab/>
        <w:tab/>
        <w:tab/>
        <w:t>Damn right. There's a universe of difference between steve carell coming up with an unexpected banger; unasked and mcarthy being forced to improv.</w:t>
      </w:r>
    </w:p>
    <w:p>
      <w:r>
        <w:rPr>
          <w:b/>
          <w:u w:val="single"/>
        </w:rPr>
        <w:t>141619</w:t>
      </w:r>
    </w:p>
    <w:p>
      <w:r>
        <w:t xml:space="preserve">7. </w:t>
        <w:tab/>
        <w:tab/>
        <w:tab/>
        <w:tab/>
        <w:t>What's funny is that there wasn't much improv in The Office, according to the cast. Other than the kiss between michael and oscar, which the reactions were 100% genuine</w:t>
      </w:r>
    </w:p>
    <w:p>
      <w:r>
        <w:rPr>
          <w:b/>
          <w:u w:val="single"/>
        </w:rPr>
        <w:t>141620</w:t>
      </w:r>
    </w:p>
    <w:p>
      <w:r>
        <w:t xml:space="preserve">8. </w:t>
        <w:tab/>
        <w:tab/>
        <w:tab/>
        <w:t>Improv can work when you have people that are legitimately funny, and not just “comedic actors” in your film. Best in Show - one of my favorite movies, not just comedies, of all time - is damn near pure improvisation by all of the actors. Christopher Guest and Eugene Levy wrote a quick outline and sort of gave each actor their character, and it was mostly on the actors to figure out how that character worked and go from there. What they turned out was amazing. But that movie is filled to the brim with hilarious people, Ghostbusters was not. None of the 4 principle actresses are innately funny. Sure, they can read some funny dialogue and overact to make it work for the SNL crowd, but that’s it. They’re *acting* funny, they’re not actually funny. There is a difference.   Point being, improv can absolutely carry a movie when done with the right people, both in front of and behind the camera. Ghostbusters Femme Edition just didn’t have the juice.</w:t>
      </w:r>
    </w:p>
    <w:p>
      <w:r>
        <w:rPr>
          <w:b/>
          <w:u w:val="single"/>
        </w:rPr>
        <w:t>141621</w:t>
      </w:r>
    </w:p>
    <w:p>
      <w:r>
        <w:t xml:space="preserve">9. </w:t>
        <w:tab/>
        <w:tab/>
        <w:tab/>
        <w:tab/>
        <w:t>I agree with you about McCarthy and Jones. They seemed the weakest by far in the movie.  Switch them out with real improv people like Amy Poehler, Niecy Nash, or even Tina Fay.</w:t>
      </w:r>
    </w:p>
    <w:p>
      <w:r>
        <w:rPr>
          <w:b/>
          <w:u w:val="single"/>
        </w:rPr>
        <w:t>141622</w:t>
      </w:r>
    </w:p>
    <w:p>
      <w:r>
        <w:t xml:space="preserve">10. </w:t>
        <w:tab/>
        <w:tab/>
        <w:tab/>
        <w:tab/>
        <w:t>See, I would have never guessed that Best in Show was nearly pure improv. Then again, there is a subtlety to the movie and lots of the bits, like in Spinal Tap, are just quick little pieces of dialogue.</w:t>
      </w:r>
    </w:p>
    <w:p>
      <w:r>
        <w:rPr>
          <w:b/>
          <w:u w:val="single"/>
        </w:rPr>
        <w:t>141623</w:t>
      </w:r>
    </w:p>
    <w:p>
      <w:r>
        <w:t xml:space="preserve">11. </w:t>
        <w:tab/>
        <w:tab/>
        <w:tab/>
        <w:t>I wonder if he relied on it too much here, because I think only Kate McKinnon has the chops and timing to shine in improv</w:t>
      </w:r>
    </w:p>
    <w:p>
      <w:r>
        <w:rPr>
          <w:b/>
          <w:u w:val="single"/>
        </w:rPr>
        <w:t>141624</w:t>
      </w:r>
    </w:p>
    <w:p>
      <w:r>
        <w:t xml:space="preserve">12. </w:t>
        <w:tab/>
        <w:tab/>
        <w:tab/>
        <w:t>I don't think that's strictly the case. It isn't good improvisational skills that are required, tho they may help. What's required is a talented actor who really understands their character, the story, the scene and the genre.  Although not comedy, one example I can give is Margot Robbie and Leo DiCaprio is Wolf of Wall Street. In one scene, she loses her temper with him and slaps him. The slap was improvised and when Robbie profusely apologised afterwards, DiCaprio assured her she did a fantastic job and did what felt right for the character.  Another example, also DiCaprio and also drama, in a scene in Django Unchained he actually cuts his hand on a broken glass, and without missing a beat, continues in character and wraps his hand. That made the final edit.  Now I know comedy is different from drama, I'm not claiming they're the same. But there's a difference between improv as they did in GB2016 with Paul Fieg, and improv \*in character\* and in context. You can't make a good film the way he did, just letting the camera roll and the actors do whatever. They need a script and to let the actors do it their way, perhaps a few takes to try different things with the director directing them as needed.  The trouble comes when the director doesn't have a clear enough vision for the final product. The Hobbit trilogy also famously suffered for similar reasons.</w:t>
      </w:r>
    </w:p>
    <w:p>
      <w:r>
        <w:rPr>
          <w:b/>
          <w:u w:val="single"/>
        </w:rPr>
        <w:t>141625</w:t>
      </w:r>
    </w:p>
    <w:p>
      <w:r>
        <w:t xml:space="preserve">13. </w:t>
        <w:tab/>
        <w:tab/>
        <w:tab/>
        <w:tab/>
        <w:t>I understand what you mean. Yes, I completely agree.</w:t>
      </w:r>
    </w:p>
    <w:p>
      <w:r>
        <w:rPr>
          <w:b/>
          <w:u w:val="single"/>
        </w:rPr>
        <w:t>141626</w:t>
      </w:r>
    </w:p>
    <w:p>
      <w:r>
        <w:t xml:space="preserve">14. </w:t>
        <w:tab/>
        <w:tab/>
        <w:t>What gets me is, Feig was pretty good in Heavyweights.  He was a fun character in that. I still cant believe it's the same person that acted in that.</w:t>
      </w:r>
    </w:p>
    <w:p>
      <w:r>
        <w:rPr>
          <w:b/>
          <w:u w:val="single"/>
        </w:rPr>
        <w:t>141627</w:t>
      </w:r>
    </w:p>
    <w:p>
      <w:r>
        <w:t xml:space="preserve">15. </w:t>
        <w:tab/>
        <w:tab/>
        <w:tab/>
        <w:t>That was a long, long time ago</w:t>
      </w:r>
    </w:p>
    <w:p>
      <w:r>
        <w:rPr>
          <w:b/>
          <w:u w:val="single"/>
        </w:rPr>
        <w:t>141628</w:t>
      </w:r>
    </w:p>
    <w:p>
      <w:r>
        <w:t xml:space="preserve">16. </w:t>
        <w:tab/>
        <w:tab/>
        <w:t>&gt; Paul Feig was afraid of actually giving the female actors direction because he didn't want to seem sexist.  I think this is super unlikely. Feig has directed women plenty before. He directed some of the women in this movie before, to great results (Bridesmaids).  The problem is that neither he nor the studio suits *understood* Ghostbusters and why it was so well regarded in the first place. They thought they could just take their own sensibilities, slap a Slimer into it, and call it a day. Obviously, that didn't work.</w:t>
      </w:r>
    </w:p>
    <w:p>
      <w:r>
        <w:rPr>
          <w:b/>
          <w:u w:val="single"/>
        </w:rPr>
        <w:t>141629</w:t>
      </w:r>
    </w:p>
    <w:p>
      <w:r>
        <w:t xml:space="preserve">17. </w:t>
        <w:tab/>
        <w:tab/>
        <w:tab/>
        <w:t>They just plain didn't respect it is where the real trouble lies. They could have honored the series by giving the old characters a proper send off. But, nope. They wanted to steal the name and pretend the first one didn't happen.</w:t>
      </w:r>
    </w:p>
    <w:p>
      <w:r>
        <w:rPr>
          <w:b/>
          <w:u w:val="single"/>
        </w:rPr>
        <w:t>141630</w:t>
      </w:r>
    </w:p>
    <w:p>
      <w:r>
        <w:t>1. This poor woman. She was the nurse that took care of my father as he died at the hospice that she worked at.    I really hope this horrible person that killed her recklessly guest prison for the rest of her life.</w:t>
      </w:r>
    </w:p>
    <w:p>
      <w:r>
        <w:rPr>
          <w:b/>
          <w:u w:val="single"/>
        </w:rPr>
        <w:t>141631</w:t>
      </w:r>
    </w:p>
    <w:p>
      <w:r>
        <w:t>1. Fine. Let's go back to calling you all niggers then.</w:t>
      </w:r>
    </w:p>
    <w:p>
      <w:r>
        <w:rPr>
          <w:b/>
          <w:u w:val="single"/>
        </w:rPr>
        <w:t>141632</w:t>
      </w:r>
    </w:p>
    <w:p>
      <w:r>
        <w:t>1. What do you do if a Belgian throws a grenade towards you?  Pull the pin out and throw it back  -sincerely, the Netherlands 🇳🇱  -edit- I listen to Studio Brussel almost constantly, and I heard that joke come by a lot, except then it's the Dutch who throw it.</w:t>
      </w:r>
    </w:p>
    <w:p>
      <w:r>
        <w:rPr>
          <w:b/>
          <w:u w:val="single"/>
        </w:rPr>
        <w:t>141633</w:t>
      </w:r>
    </w:p>
    <w:p>
      <w:r>
        <w:t xml:space="preserve">2. </w:t>
        <w:tab/>
        <w:t>Belgian here.  How do you make a Belgian submarine sink?  Knock on the door.</w:t>
      </w:r>
    </w:p>
    <w:p>
      <w:r>
        <w:rPr>
          <w:b/>
          <w:u w:val="single"/>
        </w:rPr>
        <w:t>141634</w:t>
      </w:r>
    </w:p>
    <w:p>
      <w:r>
        <w:t xml:space="preserve">3. </w:t>
        <w:tab/>
        <w:tab/>
        <w:t>Ha! Belgians sure as hell didn’t let Germany walk through its country at the beginning of WW1.</w:t>
      </w:r>
    </w:p>
    <w:p>
      <w:r>
        <w:rPr>
          <w:b/>
          <w:u w:val="single"/>
        </w:rPr>
        <w:t>141635</w:t>
      </w:r>
    </w:p>
    <w:p>
      <w:r>
        <w:t xml:space="preserve">4. </w:t>
        <w:tab/>
        <w:tab/>
        <w:tab/>
        <w:t>doesn't mean we aren't retarded now.</w:t>
      </w:r>
    </w:p>
    <w:p>
      <w:r>
        <w:rPr>
          <w:b/>
          <w:u w:val="single"/>
        </w:rPr>
        <w:t>141636</w:t>
      </w:r>
    </w:p>
    <w:p>
      <w:r>
        <w:t xml:space="preserve">5. </w:t>
        <w:tab/>
        <w:tab/>
        <w:tab/>
        <w:tab/>
        <w:t>Perhaps but at least you make the best beer in the world and that counts for something.</w:t>
      </w:r>
    </w:p>
    <w:p>
      <w:r>
        <w:rPr>
          <w:b/>
          <w:u w:val="single"/>
        </w:rPr>
        <w:t>141637</w:t>
      </w:r>
    </w:p>
    <w:p>
      <w:r>
        <w:t>1. I don’t think this is fair. America also has the Mitchell South Dakota Corn Palace.   Yep, those are the only three things in America; Racism, Rednecks, and the Mitchell Corn Palace.</w:t>
      </w:r>
    </w:p>
    <w:p>
      <w:r>
        <w:rPr>
          <w:b/>
          <w:u w:val="single"/>
        </w:rPr>
        <w:t>141638</w:t>
      </w:r>
    </w:p>
    <w:p>
      <w:r>
        <w:t xml:space="preserve">2. </w:t>
        <w:tab/>
        <w:t>Tell me more about this palace of corn.</w:t>
      </w:r>
    </w:p>
    <w:p>
      <w:r>
        <w:rPr>
          <w:b/>
          <w:u w:val="single"/>
        </w:rPr>
        <w:t>141639</w:t>
      </w:r>
    </w:p>
    <w:p>
      <w:r>
        <w:t xml:space="preserve">3. </w:t>
        <w:tab/>
        <w:tab/>
        <w:t>Its a theater that every year is covered in corn, artists arrange corn on all sides to make designs and murals. pretty neat</w:t>
      </w:r>
    </w:p>
    <w:p>
      <w:r>
        <w:rPr>
          <w:b/>
          <w:u w:val="single"/>
        </w:rPr>
        <w:t>141640</w:t>
      </w:r>
    </w:p>
    <w:p>
      <w:r>
        <w:t>1. You’ll never fully realize this until you dump your gf for being a cunt to you. I’ve done it twice in 2 lt relationships: one was a manipulative alcoholic bitch, the 2nd lied about her marriage and was using me.</w:t>
      </w:r>
    </w:p>
    <w:p>
      <w:r>
        <w:rPr>
          <w:b/>
          <w:u w:val="single"/>
        </w:rPr>
        <w:t>141641</w:t>
      </w:r>
    </w:p>
    <w:p>
      <w:r>
        <w:t>1. I have a feeling that this sub will be banned just like /r/fatpeoplehate did.  It doesnt violate any terms of condition,  but the reddit mods are retarded white knights and ban anything that makes them mad.</w:t>
      </w:r>
    </w:p>
    <w:p>
      <w:r>
        <w:rPr>
          <w:b/>
          <w:u w:val="single"/>
        </w:rPr>
        <w:t>141642</w:t>
      </w:r>
    </w:p>
    <w:p>
      <w:r>
        <w:t xml:space="preserve">2. </w:t>
        <w:tab/>
        <w:t>If that happens, I guess it's off to voat!  I already like Voat way more than reddit simply because anything goes there, but it has a fraction of the activity.</w:t>
      </w:r>
    </w:p>
    <w:p>
      <w:r>
        <w:rPr>
          <w:b/>
          <w:u w:val="single"/>
        </w:rPr>
        <w:t>141643</w:t>
      </w:r>
    </w:p>
    <w:p>
      <w:r>
        <w:t xml:space="preserve">3. </w:t>
        <w:tab/>
        <w:tab/>
        <w:t>Only because its voting system is broken.</w:t>
      </w:r>
    </w:p>
    <w:p>
      <w:r>
        <w:rPr>
          <w:b/>
          <w:u w:val="single"/>
        </w:rPr>
        <w:t>141644</w:t>
      </w:r>
    </w:p>
    <w:p>
      <w:r>
        <w:t xml:space="preserve">4. </w:t>
        <w:tab/>
        <w:t>If it doesn’t fit their narrative, it’s “fair game”.   They aren’t interested in reality or equality. They simply just want all to cower and do thing as they say to. Like little Whining assholes.   Love Reddit as a whole, but some of those “fairness” and “social responsibility” rules are *beyond* one-sided, just as you’ve rightly pointed out.   Equality means treat equal to, not superior to. Another guy hits me, I’m gonna defend myself. Same goes for anyone trying to harm me or my family. I don’t care what gender one is or what they “identify” as...1=1, not 1=30.   There are nice people and then there are assholes.  If you’re acting like an asshole, gonna get treated like one.   If you hit someone, you’re gonna get hit back.   If you’re gonna talk shit, better expect and accept shit being talked about you.   Commit a crime, don’t expect “less harsh punishments.” Apples to Apples.    True Equality, no “gender pronouns” or other currently socially acceptable retard speak needed.   Be proud to be a man or be proud if your a woman - there should be no expectation of different treatment or feeling of “superiority” because you’re one or the other.   And there are things women are more naturally inclined to to than men and vice versa, but there very fire things that both can’t do.   “Toxic Masculinity” - bullshit, I see no mass marches of chest-pounding, genital-swinging groups attacking women...however I do see *feminist* groups basically doing those very things to *men* and they’re expected to just *take it* and *you can’t hit me back, I’m a girl*.   Equality. Want it. You got it. Stop bitching and contribute with your energy instead of bitching about stuff that’s been had since before most of them were even born. Want a talking point about equality ladies? Let’s talk child custody and child support and the like, let’s talk about that, shall we? Courts are undeniably *very* biased towards the mothers and let them get away with things that if a male did, would land them punishments including loss of job, money, transportation and more. My advice? They want to be take seriously, let’s talk about *that ladies* .</w:t>
      </w:r>
    </w:p>
    <w:p>
      <w:r>
        <w:rPr>
          <w:b/>
          <w:u w:val="single"/>
        </w:rPr>
        <w:t>141645</w:t>
      </w:r>
    </w:p>
    <w:p>
      <w:r>
        <w:t xml:space="preserve">5. </w:t>
        <w:tab/>
        <w:tab/>
        <w:t>tl,dr</w:t>
      </w:r>
    </w:p>
    <w:p>
      <w:r>
        <w:rPr>
          <w:b/>
          <w:u w:val="single"/>
        </w:rPr>
        <w:t>141646</w:t>
      </w:r>
    </w:p>
    <w:p>
      <w:r>
        <w:t>1. Check financial reports. Look for poor countries. Also check number of residents in area.  &gt; English widely spoken, locals not overly hostile to white foreigners  Is more or less whole EU.</w:t>
      </w:r>
    </w:p>
    <w:p>
      <w:r>
        <w:rPr>
          <w:b/>
          <w:u w:val="single"/>
        </w:rPr>
        <w:t>141647</w:t>
      </w:r>
    </w:p>
    <w:p>
      <w:r>
        <w:t xml:space="preserve">2. </w:t>
        <w:tab/>
        <w:t>Spanish people have a largely negative idea of western Europeans for example as all white trash is drawn to Spain for holidays and retirement.</w:t>
      </w:r>
    </w:p>
    <w:p>
      <w:r>
        <w:rPr>
          <w:b/>
          <w:u w:val="single"/>
        </w:rPr>
        <w:t>141648</w:t>
      </w:r>
    </w:p>
    <w:p>
      <w:r>
        <w:t xml:space="preserve">3. </w:t>
        <w:tab/>
        <w:tab/>
        <w:t>Hmm, didn't know that. Outside the big ~~ci~~shitties, too? Then again, had eastern EU in mind.</w:t>
      </w:r>
    </w:p>
    <w:p>
      <w:r>
        <w:rPr>
          <w:b/>
          <w:u w:val="single"/>
        </w:rPr>
        <w:t>141649</w:t>
      </w:r>
    </w:p>
    <w:p>
      <w:r>
        <w:t xml:space="preserve">4. </w:t>
        <w:tab/>
        <w:tab/>
        <w:tab/>
        <w:t>All major cities of Poland as well as Prague are full of stag party idiots. I have yet to venture to Poland though.</w:t>
      </w:r>
    </w:p>
    <w:p>
      <w:r>
        <w:rPr>
          <w:b/>
          <w:u w:val="single"/>
        </w:rPr>
        <w:t>141650</w:t>
      </w:r>
    </w:p>
    <w:p>
      <w:r>
        <w:t xml:space="preserve">5. </w:t>
        <w:tab/>
        <w:tab/>
        <w:tab/>
        <w:tab/>
        <w:t>All major cities are full of all sorts of parties. If you're more into the slower lane, take one or two exits prior to the major city on the autobahn.</w:t>
      </w:r>
    </w:p>
    <w:p>
      <w:r>
        <w:rPr>
          <w:b/>
          <w:u w:val="single"/>
        </w:rPr>
        <w:t>141651</w:t>
      </w:r>
    </w:p>
    <w:p>
      <w:r>
        <w:t>1. u/MrKerplunky is a stupid cunt</w:t>
      </w:r>
    </w:p>
    <w:p>
      <w:r>
        <w:rPr>
          <w:b/>
          <w:u w:val="single"/>
        </w:rPr>
        <w:t>141652</w:t>
      </w:r>
    </w:p>
    <w:p>
      <w:r>
        <w:t xml:space="preserve">2. </w:t>
        <w:tab/>
        <w:t>Excuse me?</w:t>
      </w:r>
    </w:p>
    <w:p>
      <w:r>
        <w:rPr>
          <w:b/>
          <w:u w:val="single"/>
        </w:rPr>
        <w:t>141653</w:t>
      </w:r>
    </w:p>
    <w:p>
      <w:r>
        <w:t xml:space="preserve">3. </w:t>
        <w:tab/>
        <w:tab/>
        <w:t>he may be stupid but he's a good cunt in my book</w:t>
      </w:r>
    </w:p>
    <w:p>
      <w:r>
        <w:rPr>
          <w:b/>
          <w:u w:val="single"/>
        </w:rPr>
        <w:t>141654</w:t>
      </w:r>
    </w:p>
    <w:p>
      <w:r>
        <w:t>1. I got banned from r/gifs for pointing out Obama kicked Fox out for being interruptive and that Jim was being even worse.  Edit: thanks for the updates, guys.  They offset the liberal tears.</w:t>
      </w:r>
    </w:p>
    <w:p>
      <w:r>
        <w:rPr>
          <w:b/>
          <w:u w:val="single"/>
        </w:rPr>
        <w:t>141655</w:t>
      </w:r>
    </w:p>
    <w:p>
      <w:r>
        <w:t xml:space="preserve">2. </w:t>
        <w:tab/>
        <w:t>We are treading in some dangerous water right now. I have never seen this country divided to this extent. Yeah, some of the shit on that thread was certainly shills and bots, but a good number of them were brainwashed citizens who believe the propaganda they are being fed.   I mean, people are getting banned from entire, non-political subreddits for pointing out *factual events* which happened not even a decade ago. The left has become this rabid and unstable; they are now denying their own actions (which they feverishly circle-jerked at the time) and words if they no longer support their narrative.    With each passing day, we are slipping further and further into the world of '1984': an endless present in which 'The Party' is always right.</w:t>
      </w:r>
    </w:p>
    <w:p>
      <w:r>
        <w:rPr>
          <w:b/>
          <w:u w:val="single"/>
        </w:rPr>
        <w:t>141656</w:t>
      </w:r>
    </w:p>
    <w:p>
      <w:r>
        <w:t xml:space="preserve">3. </w:t>
        <w:tab/>
        <w:tab/>
        <w:t>I've gotten banned from several accounts on Twitter because I was an NPC for a couple of days.  I was never mean, racist or even slightly disrespectful. I agreed with EVERYONE I commented on. They banned that account, but also banned several real accounts that I run for my job due to "suspicious activity".  I've appealed and the appeals so far have been rejected.  I tried again today hoping that they'll be less pissy since they "won" the election the other day.    Luckily I don't HAVE to have those twitter accounts, for now I've been moving to Linkedin or Facebook and can move the others too.  But eventually they'll kick me out of those too I suppose unless I become a Democrat.  Will be more careful about not linking my personal life with my business life, but this is really fucking outrageous.    Pedes out there: if you don't have to be on twitter, please boycott them on my behalf.</w:t>
      </w:r>
    </w:p>
    <w:p>
      <w:r>
        <w:rPr>
          <w:b/>
          <w:u w:val="single"/>
        </w:rPr>
        <w:t>141657</w:t>
      </w:r>
    </w:p>
    <w:p>
      <w:r>
        <w:t xml:space="preserve">4. </w:t>
        <w:tab/>
        <w:tab/>
        <w:tab/>
        <w:t>They threw me out years ago. I never went back.</w:t>
      </w:r>
    </w:p>
    <w:p>
      <w:r>
        <w:rPr>
          <w:b/>
          <w:u w:val="single"/>
        </w:rPr>
        <w:t>141658</w:t>
      </w:r>
    </w:p>
    <w:p>
      <w:r>
        <w:t xml:space="preserve">5. </w:t>
        <w:tab/>
        <w:tab/>
        <w:tab/>
        <w:tab/>
        <w:t>I come back with new proxies/IPs and new handles.  And I shitpost the fuck out of every single libtard I encounter, especially the ones who respond unfavorably to GEOTUS or his family's tweets.  I usually get a good 30 minutes of full-auto lib slaying before I get the Twatter hammer.  New proxy, new handle, #endlessMAGAshitposting</w:t>
      </w:r>
    </w:p>
    <w:p>
      <w:r>
        <w:rPr>
          <w:b/>
          <w:u w:val="single"/>
        </w:rPr>
        <w:t>141659</w:t>
      </w:r>
    </w:p>
    <w:p>
      <w:r>
        <w:t xml:space="preserve">6. </w:t>
        <w:tab/>
        <w:tab/>
        <w:tab/>
        <w:t>They recently banned my NPC account and I don't feel any particular draw to start a new one. I get all the good tweets here anyway.</w:t>
      </w:r>
    </w:p>
    <w:p>
      <w:r>
        <w:rPr>
          <w:b/>
          <w:u w:val="single"/>
        </w:rPr>
        <w:t>141660</w:t>
      </w:r>
    </w:p>
    <w:p>
      <w:r>
        <w:t xml:space="preserve">7. </w:t>
        <w:tab/>
        <w:tab/>
        <w:tab/>
        <w:t>Thank god never been on Twitter  for real or fake. I can't imagine what kind of world says I have to</w:t>
      </w:r>
    </w:p>
    <w:p>
      <w:r>
        <w:rPr>
          <w:b/>
          <w:u w:val="single"/>
        </w:rPr>
        <w:t>141661</w:t>
      </w:r>
    </w:p>
    <w:p>
      <w:r>
        <w:t>1. those mods are low level retards</w:t>
      </w:r>
    </w:p>
    <w:p>
      <w:r>
        <w:rPr>
          <w:b/>
          <w:u w:val="single"/>
        </w:rPr>
        <w:t>141662</w:t>
      </w:r>
    </w:p>
    <w:p>
      <w:r>
        <w:t xml:space="preserve">2. </w:t>
        <w:tab/>
        <w:t>And you’re high level delusional!</w:t>
      </w:r>
    </w:p>
    <w:p>
      <w:r>
        <w:rPr>
          <w:b/>
          <w:u w:val="single"/>
        </w:rPr>
        <w:t>141663</w:t>
      </w:r>
    </w:p>
    <w:p>
      <w:r>
        <w:t xml:space="preserve">3. </w:t>
        <w:tab/>
        <w:tab/>
        <w:t>lol</w:t>
      </w:r>
    </w:p>
    <w:p>
      <w:r>
        <w:rPr>
          <w:b/>
          <w:u w:val="single"/>
        </w:rPr>
        <w:t>141664</w:t>
      </w:r>
    </w:p>
    <w:p>
      <w:r>
        <w:t>1. "Rockstar has a really nasty habit of making its missions incredibly narrow in what you’re allowed to do - and that clashes dramatically with RDR 2’s more systemic, more emergent stuff."  See, that guy isn't completely retarded, I agree with him here for example. So why make dumb tweets like that other shit?</w:t>
      </w:r>
    </w:p>
    <w:p>
      <w:r>
        <w:rPr>
          <w:b/>
          <w:u w:val="single"/>
        </w:rPr>
        <w:t>141665</w:t>
      </w:r>
    </w:p>
    <w:p>
      <w:r>
        <w:t xml:space="preserve">2. </w:t>
        <w:tab/>
        <w:t>Yeah... his GMTK is a great series, and he has a lot of *educated* things to say about games.  This tweet feels so out-of-place and silly.</w:t>
      </w:r>
    </w:p>
    <w:p>
      <w:r>
        <w:rPr>
          <w:b/>
          <w:u w:val="single"/>
        </w:rPr>
        <w:t>141666</w:t>
      </w:r>
    </w:p>
    <w:p>
      <w:r>
        <w:t xml:space="preserve">3. </w:t>
        <w:tab/>
        <w:t>Yeah, one mission where that got me was where a fellow gang member set a fire to distract a weird clan of people so we could rob them. He said I should "jump them" from behind, so I figured I could sneak around and clobber them, but no, the other guy just starts a gunfight and we have to murder them all.</w:t>
      </w:r>
    </w:p>
    <w:p>
      <w:r>
        <w:rPr>
          <w:b/>
          <w:u w:val="single"/>
        </w:rPr>
        <w:t>141667</w:t>
      </w:r>
    </w:p>
    <w:p>
      <w:r>
        <w:t>1. Any kid raised by a single father is going to turn out pretty well. Single mothers, not so much.</w:t>
      </w:r>
    </w:p>
    <w:p>
      <w:r>
        <w:rPr>
          <w:b/>
          <w:u w:val="single"/>
        </w:rPr>
        <w:t>141668</w:t>
      </w:r>
    </w:p>
    <w:p>
      <w:r>
        <w:t xml:space="preserve">2. </w:t>
        <w:tab/>
        <w:t>My wife had an affair and left because she had to “follow her heart” and do what makes HER happy. I have 4 kids at home whose mom taught them that they are her priority when it suits her. What if I took the same attitude? One of us has to make sure the kids are loved and provided for, I think it’s an inherent understanding of true responsibility. Everyone assumes women are nurturers and men are providers. Sometimes one parent had to do both and I’m biased but I trust a man over a woman.</w:t>
      </w:r>
    </w:p>
    <w:p>
      <w:r>
        <w:rPr>
          <w:b/>
          <w:u w:val="single"/>
        </w:rPr>
        <w:t>141669</w:t>
      </w:r>
    </w:p>
    <w:p>
      <w:r>
        <w:t xml:space="preserve">3. </w:t>
        <w:tab/>
        <w:tab/>
        <w:t>I would say that's due to your experience. You are biased against st women because one fucked you over.  In reality, gender does not play a role in who can be a good parent, but rather their parenting abilities and willingness to work to make their kids life's better. Anyone can be a terrible person, gender, colour, height, weight, or any other physical characteristic does not directly determine this.</w:t>
      </w:r>
    </w:p>
    <w:p>
      <w:r>
        <w:rPr>
          <w:b/>
          <w:u w:val="single"/>
        </w:rPr>
        <w:t>141670</w:t>
      </w:r>
    </w:p>
    <w:p>
      <w:r>
        <w:t xml:space="preserve">4. </w:t>
        <w:tab/>
        <w:tab/>
        <w:tab/>
        <w:t>&gt; You are biased against st women because one fucked you over.  My cousin married a woman and tried for years and spent thousands of pounds of his own hard earned money (the woman barely contributed) on IVF and other fertility procedures because she wanted kids and she couldnt concieve all that well.  They had one kid from a luck (almost 3 years of trying) and another from IVF and then she divorced him for someone with more money than him.  He gets to see his kids Weekends and maybe Friday night, and she has them the rest of the time.  Monday morning for school, they are washed, dressed, lunch is packed and proper dietry needs are met (one kid is alergic to gluten) and are at school on time, despite him living over an hour away from where the mother put them (took them out of their old school after the divorce), which in turn meant he had to change his work hours to suit them, at great expense to himself.  The mother has them the rest of the time.  Nearly once a month the kid with gluten allergy is sent home due to gluten poisoning because the mother buys whatever she wants off the shelf or just gives them money to buy school lunch.  The kid is 6.. he doesnt know what's gluten free.  They turn up to school unshowered, clothes unwashed and un-ironed and generaly get into trouble through fighting.  I Sympathize with /u/Crappy_Unidan because it is cunts like you that see the struggles single men goes through and shits on it because they had a healthy life growing up.</w:t>
      </w:r>
    </w:p>
    <w:p>
      <w:r>
        <w:rPr>
          <w:b/>
          <w:u w:val="single"/>
        </w:rPr>
        <w:t>141671</w:t>
      </w:r>
    </w:p>
    <w:p>
      <w:r>
        <w:t xml:space="preserve">5. </w:t>
        <w:tab/>
        <w:tab/>
        <w:tab/>
        <w:tab/>
        <w:t>Has he gotten child services involved?</w:t>
      </w:r>
    </w:p>
    <w:p>
      <w:r>
        <w:rPr>
          <w:b/>
          <w:u w:val="single"/>
        </w:rPr>
        <w:t>141672</w:t>
      </w:r>
    </w:p>
    <w:p>
      <w:r>
        <w:t xml:space="preserve">6. </w:t>
        <w:tab/>
        <w:tab/>
        <w:tab/>
        <w:tab/>
        <w:tab/>
        <w:t>Yes and they have sided with the woman, as she provides them with a home, schooling and other basic needs required to fully take care of them.  She is a lawyer, so she knows enough legalese to stay just within the required amount.  However because she isn't practicing and she isn't married to her partner, she extorts almost 60% of my cousins wages to pay for the two children.  He has 2 other children with a new partner, so he is very lucky to be making 6 figures otherwise he wouldnt be able to afford what is happening to him.  He has worked really hard to get to the position he is.  Originally he only saw them 1 day a week.</w:t>
      </w:r>
    </w:p>
    <w:p>
      <w:r>
        <w:rPr>
          <w:b/>
          <w:u w:val="single"/>
        </w:rPr>
        <w:t>141673</w:t>
      </w:r>
    </w:p>
    <w:p>
      <w:r>
        <w:t>1. America has a real short memory if George Bush is kosher again. The guy started a war on false pretences that led to a mess in the Middle East of epic proportions- Isis, the migrant crisis all can be traced back to Iraq. Not to mention torturing people and violating rights. But, he’s a great guy now because Trump is mean. I don’t see Trump starting any new wars. Thank God. The rehabilitation of Bush in public life by the very people who hated him not so long ago is disgusting to me.   P.S: The crack about saudi assassination plots made me laugh. It really seems incompetent. Salman should’ve taken tips from Russia or Israel on how to kill someone.</w:t>
      </w:r>
    </w:p>
    <w:p>
      <w:r>
        <w:rPr>
          <w:b/>
          <w:u w:val="single"/>
        </w:rPr>
        <w:t>141674</w:t>
      </w:r>
    </w:p>
    <w:p>
      <w:r>
        <w:t xml:space="preserve">2. </w:t>
        <w:tab/>
        <w:t>&gt;I don’t see Trump starting any new wars.  I was talking to my husband about this the other day.  We both find it funny that he's the first president in a long time who seems wholly uninterested in bombing brown people.    But yeah, he's a racist and a fascist.  Sure.</w:t>
      </w:r>
    </w:p>
    <w:p>
      <w:r>
        <w:rPr>
          <w:b/>
          <w:u w:val="single"/>
        </w:rPr>
        <w:t>141675</w:t>
      </w:r>
    </w:p>
    <w:p>
      <w:r>
        <w:t xml:space="preserve">3. </w:t>
        <w:tab/>
        <w:tab/>
        <w:t>Jobs not bombs would be an appropriate slogan. I don’t want to be too hopeful though. Don’t mean to sound like a conspiracy theorist, but the military - industrial complex and the deep state do have a lot of power and God knows, what they’ll convince him to do or not do, for that matter. Soldiers are still stuck in Afghanistan and there’s always a conveniently timed chemical attack whenever he proposes a drawdown in Syria. I’m from South Asia - there is no fixing the deep religious and cultural divides in the Middle East. My dad jokes that the only way to fix it is to lock the door  (figuratively) and they’ll all fight and kill each other until they figure it out. As macabre as it sounds - the problems in ME are their problems and America stepping into a centuries old conflict is a sure recipe for disaster. There’s no point - the oil, the money isn’t worth it. Not worth embroiling young men in an endless war with no goal in sight.</w:t>
      </w:r>
    </w:p>
    <w:p>
      <w:r>
        <w:rPr>
          <w:b/>
          <w:u w:val="single"/>
        </w:rPr>
        <w:t>141676</w:t>
      </w:r>
    </w:p>
    <w:p>
      <w:r>
        <w:t>1. Well making a game about cuntish booze culture wouldn't be as interesting. Nobody wants to play the game where you come home after work and start downing glasses of wine to forget about your miserable unfulfilled life.</w:t>
      </w:r>
    </w:p>
    <w:p>
      <w:r>
        <w:rPr>
          <w:b/>
          <w:u w:val="single"/>
        </w:rPr>
        <w:t>141677</w:t>
      </w:r>
    </w:p>
    <w:p>
      <w:r>
        <w:t>1. Why do we allow women in politics if none of them have to register with the US Selective Service like ALL Men?</w:t>
      </w:r>
    </w:p>
    <w:p>
      <w:r>
        <w:rPr>
          <w:b/>
          <w:u w:val="single"/>
        </w:rPr>
        <w:t>141678</w:t>
      </w:r>
    </w:p>
    <w:p>
      <w:r>
        <w:t xml:space="preserve">2. </w:t>
        <w:tab/>
        <w:t>Because virtually no women and very few men honestly believe women can even handle the real world like men can.  Women love to talk about how strong they are, but they constantly demonstrate through their actions and their rhetoric that they don't believe in themselves or their gender at all.  They'll demand equality, and then when they're treated like everyone else with zero accommodation or privileges based on their gender, they'll cry oppression and discrimination.</w:t>
      </w:r>
    </w:p>
    <w:p>
      <w:r>
        <w:rPr>
          <w:b/>
          <w:u w:val="single"/>
        </w:rPr>
        <w:t>141679</w:t>
      </w:r>
    </w:p>
    <w:p>
      <w:r>
        <w:t xml:space="preserve">3. </w:t>
        <w:tab/>
        <w:tab/>
        <w:t>I would like to agree with you but I think the consensus that all women cant handle the real world is unrealistic because there are a lot of obvious exceptions, i think that men and women are just different and will never be equal, but should have equal rights</w:t>
      </w:r>
    </w:p>
    <w:p>
      <w:r>
        <w:rPr>
          <w:b/>
          <w:u w:val="single"/>
        </w:rPr>
        <w:t>141680</w:t>
      </w:r>
    </w:p>
    <w:p>
      <w:r>
        <w:t xml:space="preserve">4. </w:t>
        <w:tab/>
        <w:tab/>
        <w:tab/>
        <w:t>&gt;i think that men and women are just different and will never be equal, but should have equal rights  So let me hear your mental gymnastics that explain why you think they should have equal rights despite not being equal?</w:t>
      </w:r>
    </w:p>
    <w:p>
      <w:r>
        <w:rPr>
          <w:b/>
          <w:u w:val="single"/>
        </w:rPr>
        <w:t>141681</w:t>
      </w:r>
    </w:p>
    <w:p>
      <w:r>
        <w:t xml:space="preserve">5. </w:t>
        <w:tab/>
        <w:tab/>
        <w:tab/>
        <w:tab/>
        <w:t>Well our rights are our ability to speak our mind, own weapons, and the right to remain silent etc. Why should any of that change because men and women are different, it doesnt make sense.</w:t>
      </w:r>
    </w:p>
    <w:p>
      <w:r>
        <w:rPr>
          <w:b/>
          <w:u w:val="single"/>
        </w:rPr>
        <w:t>141682</w:t>
      </w:r>
    </w:p>
    <w:p>
      <w:r>
        <w:t xml:space="preserve">6. </w:t>
        <w:tab/>
        <w:tab/>
        <w:tab/>
        <w:tab/>
        <w:tab/>
        <w:t>You only listed a few rights though, and pretty much no responsibilities.  Voting was only afforded to men because they were drafted for the military. If you think women are the same, then send them to war in the front-lines and get them killed in the tens of thousands to be equal.</w:t>
      </w:r>
    </w:p>
    <w:p>
      <w:r>
        <w:rPr>
          <w:b/>
          <w:u w:val="single"/>
        </w:rPr>
        <w:t>141683</w:t>
      </w:r>
    </w:p>
    <w:p>
      <w:r>
        <w:t xml:space="preserve">7. </w:t>
        <w:tab/>
        <w:tab/>
        <w:tab/>
        <w:tab/>
        <w:tab/>
        <w:tab/>
        <w:t>The reason why a lot of those men died for was to preserve the rights and safety of all Americans, including women. Don’t act like it’s not true.  On top of that women are in the military believe it or not, maybe not as much as men but since they are, by your wack logic they deserve the same rights as men. It shouldn’t cost lives to get rights, thats just fucking retarded.  I could go on about this for hours but i’ll stop here because no one will see this except for you. Men and Women deserve equal rights despite the differences between them, and thats the way it is and should be. Deal with it.  Side note I do think women should be required to sign up for the draft (if they aren’t already i’m not sure).</w:t>
      </w:r>
    </w:p>
    <w:p>
      <w:r>
        <w:rPr>
          <w:b/>
          <w:u w:val="single"/>
        </w:rPr>
        <w:t>141684</w:t>
      </w:r>
    </w:p>
    <w:p>
      <w:r>
        <w:t xml:space="preserve">8. </w:t>
        <w:tab/>
        <w:tab/>
        <w:tab/>
        <w:tab/>
        <w:tab/>
        <w:tab/>
        <w:tab/>
        <w:t>Women fill mostly clerical positions. They only fill a few combat positions because the requirements for women are way lower than for men to get into those positions.  I'm happy that you think women should be drafted, but you are kidding yourself if you think the draft will ever apply the same way to men as they will to women.</w:t>
      </w:r>
    </w:p>
    <w:p>
      <w:r>
        <w:rPr>
          <w:b/>
          <w:u w:val="single"/>
        </w:rPr>
        <w:t>141685</w:t>
      </w:r>
    </w:p>
    <w:p>
      <w:r>
        <w:t xml:space="preserve">9. </w:t>
        <w:tab/>
        <w:tab/>
        <w:tab/>
        <w:tab/>
        <w:tab/>
        <w:tab/>
        <w:tab/>
        <w:tab/>
        <w:t>Please give me one good reason why women not having the same rights as men benefits anyone. And just a note, the reason why we have democracy and why we vote is because our founding fathers decided the monarchy system is unfair, not because some guys go out to fight a war.  I’ve given up trying to convince your incel brain to even consider any sensible idea so I don’t care anymore, goodbye.  I never said the draft should apply the same way to women as it is to men, I just said they should be required register.</w:t>
      </w:r>
    </w:p>
    <w:p>
      <w:r>
        <w:rPr>
          <w:b/>
          <w:u w:val="single"/>
        </w:rPr>
        <w:t>141686</w:t>
      </w:r>
    </w:p>
    <w:p>
      <w:r>
        <w:t xml:space="preserve">10. </w:t>
        <w:tab/>
        <w:tab/>
        <w:tab/>
        <w:tab/>
        <w:tab/>
        <w:tab/>
        <w:tab/>
        <w:tab/>
        <w:tab/>
        <w:t>Using the founding fathers is a bit unfair, since most of them thought women shouldn't vote or ever be part of the military.  You can be as emotional as you want, but it won't change anything.  I didn't even say women should have fewer rights, I just showed you one way in which absolute equality is impossible. You can't have the same amount of rights but fewer responsibilities.</w:t>
      </w:r>
    </w:p>
    <w:p>
      <w:r>
        <w:rPr>
          <w:b/>
          <w:u w:val="single"/>
        </w:rPr>
        <w:t>141687</w:t>
      </w:r>
    </w:p>
    <w:p>
      <w:r>
        <w:t>1. Opioid? So they stereotyped it as white trash and gave her the most white trash death ever, so pathetic, I love John Goodman but I hope the show is shit canned just to force them to wake up and quit giving in to bullshit.</w:t>
      </w:r>
    </w:p>
    <w:p>
      <w:r>
        <w:rPr>
          <w:b/>
          <w:u w:val="single"/>
        </w:rPr>
        <w:t>141688</w:t>
      </w:r>
    </w:p>
    <w:p>
      <w:r>
        <w:t xml:space="preserve">2. </w:t>
        <w:tab/>
        <w:t>LOL - did they an hero her with Oxys?</w:t>
      </w:r>
    </w:p>
    <w:p>
      <w:r>
        <w:rPr>
          <w:b/>
          <w:u w:val="single"/>
        </w:rPr>
        <w:t>141689</w:t>
      </w:r>
    </w:p>
    <w:p>
      <w:r>
        <w:t>1. Oh, his head needs to roll for this, that's fucking _blatant_.</w:t>
      </w:r>
    </w:p>
    <w:p>
      <w:r>
        <w:rPr>
          <w:b/>
          <w:u w:val="single"/>
        </w:rPr>
        <w:t>141690</w:t>
      </w:r>
    </w:p>
    <w:p>
      <w:r>
        <w:t xml:space="preserve">2. </w:t>
        <w:tab/>
        <w:t>Since when is KiA against fictional depictions of porn?  I thought the "Kotaku in Action" name was meant to be ironic!?</w:t>
      </w:r>
    </w:p>
    <w:p>
      <w:r>
        <w:rPr>
          <w:b/>
          <w:u w:val="single"/>
        </w:rPr>
        <w:t>141691</w:t>
      </w:r>
    </w:p>
    <w:p>
      <w:r>
        <w:t xml:space="preserve">3. </w:t>
        <w:tab/>
        <w:tab/>
        <w:t>I'm all for shock entertainment, but _no one_ gets to claim the moral high ground and call their audience horrible as they draw a baby dragon watch not-Charlie Brown sodomize not-Caillou on daytime TV like it's a day in the life or some shit.</w:t>
      </w:r>
    </w:p>
    <w:p>
      <w:r>
        <w:rPr>
          <w:b/>
          <w:u w:val="single"/>
        </w:rPr>
        <w:t>141692</w:t>
      </w:r>
    </w:p>
    <w:p>
      <w:r>
        <w:t xml:space="preserve">4. </w:t>
        <w:tab/>
        <w:tab/>
        <w:tab/>
        <w:t>Moral high ground? Who is hurt by his drawing? If we're going to talk about morality, then tell me, what moral argument can you make that judges someone for the art they produce?</w:t>
      </w:r>
    </w:p>
    <w:p>
      <w:r>
        <w:rPr>
          <w:b/>
          <w:u w:val="single"/>
        </w:rPr>
        <w:t>141693</w:t>
      </w:r>
    </w:p>
    <w:p>
      <w:r>
        <w:t xml:space="preserve">5. </w:t>
        <w:tab/>
        <w:tab/>
        <w:tab/>
        <w:tab/>
        <w:t>No one's hurt by his drawing, the same way no one was hurt by ComicsGate, GamerGate, or any other -Gate, yet Larsen and his aCG ilk, much like aGG, are having a field day in their moral grandstanding to others in outright inventing such victims.  Either you hold them to the same standard they hold everyone that they don't like to, or you don't get to complain when that retardation evolves into the very status quo that protects them from the same outrage they use to target others.   Some would argue that this status quo has already been established, which I agree with to a point, but that is not a good enough reason to give it zero pushback.  We keep going on about the dangers of "rules for thee, but not for me" on this sub.  This a prime example of the privileges afforded to those on the "right" side that allow that to even be acceptable behavior among these people.  We _all_ know for a fact that if Larsen came out as pro-CG, the Twitter/Tumblr/all-around outrage mob would already have taken those three panels and fashioned them into a bullet to shoot his career in the face with.</w:t>
      </w:r>
    </w:p>
    <w:p>
      <w:r>
        <w:rPr>
          <w:b/>
          <w:u w:val="single"/>
        </w:rPr>
        <w:t>141694</w:t>
      </w:r>
    </w:p>
    <w:p>
      <w:r>
        <w:t xml:space="preserve">6. </w:t>
        <w:tab/>
        <w:tab/>
        <w:tab/>
        <w:tab/>
        <w:tab/>
        <w:t>I won't hold them to their own standards, because to everyone else who sees what they are doing is wrong, they'll look over at us and say, "Hey, you're doing the same thing." What they are doing is wrong, and I'm not destroying anyone's career.</w:t>
      </w:r>
    </w:p>
    <w:p>
      <w:r>
        <w:rPr>
          <w:b/>
          <w:u w:val="single"/>
        </w:rPr>
        <w:t>141695</w:t>
      </w:r>
    </w:p>
    <w:p>
      <w:r>
        <w:t xml:space="preserve">7. </w:t>
        <w:tab/>
        <w:tab/>
        <w:tab/>
        <w:tab/>
        <w:tab/>
        <w:tab/>
        <w:t>"they'll look over at us and say, "Hey, you're doing the same thing." "  That's what they've been saying about _us_ the entire time, with zero evidence for the past four years.  Only we were never doing it to start with, and it doesn't even matter that that's the case.  What matters is that the public, or everyone else, as you put it, has been successfully convinced that it's okay when _they_ do it.  Because they're on the "Right Side of History" as they do.</w:t>
      </w:r>
    </w:p>
    <w:p>
      <w:r>
        <w:rPr>
          <w:b/>
          <w:u w:val="single"/>
        </w:rPr>
        <w:t>141696</w:t>
      </w:r>
    </w:p>
    <w:p>
      <w:r>
        <w:t xml:space="preserve">8. </w:t>
        <w:tab/>
        <w:tab/>
        <w:tab/>
        <w:tab/>
        <w:tab/>
        <w:tab/>
        <w:tab/>
        <w:t>&gt; Only we were never doing it to start with, and it doesn't even matter that that's the case.   No, it matters. If you do something that is immoral and no-one notices, it's still immoral.   &gt;  What matters is that the public, or everyone else, as you put it, has been successfully convinced that it's okay when they do it.  And that isn't right. Holding them to their own standards means becoming like them, and I will not do it. Bad tactics are bad tactics, no matter how noble the cause.</w:t>
      </w:r>
    </w:p>
    <w:p>
      <w:r>
        <w:rPr>
          <w:b/>
          <w:u w:val="single"/>
        </w:rPr>
        <w:t>141697</w:t>
      </w:r>
    </w:p>
    <w:p>
      <w:r>
        <w:t>1. no actual source. just that twatter whore jack posobiec citing roger stone of all people.</w:t>
      </w:r>
    </w:p>
    <w:p>
      <w:r>
        <w:rPr>
          <w:b/>
          <w:u w:val="single"/>
        </w:rPr>
        <w:t>141698</w:t>
      </w:r>
    </w:p>
    <w:p>
      <w:r>
        <w:t xml:space="preserve">2. </w:t>
        <w:tab/>
        <w:t>But, he is the Governor of Florida still, so he does have the power to order an investigation.  We will see what happens.</w:t>
      </w:r>
    </w:p>
    <w:p>
      <w:r>
        <w:rPr>
          <w:b/>
          <w:u w:val="single"/>
        </w:rPr>
        <w:t>141699</w:t>
      </w:r>
    </w:p>
    <w:p>
      <w:r>
        <w:t xml:space="preserve">3. </w:t>
        <w:tab/>
        <w:t>So it’s bullshit until some official source comes out.</w:t>
      </w:r>
    </w:p>
    <w:p>
      <w:r>
        <w:rPr>
          <w:b/>
          <w:u w:val="single"/>
        </w:rPr>
        <w:t>141700</w:t>
      </w:r>
    </w:p>
    <w:p>
      <w:r>
        <w:t xml:space="preserve">4. </w:t>
        <w:tab/>
        <w:tab/>
        <w:t>everything posobiec says is bullshit. he is a twatter whore like cernobitch (btw what ever happened to him?).</w:t>
      </w:r>
    </w:p>
    <w:p>
      <w:r>
        <w:rPr>
          <w:b/>
          <w:u w:val="single"/>
        </w:rPr>
        <w:t>141701</w:t>
      </w:r>
    </w:p>
    <w:p>
      <w:r>
        <w:t xml:space="preserve">5. </w:t>
        <w:tab/>
        <w:tab/>
        <w:tab/>
        <w:t>He’th grown lithtless, low on energy</w:t>
      </w:r>
    </w:p>
    <w:p>
      <w:r>
        <w:rPr>
          <w:b/>
          <w:u w:val="single"/>
        </w:rPr>
        <w:t>141702</w:t>
      </w:r>
    </w:p>
    <w:p>
      <w:r>
        <w:t xml:space="preserve">6. </w:t>
        <w:tab/>
        <w:t>Well we at least have [Trump tweeting this](https://twitter.com/realDonaldTrump/status/1060723241193484288):  &gt; Law Enforcement is looking into another big corruption scandal having to do with Election Fraud in #Broward and Palm Beach. Florida voted for Rick Scott!  So it's plausible, but it'd still have to be some development within the last 8 hours and now, and I don't see any reports indicating *specifically* the action cited by the above article.</w:t>
      </w:r>
    </w:p>
    <w:p>
      <w:r>
        <w:rPr>
          <w:b/>
          <w:u w:val="single"/>
        </w:rPr>
        <w:t>141703</w:t>
      </w:r>
    </w:p>
    <w:p>
      <w:r>
        <w:t>1. Opened link thinking "lets see this ugly bitch who had to stoop to fucking kids to get some" closed link thinking "what the actual fuck".</w:t>
      </w:r>
    </w:p>
    <w:p>
      <w:r>
        <w:rPr>
          <w:b/>
          <w:u w:val="single"/>
        </w:rPr>
        <w:t>141704</w:t>
      </w:r>
    </w:p>
    <w:p>
      <w:r>
        <w:t xml:space="preserve">2. </w:t>
        <w:tab/>
        <w:t>It's very rarely ugly women teachers raping their students.</w:t>
      </w:r>
    </w:p>
    <w:p>
      <w:r>
        <w:rPr>
          <w:b/>
          <w:u w:val="single"/>
        </w:rPr>
        <w:t>141705</w:t>
      </w:r>
    </w:p>
    <w:p>
      <w:r>
        <w:t xml:space="preserve">3. </w:t>
        <w:tab/>
        <w:tab/>
        <w:t>Nobody’s talking about a faggot priest diddling small pre-teen boys and making them suck his dick. We’re talking about a hot bitch putting our for a 14 year-old teen who probably masturbated to her a thousand times. He will end up just fine.</w:t>
      </w:r>
    </w:p>
    <w:p>
      <w:r>
        <w:rPr>
          <w:b/>
          <w:u w:val="single"/>
        </w:rPr>
        <w:t>141706</w:t>
      </w:r>
    </w:p>
    <w:p>
      <w:r>
        <w:t>1. Nothing like a dose of good ol' racism!  I'm biracial and this angers me a lot.</w:t>
      </w:r>
    </w:p>
    <w:p>
      <w:r>
        <w:rPr>
          <w:b/>
          <w:u w:val="single"/>
        </w:rPr>
        <w:t>141707</w:t>
      </w:r>
    </w:p>
    <w:p>
      <w:r>
        <w:t xml:space="preserve">2. </w:t>
        <w:tab/>
        <w:t>I like interacial porn, too bad 95% of the search results are TERRIBLY racist</w:t>
      </w:r>
    </w:p>
    <w:p>
      <w:r>
        <w:rPr>
          <w:b/>
          <w:u w:val="single"/>
        </w:rPr>
        <w:t>141708</w:t>
      </w:r>
    </w:p>
    <w:p>
      <w:r>
        <w:t xml:space="preserve">3. </w:t>
        <w:tab/>
        <w:tab/>
        <w:t>Wait really?</w:t>
      </w:r>
    </w:p>
    <w:p>
      <w:r>
        <w:rPr>
          <w:b/>
          <w:u w:val="single"/>
        </w:rPr>
        <w:t>141709</w:t>
      </w:r>
    </w:p>
    <w:p>
      <w:r>
        <w:t xml:space="preserve">4. </w:t>
        <w:tab/>
        <w:tab/>
        <w:tab/>
        <w:t>“BLACK BULL DESTROYS MAN’S WIFE. BLACK BULL IMPALES HER ON HIS NIGGER DICK. BLACK BULL MAKES HER STOP LIKING WHITE COCK.”  It’s pornhub’s version of clickbait, along with the new step sibling craze that literally no one asked for.</w:t>
      </w:r>
    </w:p>
    <w:p>
      <w:r>
        <w:rPr>
          <w:b/>
          <w:u w:val="single"/>
        </w:rPr>
        <w:t>141710</w:t>
      </w:r>
    </w:p>
    <w:p>
      <w:r>
        <w:t xml:space="preserve">5. </w:t>
        <w:tab/>
        <w:tab/>
        <w:tab/>
        <w:tab/>
        <w:t>Step siblings asked for it</w:t>
      </w:r>
    </w:p>
    <w:p>
      <w:r>
        <w:rPr>
          <w:b/>
          <w:u w:val="single"/>
        </w:rPr>
        <w:t>141711</w:t>
      </w:r>
    </w:p>
    <w:p>
      <w:r>
        <w:t xml:space="preserve">6. </w:t>
        <w:tab/>
        <w:tab/>
        <w:tab/>
        <w:tab/>
        <w:tab/>
        <w:t>\#victimshaming?  :P</w:t>
      </w:r>
    </w:p>
    <w:p>
      <w:r>
        <w:rPr>
          <w:b/>
          <w:u w:val="single"/>
        </w:rPr>
        <w:t>141712</w:t>
      </w:r>
    </w:p>
    <w:p>
      <w:r>
        <w:t xml:space="preserve">7. </w:t>
        <w:tab/>
        <w:tab/>
        <w:tab/>
        <w:tab/>
        <w:t>Well now I have to see for myself.  For science, of course...</w:t>
      </w:r>
    </w:p>
    <w:p>
      <w:r>
        <w:rPr>
          <w:b/>
          <w:u w:val="single"/>
        </w:rPr>
        <w:t>141713</w:t>
      </w:r>
    </w:p>
    <w:p>
      <w:r>
        <w:t xml:space="preserve">8. </w:t>
        <w:tab/>
        <w:tab/>
        <w:tab/>
        <w:tab/>
        <w:tab/>
        <w:t>It’s really just your basic black on white porn.</w:t>
      </w:r>
    </w:p>
    <w:p>
      <w:r>
        <w:rPr>
          <w:b/>
          <w:u w:val="single"/>
        </w:rPr>
        <w:t>141714</w:t>
      </w:r>
    </w:p>
    <w:p>
      <w:r>
        <w:t>1. A. Ben Kuchera is a fucking retard, and B. Having this as an option in Call of Duty, especially presented as an option at the beginning of the game, is fucking stupid.  In no way would a first person shooter be made better by being less realistic.</w:t>
      </w:r>
    </w:p>
    <w:p>
      <w:r>
        <w:rPr>
          <w:b/>
          <w:u w:val="single"/>
        </w:rPr>
        <w:t>141715</w:t>
      </w:r>
    </w:p>
    <w:p>
      <w:r>
        <w:t>1. Her fundamental concern seems valid, but she's obviously intoxicated. It is weird that people, of any ethnic background, are just hanging out in the parking lot clearly well after sundown. She's 51, wouldn't be surprised if she's had her car broken into in the past. It's a valid concern. And why didn't the people recording the video just call the police and go inside? Why keep escalating the situation? Is the parking lot really that nice of a hangout spot?</w:t>
      </w:r>
    </w:p>
    <w:p>
      <w:r>
        <w:rPr>
          <w:b/>
          <w:u w:val="single"/>
        </w:rPr>
        <w:t>141716</w:t>
      </w:r>
    </w:p>
    <w:p>
      <w:r>
        <w:t xml:space="preserve">2. </w:t>
        <w:tab/>
        <w:t>I’m going to assume you’re just a little ignorant so I’ll help you.   1. I, you or anyone else can be outside of their apartment as long as it doesn’t affect someone else’s peaceful enjoyment.  2. Why should they have to go inside? To make the crazy lady happy? Yes, they could hVe done that but there’s no reason they should have.  3. The article posted above states they were waiting for aaa to jump a battery. Is that enough reason for someone to be outside.  4. Would you also be concerned about them being outside if they were white?   Her fundamental concern is not valid. It is none of her business what they are doing as long as they aren’t bothering her. She saw black people outside and immediately went racist.</w:t>
      </w:r>
    </w:p>
    <w:p>
      <w:r>
        <w:rPr>
          <w:b/>
          <w:u w:val="single"/>
        </w:rPr>
        <w:t>141717</w:t>
      </w:r>
    </w:p>
    <w:p>
      <w:r>
        <w:t xml:space="preserve">3. </w:t>
        <w:tab/>
        <w:tab/>
        <w:t>1. Obviously, it's the 1st amendment that gives the right to peacefully assemble. However that changes on private property. This also has nothing to do with anything I said. 2. To deescalate the situation like I mentioned. 3. I just watched the video which didn't provide that information. That is a valid reason. How would the white lady have known that? Like I said, she had every right to be suspicious, so asking what they were doing isn't unreasonable and that would be a good answer.  4. Did you not read the part I said "any ethnic background"? Yes, I would be suspicious.  I'm not at all defending how the white woman acted. She completely mishandled the whole situation. She's also obviously inebriated. She might have had the right intention initially and completely FUBAR'd it. The situation could have been diffused by either party just walking away.</w:t>
      </w:r>
    </w:p>
    <w:p>
      <w:r>
        <w:rPr>
          <w:b/>
          <w:u w:val="single"/>
        </w:rPr>
        <w:t>141718</w:t>
      </w:r>
    </w:p>
    <w:p>
      <w:r>
        <w:t xml:space="preserve">4. </w:t>
        <w:tab/>
        <w:tab/>
        <w:tab/>
        <w:t>Ok. I’m not referring to peaceably assembling. They live in an apartment complex. There are probably people all over the place all the time. You do not need to ask every person why they are out there. You would potentially be there all day. There is no need to be suspicious of people out there. They live there too. My point is that people have the right to quiet enjoyment of their property. If they had been having a loud party in the parking lot, maybe then someone would approach and ask them to keep it down.   It is not the black people’s job to cower and deescalate because the hot white lady thinks they should. Also, they were waiting on aaa as previously mentioned.   This is the exact problem with how black people are treated. Being outside is considered suspicious. Would you think i was suspicious if I was standing on my sidewalk at night talking to someone? Am I allowed to do that? What if I had people leaving a gathering at my house? Should they also be asked what business hey have there?</w:t>
      </w:r>
    </w:p>
    <w:p>
      <w:r>
        <w:rPr>
          <w:b/>
          <w:u w:val="single"/>
        </w:rPr>
        <w:t>141719</w:t>
      </w:r>
    </w:p>
    <w:p>
      <w:r>
        <w:t xml:space="preserve">5. </w:t>
        <w:tab/>
        <w:tab/>
        <w:tab/>
        <w:tab/>
        <w:t>Why do you keep trying to make it about race? I've said both times that doesn't matter. And if you ignore context, I totally agree with you. If it was in the middle of the day, nobody would think twice about someone hanging out in the parking lot. Notice how I've consistently pointed out it's suspicious that they're hanging out by the cars at night. I've lived in apartment complexes like that and I've had my car broke into twice, both at night. So let me try to make this as simple as possible for you. If they were out in broad daylight it wouldn't be suspicious, if they were by their porch or maybe a common area like a gazebo it wouldn't be suspicious. What makes it suspicious is that it's clearly dark out and they're hanging out in the parking lot. When is the last time you were with a group of friends and thought, "Hey the parking lot seems like a great place to just hang out, we should go out there." It's just not a normal activity. As you said, they were waiting for AAA, that's not a normal activity. She was right to be suspicious and completely bungled the situation.  I also agree that they shouldn't have had to "cower away", but again think about the context. This lady is clearly not in a right state of mind. She's obviously intoxicated, it's best to not engage these kinds of people. You have no idea what an intoxicated person might do. She had a large purse, there could have been a firearm in there. Why would you risk escalating the situation?  You can't just ignore the context of what is happening here and just throw a race card out. Nothing I've described has anything to do with race. The situation could be reversed and I would say the exact same thing. Just stop and think about risk management in the situation. They have very little to gain and a lot to potentially lose. Why take the risk of arguing with the intoxicated lady?</w:t>
      </w:r>
    </w:p>
    <w:p>
      <w:r>
        <w:rPr>
          <w:b/>
          <w:u w:val="single"/>
        </w:rPr>
        <w:t>141720</w:t>
      </w:r>
    </w:p>
    <w:p>
      <w:r>
        <w:t xml:space="preserve">6. </w:t>
        <w:tab/>
        <w:tab/>
        <w:tab/>
        <w:tab/>
        <w:tab/>
        <w:t>It’s about race because that is exactly what this video is about. It’s obvious it is racial to this person because she keeps bringing up the fact that she is white. Seeming to imply that she is better because of what she is. She also is “hot” which makes her better and makes more money (she assumes). Likely all three of these things are tied to her whiteness. I am guessing at this.   You cant watch a video about a racist person being racist and then act like it’s not about race. You can’t choose to say that she might have a valid reason. We at that point are guessing as to what her reason is, when she has made it very evident that it is about race to her.   Not everything is about race. But this instance is. Trying to defend her reasons implies that you may agree with her on some level. All people are allowed to be where they want (not someone else’s private property) even if that makes you uncomfortable. She could have easily just called the police if she truly believed people were breaking into her car. But I’m going to assume that in her mind they were guilty of being black in her space or that because they were black they were going to break into her car.</w:t>
      </w:r>
    </w:p>
    <w:p>
      <w:r>
        <w:rPr>
          <w:b/>
          <w:u w:val="single"/>
        </w:rPr>
        <w:t>141721</w:t>
      </w:r>
    </w:p>
    <w:p>
      <w:r>
        <w:t xml:space="preserve">7. </w:t>
        <w:tab/>
        <w:tab/>
        <w:tab/>
        <w:tab/>
        <w:tab/>
        <w:tab/>
        <w:t>I'm not saying her underlying intentions weren't racial. She obviously made that clear. I'm saying that just because she questioned them being there isn't racist. It's how she conducted herself that was clearly wrong. You need to chill out and realize not everyone is racist. By staying on that hair trigger to call people racist you're driving people away from your cause. That's how we end up with the type of president we have.</w:t>
      </w:r>
    </w:p>
    <w:p>
      <w:r>
        <w:rPr>
          <w:b/>
          <w:u w:val="single"/>
        </w:rPr>
        <w:t>141722</w:t>
      </w:r>
    </w:p>
    <w:p>
      <w:r>
        <w:t xml:space="preserve">8. </w:t>
        <w:tab/>
        <w:tab/>
        <w:tab/>
        <w:tab/>
        <w:tab/>
        <w:tab/>
        <w:tab/>
        <w:t>&gt; By staying on that hair trigger to call people racist you're driving people away from your cause.  Who had the hair trigger here?  From what 'cause' are people being driven away?   *Hint: These are both meant to be rhetorical cues for you.*</w:t>
      </w:r>
    </w:p>
    <w:p>
      <w:r>
        <w:rPr>
          <w:b/>
          <w:u w:val="single"/>
        </w:rPr>
        <w:t>141723</w:t>
      </w:r>
    </w:p>
    <w:p>
      <w:r>
        <w:t xml:space="preserve">9. </w:t>
        <w:tab/>
        <w:tab/>
        <w:tab/>
        <w:tab/>
        <w:tab/>
        <w:tab/>
        <w:tab/>
        <w:tab/>
        <w:t>Just saw this reply. Thanks for jumping in. I just couldn’t argue anymore. Was ready to have a lovely day and tired of banging my head against a wall.   For the record, I don’t have a cause and I’m probably not of the race that this person assumes I am. I just jump in when I see people saying things I don’t agree with.</w:t>
      </w:r>
    </w:p>
    <w:p>
      <w:r>
        <w:rPr>
          <w:b/>
          <w:u w:val="single"/>
        </w:rPr>
        <w:t>141724</w:t>
      </w:r>
    </w:p>
    <w:p>
      <w:r>
        <w:t>1. The sheeple just regurgitate what their gender studies profs tell them. That being said police brutality happens however most cops arent the ones who will go around beating up random people which news flash its not only black folks getting beaten by cops it happens to white people alot too the problem is it tends to be white trash so no one cares. As for kill all men how about we dont kill anyone.    As a small child i often thought to myself if i ever hurt somone severly or killed them i wouldnt be able to face myself think about it to snuff out someones life thats a person with a family a mom a dad siblings extended family friends who love then they have likes and dislikes how can someone just so casually say kill all men...do they not understand the implications,  it makes me sick to think theres people out there who claim to be fighting for opressed people but just want to murder innocents to acheive their agenda. The needless violence is getting out of control ffs we got people throwing kicks at pregnant women who support pro life.... theres groups of masked middle class white kids running around pretending to be fighting nazis using weapons and hurting people... it needs to stop. Think for fuck sakes.</w:t>
      </w:r>
    </w:p>
    <w:p>
      <w:r>
        <w:rPr>
          <w:b/>
          <w:u w:val="single"/>
        </w:rPr>
        <w:t>141725</w:t>
      </w:r>
    </w:p>
    <w:p>
      <w:r>
        <w:t>1. i honestly can't imagine caring enough to look. like who can still take these retards seriously</w:t>
      </w:r>
    </w:p>
    <w:p>
      <w:r>
        <w:rPr>
          <w:b/>
          <w:u w:val="single"/>
        </w:rPr>
        <w:t>141726</w:t>
      </w:r>
    </w:p>
    <w:p>
      <w:r>
        <w:t xml:space="preserve">2. </w:t>
        <w:tab/>
        <w:t>Other liberal retards.</w:t>
      </w:r>
    </w:p>
    <w:p>
      <w:r>
        <w:rPr>
          <w:b/>
          <w:u w:val="single"/>
        </w:rPr>
        <w:t>141727</w:t>
      </w:r>
    </w:p>
    <w:p>
      <w:r>
        <w:t xml:space="preserve">3. </w:t>
        <w:tab/>
        <w:tab/>
        <w:t>I'm liberal - left and I think she's part of the problem too.  Dont tar us all with the same brush.</w:t>
      </w:r>
    </w:p>
    <w:p>
      <w:r>
        <w:rPr>
          <w:b/>
          <w:u w:val="single"/>
        </w:rPr>
        <w:t>141728</w:t>
      </w:r>
    </w:p>
    <w:p>
      <w:r>
        <w:t xml:space="preserve">4. </w:t>
        <w:tab/>
        <w:tab/>
        <w:tab/>
        <w:t>Genuine question: do you think a single person who takes her seriously doesn't self-identify as being on the left? Because the comment you're upset about didn't say "all liberal retards" just "liberal retards".  I also feel I should point out that you saw a two word description that included "retard" and said to yourself "that asshole is talking about *me*!"</w:t>
      </w:r>
    </w:p>
    <w:p>
      <w:r>
        <w:rPr>
          <w:b/>
          <w:u w:val="single"/>
        </w:rPr>
        <w:t>141729</w:t>
      </w:r>
    </w:p>
    <w:p>
      <w:r>
        <w:t xml:space="preserve">5. </w:t>
        <w:tab/>
        <w:tab/>
        <w:tab/>
        <w:tab/>
        <w:t>Tbf the definition is vague and can be interpreted a few ways.</w:t>
      </w:r>
    </w:p>
    <w:p>
      <w:r>
        <w:rPr>
          <w:b/>
          <w:u w:val="single"/>
        </w:rPr>
        <w:t>141730</w:t>
      </w:r>
    </w:p>
    <w:p>
      <w:r>
        <w:t xml:space="preserve">6. </w:t>
        <w:tab/>
        <w:tab/>
        <w:tab/>
        <w:tab/>
        <w:t>He said "Other liberal retards"  That can easily be interpreted as including liberals as a group.</w:t>
      </w:r>
    </w:p>
    <w:p>
      <w:r>
        <w:rPr>
          <w:b/>
          <w:u w:val="single"/>
        </w:rPr>
        <w:t>141731</w:t>
      </w:r>
    </w:p>
    <w:p>
      <w:r>
        <w:t xml:space="preserve">7. </w:t>
        <w:tab/>
        <w:tab/>
        <w:tab/>
        <w:tab/>
        <w:tab/>
        <w:t>What part of that sentence fragment made you think it was all-encompassing?  If you ask me "Who robbed your house" and I answer "retarded thugs", would you conclude "every thug on Earth robbed that man's house!"</w:t>
      </w:r>
    </w:p>
    <w:p>
      <w:r>
        <w:rPr>
          <w:b/>
          <w:u w:val="single"/>
        </w:rPr>
        <w:t>141732</w:t>
      </w:r>
    </w:p>
    <w:p>
      <w:r>
        <w:t xml:space="preserve">8. </w:t>
        <w:tab/>
        <w:tab/>
        <w:tab/>
        <w:tab/>
        <w:tab/>
        <w:tab/>
        <w:t>Whatever mate, it can be interpreted more than one way.</w:t>
      </w:r>
    </w:p>
    <w:p>
      <w:r>
        <w:rPr>
          <w:b/>
          <w:u w:val="single"/>
        </w:rPr>
        <w:t>141733</w:t>
      </w:r>
    </w:p>
    <w:p>
      <w:r>
        <w:t xml:space="preserve">9. </w:t>
        <w:tab/>
        <w:tab/>
        <w:tab/>
        <w:t>Fair enough</w:t>
      </w:r>
    </w:p>
    <w:p>
      <w:r>
        <w:rPr>
          <w:b/>
          <w:u w:val="single"/>
        </w:rPr>
        <w:t>141734</w:t>
      </w:r>
    </w:p>
    <w:p>
      <w:r>
        <w:t xml:space="preserve">10. </w:t>
        <w:tab/>
        <w:tab/>
        <w:t>u rite</w:t>
      </w:r>
    </w:p>
    <w:p>
      <w:r>
        <w:rPr>
          <w:b/>
          <w:u w:val="single"/>
        </w:rPr>
        <w:t>141735</w:t>
      </w:r>
    </w:p>
    <w:p>
      <w:r>
        <w:t>1. She landed right on her cunt.</w:t>
      </w:r>
    </w:p>
    <w:p>
      <w:r>
        <w:rPr>
          <w:b/>
          <w:u w:val="single"/>
        </w:rPr>
        <w:t>141736</w:t>
      </w:r>
    </w:p>
    <w:p>
      <w:r>
        <w:t>1. How are people this stupid.</w:t>
      </w:r>
    </w:p>
    <w:p>
      <w:r>
        <w:rPr>
          <w:b/>
          <w:u w:val="single"/>
        </w:rPr>
        <w:t>141737</w:t>
      </w:r>
    </w:p>
    <w:p>
      <w:r>
        <w:t xml:space="preserve">2. </w:t>
        <w:tab/>
        <w:t>I used to think these people only existed on the internet. But then I met a few, and a few more, and then my friends started turning into these stupid cunts.</w:t>
      </w:r>
    </w:p>
    <w:p>
      <w:r>
        <w:rPr>
          <w:b/>
          <w:u w:val="single"/>
        </w:rPr>
        <w:t>141738</w:t>
      </w:r>
    </w:p>
    <w:p>
      <w:r>
        <w:t xml:space="preserve">3. </w:t>
        <w:tab/>
        <w:tab/>
        <w:t>You need new friends</w:t>
      </w:r>
    </w:p>
    <w:p>
      <w:r>
        <w:rPr>
          <w:b/>
          <w:u w:val="single"/>
        </w:rPr>
        <w:t>141739</w:t>
      </w:r>
    </w:p>
    <w:p>
      <w:r>
        <w:t>1. Waiting years for D4 announcement go to Blizzcon a premier event targeted at your "core" audience then they show a mobile game and they wonder why the backlash.</w:t>
      </w:r>
    </w:p>
    <w:p>
      <w:r>
        <w:rPr>
          <w:b/>
          <w:u w:val="single"/>
        </w:rPr>
        <w:t>141740</w:t>
      </w:r>
    </w:p>
    <w:p>
      <w:r>
        <w:t xml:space="preserve">2. </w:t>
        <w:tab/>
        <w:t>Meanwhile games like Pokemon Go are beloved by millions? Just because *you* don't like mobile games doesn't mean nobody does</w:t>
      </w:r>
    </w:p>
    <w:p>
      <w:r>
        <w:rPr>
          <w:b/>
          <w:u w:val="single"/>
        </w:rPr>
        <w:t>141741</w:t>
      </w:r>
    </w:p>
    <w:p>
      <w:r>
        <w:t xml:space="preserve">3. </w:t>
        <w:tab/>
        <w:tab/>
        <w:t>I don't see the connection. Diablo has always had a PC version. This one won't. It also won't be developed by blizzard. Which is already 2 huge strikes against it for Diablo fans</w:t>
      </w:r>
    </w:p>
    <w:p>
      <w:r>
        <w:rPr>
          <w:b/>
          <w:u w:val="single"/>
        </w:rPr>
        <w:t>141742</w:t>
      </w:r>
    </w:p>
    <w:p>
      <w:r>
        <w:t xml:space="preserve">4. </w:t>
        <w:tab/>
        <w:tab/>
        <w:tab/>
        <w:t>I'm just saying it might be an opportunity to get some casuals like me into Diablo. Despite all of this negative press the trailer looked cool and I'm looking forward to at least *trying it*</w:t>
      </w:r>
    </w:p>
    <w:p>
      <w:r>
        <w:rPr>
          <w:b/>
          <w:u w:val="single"/>
        </w:rPr>
        <w:t>141743</w:t>
      </w:r>
    </w:p>
    <w:p>
      <w:r>
        <w:t xml:space="preserve">5. </w:t>
        <w:tab/>
        <w:tab/>
        <w:tab/>
        <w:tab/>
        <w:t>By slapping "Diablo" on the side of one of cheap chinese p2w apps that they likely already play? And you're really trying to claim that it somehow just exists in a vacuum and won't affect the direction of fans' favorite Blizzard properties at all? You must be retarded.   Maybe if they didn't try putting that shit into Blizzcon itself, you would have a slightly better case, but everybody else here can read between the lines, this is the equivalent of a store owner covering his ears to customer complaints and hoping he can swindle the next idiot to come along.  People go to Blizzard to get AWAY from this shit, and Blizzard would rather that they all take their money elsewhere so that they can milk whales. Fanboys are gonna fanboy as they feel pushed away and I'm left wondering when exactly people will just admit that this is just a problem game developers and publishers should know how to do deal with by now? Wait, lemme guess, prayer and happy thoughts are clearly the answer? Mandatory counselling for all the angry teenagers?   Nope nope, the answer is of course "ignore all the people who think they should be allowed to give feedback and build chinese whale milkers". You're basically yelling out in pain as Blizzard strikes at its most dedicated fans, no wonder your opinion is unpopular.</w:t>
      </w:r>
    </w:p>
    <w:p>
      <w:r>
        <w:rPr>
          <w:b/>
          <w:u w:val="single"/>
        </w:rPr>
        <w:t>141744</w:t>
      </w:r>
    </w:p>
    <w:p>
      <w:r>
        <w:t>1. So, the CBC is just totally fine with attributing attitudes and beliefs to specific racial groups now? That seems pretty racist. And will inevitably backfire. Is terrorism thinking about politics in a brown way?  And  if we go even deeper, why is thinking about gender and sexuality "in a white way" a bad thing? It's the mode of thinking that has permitted your insanity to get as far as it has.   If we thought about Gender and Sexuality like say, Arabs, you'd have been beaten to within an inch of your life for speaking back to a man, and parading around unveiled like an infidel whore. Or thrown off of a roof for being a faggot or a tranny. Instead of being given access to the taxpayer funded national broadcaster's resources to call an academic a Nazi for disagreeing with the compelling of other people's speech.  If you're *really* going to start comparing ideologies and their racial make up, you're literally stocking the flames of white nationalism.   Also, flashing pictures of literal Nazis and Stalin while you talk about a clinical psychologist and a professor of psychology at the University of Toronto, simply because he disagrees with you on the morality of compelled speech on an unsettled issue is the epitome of hubris.   What are you going to do when *actual* Nazis pop up? Call them Nazis? The Boy Who Cried Wolf called and asked me to tell you that you're a fucking retard.</w:t>
      </w:r>
    </w:p>
    <w:p>
      <w:r>
        <w:rPr>
          <w:b/>
          <w:u w:val="single"/>
        </w:rPr>
        <w:t>141745</w:t>
      </w:r>
    </w:p>
    <w:p>
      <w:r>
        <w:t>1. Not even close to a PPD. She **just** got arrested. Let's go over the stats here:  - 27 years old  - Moderately Attractive  - White  - Country ass accent, so probably from a backwards ass town  - High School Teacher  The most likely outcome is that her charges get reduced for a plea deal that gets her a few months in jail/community service and loss of her teaching license, AKA a pass.</w:t>
      </w:r>
    </w:p>
    <w:p>
      <w:r>
        <w:rPr>
          <w:b/>
          <w:u w:val="single"/>
        </w:rPr>
        <w:t>141746</w:t>
      </w:r>
    </w:p>
    <w:p>
      <w:r>
        <w:t xml:space="preserve">2. </w:t>
        <w:tab/>
        <w:t>I resent the thing about small southern towns, but I agree with the rest</w:t>
      </w:r>
    </w:p>
    <w:p>
      <w:r>
        <w:rPr>
          <w:b/>
          <w:u w:val="single"/>
        </w:rPr>
        <w:t>141747</w:t>
      </w:r>
    </w:p>
    <w:p>
      <w:r>
        <w:t xml:space="preserve">3. </w:t>
        <w:tab/>
        <w:tab/>
        <w:t>Why? I grew up in a small backwards ass town in Va. Places like those are much more likely to give a young white girl a pass.</w:t>
      </w:r>
    </w:p>
    <w:p>
      <w:r>
        <w:rPr>
          <w:b/>
          <w:u w:val="single"/>
        </w:rPr>
        <w:t>141748</w:t>
      </w:r>
    </w:p>
    <w:p>
      <w:r>
        <w:t xml:space="preserve">4. </w:t>
        <w:tab/>
        <w:tab/>
        <w:tab/>
        <w:t>Well yeah, but small towns aren’t inherently backwards. That’s all I’m saying. I just get annoyed with the “redneck” stereotype that urbanites like to perpetuate and I try to call it out when I can. Nothing against you personally, it’s just something that annoys me. You should listen to “The Three Great Alabama Icons by Drive-By Truckers when you get a chance. It lays out a lot of the origin of the “ignorant southerner” stereotype. Plus it’s just an awesome little history lesson.</w:t>
      </w:r>
    </w:p>
    <w:p>
      <w:r>
        <w:rPr>
          <w:b/>
          <w:u w:val="single"/>
        </w:rPr>
        <w:t>141749</w:t>
      </w:r>
    </w:p>
    <w:p>
      <w:r>
        <w:t xml:space="preserve">5. </w:t>
        <w:tab/>
        <w:tab/>
        <w:tab/>
        <w:tab/>
        <w:t>nothing wrong with towns, their culture or the people that populate them. i love passing through them and wish i lived in one</w:t>
      </w:r>
    </w:p>
    <w:p>
      <w:r>
        <w:rPr>
          <w:b/>
          <w:u w:val="single"/>
        </w:rPr>
        <w:t>141750</w:t>
      </w:r>
    </w:p>
    <w:p>
      <w:r>
        <w:t>1. No, your issue is that you're a fat cunt and need to work out.</w:t>
      </w:r>
    </w:p>
    <w:p>
      <w:r>
        <w:rPr>
          <w:b/>
          <w:u w:val="single"/>
        </w:rPr>
        <w:t>141751</w:t>
      </w:r>
    </w:p>
    <w:p>
      <w:r>
        <w:t>1. Stupid retard</w:t>
      </w:r>
    </w:p>
    <w:p>
      <w:r>
        <w:rPr>
          <w:b/>
          <w:u w:val="single"/>
        </w:rPr>
        <w:t>141752</w:t>
      </w:r>
    </w:p>
    <w:p>
      <w:r>
        <w:t xml:space="preserve">2. </w:t>
        <w:tab/>
        <w:t>Exactly,</w:t>
      </w:r>
    </w:p>
    <w:p>
      <w:r>
        <w:rPr>
          <w:b/>
          <w:u w:val="single"/>
        </w:rPr>
        <w:t>141753</w:t>
      </w:r>
    </w:p>
    <w:p>
      <w:r>
        <w:t>1. "It's an opinion piece"  *goes on to delete every opinion that is different from the one stated in the article*  Excellent moderation. Just incredible forum moderation all around. It's ridiculous that sub isn't dead yet.  You know orz is a faggot cause he goes straight to the RCMP as if internet death threats really matter. They must get so sick of his correspondence. Reporting people from the internet to IRL police. Like holy shit.</w:t>
      </w:r>
    </w:p>
    <w:p>
      <w:r>
        <w:rPr>
          <w:b/>
          <w:u w:val="single"/>
        </w:rPr>
        <w:t>141754</w:t>
      </w:r>
    </w:p>
    <w:p>
      <w:r>
        <w:t>1. So a quick search lead me to the origins of some of these terms. "Stan" comes from an Eminem song so...a white guy. "Tea" in slang terms apparently originated among drag queens, and I wasn't able to find a specific origin for "I'm screaming!" but most arrows point towards Tumblr teen girls. Literally the only one that can be specifically traced to "AAVE" is "weave snatched".   Honestly, they're words, get over yourself. The comic creator too (who I know works for Buzzfeed so his self-flagellation is par for the course) is particularly embarrassing. "I'm not sure if I really have permission to make comics using those words" FFS, stop acting like a milquetoast sycophant; words are not owned by anyone, use them to your heart's content. People who get hung up on words "belonging" to a certain demographic are severely lacking a personality.</w:t>
      </w:r>
    </w:p>
    <w:p>
      <w:r>
        <w:rPr>
          <w:b/>
          <w:u w:val="single"/>
        </w:rPr>
        <w:t>141755</w:t>
      </w:r>
    </w:p>
    <w:p>
      <w:r>
        <w:t xml:space="preserve">2. </w:t>
        <w:tab/>
        <w:t>He actually quit working for BuzzFeed, but I still agree.</w:t>
      </w:r>
    </w:p>
    <w:p>
      <w:r>
        <w:rPr>
          <w:b/>
          <w:u w:val="single"/>
        </w:rPr>
        <w:t>141756</w:t>
      </w:r>
    </w:p>
    <w:p>
      <w:r>
        <w:t xml:space="preserve">3. </w:t>
        <w:tab/>
        <w:tab/>
        <w:t>I remember when he got his start on a meme/image sharing site I use, he's always been a twat.</w:t>
      </w:r>
    </w:p>
    <w:p>
      <w:r>
        <w:rPr>
          <w:b/>
          <w:u w:val="single"/>
        </w:rPr>
        <w:t>141757</w:t>
      </w:r>
    </w:p>
    <w:p>
      <w:r>
        <w:t>1. Cultures didn’t pop up suddenly like that. They were influenced by other cultures. The traditional korean outfit was imported from northern countries, while at the time the royals used to wear a mix of fashion from foreign countries. They didn’t just happen to be born with an outfit and claimed it their own. By calling cultural appropriation real, they are saying no cultures exist. The languages we have now are mix of different languages. Those people are so dumb I feel bad for actually mentally retarded people who get mixed in with them.</w:t>
      </w:r>
    </w:p>
    <w:p>
      <w:r>
        <w:rPr>
          <w:b/>
          <w:u w:val="single"/>
        </w:rPr>
        <w:t>141758</w:t>
      </w:r>
    </w:p>
    <w:p>
      <w:r>
        <w:t>1. Dude is getting some flack from antifa, commies, Muslims and genderqueers.</w:t>
      </w:r>
    </w:p>
    <w:p>
      <w:r>
        <w:rPr>
          <w:b/>
          <w:u w:val="single"/>
        </w:rPr>
        <w:t>141759</w:t>
      </w:r>
    </w:p>
    <w:p>
      <w:r>
        <w:t xml:space="preserve">2. </w:t>
        <w:tab/>
        <w:t>That seems to be who was following him in the first place, and he bows to each.  This guy's as spicy as british food, the islam tweet is out of place in his twitter timeline.</w:t>
      </w:r>
    </w:p>
    <w:p>
      <w:r>
        <w:rPr>
          <w:b/>
          <w:u w:val="single"/>
        </w:rPr>
        <w:t>141760</w:t>
      </w:r>
    </w:p>
    <w:p>
      <w:r>
        <w:t>1. Saying this on a computer, which uses electricity, in a house, in a society, where you are safe from natural and foreign danger, with vaccines that kept you alive this long, with food and agriculture set up.  Each one of those goes 20 steps deeper and they were **ALL** created or given to you by **men**.  You are welcome as usual you ungrateful cunts</w:t>
      </w:r>
    </w:p>
    <w:p>
      <w:r>
        <w:rPr>
          <w:b/>
          <w:u w:val="single"/>
        </w:rPr>
        <w:t>141761</w:t>
      </w:r>
    </w:p>
    <w:p>
      <w:r>
        <w:t>1. No picture? Must have been ugly</w:t>
      </w:r>
    </w:p>
    <w:p>
      <w:r>
        <w:rPr>
          <w:b/>
          <w:u w:val="single"/>
        </w:rPr>
        <w:t>141762</w:t>
      </w:r>
    </w:p>
    <w:p>
      <w:r>
        <w:t xml:space="preserve">2. </w:t>
        <w:tab/>
        <w:t>[Here you go](http://www.duluthnewstribune.com/sites/default/files/styles/16x9_620/public/fieldimages/1/0723/moser.jpg?itok=SC6tDCE0).</w:t>
      </w:r>
    </w:p>
    <w:p>
      <w:r>
        <w:rPr>
          <w:b/>
          <w:u w:val="single"/>
        </w:rPr>
        <w:t>141763</w:t>
      </w:r>
    </w:p>
    <w:p>
      <w:r>
        <w:t xml:space="preserve">3. </w:t>
        <w:tab/>
        <w:tab/>
        <w:t>I wouldn't touch that cunt-parrot with a stolen cock.</w:t>
      </w:r>
    </w:p>
    <w:p>
      <w:r>
        <w:rPr>
          <w:b/>
          <w:u w:val="single"/>
        </w:rPr>
        <w:t>141764</w:t>
      </w:r>
    </w:p>
    <w:p>
      <w:r>
        <w:t>1. Yeah? Because cops = hitler?? Look in the mirror when you say “retard”. Because that is the line of thinking you’re doing.</w:t>
      </w:r>
    </w:p>
    <w:p>
      <w:r>
        <w:rPr>
          <w:b/>
          <w:u w:val="single"/>
        </w:rPr>
        <w:t>141765</w:t>
      </w:r>
    </w:p>
    <w:p>
      <w:r>
        <w:t xml:space="preserve">2. </w:t>
        <w:tab/>
        <w:t>Don't compare Hitler to US cops. Hitler loved dogs and would never kill them for fun like our sadistic low IQ pigs do.</w:t>
      </w:r>
    </w:p>
    <w:p>
      <w:r>
        <w:rPr>
          <w:b/>
          <w:u w:val="single"/>
        </w:rPr>
        <w:t>141766</w:t>
      </w:r>
    </w:p>
    <w:p>
      <w:r>
        <w:t>1. First mistake being on fuckbook, Twatter, or any other white filled social site.   Second mistake talking with a thot  Third mistake coming her for validation....GO BACK TO #1 GTFO SOCIAL MEDIA</w:t>
      </w:r>
    </w:p>
    <w:p>
      <w:r>
        <w:rPr>
          <w:b/>
          <w:u w:val="single"/>
        </w:rPr>
        <w:t>141767</w:t>
      </w:r>
    </w:p>
    <w:p>
      <w:r>
        <w:t>1. Hold on, Kizuna Ai made an appearance at a NHK Nobel Prize event?  What?</w:t>
      </w:r>
    </w:p>
    <w:p>
      <w:r>
        <w:rPr>
          <w:b/>
          <w:u w:val="single"/>
        </w:rPr>
        <w:t>141768</w:t>
      </w:r>
    </w:p>
    <w:p>
      <w:r>
        <w:t xml:space="preserve">2. </w:t>
        <w:tab/>
        <w:t>Welcome to Japan, where cuteness is the weapon.</w:t>
      </w:r>
    </w:p>
    <w:p>
      <w:r>
        <w:rPr>
          <w:b/>
          <w:u w:val="single"/>
        </w:rPr>
        <w:t>141769</w:t>
      </w:r>
    </w:p>
    <w:p>
      <w:r>
        <w:t xml:space="preserve">3. </w:t>
        <w:tab/>
        <w:tab/>
        <w:t>[deleted]</w:t>
      </w:r>
    </w:p>
    <w:p>
      <w:r>
        <w:rPr>
          <w:b/>
          <w:u w:val="single"/>
        </w:rPr>
        <w:t>141770</w:t>
      </w:r>
    </w:p>
    <w:p>
      <w:r>
        <w:t xml:space="preserve">4. </w:t>
        <w:tab/>
        <w:tab/>
        <w:tab/>
        <w:t>Well technically Nyan cat was popular in western area, and I believe It's not known well in Japan.  Music was made by japanese person, but pop tart cat and video with music combined were made by westerners. So i wouldn't say Nyan cat came from Japan.</w:t>
      </w:r>
    </w:p>
    <w:p>
      <w:r>
        <w:rPr>
          <w:b/>
          <w:u w:val="single"/>
        </w:rPr>
        <w:t>141771</w:t>
      </w:r>
    </w:p>
    <w:p>
      <w:r>
        <w:t xml:space="preserve">5. </w:t>
        <w:tab/>
        <w:tab/>
        <w:tab/>
        <w:tab/>
        <w:t>It's probably just inspired by Japan, then.</w:t>
      </w:r>
    </w:p>
    <w:p>
      <w:r>
        <w:rPr>
          <w:b/>
          <w:u w:val="single"/>
        </w:rPr>
        <w:t>141772</w:t>
      </w:r>
    </w:p>
    <w:p>
      <w:r>
        <w:t xml:space="preserve">6. </w:t>
        <w:tab/>
        <w:tab/>
        <w:tab/>
        <w:tab/>
        <w:tab/>
        <w:t>that's the word i was looking for yes!</w:t>
      </w:r>
    </w:p>
    <w:p>
      <w:r>
        <w:rPr>
          <w:b/>
          <w:u w:val="single"/>
        </w:rPr>
        <w:t>141773</w:t>
      </w:r>
    </w:p>
    <w:p>
      <w:r>
        <w:t xml:space="preserve">7. </w:t>
        <w:tab/>
        <w:tab/>
        <w:tab/>
        <w:tab/>
        <w:tab/>
        <w:tab/>
        <w:t>You can color me retarded, now.</w:t>
      </w:r>
    </w:p>
    <w:p>
      <w:r>
        <w:rPr>
          <w:b/>
          <w:u w:val="single"/>
        </w:rPr>
        <w:t>141774</w:t>
      </w:r>
    </w:p>
    <w:p>
      <w:r>
        <w:t>1. Translation: A violent muzzie animal (her beliefs not mine, because you would blame a human being for attacking you, but not an animal) attacks her and she blames the white guys who don't want to be arrested for racism or end up killed with a machete?  Bitch should vote anti-immigrant, or learn to live with her inevitable future beatings and rapes. Enjoy your burka, cunt. That's the only future for retards like you.</w:t>
      </w:r>
    </w:p>
    <w:p>
      <w:r>
        <w:rPr>
          <w:b/>
          <w:u w:val="single"/>
        </w:rPr>
        <w:t>141775</w:t>
      </w:r>
    </w:p>
    <w:p>
      <w:r>
        <w:t xml:space="preserve">2. </w:t>
        <w:tab/>
        <w:t>&gt;Translation: A violent muzzie animal (her beliefs not mine, because you would blame a human being for attacking you, but not an animal) attacks her and she blames the white guys who don't want to be arrested for racism or end up killed with a machete?  &gt;Bitch should vote anti-immigrant, or learn to live with her inevitable future beatings and rapes. Enjoy your burka, cunt. That's the only future for retards like you.  This is really fucked up. Especially when throughout history Britain fucked and invaded everything. But now you bitch about immigrants as a whole. Because of isolated incidents. If you ever come to a concept called empathy you just might realize that most immigrants are trying to escape environments just like that, that are brought upon on them and their original countries by governments just like yours, that are just jam packed with clueless xenophobic fuck heads for citizens just like someone in particular.</w:t>
      </w:r>
    </w:p>
    <w:p>
      <w:r>
        <w:rPr>
          <w:b/>
          <w:u w:val="single"/>
        </w:rPr>
        <w:t>141776</w:t>
      </w:r>
    </w:p>
    <w:p>
      <w:r>
        <w:t xml:space="preserve">3. </w:t>
        <w:tab/>
        <w:tab/>
        <w:t>Keep repeating that Islam is a religion of peace. That'll convince us.  Only religion where throwing gays off buildings is just another Tuesday morning.</w:t>
      </w:r>
    </w:p>
    <w:p>
      <w:r>
        <w:rPr>
          <w:b/>
          <w:u w:val="single"/>
        </w:rPr>
        <w:t>141777</w:t>
      </w:r>
    </w:p>
    <w:p>
      <w:r>
        <w:t xml:space="preserve">4. </w:t>
        <w:tab/>
        <w:tab/>
        <w:t>They're trying to mooch off western society while making it into their dirty Satan religion and destroy it from within.</w:t>
      </w:r>
    </w:p>
    <w:p>
      <w:r>
        <w:rPr>
          <w:b/>
          <w:u w:val="single"/>
        </w:rPr>
        <w:t>141778</w:t>
      </w:r>
    </w:p>
    <w:p>
      <w:r>
        <w:t>1. YES!!!  POTUS tweeted this 20 minutes after I said the same thing to a colleague.   That's a spicy red pill!</w:t>
      </w:r>
    </w:p>
    <w:p>
      <w:r>
        <w:rPr>
          <w:b/>
          <w:u w:val="single"/>
        </w:rPr>
        <w:t>141779</w:t>
      </w:r>
    </w:p>
    <w:p>
      <w:r>
        <w:t>1. Ya know, when people say stuff about entitled fans, I think of those Tumblr retards that go way too far. There's entitlement everywhere, but as I see it, people being upset about Star Wars or Mass Effect or comic books are not even a bother. Look at the crazy fandom shit on Tumblr, there's a lot of actual bullying and internet drama spilling into the meat world. But yet we're the fucking bad guys for speaking our mind about the sad direction comic books and Star Wars is going.</w:t>
      </w:r>
    </w:p>
    <w:p>
      <w:r>
        <w:rPr>
          <w:b/>
          <w:u w:val="single"/>
        </w:rPr>
        <w:t>141780</w:t>
      </w:r>
    </w:p>
    <w:p>
      <w:r>
        <w:t xml:space="preserve">2. </w:t>
        <w:tab/>
        <w:t>&gt; Look at the crazy fandom shit on Tumblr, there's a lot of actual bullying and internet drama spilling into the meat world.  That's actually kind of what the article is talking about.</w:t>
      </w:r>
    </w:p>
    <w:p>
      <w:r>
        <w:rPr>
          <w:b/>
          <w:u w:val="single"/>
        </w:rPr>
        <w:t>141781</w:t>
      </w:r>
    </w:p>
    <w:p>
      <w:r>
        <w:t xml:space="preserve">3. </w:t>
        <w:tab/>
        <w:tab/>
        <w:t>I know that.</w:t>
      </w:r>
    </w:p>
    <w:p>
      <w:r>
        <w:rPr>
          <w:b/>
          <w:u w:val="single"/>
        </w:rPr>
        <w:t>141782</w:t>
      </w:r>
    </w:p>
    <w:p>
      <w:r>
        <w:t>1. &gt; Charlie’s Angels Reboot   Just reading these 3 words made me feel like I'm gargling boiling hot excrement... Which is probably not as bad as this steaming pile of dogshit. If there was ever any doubt that Hollywood has gone to absolute trash, there's your answer... I mean I can understand these celbtard imbeciles destroying the classics. But now it seems they are sooo out of any ideas, they're starting to reboot the garbage. Can't blame them tho, what else is there to ruin... They ruined and humiliated Star Wars, Ghostbusters, Ocean's 11 (77% of it), Predator, Alien, Terminator (twice), Jurassic Park... Expect reboots of Twilight, Hunger Games, Titanic, 50 Shades of Grey and Birdemic. Fucking hell...</w:t>
      </w:r>
    </w:p>
    <w:p>
      <w:r>
        <w:rPr>
          <w:b/>
          <w:u w:val="single"/>
        </w:rPr>
        <w:t>141783</w:t>
      </w:r>
    </w:p>
    <w:p>
      <w:r>
        <w:t xml:space="preserve">2. </w:t>
        <w:tab/>
        <w:t>&gt; Terminator (twice)  Is that in reference to Genesis and the upcoming Terminator with the androgynous Terminator?</w:t>
      </w:r>
    </w:p>
    <w:p>
      <w:r>
        <w:rPr>
          <w:b/>
          <w:u w:val="single"/>
        </w:rPr>
        <w:t>141784</w:t>
      </w:r>
    </w:p>
    <w:p>
      <w:r>
        <w:t xml:space="preserve">3. </w:t>
        <w:tab/>
        <w:tab/>
        <w:t>Yep. Apparently it wasn't "woke" enough. They were like:  "Welp, we erased the timeline bullshit (cuz Terminator wasn't already full of time traveling paradoxes) and we got Sarah Connor saving Kyle Reese (girl powah!). We got rid of John Connor's "toxic masculinity" and turned him into a bad guy, huehuehue! OH SHIT! WE FORGOT! The good Terminator is still a hwite man! OH SHIT OH SHIT OH SHIT, QUICKLY! REBOOT IT AGAIN WITH AN ADROGYNOUS MAN-LADY-NON-BINARY PERSON TERMINATOR! Genius!"  Because rebooting the reboot in less than 4 years totally makes sense. Oh, and because it's still not ridiculous enough, let's get a 62 years old woman to shoot guns and save the world. Cuz 62 years old grannies are well known to be action heroes because we just can't not go full ~~retard~~"woke"...</w:t>
      </w:r>
    </w:p>
    <w:p>
      <w:r>
        <w:rPr>
          <w:b/>
          <w:u w:val="single"/>
        </w:rPr>
        <w:t>141785</w:t>
      </w:r>
    </w:p>
    <w:p>
      <w:r>
        <w:t xml:space="preserve">4. </w:t>
        <w:tab/>
        <w:tab/>
        <w:tab/>
        <w:t>&gt;  Cuz 62 years old grannies are well known to be action heroes because we just can't not go full retard"woke"...  [Ahem!](https://www.imdb.com/title/tt0094077/)</w:t>
      </w:r>
    </w:p>
    <w:p>
      <w:r>
        <w:rPr>
          <w:b/>
          <w:u w:val="single"/>
        </w:rPr>
        <w:t>141786</w:t>
      </w:r>
    </w:p>
    <w:p>
      <w:r>
        <w:t>1. /r/iamverysmart /r/braincels</w:t>
      </w:r>
    </w:p>
    <w:p>
      <w:r>
        <w:rPr>
          <w:b/>
          <w:u w:val="single"/>
        </w:rPr>
        <w:t>141787</w:t>
      </w:r>
    </w:p>
    <w:p>
      <w:r>
        <w:t xml:space="preserve">2. </w:t>
        <w:tab/>
        <w:t>uhhh, i dont see the connection</w:t>
      </w:r>
    </w:p>
    <w:p>
      <w:r>
        <w:rPr>
          <w:b/>
          <w:u w:val="single"/>
        </w:rPr>
        <w:t>141788</w:t>
      </w:r>
    </w:p>
    <w:p>
      <w:r>
        <w:t xml:space="preserve">3. </w:t>
        <w:tab/>
        <w:tab/>
        <w:t>retard</w:t>
      </w:r>
    </w:p>
    <w:p>
      <w:r>
        <w:rPr>
          <w:b/>
          <w:u w:val="single"/>
        </w:rPr>
        <w:t>141789</w:t>
      </w:r>
    </w:p>
    <w:p>
      <w:r>
        <w:t xml:space="preserve">4. </w:t>
        <w:tab/>
        <w:tab/>
        <w:tab/>
        <w:t>woah my eyes have been opened thanks for the explaination</w:t>
      </w:r>
    </w:p>
    <w:p>
      <w:r>
        <w:rPr>
          <w:b/>
          <w:u w:val="single"/>
        </w:rPr>
        <w:t>141790</w:t>
      </w:r>
    </w:p>
    <w:p>
      <w:r>
        <w:t>1. LOL PWND. Sorry but this is gold. Nothing beats wrecking these stupid cunts on their big day.</w:t>
      </w:r>
    </w:p>
    <w:p>
      <w:r>
        <w:rPr>
          <w:b/>
          <w:u w:val="single"/>
        </w:rPr>
        <w:t>141791</w:t>
      </w:r>
    </w:p>
    <w:p>
      <w:r>
        <w:t>1. &gt; **Ideological parallels between Gamergate and white supremacy**   It's about ethics in... race journalism??     Sorry "analysis" author but you are a complete and utter retard, you vomited 69 pages of word salad and you mention nothing other than personally biased outsiders perspectives, you lack a single source that includes a statement of gamergates own goals, there were several infographics shared around by gamergate itself, the gamers bill of rights was also recirculated during this time and deepfreeze was created along with league for gamers both coming with mission statements, there was also the spj talks and instead of doing a quick google search to find any of it you sourced an article by a drunkard</w:t>
      </w:r>
    </w:p>
    <w:p>
      <w:r>
        <w:rPr>
          <w:b/>
          <w:u w:val="single"/>
        </w:rPr>
        <w:t>141792</w:t>
      </w:r>
    </w:p>
    <w:p>
      <w:r>
        <w:t>1. "Guys" has been an acceptable gender-neutral term for decades, even though it began predominantly masculine. Jokes about calling girls guys are DECADES old.  What, are we going to start giving all the Madisons and Leslies and Alexs shit for having names that are traditionally masculine?</w:t>
      </w:r>
    </w:p>
    <w:p>
      <w:r>
        <w:rPr>
          <w:b/>
          <w:u w:val="single"/>
        </w:rPr>
        <w:t>141793</w:t>
      </w:r>
    </w:p>
    <w:p>
      <w:r>
        <w:t xml:space="preserve">2. </w:t>
        <w:tab/>
        <w:t>Using male words to address a mixed gender group is literally thousands of years old.   It's the rule in most languages because of Latin.</w:t>
      </w:r>
    </w:p>
    <w:p>
      <w:r>
        <w:rPr>
          <w:b/>
          <w:u w:val="single"/>
        </w:rPr>
        <w:t>141794</w:t>
      </w:r>
    </w:p>
    <w:p>
      <w:r>
        <w:t xml:space="preserve">3. </w:t>
        <w:tab/>
        <w:tab/>
        <w:t>Like literally this. I feel this is more retarded then you could imagine because I dont see any other country being triggered over people saying guys. In spanish all groups that arent all female are male. The same is true in other languages. All languages that I know of have different endings to words always use male for groups of mix genders. (I may be wrong but I know its for atleast Latin, Spanish, Italian)</w:t>
      </w:r>
    </w:p>
    <w:p>
      <w:r>
        <w:rPr>
          <w:b/>
          <w:u w:val="single"/>
        </w:rPr>
        <w:t>141795</w:t>
      </w:r>
    </w:p>
    <w:p>
      <w:r>
        <w:t xml:space="preserve">4. </w:t>
        <w:tab/>
        <w:tab/>
        <w:tab/>
        <w:t>Yep, it is like this for Spanish but people are beginning to adopt ways to include male and female instead of just referring to groups as male. It absolutely butchers the grammar and I for one find it unnecessary.</w:t>
      </w:r>
    </w:p>
    <w:p>
      <w:r>
        <w:rPr>
          <w:b/>
          <w:u w:val="single"/>
        </w:rPr>
        <w:t>141796</w:t>
      </w:r>
    </w:p>
    <w:p>
      <w:r>
        <w:t xml:space="preserve">5. </w:t>
        <w:tab/>
        <w:tab/>
        <w:tab/>
        <w:tab/>
        <w:t>As a Latina the term “latinx” is so irritating it’s so dumb. We’re not gonna change the whole language just to prove how woke we are.</w:t>
      </w:r>
    </w:p>
    <w:p>
      <w:r>
        <w:rPr>
          <w:b/>
          <w:u w:val="single"/>
        </w:rPr>
        <w:t>141797</w:t>
      </w:r>
    </w:p>
    <w:p>
      <w:r>
        <w:t xml:space="preserve">6. </w:t>
        <w:tab/>
        <w:tab/>
        <w:tab/>
        <w:tab/>
        <w:tab/>
        <w:t>Or latin@</w:t>
      </w:r>
    </w:p>
    <w:p>
      <w:r>
        <w:rPr>
          <w:b/>
          <w:u w:val="single"/>
        </w:rPr>
        <w:t>141798</w:t>
      </w:r>
    </w:p>
    <w:p>
      <w:r>
        <w:t xml:space="preserve">7. </w:t>
        <w:tab/>
        <w:tab/>
        <w:tab/>
        <w:tab/>
        <w:tab/>
        <w:tab/>
        <w:t>why does this thing exist</w:t>
      </w:r>
    </w:p>
    <w:p>
      <w:r>
        <w:rPr>
          <w:b/>
          <w:u w:val="single"/>
        </w:rPr>
        <w:t>141799</w:t>
      </w:r>
    </w:p>
    <w:p>
      <w:r>
        <w:t xml:space="preserve">8. </w:t>
        <w:tab/>
        <w:tab/>
        <w:tab/>
        <w:tab/>
        <w:tab/>
        <w:t>What the hell is that?</w:t>
      </w:r>
    </w:p>
    <w:p>
      <w:r>
        <w:rPr>
          <w:b/>
          <w:u w:val="single"/>
        </w:rPr>
        <w:t>141800</w:t>
      </w:r>
    </w:p>
    <w:p>
      <w:r>
        <w:t xml:space="preserve">9. </w:t>
        <w:tab/>
        <w:tab/>
        <w:tab/>
        <w:t>Arabic as well. But in contrary to english it has special verb and adjective forms for all females subjects (singular, dual and plural forms).</w:t>
      </w:r>
    </w:p>
    <w:p>
      <w:r>
        <w:rPr>
          <w:b/>
          <w:u w:val="single"/>
        </w:rPr>
        <w:t>141801</w:t>
      </w:r>
    </w:p>
    <w:p>
      <w:r>
        <w:t xml:space="preserve">10. </w:t>
        <w:tab/>
        <w:tab/>
        <w:tab/>
        <w:t>Then = time   Than = comparison</w:t>
      </w:r>
    </w:p>
    <w:p>
      <w:r>
        <w:rPr>
          <w:b/>
          <w:u w:val="single"/>
        </w:rPr>
        <w:t>141802</w:t>
      </w:r>
    </w:p>
    <w:p>
      <w:r>
        <w:t xml:space="preserve">11. </w:t>
        <w:tab/>
        <w:tab/>
        <w:tab/>
        <w:tab/>
        <w:t>Also a good way to remember this.   Then and time both have an e in them.   Than and comparison both have an a in them.</w:t>
      </w:r>
    </w:p>
    <w:p>
      <w:r>
        <w:rPr>
          <w:b/>
          <w:u w:val="single"/>
        </w:rPr>
        <w:t>141803</w:t>
      </w:r>
    </w:p>
    <w:p>
      <w:r>
        <w:t xml:space="preserve">12. </w:t>
        <w:tab/>
        <w:tab/>
        <w:tab/>
        <w:t>in Irish groups are neuter (kind of) but I think what you're saying is true for the Romance languages at least</w:t>
      </w:r>
    </w:p>
    <w:p>
      <w:r>
        <w:rPr>
          <w:b/>
          <w:u w:val="single"/>
        </w:rPr>
        <w:t>141804</w:t>
      </w:r>
    </w:p>
    <w:p>
      <w:r>
        <w:t xml:space="preserve">13. </w:t>
        <w:tab/>
        <w:tab/>
        <w:tab/>
        <w:tab/>
        <w:t>Thats kinda why I added the dislaimer. I know its a significant portion but I know there are languages that dont really use gendered words for random stuff</w:t>
      </w:r>
    </w:p>
    <w:p>
      <w:r>
        <w:rPr>
          <w:b/>
          <w:u w:val="single"/>
        </w:rPr>
        <w:t>141805</w:t>
      </w:r>
    </w:p>
    <w:p>
      <w:r>
        <w:t xml:space="preserve">14. </w:t>
        <w:tab/>
        <w:tab/>
        <w:tab/>
        <w:t>You obviously haven't been introduced to Latinx</w:t>
      </w:r>
    </w:p>
    <w:p>
      <w:r>
        <w:rPr>
          <w:b/>
          <w:u w:val="single"/>
        </w:rPr>
        <w:t>141806</w:t>
      </w:r>
    </w:p>
    <w:p>
      <w:r>
        <w:t xml:space="preserve">15. </w:t>
        <w:tab/>
        <w:tab/>
        <w:tab/>
        <w:tab/>
        <w:t>Your right I just learned about Romans and all the Historical orations.</w:t>
      </w:r>
    </w:p>
    <w:p>
      <w:r>
        <w:rPr>
          <w:b/>
          <w:u w:val="single"/>
        </w:rPr>
        <w:t>141807</w:t>
      </w:r>
    </w:p>
    <w:p>
      <w:r>
        <w:t xml:space="preserve">16. </w:t>
        <w:tab/>
        <w:t>It doesn't trigger a single person on the left. We all think it's funny as shit so we'll through it back at the subhuman scum that think a sexual predator that barges into the dressing rooms of underage beauty pageant contestants is a good person. Trumpettes prove day after day that they're either too retarded to see what's going on or they are just regurgitating right wing propaganda talking points. You keep getting the same arguments because the arguments are still the same. The trumpette subhuman scum that think Nazis are fine people have zero to actually stand behind. The only thing filthy trumpette scum stand for is the qult of Trump and nothing else.</w:t>
      </w:r>
    </w:p>
    <w:p>
      <w:r>
        <w:rPr>
          <w:b/>
          <w:u w:val="single"/>
        </w:rPr>
        <w:t>141808</w:t>
      </w:r>
    </w:p>
    <w:p>
      <w:r>
        <w:t>1. No one observing Remembrance Day is glorifying the war. In fact, it was because of the sacrifices of those who died in WW1 that we now consider war to be one of the worst horrors imaginable instead of something to be glorified. Prior to WW1, we had the idea that war was a glorious, noble endeavor. WW1 completely changed the world's perception of warfare, as the brutality of modern warfare effectively wiped out a generation. After WW1, the world came to truly fear and hate war, really for the first time in human history.</w:t>
      </w:r>
    </w:p>
    <w:p>
      <w:r>
        <w:rPr>
          <w:b/>
          <w:u w:val="single"/>
        </w:rPr>
        <w:t>141809</w:t>
      </w:r>
    </w:p>
    <w:p>
      <w:r>
        <w:t xml:space="preserve">2. </w:t>
        <w:tab/>
        <w:t>This is stupid. Rememberance day does tend to focus on the glory and bravery and all that crap at the expense of realistically portraying the horror and senselessness of most wars. We all know this. You would have to be an idiot not to see it.   I live in Newfoundland and people here tend to focus on a local regiment that suffered very heavy losses in WW1. It is great to honor them, but it is also important to remember that these people were essentially cannon fodder. They died for generals who didn't give a shit about them in a completly pointless a war started by a bunch of petty European upperclass assholes. The deaths of these soldiers were just numbers to their superiors. A really great way to honor the dead is to make sure these wars dont happen. A good way to do that is to talk about war and war deaths in a realistic way.   As always, the vast majority of this subreddit is unable to look at submissions like this in an adult way. Instead they have to jump on the outrage machine and piss and moan about the stupid SJW's. Heaven fuckin forbid anybody actually stop to think that maybe the other sides makes a valid point even if you ultimately disagree. It is funny how closely the people in this sub mirror the close-minded petty ideologically-driven children it proports to mock. Just different sides of the same retarded coin.</w:t>
      </w:r>
    </w:p>
    <w:p>
      <w:r>
        <w:rPr>
          <w:b/>
          <w:u w:val="single"/>
        </w:rPr>
        <w:t>141810</w:t>
      </w:r>
    </w:p>
    <w:p>
      <w:r>
        <w:t>1. I despise this artist.</w:t>
      </w:r>
    </w:p>
    <w:p>
      <w:r>
        <w:rPr>
          <w:b/>
          <w:u w:val="single"/>
        </w:rPr>
        <w:t>141811</w:t>
      </w:r>
    </w:p>
    <w:p>
      <w:r>
        <w:t xml:space="preserve">2. </w:t>
        <w:tab/>
        <w:t>This is the toothpaste faggot, /r/CringeAnarchy messed with her(?), but left her alone after she got depressed</w:t>
      </w:r>
    </w:p>
    <w:p>
      <w:r>
        <w:rPr>
          <w:b/>
          <w:u w:val="single"/>
        </w:rPr>
        <w:t>141812</w:t>
      </w:r>
    </w:p>
    <w:p>
      <w:r>
        <w:t xml:space="preserve">3. </w:t>
        <w:tab/>
        <w:tab/>
        <w:t>You shouldn't call people "faggot", regardless of how they treat other people. It is a derogatory term by nature and does not belong in the discussion.  There are more accurate descriptions to be had.</w:t>
      </w:r>
    </w:p>
    <w:p>
      <w:r>
        <w:rPr>
          <w:b/>
          <w:u w:val="single"/>
        </w:rPr>
        <w:t>141813</w:t>
      </w:r>
    </w:p>
    <w:p>
      <w:r>
        <w:t xml:space="preserve">4. </w:t>
        <w:tab/>
        <w:tab/>
        <w:tab/>
        <w:t>Didn't come up with the name you can ask the now quarantined /r/cringeanatchy</w:t>
      </w:r>
    </w:p>
    <w:p>
      <w:r>
        <w:rPr>
          <w:b/>
          <w:u w:val="single"/>
        </w:rPr>
        <w:t>141814</w:t>
      </w:r>
    </w:p>
    <w:p>
      <w:r>
        <w:t xml:space="preserve">5. </w:t>
        <w:tab/>
        <w:tab/>
        <w:tab/>
        <w:t>Fearing a word gives it power.</w:t>
      </w:r>
    </w:p>
    <w:p>
      <w:r>
        <w:rPr>
          <w:b/>
          <w:u w:val="single"/>
        </w:rPr>
        <w:t>141815</w:t>
      </w:r>
    </w:p>
    <w:p>
      <w:r>
        <w:t>1. If women WEREN’T considered 2nd class citizens in the game, I’d have real questions about its historical accuracy. This actually makes me WANT to buy a console and play the game.</w:t>
      </w:r>
    </w:p>
    <w:p>
      <w:r>
        <w:rPr>
          <w:b/>
          <w:u w:val="single"/>
        </w:rPr>
        <w:t>141816</w:t>
      </w:r>
    </w:p>
    <w:p>
      <w:r>
        <w:t xml:space="preserve">2. </w:t>
        <w:tab/>
        <w:t>Not sure they were really second class. More of a protected class, that among other things were protected from having to be in charge and do difficult things. "Women, at least the ones of your tribe/race or country were typically respected unless they were slutting around and possibly fucking with public health and societal cohesion. Now, other people's women? Well the other people aren't human so how could their women be? Rape the shit out of them, they are only animals after all."  Pretty much how people thought I reckon. Funny thing as I understand it even in the early 1900s a lot of women didn't want to be involved in politics in any way even voting, as they wanted to do it correctly and that's a lot of effort to look into those running, or they saw it as all underhanded crooked nastiness and they didn't want any part of it.  That's a lot of time and effort that could be used for important things, like oh I don't know **their fucking families!**  The only ones who seemed to give a shit were barren or rich bitches who basically had poor women raise their children for them(not really the best idea) didn't have to tend house either as they had servants for that too and were bored. That's why normal women didn't really give much of a fuck for feminist bullshit until public schooling both came around and as largely mandatory and they had appliances to take care of most of the house work. Then they got bored.  Seems to me that the fucking government should stop trying to take women's jobs from them.</w:t>
      </w:r>
    </w:p>
    <w:p>
      <w:r>
        <w:rPr>
          <w:b/>
          <w:u w:val="single"/>
        </w:rPr>
        <w:t>141817</w:t>
      </w:r>
    </w:p>
    <w:p>
      <w:r>
        <w:t xml:space="preserve">3. </w:t>
        <w:tab/>
        <w:tab/>
        <w:t>I agree 100%. However my view was articulated in the comment above, I formally adopt your comment as my view. Well said.   Women are so important to the social fabric of a community. It's sad that society pushes women to be shitty men.</w:t>
      </w:r>
    </w:p>
    <w:p>
      <w:r>
        <w:rPr>
          <w:b/>
          <w:u w:val="single"/>
        </w:rPr>
        <w:t>141818</w:t>
      </w:r>
    </w:p>
    <w:p>
      <w:r>
        <w:t xml:space="preserve">4. </w:t>
        <w:tab/>
        <w:tab/>
        <w:tab/>
        <w:t>I don't get envy really. I mean just wanting certain things- sure, but I don't get being mad others have them and you don't.  Unless massive prickness, but then I usually dislike THAT person for being a prick.  Are there people who were born into nice things without earning them, AND are fucking ungrateful and I would be more grateful to have some of the stuff they take for granted? Quite possibly, but it doesn't work like that short of fucking theft, and besides it's not just the material things with these people., They stewed in their resentment and just can't fucking even be happy anymore. Nothing will ever be good enough. As for the women who think they won't get respect for doing typical woman's duties and such?  Society wide? Probably not but look at it as *quality* over the quantity. There is a saying, granted I only really heard it in the first(the pretty good one) silent hill movie but I assume it was a saying before that.  "Mother is God in the eyes of her children."  Think on that. Even a child who loves their father,  unless their mother is a cunt and abuses them or completely ignores them they will pretty much *always* at a young age love her far more. In fact in my opinion the reason they freak out so much when their mother leaves the room is they are so rudimentary minded and have lived inside their mother for so long in their short understanding. They think they mother is a part of their own body.  So ladies, if you leave your infant who is awake out of a room for like 10 seconds, it's freaking out because it wants to know where one of it's arms went. Fathers, and men in general will *never* be able to have that close of a bond with another human being, not even their own children. You should focus on the quality of that 100% pure love bond of being so much more powerful than any amount of respect a man can gain for any number of heroic and greatly important deeds.  Also he'll have to earn that respect from blood sweat tears, and possibly his own death. You just have to get fucked, carry that egg to term and remove that new human. It's easy.</w:t>
      </w:r>
    </w:p>
    <w:p>
      <w:r>
        <w:rPr>
          <w:b/>
          <w:u w:val="single"/>
        </w:rPr>
        <w:t>141819</w:t>
      </w:r>
    </w:p>
    <w:p>
      <w:r>
        <w:t>1. These women are retarded. That sentence is redundant. Fucking meme gender.  They don't realize that if the woman let's go of the bow, all pressure is lost and the arrow will lose its notch and isn't remotely dangerous.  This post sums up that women have control of the bow and want to make themselves look like the victim.</w:t>
      </w:r>
    </w:p>
    <w:p>
      <w:r>
        <w:rPr>
          <w:b/>
          <w:u w:val="single"/>
        </w:rPr>
        <w:t>141820</w:t>
      </w:r>
    </w:p>
    <w:p>
      <w:r>
        <w:t xml:space="preserve">2. </w:t>
        <w:tab/>
        <w:t>Lol and in this way, they're unknowingly admitting to having power in the situation.</w:t>
      </w:r>
    </w:p>
    <w:p>
      <w:r>
        <w:rPr>
          <w:b/>
          <w:u w:val="single"/>
        </w:rPr>
        <w:t>141821</w:t>
      </w:r>
    </w:p>
    <w:p>
      <w:r>
        <w:t xml:space="preserve">3. </w:t>
        <w:tab/>
        <w:tab/>
        <w:t>Not only that, but the moron woman could just move her arm "a bit to the left" and avoid the arrow entirely.  The same way they avoid their problems in real life.  Holy shit. This picture is a perfect example of women playing victim.</w:t>
      </w:r>
    </w:p>
    <w:p>
      <w:r>
        <w:rPr>
          <w:b/>
          <w:u w:val="single"/>
        </w:rPr>
        <w:t>141822</w:t>
      </w:r>
    </w:p>
    <w:p>
      <w:r>
        <w:t xml:space="preserve">4. </w:t>
        <w:tab/>
        <w:tab/>
        <w:tab/>
        <w:t>Exactly.     If anything, it does represent how women have the power and capability to be perfectly safe in life, but choose not to exercise it and put the burden on men instead.</w:t>
      </w:r>
    </w:p>
    <w:p>
      <w:r>
        <w:rPr>
          <w:b/>
          <w:u w:val="single"/>
        </w:rPr>
        <w:t>141823</w:t>
      </w:r>
    </w:p>
    <w:p>
      <w:r>
        <w:t xml:space="preserve">5. </w:t>
        <w:tab/>
        <w:tab/>
        <w:tab/>
        <w:tab/>
        <w:t>Hey, it's not women In general, it's tumblr psychos.</w:t>
      </w:r>
    </w:p>
    <w:p>
      <w:r>
        <w:rPr>
          <w:b/>
          <w:u w:val="single"/>
        </w:rPr>
        <w:t>141824</w:t>
      </w:r>
    </w:p>
    <w:p>
      <w:r>
        <w:t xml:space="preserve">6. </w:t>
        <w:tab/>
        <w:t>So, what you're saying is, they ate the onion? (Also, unintentional Cathy Newman.)  Edited for punctuation.</w:t>
      </w:r>
    </w:p>
    <w:p>
      <w:r>
        <w:rPr>
          <w:b/>
          <w:u w:val="single"/>
        </w:rPr>
        <w:t>141825</w:t>
      </w:r>
    </w:p>
    <w:p>
      <w:r>
        <w:t xml:space="preserve">7. </w:t>
        <w:tab/>
        <w:t>*squints*  So if the goal of....whatever this is, is meant to show that men try to argue that they're safe even while doing something clearly dangerous to the woman, I have just one question.  Why isn't the man actively aiming the bow at the woman? Why's he gotta hold one end of it weird? If either of them lets go, it's just going to fall to the ground.  Am I stupid? Because I'm a woman and I don't understand this.</w:t>
      </w:r>
    </w:p>
    <w:p>
      <w:r>
        <w:rPr>
          <w:b/>
          <w:u w:val="single"/>
        </w:rPr>
        <w:t>141826</w:t>
      </w:r>
    </w:p>
    <w:p>
      <w:r>
        <w:t xml:space="preserve">8. </w:t>
        <w:tab/>
        <w:t>I mean he could stab her</w:t>
      </w:r>
    </w:p>
    <w:p>
      <w:r>
        <w:rPr>
          <w:b/>
          <w:u w:val="single"/>
        </w:rPr>
        <w:t>141827</w:t>
      </w:r>
    </w:p>
    <w:p>
      <w:r>
        <w:t>1. For those who don't know, "JourneyQuest" is the name of an indie film series put out by Zombie Orpheus Entertainment, who are also the producers (I think it's producers) of the "Gamers" films (i.e. "The Gamers" "The Gamers: Dorkness Rising" and "The Gamers: Hands of Fate"), though I believe they didn't become affiliated with the Gamers movies until the second or third such feature. The actual production company that makes the movies is [Dead Gentlemen Productions](https://en.wikipedia.org/wiki/Dead_Gentlemen_Productions).  I think. The exact nature of how the two companies are related doesn't seem to be entirely clear (that I can find with some casual Googling).  What *is* clear is that in the last few films, the content that they produce has started to take on SJW overtones. I know some people here [didn't like the last Gamers movie](https://old.reddit.com/r/KotakuInAction/comments/6ws40a/had_to_stop_watching_the_gamers_hands_of_fate/) because of perceived SJW-isms, something that I [disagreed with](https://old.reddit.com/r/KotakuInAction/comments/6ws40a/had_to_stop_watching_the_gamers_hands_of_fate/dmadvol/) at the time.  Unfortunately, it's gotten worse since then. "Gamers Zero" and "The Gamers: The Shadow Menace" (the former being a collection of shorts, leading into the latter film) went full-retard in their support for social justice. Several points include:  * Magellan, a wizard who comes to Earth from the fantasy world of Fartherall (and promptly gives himself amnesia), unconsciously uses his magic to influence events in the 21st century. These include his causing the housing crash of 2008, coining the "ethics in game journalism" line, and encouraging Trump to run for President.  * A new group of gamers includes an openly gay fat guy, who objects strongly to playing Rogar as being straight, despite Rogar being an existing character who is firmly established as being heterosexual. This results in Rogar seducing two male guards during a heist.  * An Asian female member of that new group angrily objects to a comment someone else makes that she thinks is "casual misogyny" (I can't remember what the comment was).  * A black guy in the new group is implied to have had a recent encounter with racist members of law enforcement. Because of this, he has Nimble (a white character) openly say (when he meets some enemies during a nighttime encounter) "Greetings, fellow white people! Isn't it grand that I, as a white man, can encounter you here at night and *not* have my presence be construed as inherently threatening?"  * Another member of that group, a white girl who is implied to be a lesbian, gets upset at the idea of The Shadow (the campaign's ultimate enemy) having kidnapped a princess, remarking that the trope was old when Super Mario Bros. did it, and that the princess should rescue herself. (She then has egg all over her face when she's told that "Princess" is the name of the five year-old daughter of another member of her party.)  In short, the newest productions in the ongoing Gamers/JourneyQuest series (the two series share the same universe) seem to be going full socjus. Which is really a shame, considering how good the early films were.</w:t>
      </w:r>
    </w:p>
    <w:p>
      <w:r>
        <w:rPr>
          <w:b/>
          <w:u w:val="single"/>
        </w:rPr>
        <w:t>141828</w:t>
      </w:r>
    </w:p>
    <w:p>
      <w:r>
        <w:t xml:space="preserve">2. </w:t>
        <w:tab/>
        <w:t>&gt;Magellan, a wizard who comes to Earth from the fantasy world of Fartherall (and promptly gives himself amnesia), unconsciously uses his magic to influence events in the 21st century. These include his causing the housing crash of 2008, coining the "ethics in game journalism" line, and encouraging Trump to run for President.  i remember this bit in their S0 shorts about each character - he also cancelled Firefly..  but everything after that you mentioned - where did you find that?</w:t>
      </w:r>
    </w:p>
    <w:p>
      <w:r>
        <w:rPr>
          <w:b/>
          <w:u w:val="single"/>
        </w:rPr>
        <w:t>141829</w:t>
      </w:r>
    </w:p>
    <w:p>
      <w:r>
        <w:t xml:space="preserve">3. </w:t>
        <w:tab/>
        <w:tab/>
        <w:t>It's from "The Gamers: The Shadow Menace," which picks up directly from where the "Season Zero" shorts left off.  They (the S0 and "Shadow Menace" features) were recently all bundled as part of a Blu-Ray release, and I apparently called that "Gamers Zero" by mistake. I'll go back and edit my previous post.</w:t>
      </w:r>
    </w:p>
    <w:p>
      <w:r>
        <w:rPr>
          <w:b/>
          <w:u w:val="single"/>
        </w:rPr>
        <w:t>141830</w:t>
      </w:r>
    </w:p>
    <w:p>
      <w:r>
        <w:t xml:space="preserve">4. </w:t>
        <w:tab/>
        <w:tab/>
        <w:tab/>
        <w:t>btw, as someone who is into this kind of content, do you have anything similiar to recommend?</w:t>
      </w:r>
    </w:p>
    <w:p>
      <w:r>
        <w:rPr>
          <w:b/>
          <w:u w:val="single"/>
        </w:rPr>
        <w:t>141831</w:t>
      </w:r>
    </w:p>
    <w:p>
      <w:r>
        <w:t xml:space="preserve">5. </w:t>
        <w:tab/>
        <w:tab/>
        <w:tab/>
        <w:tab/>
        <w:t>I haven't actually watched it yet, but I've heard good things about "Zero Charisma."  There's also "One Hit Die" (and the sequel, which I think is called "One Hit Die: Return of the Lich Lord"), but I haven't actually watched them either.  The Gamers people produced several shorter films as well, such as "Humans &amp; Households" (that one is largely apolitical, save for a single line about how Canada is so much better than the United States).</w:t>
      </w:r>
    </w:p>
    <w:p>
      <w:r>
        <w:rPr>
          <w:b/>
          <w:u w:val="single"/>
        </w:rPr>
        <w:t>141832</w:t>
      </w:r>
    </w:p>
    <w:p>
      <w:r>
        <w:t xml:space="preserve">6. </w:t>
        <w:tab/>
        <w:tab/>
        <w:tab/>
        <w:tab/>
        <w:tab/>
        <w:t>thank you, will check those out</w:t>
      </w:r>
    </w:p>
    <w:p>
      <w:r>
        <w:rPr>
          <w:b/>
          <w:u w:val="single"/>
        </w:rPr>
        <w:t>141833</w:t>
      </w:r>
    </w:p>
    <w:p>
      <w:r>
        <w:t xml:space="preserve">7. </w:t>
        <w:tab/>
        <w:tab/>
        <w:tab/>
        <w:t>&gt; The Gamers: The Shadow Menace  ah, i was hoping this showed up somewhere online for free. guess it's time to take to the high seas</w:t>
      </w:r>
    </w:p>
    <w:p>
      <w:r>
        <w:rPr>
          <w:b/>
          <w:u w:val="single"/>
        </w:rPr>
        <w:t>141834</w:t>
      </w:r>
    </w:p>
    <w:p>
      <w:r>
        <w:t xml:space="preserve">8. </w:t>
        <w:tab/>
        <w:tab/>
        <w:tab/>
        <w:tab/>
        <w:t>Ahhhhhaaarrrrr me hearty. I too have hunted that treasure, but alas it's like a dockside doxy without crabs: No where to be found.  Frankly when even people aren't even willing to put your product up for torrenting, that should tell you everything you need to know about it's quality.</w:t>
      </w:r>
    </w:p>
    <w:p>
      <w:r>
        <w:rPr>
          <w:b/>
          <w:u w:val="single"/>
        </w:rPr>
        <w:t>141835</w:t>
      </w:r>
    </w:p>
    <w:p>
      <w:r>
        <w:t xml:space="preserve">9. </w:t>
        <w:tab/>
        <w:t>Sounds like a shittier version of The Hero Yoshihiko.</w:t>
      </w:r>
    </w:p>
    <w:p>
      <w:r>
        <w:rPr>
          <w:b/>
          <w:u w:val="single"/>
        </w:rPr>
        <w:t>141836</w:t>
      </w:r>
    </w:p>
    <w:p>
      <w:r>
        <w:t xml:space="preserve">10. </w:t>
        <w:tab/>
        <w:tab/>
        <w:t>Which Over-Time ***still needs to finish subbing dammit*** Yes I need my Buddha fix. Jiro Sato is just too damn funny.</w:t>
      </w:r>
    </w:p>
    <w:p>
      <w:r>
        <w:rPr>
          <w:b/>
          <w:u w:val="single"/>
        </w:rPr>
        <w:t>141837</w:t>
      </w:r>
    </w:p>
    <w:p>
      <w:r>
        <w:t xml:space="preserve">11. </w:t>
        <w:tab/>
        <w:t>[deleted]</w:t>
      </w:r>
    </w:p>
    <w:p>
      <w:r>
        <w:rPr>
          <w:b/>
          <w:u w:val="single"/>
        </w:rPr>
        <w:t>141838</w:t>
      </w:r>
    </w:p>
    <w:p>
      <w:r>
        <w:t xml:space="preserve">12. </w:t>
        <w:tab/>
        <w:tab/>
        <w:t>I mean, they'd have to rename themselves the "Living-Impaired Gentle-non-binaries" then, wouldn't they?</w:t>
      </w:r>
    </w:p>
    <w:p>
      <w:r>
        <w:rPr>
          <w:b/>
          <w:u w:val="single"/>
        </w:rPr>
        <w:t>141839</w:t>
      </w:r>
    </w:p>
    <w:p>
      <w:r>
        <w:t xml:space="preserve">13. </w:t>
        <w:tab/>
        <w:t>So... they are nothing. Good.</w:t>
      </w:r>
    </w:p>
    <w:p>
      <w:r>
        <w:rPr>
          <w:b/>
          <w:u w:val="single"/>
        </w:rPr>
        <w:t>141840</w:t>
      </w:r>
    </w:p>
    <w:p>
      <w:r>
        <w:t>1. Prick gets caught stealing money from prick. Is this schadenfreude? Justice? I don't know what to feel about this.</w:t>
      </w:r>
    </w:p>
    <w:p>
      <w:r>
        <w:rPr>
          <w:b/>
          <w:u w:val="single"/>
        </w:rPr>
        <w:t>141841</w:t>
      </w:r>
    </w:p>
    <w:p>
      <w:r>
        <w:t xml:space="preserve">2. </w:t>
        <w:tab/>
        <w:t>Ehhhhhhh, Randy is an asshole but theft is theft, and taking advantage of people that way is still a shitty thing to do.  Still, I'm surprised Bitchford *had* 3 million to his name.</w:t>
      </w:r>
    </w:p>
    <w:p>
      <w:r>
        <w:rPr>
          <w:b/>
          <w:u w:val="single"/>
        </w:rPr>
        <w:t>141842</w:t>
      </w:r>
    </w:p>
    <w:p>
      <w:r>
        <w:t xml:space="preserve">3. </w:t>
        <w:tab/>
        <w:tab/>
        <w:t>No sympathy for Randy here. He did the exact same thing when Gearbox was "developing" Aliens Colonial Marines</w:t>
      </w:r>
    </w:p>
    <w:p>
      <w:r>
        <w:rPr>
          <w:b/>
          <w:u w:val="single"/>
        </w:rPr>
        <w:t>141843</w:t>
      </w:r>
    </w:p>
    <w:p>
      <w:r>
        <w:t xml:space="preserve">4. </w:t>
        <w:tab/>
        <w:tab/>
        <w:tab/>
        <w:t>There is a bit of a notable difference here, in so much as this assistant was abusing funds and stealing away largely for himself and his selfish personal needs without ever communicating with the Pitchfords. What Pitchford and Gearbox did he did with some communication and contract on the part of SEGA - they were paying his business money and expecting a product in return which was at least *somewhat* delivered.  Pitchford ‘stole’ to keep his employees stable with work. This assistant twat stole for himself and almost prevented employees being paid.</w:t>
      </w:r>
    </w:p>
    <w:p>
      <w:r>
        <w:rPr>
          <w:b/>
          <w:u w:val="single"/>
        </w:rPr>
        <w:t>141844</w:t>
      </w:r>
    </w:p>
    <w:p>
      <w:r>
        <w:t>1. That retard should be the one going to hell, not OP lol</w:t>
      </w:r>
    </w:p>
    <w:p>
      <w:r>
        <w:rPr>
          <w:b/>
          <w:u w:val="single"/>
        </w:rPr>
        <w:t>141845</w:t>
      </w:r>
    </w:p>
    <w:p>
      <w:r>
        <w:t>1. *treat someone with human decency*  *you’re all fucking retards*</w:t>
      </w:r>
    </w:p>
    <w:p>
      <w:r>
        <w:rPr>
          <w:b/>
          <w:u w:val="single"/>
        </w:rPr>
        <w:t>141846</w:t>
      </w:r>
    </w:p>
    <w:p>
      <w:r>
        <w:t>1. This cunt takes a picture 5 feet from a mirror, then takes another picture at a different mirror at 10 feet.  How retarded can you get.  Of course you're going to "appear" smaller in a mirror when you're further away from it.  Holy hell.</w:t>
      </w:r>
    </w:p>
    <w:p>
      <w:r>
        <w:rPr>
          <w:b/>
          <w:u w:val="single"/>
        </w:rPr>
        <w:t>141847</w:t>
      </w:r>
    </w:p>
    <w:p>
      <w:r>
        <w:t>1. If you see unattended or suspicious luggage...</w:t>
      </w:r>
    </w:p>
    <w:p>
      <w:r>
        <w:rPr>
          <w:b/>
          <w:u w:val="single"/>
        </w:rPr>
        <w:t>141848</w:t>
      </w:r>
    </w:p>
    <w:p>
      <w:r>
        <w:t xml:space="preserve">2. </w:t>
        <w:tab/>
        <w:t>... it means some poor schmuck asked a feminist to watch his bags</w:t>
      </w:r>
    </w:p>
    <w:p>
      <w:r>
        <w:rPr>
          <w:b/>
          <w:u w:val="single"/>
        </w:rPr>
        <w:t>141849</w:t>
      </w:r>
    </w:p>
    <w:p>
      <w:r>
        <w:t>1. This arguement does not work (**I agree with the sentiment here, trust me**) because you can put actual shitty subjects into the sentences.   e.g.) *Nazis* are shitty people, fuck all of them.  This is an obvious example, because nazis are shit people. But then we realize that the sentence is not inherently wrong. What is wrong is to generalize a group of diverse people. Nazis are not diverse. White people are.  Just my two cents.</w:t>
      </w:r>
    </w:p>
    <w:p>
      <w:r>
        <w:rPr>
          <w:b/>
          <w:u w:val="single"/>
        </w:rPr>
        <w:t>141850</w:t>
      </w:r>
    </w:p>
    <w:p>
      <w:r>
        <w:t xml:space="preserve">2. </w:t>
        <w:tab/>
        <w:t>Nazism is an ideology which can be adopted and abandoned at will, as opposed to an immutable characteristic which cannot be changed. Adherents are fair game, same with Communists.</w:t>
      </w:r>
    </w:p>
    <w:p>
      <w:r>
        <w:rPr>
          <w:b/>
          <w:u w:val="single"/>
        </w:rPr>
        <w:t>141851</w:t>
      </w:r>
    </w:p>
    <w:p>
      <w:r>
        <w:t xml:space="preserve">3. </w:t>
        <w:tab/>
        <w:tab/>
        <w:t>Okay, that's cool and all, but understand that we *can* change the subject of the sentence and have objectively fair and rational statements.</w:t>
      </w:r>
    </w:p>
    <w:p>
      <w:r>
        <w:rPr>
          <w:b/>
          <w:u w:val="single"/>
        </w:rPr>
        <w:t>141852</w:t>
      </w:r>
    </w:p>
    <w:p>
      <w:r>
        <w:t xml:space="preserve">4. </w:t>
        <w:tab/>
        <w:tab/>
        <w:tab/>
        <w:t>You can't claim objectivity when discussing questions of sociology, though.  Like, for example, you could have a super hard-core racist write "niggers are worthless subhuman trash", and absolutely mean and believe it. Since there isn't any actual "good" alignment, or a "decency" particle, or "truth" waveform, it would be true to the speaker, and "correct" as far as their internal worldview is concerned.  We can then say that we disagree with this worldview, and attempt to convert the speaker to our world view, but since we don't have an objective "truth" to point to, all we're doing as well is expressing what we consider "right" according to our internalized worldviews.  Someone or something with a different morality and different world view would see this from a completely different perspective.</w:t>
      </w:r>
    </w:p>
    <w:p>
      <w:r>
        <w:rPr>
          <w:b/>
          <w:u w:val="single"/>
        </w:rPr>
        <w:t>141853</w:t>
      </w:r>
    </w:p>
    <w:p>
      <w:r>
        <w:t>1. The way I see it, doing such a thing will only create more supporters of men's rights, so it'll be a loss/win.  You and many like you will stop posting, but many others will simply risk getting banned/downvotes in more mainstream/neutral subreddits. In the best case scenario it could result in more supporters of men's right being more active in mainstream subreddits, but I'm probably being too optimistic.   This is purely speculation, but typically when people are so passionate about an important subject like this its literally not possible to censor them all. Taking down the other subreddits will only bring more into subreddits like this. Once they are all gone? More subreddits will be created. "But those subreddits will get banned too" yes, and then the whole process repeats.  Men's rights is more humanist, and more fact based than feminism is. It just holds more weight, and in my opinion is far less attractive to extremists looking for something to help push their toxic beliefs. I don't see how banning this sub would do anything but just create so many more MRAs.</w:t>
      </w:r>
    </w:p>
    <w:p>
      <w:r>
        <w:rPr>
          <w:b/>
          <w:u w:val="single"/>
        </w:rPr>
        <w:t>141854</w:t>
      </w:r>
    </w:p>
    <w:p>
      <w:r>
        <w:t xml:space="preserve">2. </w:t>
        <w:tab/>
        <w:t>There are plenty of extremists here too.</w:t>
      </w:r>
    </w:p>
    <w:p>
      <w:r>
        <w:rPr>
          <w:b/>
          <w:u w:val="single"/>
        </w:rPr>
        <w:t>141855</w:t>
      </w:r>
    </w:p>
    <w:p>
      <w:r>
        <w:t xml:space="preserve">3. </w:t>
        <w:tab/>
        <w:tab/>
        <w:t>Well of course, there are extremists everywhere.</w:t>
      </w:r>
    </w:p>
    <w:p>
      <w:r>
        <w:rPr>
          <w:b/>
          <w:u w:val="single"/>
        </w:rPr>
        <w:t>141856</w:t>
      </w:r>
    </w:p>
    <w:p>
      <w:r>
        <w:t xml:space="preserve">4. </w:t>
        <w:tab/>
        <w:tab/>
        <w:tab/>
        <w:t>So you saying that there are disproportionate numbers of extremist in feminism is not proven, and I am disinclined to believe it.</w:t>
      </w:r>
    </w:p>
    <w:p>
      <w:r>
        <w:rPr>
          <w:b/>
          <w:u w:val="single"/>
        </w:rPr>
        <w:t>141857</w:t>
      </w:r>
    </w:p>
    <w:p>
      <w:r>
        <w:t xml:space="preserve">5. </w:t>
        <w:tab/>
        <w:tab/>
        <w:tab/>
        <w:tab/>
        <w:t>&gt; So you saying  Followed by something I never said.</w:t>
      </w:r>
    </w:p>
    <w:p>
      <w:r>
        <w:rPr>
          <w:b/>
          <w:u w:val="single"/>
        </w:rPr>
        <w:t>141858</w:t>
      </w:r>
    </w:p>
    <w:p>
      <w:r>
        <w:t xml:space="preserve">6. </w:t>
        <w:tab/>
        <w:tab/>
        <w:tab/>
        <w:tab/>
        <w:tab/>
        <w:t>&gt;and in my opinion is far less attractive to extremists looking for something to help push their toxic beliefs.</w:t>
      </w:r>
    </w:p>
    <w:p>
      <w:r>
        <w:rPr>
          <w:b/>
          <w:u w:val="single"/>
        </w:rPr>
        <w:t>141859</w:t>
      </w:r>
    </w:p>
    <w:p>
      <w:r>
        <w:t xml:space="preserve">7. </w:t>
        <w:tab/>
        <w:tab/>
        <w:tab/>
        <w:tab/>
        <w:tab/>
        <w:tab/>
        <w:t>Yep, you just proved I didn't say there were more extremists.  You are embarrassing yourself kid, try reading.  I said its *less* attractive to extremists. I never said, or even implied a number of anything. Where did I reference numbers of extremists in my post? Quote that part.  I wish people this stupid didn't even reply to me, roasting you is boring you're so stupid.</w:t>
      </w:r>
    </w:p>
    <w:p>
      <w:r>
        <w:rPr>
          <w:b/>
          <w:u w:val="single"/>
        </w:rPr>
        <w:t>141860</w:t>
      </w:r>
    </w:p>
    <w:p>
      <w:r>
        <w:t xml:space="preserve">8. </w:t>
        <w:tab/>
        <w:tab/>
        <w:tab/>
        <w:tab/>
        <w:tab/>
        <w:tab/>
        <w:tab/>
        <w:t>So something less attractive has the same number as something more attractive?  And kid, nobody over the age of 20 uses "roast" unironically</w:t>
      </w:r>
    </w:p>
    <w:p>
      <w:r>
        <w:rPr>
          <w:b/>
          <w:u w:val="single"/>
        </w:rPr>
        <w:t>141861</w:t>
      </w:r>
    </w:p>
    <w:p>
      <w:r>
        <w:t xml:space="preserve">9. </w:t>
        <w:tab/>
        <w:tab/>
        <w:tab/>
        <w:tab/>
        <w:tab/>
        <w:tab/>
        <w:tab/>
        <w:tab/>
        <w:t>&gt; And kid, nobody over the age of 20 uses "roast" unironically  Weird, I wonder why adult comedians use the word and you know... actually do roasts since there is literally no other word that exists that can describe what that is... you fucking retard. You're a faggot dude.  &gt; So something less attractive has the same number as something more attractive?  Ah, narcissism. What the fuck does that have to do with what I said retard? Do you know what moving a goal post is? Its what narcissists do when they are objectively proven wrong, and they realize it. Instead of just shutting the fuck up like an *adult* you double down, and change the argument.  Where did I reference the number of extremists? You sad, question dodging narcissistic pussy. How pathetic are you, that are you *afraid* you respond directly to what I'm saying to you?</w:t>
      </w:r>
    </w:p>
    <w:p>
      <w:r>
        <w:rPr>
          <w:b/>
          <w:u w:val="single"/>
        </w:rPr>
        <w:t>141862</w:t>
      </w:r>
    </w:p>
    <w:p>
      <w:r>
        <w:t xml:space="preserve">10. </w:t>
        <w:tab/>
        <w:tab/>
        <w:tab/>
        <w:tab/>
        <w:tab/>
        <w:tab/>
        <w:tab/>
        <w:tab/>
        <w:tab/>
        <w:t>Okay then. I will leave you to your Urban Dictionary of insults. See ya mate.</w:t>
      </w:r>
    </w:p>
    <w:p>
      <w:r>
        <w:rPr>
          <w:b/>
          <w:u w:val="single"/>
        </w:rPr>
        <w:t>141863</w:t>
      </w:r>
    </w:p>
    <w:p>
      <w:r>
        <w:t xml:space="preserve">11. </w:t>
        <w:tab/>
        <w:tab/>
        <w:tab/>
        <w:tab/>
        <w:tab/>
        <w:tab/>
        <w:tab/>
        <w:tab/>
        <w:tab/>
        <w:tab/>
        <w:t>Definitely narcissism. That is the other tactic, convince yourself it actually *doesn't* even matter that you were wrong because *illogical* *reasoning* *here*. Yea I'd shut the fuck up too if someone made me look that stupid.  Take your faggot weeaboo dumbass out of here, thanks. Go blow your load into your anime pillow and sleep on it you faggot.</w:t>
      </w:r>
    </w:p>
    <w:p>
      <w:r>
        <w:rPr>
          <w:b/>
          <w:u w:val="single"/>
        </w:rPr>
        <w:t>141864</w:t>
      </w:r>
    </w:p>
    <w:p>
      <w:r>
        <w:t xml:space="preserve">12. </w:t>
        <w:tab/>
        <w:tab/>
        <w:tab/>
        <w:tab/>
        <w:tab/>
        <w:tab/>
        <w:tab/>
        <w:tab/>
        <w:tab/>
        <w:tab/>
        <w:tab/>
        <w:t>Awwww. Accusations of narcissism and pathetic insults.</w:t>
      </w:r>
    </w:p>
    <w:p>
      <w:r>
        <w:rPr>
          <w:b/>
          <w:u w:val="single"/>
        </w:rPr>
        <w:t>141865</w:t>
      </w:r>
    </w:p>
    <w:p>
      <w:r>
        <w:t xml:space="preserve">13. </w:t>
        <w:tab/>
        <w:tab/>
        <w:tab/>
        <w:tab/>
        <w:tab/>
        <w:tab/>
        <w:tab/>
        <w:tab/>
        <w:tab/>
        <w:tab/>
        <w:tab/>
        <w:tab/>
        <w:t>I thought you were going?</w:t>
      </w:r>
    </w:p>
    <w:p>
      <w:r>
        <w:rPr>
          <w:b/>
          <w:u w:val="single"/>
        </w:rPr>
        <w:t>141866</w:t>
      </w:r>
    </w:p>
    <w:p>
      <w:r>
        <w:t>1. Women do not do romance. They want to be recipients of romance. Romance is the word we've invented for human male [mating dance](https://www.youtube.com/watch?v=W7QZnwKqopo), and associated *feeling* of attraction. Note the use of *feeling*, not *reasoning*. We are animals. We've had feelings longer than reasoning. Romance means nothing, once someone with better mating dance comes along.  Once upon a time we've built homes, slain animals, collected resources to show our skill. Endurance and ability to learn and execute skills are human evolutionary niche. Romance and seduction was the ability to show we are the best available partner.  Now we buy stuff. Our reproductive process has been hijacked by advertisements telling you what is the beauty standard, and how you fail to achieve it.  [At first I've hated this realization, now I can't imagine living without it.](https://www.goodreads.com/quotes/603660-any-one-who-has-common-sense-will-remember-that-the) Seeing the word for what it is has finally allowed me to orientate myself in it, and shape my life towards what I want.  Just as women have the ability to select their partners from evolutionary perspective, so can you. If you're one of us MGTOWS, who are not willing to remove themselves from human gene pool by not having children, then your should limit your exposure to risk associated with reproduction in current day and age. For example, only consider women who show traditionally female traits, such as submissiveness and agreeableness. Yes, I know it's a tall order these days. Additionally, make sure to commit actual resources towards your relationship only before you are ready to have children. It's tougher to branch-swing with a child. Paying for someone else's education while they promise to maybe have kids with you a decade from now is retarded.  You can never completely remove your exposure to risk of her changing her mind, but if having children is something you value, start taking steps to mitigate that risk and associated negative impact on your life immediately. Get familiar with family court laws where you live. Optimize your asset ownership structure. Consider your source(s) of income. Try to find partner willing not to legally marry (watch out for common law marriage).  Keep in mind that the feelings of emotions you have when you are with a woman you can have with virtually any woman. They are caused by brain processes intended to bond you together. Don't base the partner selection based on them.  That being said, if you consider the juice not worth the squeeze, you've come to the right place. Nobody is going to shame you for that here. No man up bullshit here.</w:t>
      </w:r>
    </w:p>
    <w:p>
      <w:r>
        <w:rPr>
          <w:b/>
          <w:u w:val="single"/>
        </w:rPr>
        <w:t>141867</w:t>
      </w:r>
    </w:p>
    <w:p>
      <w:r>
        <w:t>1. I read that title to the tune of Toto's Africa.</w:t>
      </w:r>
    </w:p>
    <w:p>
      <w:r>
        <w:rPr>
          <w:b/>
          <w:u w:val="single"/>
        </w:rPr>
        <w:t>141868</w:t>
      </w:r>
    </w:p>
    <w:p>
      <w:r>
        <w:t xml:space="preserve">2. </w:t>
        <w:tab/>
        <w:t>♪ ♫ I hear the cunts hollering toniiight ♪  ♫ But they are only looking, for some rich-ass, suuugar daaaaa-aaaddies ♪   ♫ ♪ These 4's think they're straight-up 10's! ♫  ♪ The painted cunts who lead on simps and cash out on false accuusaaations ♫ ♪  ♪ ♫ I stopped an old man along the waaay ♫  ♫ Hoping to find some old forgotten words or ancient meeeeelodiiieees  ♪ ♪ He turned to me as if to saay: WATCH OUT BOY THEY'LL BE THE END OF YOU!  --------   IT TOOK A LOT TO SHOW ME THE TRUUUUUTH OF YOUOUOUOOOO  ITS SOMETHING THAT A TEN THOUSAND MEN OR MORE ARE GONNA DOOOOOOOO  I FUCKED SOME WHOOOOORES DOWN IN AAAAAAMSTERDAAAAAAAM  DID ALL THE SHIT SHE ONLY DOES WITH CHAAAAAA-AAA-AAAAAD  ------  oooooh-oooooh  ----- ♪ ♫ The wild simps cry out in the niiiight ♫  ♫ As they grow restless, longing for some female pussy coompaanyy ♫  ♪ ♫ I know that I must do what's right ♫ ♫  ♪ As sure as Kilimanjaro rises like Olympus above the Serengeti ♪  ♫ I seek to cure what's deeep insiiide, FRIGHTENED OF THIS THING I'VE REALIZED   -----  IT TOOK A LOT TO SHOW ME THE TRUUUUUTH OF YOUOUOUOOOO  ITS SOMETHING THAT A TEN THOUSAND MEN OR MORE ARE GONNA DOOOOOOOO  I FUCKED SOME WHOOOOORES DOWN IN AAAAAAMSTERDAAAAAAAM  DID ALL THE SHIT SHE ONLY DOES WITH CHAAAAAA-AAA-AAAAAD  ----  oooh-oooh  *epic smooth keyboard solo*  -----  IT TOOK A LOT TO SHOW ME THE TRUUUUUTH OF YOUOUOUOOOO  ITS SOMETHING THAT A TEN THOUSAND MEN OR MORE ARE GONNA DOOOOOOOO  I FUCKED SOME WHOOOOORES DOWN IN AAAAAAMSTERDAAAAAAAM  I FUCKED SOME WHOOOOORES DOWN IN AAAAAAMSTERDAAAAAAAM  ^I ^fucked ^some ^whores  I FUCKED SOME WHOOOOORES DOWN IN AAAAAAMSTERDAAAAAAAM  ^I ^fucked ^some ^whores  I FUCKED SOME WHOOOOORES DOWN IN AAAAAAMSTERDAAAAAAAM  I FUCKED SOME WHOOOOORES DOWN IN AAAAAAMSTERDAAAAAAAM  ^oh ^I ^took ^my ^time  FUCKED EM LIKE A CHAAAA-HAAAA-AAAAA-AAAAD  -----  doobiedoobidoobiedooobiedooo</w:t>
      </w:r>
    </w:p>
    <w:p>
      <w:r>
        <w:rPr>
          <w:b/>
          <w:u w:val="single"/>
        </w:rPr>
        <w:t>141869</w:t>
      </w:r>
    </w:p>
    <w:p>
      <w:r>
        <w:t>1. I feel bad here. She was being kicked out of her home and with all that going on she freaked out and kicked and officer trying to pull her away. Whole life seemed falling to pieces so she tried to salvage some of it with a lie.   Edit: Being ostracized for holding an opinion on this sub is disappointing. If I’m not a women hater I get downvotes!? Seriously? Hope everyone here still loves their mom.</w:t>
      </w:r>
    </w:p>
    <w:p>
      <w:r>
        <w:rPr>
          <w:b/>
          <w:u w:val="single"/>
        </w:rPr>
        <w:t>141870</w:t>
      </w:r>
    </w:p>
    <w:p>
      <w:r>
        <w:t xml:space="preserve">2. </w:t>
        <w:tab/>
        <w:t>Oh look, part of the problem decided to chime in.</w:t>
      </w:r>
    </w:p>
    <w:p>
      <w:r>
        <w:rPr>
          <w:b/>
          <w:u w:val="single"/>
        </w:rPr>
        <w:t>141871</w:t>
      </w:r>
    </w:p>
    <w:p>
      <w:r>
        <w:t xml:space="preserve">3. </w:t>
        <w:tab/>
        <w:tab/>
        <w:t>You guys are ruthless. all because she made a quick stupid decision to try and save her own homeless skin. People who drown always grab on to whatever, even other people on their way down. “People who were saved who tried to grab others while drowning should get the death penalty for trying to kill someone.” This logic cant be applied here neither can it be applied for a case like this where her arousal was through the roof.   Try being homeless and lonely and not mad at the world. This subreddit can be a damn echo chamber of “ya fuck women!”. You guys leave no room for more contextual information. Reminds me of road rage where one person says “fuck that idiot” but would never say that face to face, for many reasons including the fundamental attribution error. [You guys vs women IRL](https://youtu.be/wHFc7NGp5Hk).  Thanks for downvotes because I hold a different opinion. You guys need more love!</w:t>
      </w:r>
    </w:p>
    <w:p>
      <w:r>
        <w:rPr>
          <w:b/>
          <w:u w:val="single"/>
        </w:rPr>
        <w:t>141872</w:t>
      </w:r>
    </w:p>
    <w:p>
      <w:r>
        <w:t xml:space="preserve">4. </w:t>
        <w:tab/>
        <w:tab/>
        <w:tab/>
        <w:t>Well you hold a very shitty opinion. That woman I mean cunt tried to ruin that man's life with a lie about being raped. He was luckly enough to have a camera to prove she was a lying cunt. Every person that lies about sexual assault and rape should have there reproductive organs removed.</w:t>
      </w:r>
    </w:p>
    <w:p>
      <w:r>
        <w:rPr>
          <w:b/>
          <w:u w:val="single"/>
        </w:rPr>
        <w:t>141873</w:t>
      </w:r>
    </w:p>
    <w:p>
      <w:r>
        <w:t xml:space="preserve">5. </w:t>
        <w:tab/>
        <w:tab/>
        <w:tab/>
        <w:tab/>
        <w:t>I don't think it's luck. Pretty sure cops aren't even allowed to turn their body cams off while on patrol.</w:t>
      </w:r>
    </w:p>
    <w:p>
      <w:r>
        <w:rPr>
          <w:b/>
          <w:u w:val="single"/>
        </w:rPr>
        <w:t>141874</w:t>
      </w:r>
    </w:p>
    <w:p>
      <w:r>
        <w:t xml:space="preserve">6. </w:t>
        <w:tab/>
        <w:tab/>
        <w:tab/>
        <w:tab/>
        <w:t>Lmao, are you even a real person?</w:t>
      </w:r>
    </w:p>
    <w:p>
      <w:r>
        <w:rPr>
          <w:b/>
          <w:u w:val="single"/>
        </w:rPr>
        <w:t>141875</w:t>
      </w:r>
    </w:p>
    <w:p>
      <w:r>
        <w:t>1. How is her vocabulary even qualify her to be an MD? She sounds like an angry cunt who had a breast reduction so that everything that touches them hurts.</w:t>
      </w:r>
    </w:p>
    <w:p>
      <w:r>
        <w:rPr>
          <w:b/>
          <w:u w:val="single"/>
        </w:rPr>
        <w:t>141876</w:t>
      </w:r>
    </w:p>
    <w:p>
      <w:r>
        <w:t>1. &gt;These large datasets comprise 3,841 accounts affiliated with the IRA, originating in Russia, and 770 other accounts, potentially originating in Iran. They include more than 10 million Tweets and more than 2 million images, GIFs, videos, and Periscope broadcasts, including the earliest on-Twitter activity from accounts connected with these campaigns, dating back to 2009.  This cites less than 5 thousand accounts. There are over 330 MILLION twitter users, with over  46% being daily users.   Youre complaining about a drop in a lake. You do the math and tell me if this matters or not.</w:t>
      </w:r>
    </w:p>
    <w:p>
      <w:r>
        <w:rPr>
          <w:b/>
          <w:u w:val="single"/>
        </w:rPr>
        <w:t>141877</w:t>
      </w:r>
    </w:p>
    <w:p>
      <w:r>
        <w:t xml:space="preserve">2. </w:t>
        <w:tab/>
        <w:t>I wonder if you feel the same about blue checkmarks, which are a similarly small number of accounts.</w:t>
      </w:r>
    </w:p>
    <w:p>
      <w:r>
        <w:rPr>
          <w:b/>
          <w:u w:val="single"/>
        </w:rPr>
        <w:t>141878</w:t>
      </w:r>
    </w:p>
    <w:p>
      <w:r>
        <w:t xml:space="preserve">3. </w:t>
        <w:tab/>
        <w:tab/>
        <w:t>That would be a stupid false equivalence given regular accounts and verified accounts are treated so differently by the user base and, most importantly, the platform algorithms.</w:t>
      </w:r>
    </w:p>
    <w:p>
      <w:r>
        <w:rPr>
          <w:b/>
          <w:u w:val="single"/>
        </w:rPr>
        <w:t>141879</w:t>
      </w:r>
    </w:p>
    <w:p>
      <w:r>
        <w:t xml:space="preserve">4. </w:t>
        <w:tab/>
        <w:tab/>
        <w:tab/>
        <w:t>So what you're saying is that looking at the size of a group compared to the population isn't enough to tell the whole story of how big the group's effect on the population is?   I don't buy it. (Edit: /s for the retards in the crowd)</w:t>
      </w:r>
    </w:p>
    <w:p>
      <w:r>
        <w:rPr>
          <w:b/>
          <w:u w:val="single"/>
        </w:rPr>
        <w:t>141880</w:t>
      </w:r>
    </w:p>
    <w:p>
      <w:r>
        <w:t xml:space="preserve">5. </w:t>
        <w:tab/>
        <w:tab/>
        <w:tab/>
        <w:tab/>
        <w:t>Yeah, that isnt at all what I said.</w:t>
      </w:r>
    </w:p>
    <w:p>
      <w:r>
        <w:rPr>
          <w:b/>
          <w:u w:val="single"/>
        </w:rPr>
        <w:t>141881</w:t>
      </w:r>
    </w:p>
    <w:p>
      <w:r>
        <w:t xml:space="preserve">6. </w:t>
        <w:tab/>
        <w:tab/>
        <w:tab/>
        <w:tab/>
        <w:tab/>
        <w:t>Original complaint: 5000 accounts out of 330 Million.  Drop in a lake. Dismiss their influence.  Counterpoint: Checkmarks are only 300,000. Also a drop in a lake? Dismiss their influence?  You: No, obviously they have a bunch of other factors that make them influential, despite their size.  Me: No shit.  You: I'm not wrong!  Me: Ok.</w:t>
      </w:r>
    </w:p>
    <w:p>
      <w:r>
        <w:rPr>
          <w:b/>
          <w:u w:val="single"/>
        </w:rPr>
        <w:t>141882</w:t>
      </w:r>
    </w:p>
    <w:p>
      <w:r>
        <w:t xml:space="preserve">7. </w:t>
        <w:tab/>
        <w:tab/>
        <w:tab/>
        <w:tab/>
        <w:tab/>
        <w:tab/>
        <w:t>If anything, russian bot accounts would have a *harder* time shaping a narrative than those who have the blue check mark. So what's your point?</w:t>
      </w:r>
    </w:p>
    <w:p>
      <w:r>
        <w:rPr>
          <w:b/>
          <w:u w:val="single"/>
        </w:rPr>
        <w:t>141883</w:t>
      </w:r>
    </w:p>
    <w:p>
      <w:r>
        <w:t xml:space="preserve">8. </w:t>
        <w:tab/>
        <w:tab/>
        <w:tab/>
        <w:tab/>
        <w:tab/>
        <w:tab/>
        <w:tab/>
        <w:t>My point is that dismissing a group's ability to influence people based ONLY on their size is incorrect. You'd have to take other factors into account.   The "drop in a lake" dismissal is not good enough to hold up to scrutiny.</w:t>
      </w:r>
    </w:p>
    <w:p>
      <w:r>
        <w:rPr>
          <w:b/>
          <w:u w:val="single"/>
        </w:rPr>
        <w:t>141884</w:t>
      </w:r>
    </w:p>
    <w:p>
      <w:r>
        <w:t xml:space="preserve">9. </w:t>
        <w:tab/>
        <w:tab/>
        <w:tab/>
        <w:tab/>
        <w:tab/>
        <w:tab/>
        <w:tab/>
        <w:tab/>
        <w:t>It holds up to scrutiny a lot better than anything you've posited. You're arguing that they *can* have an influence, and that we're supposed to assume that it's greater than we have any reason to believe.   Give me a reason to believe those accounts had a massive influence, because the only way I see it is if they say things like "equality for all" and "racism is never ok" which are things that make you an alt-right nazi russian troll in the eyes of the hard left.</w:t>
      </w:r>
    </w:p>
    <w:p>
      <w:r>
        <w:rPr>
          <w:b/>
          <w:u w:val="single"/>
        </w:rPr>
        <w:t>141885</w:t>
      </w:r>
    </w:p>
    <w:p>
      <w:r>
        <w:t xml:space="preserve">10. </w:t>
        <w:tab/>
        <w:tab/>
        <w:tab/>
        <w:tab/>
        <w:tab/>
        <w:tab/>
        <w:tab/>
        <w:tab/>
        <w:tab/>
        <w:t>I'm not positing anything other than "the kneejerk dismissal based only one size is not a good argument". I'm arguing that they *can* have an argument, and that you're supposed to NOT assume that it's small enough to discount.  Give me a reason to believe those accounts had a negligible influence that's a little more rigorous than "there's too few accounts". Kind of reminds me of how Randi Harper's blockbot just blocked all people that followed two or more [bad people], where [bad people] was a list of like 7 GG figureheads.   The reverse of this argument is something like "Joe Rogan, Tim Pool, Dave Rubin, Sargon of Akkad, and Sam Harris??? That's only like 5 guys making videos in their basements! How could they possibly influence anyone???"   TL;DR: an argument about influenced based only on size is flawed.</w:t>
      </w:r>
    </w:p>
    <w:p>
      <w:r>
        <w:rPr>
          <w:b/>
          <w:u w:val="single"/>
        </w:rPr>
        <w:t>141886</w:t>
      </w:r>
    </w:p>
    <w:p>
      <w:r>
        <w:t xml:space="preserve">11. </w:t>
        <w:tab/>
        <w:tab/>
        <w:tab/>
        <w:tab/>
        <w:tab/>
        <w:tab/>
        <w:tab/>
        <w:tab/>
        <w:tab/>
        <w:tab/>
        <w:t>Joe Rogan et al are *personalities*. Size isn't the only thing, you're right, but you're putting 4000 randos (with however many false positives are in there) on the same level as individuals who have made a name for themselves. Meanwhile you have entire media houses (and *their* personalities) taking a hard left stance and that's apparently threatened by 4000 russian bots? What is it that these russian bots *did* that influenced people that much? Especially against the much larger "verified" user base.</w:t>
      </w:r>
    </w:p>
    <w:p>
      <w:r>
        <w:rPr>
          <w:b/>
          <w:u w:val="single"/>
        </w:rPr>
        <w:t>141887</w:t>
      </w:r>
    </w:p>
    <w:p>
      <w:r>
        <w:t xml:space="preserve">12. </w:t>
        <w:tab/>
        <w:tab/>
        <w:tab/>
        <w:tab/>
        <w:tab/>
        <w:tab/>
        <w:tab/>
        <w:tab/>
        <w:t>You’re acting like he didn’t point you in the direction of the relevant variables. Blue checks are obviously given preferential treatment by their algorithms - in fact, that’s how many of the bans and quarantines went down.  You’re making an absurdly reductive argument. It’s retarded.</w:t>
      </w:r>
    </w:p>
    <w:p>
      <w:r>
        <w:rPr>
          <w:b/>
          <w:u w:val="single"/>
        </w:rPr>
        <w:t>141888</w:t>
      </w:r>
    </w:p>
    <w:p>
      <w:r>
        <w:t xml:space="preserve">13. </w:t>
        <w:tab/>
        <w:tab/>
        <w:tab/>
        <w:tab/>
        <w:tab/>
        <w:tab/>
        <w:tab/>
        <w:tab/>
        <w:tab/>
        <w:t>&gt;You: No, obviously they have a bunch of other factors that make them influential, despite their size.  &gt;Me: No shit.  You're fundamentally misunderstanding my complaint here. I'm not saying that bluecheckmarks aren't influential. I'm saying that completely dismissing a set of 5000 non-randomly selected accounts as being able to influence things BASED ONLY ON THE SIZE is a mistake.</w:t>
      </w:r>
    </w:p>
    <w:p>
      <w:r>
        <w:rPr>
          <w:b/>
          <w:u w:val="single"/>
        </w:rPr>
        <w:t>141889</w:t>
      </w:r>
    </w:p>
    <w:p>
      <w:r>
        <w:t xml:space="preserve">14. </w:t>
        <w:tab/>
        <w:tab/>
        <w:tab/>
        <w:tab/>
        <w:tab/>
        <w:tab/>
        <w:tab/>
        <w:tab/>
        <w:tab/>
        <w:tab/>
        <w:t>They have no other relevant force multipliers that we can see and in fact are likely on the wrong side of twitter’s suppression algorithms. If anything, we can probably assume the average “influence coefficients” of these Russian bots to be smaller than that of the average human twitter user.  Point being: you are singling out specific premises for your absurdly reductive argument when there is clearly plenty more to reason with. It’s disingenuous or autistic, and it’s obnoxious and pointless either way.</w:t>
      </w:r>
    </w:p>
    <w:p>
      <w:r>
        <w:rPr>
          <w:b/>
          <w:u w:val="single"/>
        </w:rPr>
        <w:t>141890</w:t>
      </w:r>
    </w:p>
    <w:p>
      <w:r>
        <w:t xml:space="preserve">15. </w:t>
        <w:tab/>
        <w:tab/>
        <w:tab/>
        <w:tab/>
        <w:tab/>
        <w:tab/>
        <w:tab/>
        <w:tab/>
        <w:tab/>
        <w:tab/>
        <w:tab/>
        <w:t>I agree with you that foreign sockpuppet accounts are most likely less persuasive than an average user, and there's a lot of assumptions that go into that opinion. However, that's all completely worthless compared to an actual scientific argument based on the data that is now available.   The issue here is that Twitter is releasing this data for the purpose of study. I am taking offense to the people who are taking a stance of "I already *know* what I would find with careful study, it would obviously be X for reasons Y. There's no need to study it at all!" It's anti-scientific of them.  We're invited, with more and better sorted data than ever before, to take a close look at whether the narratives we're fed (or the assumptions we leap to) are correct. I see a lot of people just doubling down, and I can practically guarantee that not a single one of us will accept this invitation. I can, by contrast, point to specific SJW ideologues that study exactly this kind of thing professionally, and at least one of them is already talking about his intention to study this dataset.</w:t>
      </w:r>
    </w:p>
    <w:p>
      <w:r>
        <w:rPr>
          <w:b/>
          <w:u w:val="single"/>
        </w:rPr>
        <w:t>141891</w:t>
      </w:r>
    </w:p>
    <w:p>
      <w:r>
        <w:t xml:space="preserve">16. </w:t>
        <w:tab/>
        <w:tab/>
        <w:tab/>
        <w:tab/>
        <w:tab/>
        <w:tab/>
        <w:t>If 5000 is a drop in the lake, something 60 times more is...not just a drop in the lake.</w:t>
      </w:r>
    </w:p>
    <w:p>
      <w:r>
        <w:rPr>
          <w:b/>
          <w:u w:val="single"/>
        </w:rPr>
        <w:t>141892</w:t>
      </w:r>
    </w:p>
    <w:p>
      <w:r>
        <w:t xml:space="preserve">17. </w:t>
        <w:tab/>
        <w:tab/>
        <w:tab/>
        <w:tab/>
        <w:tab/>
        <w:tab/>
        <w:tab/>
        <w:t>300K including such politically active accounts as [17BridgesMovie](https://twitter.com/17BridgesMovie), [BetStarsUSA](https://twitter.com/BetStarsUSA), and [Quotemehappy.com](https://twitter.com/Quotemehappy)  That aside, I'm still not understanding why people are gobbling up this argument about influence based only on the size of the group. Obviously size is a factor, but there's so many others that the kneejerk dismissal is clearly flawed.</w:t>
      </w:r>
    </w:p>
    <w:p>
      <w:r>
        <w:rPr>
          <w:b/>
          <w:u w:val="single"/>
        </w:rPr>
        <w:t>141893</w:t>
      </w:r>
    </w:p>
    <w:p>
      <w:r>
        <w:t xml:space="preserve">18. </w:t>
        <w:tab/>
        <w:tab/>
        <w:tab/>
        <w:tab/>
        <w:tab/>
        <w:tab/>
        <w:tab/>
        <w:tab/>
        <w:t>You’re arguing that size isn’t the only factor... in order to dismiss the influence of a group that is 60x larger AND carries a specific designation OF greater influence.  Again, this is retarded. You’re being retarded.</w:t>
      </w:r>
    </w:p>
    <w:p>
      <w:r>
        <w:rPr>
          <w:b/>
          <w:u w:val="single"/>
        </w:rPr>
        <w:t>141894</w:t>
      </w:r>
    </w:p>
    <w:p>
      <w:r>
        <w:t xml:space="preserve">19. </w:t>
        <w:tab/>
        <w:tab/>
        <w:tab/>
        <w:tab/>
        <w:tab/>
        <w:tab/>
        <w:tab/>
        <w:tab/>
        <w:tab/>
        <w:t>I've added a minor edit to indicate what I had assumed was obvious sarcasm.</w:t>
      </w:r>
    </w:p>
    <w:p>
      <w:r>
        <w:rPr>
          <w:b/>
          <w:u w:val="single"/>
        </w:rPr>
        <w:t>141895</w:t>
      </w:r>
    </w:p>
    <w:p>
      <w:r>
        <w:t xml:space="preserve">20. </w:t>
        <w:tab/>
        <w:tab/>
        <w:tab/>
        <w:tab/>
        <w:tab/>
        <w:tab/>
        <w:t>5000 out of 330 million is 0.00001515151%  300,000 out of 330 million is 0.00090909%  Both pretty small, but how much more engagement do verified accounts get than those "bots" and normal accounts?  That's the number that actually matters here. If one person got millions of retweets and likes they have more influence than 100 people who only get 10 likes each.</w:t>
      </w:r>
    </w:p>
    <w:p>
      <w:r>
        <w:rPr>
          <w:b/>
          <w:u w:val="single"/>
        </w:rPr>
        <w:t>141896</w:t>
      </w:r>
    </w:p>
    <w:p>
      <w:r>
        <w:t>1. On election night I was posting the Montana results here every 15 minutes or so. Tester started out with a 14 pt lead then as the night progressed Rosendale steadly  cut down the lead until they were tied. Then shortly after that a big pulse of votes came in giving Tester the lead. It was during the President's statement that it was announced Tester won.  What happened was an old DemonRat tactic. They wait for all the rural votes to be counted, then they cook the vote tallies in the cities to get the totals they need to win. We saw clear evidence of this  in 2016 in Milwaukee, Pittsburgh, Detroit and in New Hampshire.</w:t>
      </w:r>
    </w:p>
    <w:p>
      <w:r>
        <w:rPr>
          <w:b/>
          <w:u w:val="single"/>
        </w:rPr>
        <w:t>141897</w:t>
      </w:r>
    </w:p>
    <w:p>
      <w:r>
        <w:t xml:space="preserve">2. </w:t>
        <w:tab/>
        <w:t>Detroit and Pontiac, Mi I’d bet this year too. I have a sneaky suspicion John James was robbed.</w:t>
      </w:r>
    </w:p>
    <w:p>
      <w:r>
        <w:rPr>
          <w:b/>
          <w:u w:val="single"/>
        </w:rPr>
        <w:t>141898</w:t>
      </w:r>
    </w:p>
    <w:p>
      <w:r>
        <w:t>1. The whole concept that you have to ask permission to like/share/or even just read someone else's post on a *PUBLIC* website is an absolutely perfect example for explaining why the SJW mindset is retarded.</w:t>
      </w:r>
    </w:p>
    <w:p>
      <w:r>
        <w:rPr>
          <w:b/>
          <w:u w:val="single"/>
        </w:rPr>
        <w:t>141899</w:t>
      </w:r>
    </w:p>
    <w:p>
      <w:r>
        <w:t>1. The type of actresses who lie and retcon their movies and sell their soul to these retarded movements for fame are the same women who whore themselves out for fame happily, then cry rape much later when it is more financially profitable.</w:t>
      </w:r>
    </w:p>
    <w:p>
      <w:r>
        <w:rPr>
          <w:b/>
          <w:u w:val="single"/>
        </w:rPr>
        <w:t>141900</w:t>
      </w:r>
    </w:p>
    <w:p>
      <w:r>
        <w:t>1. Cry bullies is the best one I've heard yet. Get's the point across quickly but isn't hyperbolic</w:t>
      </w:r>
    </w:p>
    <w:p>
      <w:r>
        <w:rPr>
          <w:b/>
          <w:u w:val="single"/>
        </w:rPr>
        <w:t>141901</w:t>
      </w:r>
    </w:p>
    <w:p>
      <w:r>
        <w:t xml:space="preserve">2. </w:t>
        <w:tab/>
        <w:t>Cry bully is great for the twitter intellectual types, it's a fair description in most cases. I do think it's fair to describe antifa types and their explicit supporters as social justice terrorists, though.  Performing, or threatening, violence in support of a political aim or against a specific political aim is the definition of terrorism, and at least the antifa crowd actively do this. Calling out these people for acting to the dictionary definition of terrorism is a bold and technically accurate move.  They are the ones declaring that everything is political, they are the ones moving it to that sphere. If everything is political, then their calls to action are calls to *terrorist* action.  I'm not on the active dumpster fire that is twitter, but I would encourage any of our spicy brethren that are to call advocates of *literal terrorism* what they are.</w:t>
      </w:r>
    </w:p>
    <w:p>
      <w:r>
        <w:rPr>
          <w:b/>
          <w:u w:val="single"/>
        </w:rPr>
        <w:t>141902</w:t>
      </w:r>
    </w:p>
    <w:p>
      <w:r>
        <w:t xml:space="preserve">3. </w:t>
        <w:tab/>
        <w:tab/>
        <w:t>I think "leftist street terrorist" gets across all of the aspects of antifa quickly. "Socialist terrorist" could also work.</w:t>
      </w:r>
    </w:p>
    <w:p>
      <w:r>
        <w:rPr>
          <w:b/>
          <w:u w:val="single"/>
        </w:rPr>
        <w:t>141903</w:t>
      </w:r>
    </w:p>
    <w:p>
      <w:r>
        <w:t xml:space="preserve">4. </w:t>
        <w:tab/>
        <w:tab/>
        <w:tab/>
        <w:t>don't give them the out of socialist. they're full on communists. they want millions dead in unmarked mass graves.</w:t>
      </w:r>
    </w:p>
    <w:p>
      <w:r>
        <w:rPr>
          <w:b/>
          <w:u w:val="single"/>
        </w:rPr>
        <w:t>141904</w:t>
      </w:r>
    </w:p>
    <w:p>
      <w:r>
        <w:t xml:space="preserve">5. </w:t>
        <w:tab/>
        <w:tab/>
        <w:tab/>
        <w:tab/>
        <w:t>Yep.  Call them what they are: communists.</w:t>
      </w:r>
    </w:p>
    <w:p>
      <w:r>
        <w:rPr>
          <w:b/>
          <w:u w:val="single"/>
        </w:rPr>
        <w:t>141905</w:t>
      </w:r>
    </w:p>
    <w:p>
      <w:r>
        <w:t xml:space="preserve">6. </w:t>
        <w:tab/>
        <w:tab/>
        <w:tab/>
        <w:t>In these cases I think it's important that we be better than the kinds of people we would think of as our enemies. We should be particular about how and when we would use these terms.   Calling antifa and their direct supporters leftist street terrorists or socialist terrorists isn't bad. A little wordy, but it's technically accurate and sounds appropriately aggressive/bad. We should be clear and careful about applying those terms to people who have not literally advocated for violent action though.  In regards to the twitter intelligentsia, I'm a big fan of the Chinese term baizuo. It's one word, nice and multicultural, and it's kind of fun to say.  'Baizou terrorist' feels like a nice multi-cultural slam as well, for the kinds of twitter activists that advocate for violence.</w:t>
      </w:r>
    </w:p>
    <w:p>
      <w:r>
        <w:rPr>
          <w:b/>
          <w:u w:val="single"/>
        </w:rPr>
        <w:t>141906</w:t>
      </w:r>
    </w:p>
    <w:p>
      <w:r>
        <w:t xml:space="preserve">7. </w:t>
        <w:tab/>
        <w:tab/>
        <w:tab/>
        <w:tab/>
        <w:t>Yup, we are in an Information War /r/The_IW is where we talk about it all :)</w:t>
      </w:r>
    </w:p>
    <w:p>
      <w:r>
        <w:rPr>
          <w:b/>
          <w:u w:val="single"/>
        </w:rPr>
        <w:t>141907</w:t>
      </w:r>
    </w:p>
    <w:p>
      <w:r>
        <w:t>1. I hate entitled cunts like her</w:t>
      </w:r>
    </w:p>
    <w:p>
      <w:r>
        <w:rPr>
          <w:b/>
          <w:u w:val="single"/>
        </w:rPr>
        <w:t>141908</w:t>
      </w:r>
    </w:p>
    <w:p>
      <w:r>
        <w:t>1. "But recent global events have undermined this utopian narrative" "Logan Paul"  They consider Logan Paul's retarded video to be a global event? Really?</w:t>
      </w:r>
    </w:p>
    <w:p>
      <w:r>
        <w:rPr>
          <w:b/>
          <w:u w:val="single"/>
        </w:rPr>
        <w:t>141909</w:t>
      </w:r>
    </w:p>
    <w:p>
      <w:r>
        <w:t>1. She's 29 and average looking... I wouldn't go for her now, but 16 year old me would probably have kept it a secret lmao</w:t>
      </w:r>
    </w:p>
    <w:p>
      <w:r>
        <w:rPr>
          <w:b/>
          <w:u w:val="single"/>
        </w:rPr>
        <w:t>141910</w:t>
      </w:r>
    </w:p>
    <w:p>
      <w:r>
        <w:t xml:space="preserve">2. </w:t>
        <w:tab/>
        <w:t>He was fucking her from April to October? I'm not downplaying sexual assault in the slightest but I'd have willingly fucked some of my teachers when I was 16. My dick was constantly hard.   Terrible judgment on her part but I don't feel like this one can be categorized as legit 'assault.' Law is law, though.</w:t>
      </w:r>
    </w:p>
    <w:p>
      <w:r>
        <w:rPr>
          <w:b/>
          <w:u w:val="single"/>
        </w:rPr>
        <w:t>141911</w:t>
      </w:r>
    </w:p>
    <w:p>
      <w:r>
        <w:t xml:space="preserve">3. </w:t>
        <w:tab/>
        <w:tab/>
        <w:t>You’re right. Should be rape.</w:t>
      </w:r>
    </w:p>
    <w:p>
      <w:r>
        <w:rPr>
          <w:b/>
          <w:u w:val="single"/>
        </w:rPr>
        <w:t>141912</w:t>
      </w:r>
    </w:p>
    <w:p>
      <w:r>
        <w:t xml:space="preserve">4. </w:t>
        <w:tab/>
        <w:tab/>
        <w:tab/>
        <w:t>That would be stupid. Then again, assault is also stupid as fuck. Yes, she shouldn't have sex with her students. She should be fired. But for fucks sake, it was a 16 years old willingly and repeatedly having sex for months. Pretending 16 year olds are some fickle snowflakes without the ability to comprehend what's happening around them is pants on head retarded.</w:t>
      </w:r>
    </w:p>
    <w:p>
      <w:r>
        <w:rPr>
          <w:b/>
          <w:u w:val="single"/>
        </w:rPr>
        <w:t>141913</w:t>
      </w:r>
    </w:p>
    <w:p>
      <w:r>
        <w:t xml:space="preserve">5. </w:t>
        <w:tab/>
        <w:tab/>
        <w:tab/>
        <w:tab/>
        <w:t>Not pretending anything. It’s fucking illegal and she’s a pederast.</w:t>
      </w:r>
    </w:p>
    <w:p>
      <w:r>
        <w:rPr>
          <w:b/>
          <w:u w:val="single"/>
        </w:rPr>
        <w:t>141914</w:t>
      </w:r>
    </w:p>
    <w:p>
      <w:r>
        <w:t xml:space="preserve">6. </w:t>
        <w:tab/>
        <w:tab/>
        <w:tab/>
        <w:tab/>
        <w:tab/>
        <w:t>Isnt that for people attracted to prepubescents? I think this is a very different situation.</w:t>
      </w:r>
    </w:p>
    <w:p>
      <w:r>
        <w:rPr>
          <w:b/>
          <w:u w:val="single"/>
        </w:rPr>
        <w:t>141915</w:t>
      </w:r>
    </w:p>
    <w:p>
      <w:r>
        <w:t xml:space="preserve">7. </w:t>
        <w:tab/>
        <w:tab/>
        <w:tab/>
        <w:tab/>
        <w:tab/>
        <w:t>A pederast is a man boy-lover. And, sorry, she’s not a pedophile either because the kid wasn’t prepubescent.</w:t>
      </w:r>
    </w:p>
    <w:p>
      <w:r>
        <w:rPr>
          <w:b/>
          <w:u w:val="single"/>
        </w:rPr>
        <w:t>141916</w:t>
      </w:r>
    </w:p>
    <w:p>
      <w:r>
        <w:t xml:space="preserve">8. </w:t>
        <w:tab/>
        <w:tab/>
        <w:tab/>
        <w:tab/>
        <w:tab/>
        <w:tab/>
        <w:t>If it were my son, I’d put a bullet through her skull. She is in a position of power over a minor. There’s abso-fucking-lutely no way you can spin this to make it ok.</w:t>
      </w:r>
    </w:p>
    <w:p>
      <w:r>
        <w:rPr>
          <w:b/>
          <w:u w:val="single"/>
        </w:rPr>
        <w:t>141917</w:t>
      </w:r>
    </w:p>
    <w:p>
      <w:r>
        <w:t xml:space="preserve">9. </w:t>
        <w:tab/>
        <w:tab/>
        <w:tab/>
        <w:tab/>
        <w:tab/>
        <w:tab/>
        <w:tab/>
        <w:t>It’s statutory rape but it isn’t pederasty (or pedophilia). I’m just saying you’re using the wrong word.</w:t>
      </w:r>
    </w:p>
    <w:p>
      <w:r>
        <w:rPr>
          <w:b/>
          <w:u w:val="single"/>
        </w:rPr>
        <w:t>141918</w:t>
      </w:r>
    </w:p>
    <w:p>
      <w:r>
        <w:t>1. Real talk tho, why would you not date someone if they're bi?  To your relationship that shouldn't mean anything.</w:t>
      </w:r>
    </w:p>
    <w:p>
      <w:r>
        <w:rPr>
          <w:b/>
          <w:u w:val="single"/>
        </w:rPr>
        <w:t>141919</w:t>
      </w:r>
    </w:p>
    <w:p>
      <w:r>
        <w:t xml:space="preserve">2. </w:t>
        <w:tab/>
        <w:t>Because of weird misconceptions that bi people are more likely to cheat because they like both genders.</w:t>
      </w:r>
    </w:p>
    <w:p>
      <w:r>
        <w:rPr>
          <w:b/>
          <w:u w:val="single"/>
        </w:rPr>
        <w:t>141920</w:t>
      </w:r>
    </w:p>
    <w:p>
      <w:r>
        <w:t xml:space="preserve">3. </w:t>
        <w:tab/>
        <w:tab/>
        <w:t>would be lying if I said that didnt worry me slightly when I was dating a bi girl</w:t>
      </w:r>
    </w:p>
    <w:p>
      <w:r>
        <w:rPr>
          <w:b/>
          <w:u w:val="single"/>
        </w:rPr>
        <w:t>141921</w:t>
      </w:r>
    </w:p>
    <w:p>
      <w:r>
        <w:t xml:space="preserve">4. </w:t>
        <w:tab/>
        <w:tab/>
        <w:tab/>
        <w:t>Why should it? Makes literally no sense. Surely you're aware that, when dating a straight girl, you aren't the only man in the universe? If people are cheaters, they're cheaters. Their sexuality has nothing to do with that.</w:t>
      </w:r>
    </w:p>
    <w:p>
      <w:r>
        <w:rPr>
          <w:b/>
          <w:u w:val="single"/>
        </w:rPr>
        <w:t>141922</w:t>
      </w:r>
    </w:p>
    <w:p>
      <w:r>
        <w:t xml:space="preserve">5. </w:t>
        <w:tab/>
        <w:tab/>
        <w:tab/>
        <w:tab/>
        <w:t>The point of the comment thread was that some people think that when dating a bi person you dont just have to worry about them being attracted to the opposite sex but also their same sex</w:t>
      </w:r>
    </w:p>
    <w:p>
      <w:r>
        <w:rPr>
          <w:b/>
          <w:u w:val="single"/>
        </w:rPr>
        <w:t>141923</w:t>
      </w:r>
    </w:p>
    <w:p>
      <w:r>
        <w:t xml:space="preserve">6. </w:t>
        <w:tab/>
        <w:tab/>
        <w:tab/>
        <w:tab/>
        <w:tab/>
        <w:t>The comment thread is retarded then</w:t>
      </w:r>
    </w:p>
    <w:p>
      <w:r>
        <w:rPr>
          <w:b/>
          <w:u w:val="single"/>
        </w:rPr>
        <w:t>141924</w:t>
      </w:r>
    </w:p>
    <w:p>
      <w:r>
        <w:t>1. Ugly and partially retarded, Yep thats your typical SJW for you</w:t>
      </w:r>
    </w:p>
    <w:p>
      <w:r>
        <w:rPr>
          <w:b/>
          <w:u w:val="single"/>
        </w:rPr>
        <w:t>141925</w:t>
      </w:r>
    </w:p>
    <w:p>
      <w:r>
        <w:t>1. Cunt</w:t>
      </w:r>
    </w:p>
    <w:p>
      <w:r>
        <w:rPr>
          <w:b/>
          <w:u w:val="single"/>
        </w:rPr>
        <w:t>141926</w:t>
      </w:r>
    </w:p>
    <w:p>
      <w:r>
        <w:t>1. On the one hand it's sort of satisfying to see her get it, on the other hand, the crime in question is one of those crimes that's only a crime in crazed Muslim countries and the United States of America, drinking on a beach. People just have fake freedom these days.</w:t>
      </w:r>
    </w:p>
    <w:p>
      <w:r>
        <w:rPr>
          <w:b/>
          <w:u w:val="single"/>
        </w:rPr>
        <w:t>141927</w:t>
      </w:r>
    </w:p>
    <w:p>
      <w:r>
        <w:t xml:space="preserve">2. </w:t>
        <w:tab/>
        <w:t>I believe things only escalated when she refused to cooperate. Had she given her last name she may have just gotten her booze taken away and a ticket for underage drinking.</w:t>
      </w:r>
    </w:p>
    <w:p>
      <w:r>
        <w:rPr>
          <w:b/>
          <w:u w:val="single"/>
        </w:rPr>
        <w:t>141928</w:t>
      </w:r>
    </w:p>
    <w:p>
      <w:r>
        <w:t xml:space="preserve">3. </w:t>
        <w:tab/>
        <w:tab/>
        <w:t>She seems like a piece of shit, but you say that she might only have been given a ticket if she had complied, but why is it uncertain? A ticket is the punishment for her initial "crime"  is it not?   I don't know American police law, but is the implication that they could have dragged her off to jail for a simple underage drinking charge? If so, that's fucking retarded.</w:t>
      </w:r>
    </w:p>
    <w:p>
      <w:r>
        <w:rPr>
          <w:b/>
          <w:u w:val="single"/>
        </w:rPr>
        <w:t>141929</w:t>
      </w:r>
    </w:p>
    <w:p>
      <w:r>
        <w:t xml:space="preserve">4. </w:t>
        <w:tab/>
        <w:tab/>
        <w:tab/>
        <w:t>I think the idea is that she may or may not have gotten a ticket for minor in possession. don't believe she would have been arrested.  you get into trouble when you start acting shady and the police start to question who they're talking to.  if they can't ID you and you're acting suspicious, they're probably not going to let you go.</w:t>
      </w:r>
    </w:p>
    <w:p>
      <w:r>
        <w:rPr>
          <w:b/>
          <w:u w:val="single"/>
        </w:rPr>
        <w:t>141930</w:t>
      </w:r>
    </w:p>
    <w:p>
      <w:r>
        <w:t xml:space="preserve">5. </w:t>
        <w:tab/>
        <w:tab/>
        <w:tab/>
        <w:t>Watching the video, the cop says she passed the test and that he was going to make her dump the alcohol. She may have gotten a ticket following that depending on the Aunt's story. The problem came up when she refused to comply with the officer and once an officer decides to arrest you there's nothing you can do to get out of it. I also read elsewhere that she was on probation and that what she was doing could have been a violation of that probation. Makes sense as to why she was reluctant to give up her last name.</w:t>
      </w:r>
    </w:p>
    <w:p>
      <w:r>
        <w:rPr>
          <w:b/>
          <w:u w:val="single"/>
        </w:rPr>
        <w:t>141931</w:t>
      </w:r>
    </w:p>
    <w:p>
      <w:r>
        <w:t xml:space="preserve">6. </w:t>
        <w:tab/>
        <w:tab/>
        <w:tab/>
        <w:t>Im not american either so thats why i say "may" as well. Here in canada thats all you would get is a ticket.</w:t>
      </w:r>
    </w:p>
    <w:p>
      <w:r>
        <w:rPr>
          <w:b/>
          <w:u w:val="single"/>
        </w:rPr>
        <w:t>141932</w:t>
      </w:r>
    </w:p>
    <w:p>
      <w:r>
        <w:t>1. Pepe Farms makes the Spiciest Breakfast meats</w:t>
      </w:r>
    </w:p>
    <w:p>
      <w:r>
        <w:rPr>
          <w:b/>
          <w:u w:val="single"/>
        </w:rPr>
        <w:t>141933</w:t>
      </w:r>
    </w:p>
    <w:p>
      <w:r>
        <w:t>1. No put up one that says It's ok to be Aryan.        with a paper flip at the bottom that says  Aryan are Indo-Iranian  you racist twat.</w:t>
      </w:r>
    </w:p>
    <w:p>
      <w:r>
        <w:rPr>
          <w:b/>
          <w:u w:val="single"/>
        </w:rPr>
        <w:t>141934</w:t>
      </w:r>
    </w:p>
    <w:p>
      <w:r>
        <w:t xml:space="preserve">2. </w:t>
        <w:tab/>
        <w:t>What?</w:t>
      </w:r>
    </w:p>
    <w:p>
      <w:r>
        <w:rPr>
          <w:b/>
          <w:u w:val="single"/>
        </w:rPr>
        <w:t>141935</w:t>
      </w:r>
    </w:p>
    <w:p>
      <w:r>
        <w:t xml:space="preserve">3. </w:t>
        <w:tab/>
        <w:tab/>
        <w:t>The best outcomes for both mother and child are 16-24, before 16 outcomes are really bad for child and not good for mother. After 24 outcomes are less good for child and get worse and worse. Around 35 bad outcomes form mothers start to rise dramatically.</w:t>
      </w:r>
    </w:p>
    <w:p>
      <w:r>
        <w:rPr>
          <w:b/>
          <w:u w:val="single"/>
        </w:rPr>
        <w:t>141936</w:t>
      </w:r>
    </w:p>
    <w:p>
      <w:r>
        <w:t>1. You could always say that trans people are perpetuating gender norms by getting any operations while transitioning, and that their sense of idenitity as the other gender is perpetuating horribly gendered ideologies because they want surgeries...</w:t>
      </w:r>
    </w:p>
    <w:p>
      <w:r>
        <w:rPr>
          <w:b/>
          <w:u w:val="single"/>
        </w:rPr>
        <w:t>141937</w:t>
      </w:r>
    </w:p>
    <w:p>
      <w:r>
        <w:t xml:space="preserve">2. </w:t>
        <w:tab/>
        <w:t>the problem is people do say that, it's retarded and only further cements my total distaste of the "LGBT community", but it's something that people actually believe.</w:t>
      </w:r>
    </w:p>
    <w:p>
      <w:r>
        <w:rPr>
          <w:b/>
          <w:u w:val="single"/>
        </w:rPr>
        <w:t>141938</w:t>
      </w:r>
    </w:p>
    <w:p>
      <w:r>
        <w:t>1. This breaks my heart to watch. I really hope that piece of shit gets what's coming to her.</w:t>
      </w:r>
    </w:p>
    <w:p>
      <w:r>
        <w:rPr>
          <w:b/>
          <w:u w:val="single"/>
        </w:rPr>
        <w:t>141939</w:t>
      </w:r>
    </w:p>
    <w:p>
      <w:r>
        <w:t xml:space="preserve">2. </w:t>
        <w:tab/>
        <w:t>Someone should stamp this bitches head in, that's what should be coming to her.</w:t>
      </w:r>
    </w:p>
    <w:p>
      <w:r>
        <w:rPr>
          <w:b/>
          <w:u w:val="single"/>
        </w:rPr>
        <w:t>141940</w:t>
      </w:r>
    </w:p>
    <w:p>
      <w:r>
        <w:t xml:space="preserve">3. </w:t>
        <w:tab/>
        <w:tab/>
        <w:t>We should see if Shaq would kick her ass in an elevator so she can see what it felt like.</w:t>
      </w:r>
    </w:p>
    <w:p>
      <w:r>
        <w:rPr>
          <w:b/>
          <w:u w:val="single"/>
        </w:rPr>
        <w:t>141941</w:t>
      </w:r>
    </w:p>
    <w:p>
      <w:r>
        <w:t xml:space="preserve">4. </w:t>
        <w:tab/>
        <w:tab/>
        <w:tab/>
        <w:t>I think Shaq would be down to do this, he seems like a good dude who treats animals and humans well.   And this cunt ain't human.</w:t>
      </w:r>
    </w:p>
    <w:p>
      <w:r>
        <w:rPr>
          <w:b/>
          <w:u w:val="single"/>
        </w:rPr>
        <w:t>141942</w:t>
      </w:r>
    </w:p>
    <w:p>
      <w:r>
        <w:t>1. Faggot</w:t>
      </w:r>
    </w:p>
    <w:p>
      <w:r>
        <w:rPr>
          <w:b/>
          <w:u w:val="single"/>
        </w:rPr>
        <w:t>141943</w:t>
      </w:r>
    </w:p>
    <w:p>
      <w:r>
        <w:t xml:space="preserve">2. </w:t>
        <w:tab/>
        <w:t xml:space="preserve"> Woah there! Next time, please refrain from using that horribly bigoted term. Instead, please use the universally accepted "smokiestloud14".  Thank you for your understanding.  *I am a bot, and this action was performed automatically. Please [contact the moderators of this subreddit](/message/compose/?to=/r/ImGoingToHellForThis) if you have any questions or concerns.*</w:t>
      </w:r>
    </w:p>
    <w:p>
      <w:r>
        <w:rPr>
          <w:b/>
          <w:u w:val="single"/>
        </w:rPr>
        <w:t>141944</w:t>
      </w:r>
    </w:p>
    <w:p>
      <w:r>
        <w:t xml:space="preserve">3. </w:t>
        <w:tab/>
        <w:tab/>
        <w:t>Retard</w:t>
      </w:r>
    </w:p>
    <w:p>
      <w:r>
        <w:rPr>
          <w:b/>
          <w:u w:val="single"/>
        </w:rPr>
        <w:t>141945</w:t>
      </w:r>
    </w:p>
    <w:p>
      <w:r>
        <w:t xml:space="preserve">4. </w:t>
        <w:tab/>
        <w:tab/>
        <w:t>nigger</w:t>
      </w:r>
    </w:p>
    <w:p>
      <w:r>
        <w:rPr>
          <w:b/>
          <w:u w:val="single"/>
        </w:rPr>
        <w:t>141946</w:t>
      </w:r>
    </w:p>
    <w:p>
      <w:r>
        <w:t xml:space="preserve">5. </w:t>
        <w:tab/>
        <w:tab/>
        <w:tab/>
        <w:t xml:space="preserve"> Woah there demon6soul!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141947</w:t>
      </w:r>
    </w:p>
    <w:p>
      <w:r>
        <w:t xml:space="preserve">6. </w:t>
        <w:tab/>
        <w:tab/>
        <w:tab/>
        <w:tab/>
        <w:t>Jew</w:t>
      </w:r>
    </w:p>
    <w:p>
      <w:r>
        <w:rPr>
          <w:b/>
          <w:u w:val="single"/>
        </w:rPr>
        <w:t>141948</w:t>
      </w:r>
    </w:p>
    <w:p>
      <w:r>
        <w:t xml:space="preserve">7. </w:t>
        <w:tab/>
        <w:tab/>
        <w:tab/>
        <w:tab/>
        <w:tab/>
        <w:t xml:space="preserve"> Woah there demon6soul! Next time, please refrain from using this horribly bigoted term. Instead, please use the universally accepted "Shekel American".  Thank you for your understanding.  *I am a bot, and this action was performed automatically. Please [contact the moderators of this subreddit](/message/compose/?to=/r/ImGoingToHellForThis) if you have any questions or concerns.*</w:t>
      </w:r>
    </w:p>
    <w:p>
      <w:r>
        <w:rPr>
          <w:b/>
          <w:u w:val="single"/>
        </w:rPr>
        <w:t>141949</w:t>
      </w:r>
    </w:p>
    <w:p>
      <w:r>
        <w:t>1. I've said this before in the past couple days:  &gt;Honestly, I think we are coming upon the sum of all my fears: The democrats will edge out the republicans in the House, and they will take that as an affirmation that everything they did with ideological totalism, censorship, identity politics, and unchecked lies and manipulation was 100% mandated by popular consensus. They will quintuple down in a way you haven't seen. They will foam at the mouth for Trump's impeachment, make everything look like a Kavanaugh hearing, aggressively promote racialism and sexism, have full-throated support of socialism, and look like some sort of Star Trek Terran (Social Justice) Empire where you are promoted by assassinating your superior with sexual assault allegations.  &gt;Eventually, the blowback causes Trump to get re-elected in 2020, and before 2022, the leftists drive a truck bomb into a federal building, kill less than 500 people, and every left-wing MSM site (and several senators) will agree that it was a regrettable necessity to end American fascism, and the true victims of the attack were the victims of the Trump administration. The blowback from that will be so angry that the normies actually get really mad and start hurting people. Then and only then will the remaining non-progressive Democratic establishment disown the leftists, and the Dems will have to completely reform into something new. The moral panic of social justice will end before 2022, but not without more than a few dead bodies if the Dems have a marginal win. I think at this point a blue or red wave would actually be better in both cases because a blue wave would put the left-corporatist establishment back in charge, and a red wave would make the democratic establishment re-consider their approach early.  Social Justice can not survive long term because it is an ideology that is to tribalistic to maintain its "intersectional" coalition of racial and sexual identitarians. Their means to power are built entirely off of [emotional abuse](https://www.reddit.com/r/KotakuInAction/comments/9ho4gi/how_do_sjws_become_indoctrinated/e6dl9bs/). They burn more people than they can take in, and the whole thing will come crashing down.  *The problem* is not whether or not Social Justice ideology will die, it's how many people they take with them.  The end result of "Social Justice" and "Postmodernism" in general is that someone will eventually come up with a new rationalization of how Marxism can be applied in the future. Some form of "Neo Postmodernism" or something. It will be another idiot word salad to keep Marxist Moralists rationalizing their existence and preconceived notions, and that is where the remnants of Social Justice will end up after they've been wholly rejected.</w:t>
      </w:r>
    </w:p>
    <w:p>
      <w:r>
        <w:rPr>
          <w:b/>
          <w:u w:val="single"/>
        </w:rPr>
        <w:t>141950</w:t>
      </w:r>
    </w:p>
    <w:p>
      <w:r>
        <w:t xml:space="preserve">2. </w:t>
        <w:tab/>
        <w:t>&gt; The end result of "Social Justice" and "Postmodernism" in general is that someone will eventually come up with a new rationalization of how Marxism can be applied in the future. Some form of "Neo Postmodernism" or something.   Exactly... authoritarianism will never die and that is why we need to consciously and actively call it ("Social Justice" and "Postmodernism") what it is instead of letting them dictate the cultural, political, and psychological influences of whatever retarded words and rhetoric they come up with this week to apply it to. That's the whole point of 1984.</w:t>
      </w:r>
    </w:p>
    <w:p>
      <w:r>
        <w:rPr>
          <w:b/>
          <w:u w:val="single"/>
        </w:rPr>
        <w:t>141951</w:t>
      </w:r>
    </w:p>
    <w:p>
      <w:r>
        <w:t xml:space="preserve">3. </w:t>
        <w:tab/>
        <w:tab/>
        <w:t>I wasn't using postmodernism as a substitute for authoritarianism, but yes, authoritarianism will never die.</w:t>
      </w:r>
    </w:p>
    <w:p>
      <w:r>
        <w:rPr>
          <w:b/>
          <w:u w:val="single"/>
        </w:rPr>
        <w:t>141952</w:t>
      </w:r>
    </w:p>
    <w:p>
      <w:r>
        <w:t>1. Oh the chick who posted that celebrated John Bain’s death got fired   Way to go - this cunt must have been beyond toxic</w:t>
      </w:r>
    </w:p>
    <w:p>
      <w:r>
        <w:rPr>
          <w:b/>
          <w:u w:val="single"/>
        </w:rPr>
        <w:t>141953</w:t>
      </w:r>
    </w:p>
    <w:p>
      <w:r>
        <w:t>1. This is a disgrace by corrupt democrats. 3 fucking states potentially flipping blue after the election is vile. This is something you see in African “free” elections not in America. You have powerful locals who control the vote boxes in many cases. I have a masters in political science with a focus in international elections and this shit is straight dumb.   Take a look here for more info and see for yourself.  They do really good work and are actually nonpartisan for once.  They’ve been around since 1941 and have stayed out of the news for the most part(unlike the groups today) founded by Wendell Willkie the republican who ran against FDR.   “It describes itself as a "clear voice for democracy and freedom around the world", although critics have stated that the organization is biased towards US interests. “ lol America first ya don’t say   https://freedomhouse.org/report/freedom-world/freedom-world-2018</w:t>
      </w:r>
    </w:p>
    <w:p>
      <w:r>
        <w:rPr>
          <w:b/>
          <w:u w:val="single"/>
        </w:rPr>
        <w:t>141954</w:t>
      </w:r>
    </w:p>
    <w:p>
      <w:r>
        <w:t xml:space="preserve">2. </w:t>
        <w:tab/>
        <w:t>Mind pointing me to the good points about that site? All I see are a bunch of arbitrarily decided ranks and numbers. The textual blurbs that go along with it usually seem pretty meh too. In one it says:  "Newly elected president Donald Trump, who took office in January, defied ethical standards observed by his recent predecessors, for instance by retaining and promoting his private business empire while in office, naming his daughter and son-in-law as presidential advisers, and refusing to divulge his tax records."  I follow news very closely and I can't remember a single time he promoted his business while in office.  "The president repeatedly made major policy decisions with little prior consultation or transparency even within the executive branch—including a January executive order restricting travel to the United States from a group of Muslim-majority countries and a July directive that sought to ban transgender people from serving in the military—prompting legal challenges, revisions, and reversals."  Surely here I don't have to even explain why this is beyond retarded on many levels?</w:t>
      </w:r>
    </w:p>
    <w:p>
      <w:r>
        <w:rPr>
          <w:b/>
          <w:u w:val="single"/>
        </w:rPr>
        <w:t>141955</w:t>
      </w:r>
    </w:p>
    <w:p>
      <w:r>
        <w:t xml:space="preserve">3. </w:t>
        <w:tab/>
        <w:tab/>
        <w:t>He lost a large portion of his net worth when he ran for office and won</w:t>
      </w:r>
    </w:p>
    <w:p>
      <w:r>
        <w:rPr>
          <w:b/>
          <w:u w:val="single"/>
        </w:rPr>
        <w:t>141956</w:t>
      </w:r>
    </w:p>
    <w:p>
      <w:r>
        <w:t>1. Well she certainly is retarded</w:t>
      </w:r>
    </w:p>
    <w:p>
      <w:r>
        <w:rPr>
          <w:b/>
          <w:u w:val="single"/>
        </w:rPr>
        <w:t>141957</w:t>
      </w:r>
    </w:p>
    <w:p>
      <w:r>
        <w:t>1. Yeah, no thanks. If my reduced chance of macular degeneration means an entitled twat who's going to be offended no matter what I do is going to have to imagine being uncomfortable, I'm going to take the healthier choice for me.</w:t>
      </w:r>
    </w:p>
    <w:p>
      <w:r>
        <w:rPr>
          <w:b/>
          <w:u w:val="single"/>
        </w:rPr>
        <w:t>141958</w:t>
      </w:r>
    </w:p>
    <w:p>
      <w:r>
        <w:t>1. Even as a hard leaning bleeding hard democrat, I have to agree with you. The fact that people are downvoting you when all you did was state an observation is part of why Trump is in office. Very few people are willing to have a conversation these days. It's either you think exactly like I do or go fuck yourself, ya dumb cunt.</w:t>
      </w:r>
    </w:p>
    <w:p>
      <w:r>
        <w:rPr>
          <w:b/>
          <w:u w:val="single"/>
        </w:rPr>
        <w:t>141959</w:t>
      </w:r>
    </w:p>
    <w:p>
      <w:r>
        <w:t>1. How does this garbage always make it to the front page</w:t>
      </w:r>
    </w:p>
    <w:p>
      <w:r>
        <w:rPr>
          <w:b/>
          <w:u w:val="single"/>
        </w:rPr>
        <w:t>141960</w:t>
      </w:r>
    </w:p>
    <w:p>
      <w:r>
        <w:t xml:space="preserve">2. </w:t>
        <w:tab/>
        <w:t>Cuz everyone here is retarded</w:t>
      </w:r>
    </w:p>
    <w:p>
      <w:r>
        <w:rPr>
          <w:b/>
          <w:u w:val="single"/>
        </w:rPr>
        <w:t>141961</w:t>
      </w:r>
    </w:p>
    <w:p>
      <w:r>
        <w:t>1. It's TRUE though. I cant fucking fight as well as a 6'4" ogre of a fucking man, I and definitely cant carry one</w:t>
      </w:r>
    </w:p>
    <w:p>
      <w:r>
        <w:rPr>
          <w:b/>
          <w:u w:val="single"/>
        </w:rPr>
        <w:t>141962</w:t>
      </w:r>
    </w:p>
    <w:p>
      <w:r>
        <w:t xml:space="preserve">2. </w:t>
        <w:tab/>
        <w:t>But that doesn't mean you're worthless or inferior, it's just accepting of basic biological and physiological facts. It's not sexist. There's a whole litany of things women are better at than men, because that is what has been decreed throughout nature. But generally speaking men are bigger, stronger, faster and more aggressive than women.</w:t>
      </w:r>
    </w:p>
    <w:p>
      <w:r>
        <w:rPr>
          <w:b/>
          <w:u w:val="single"/>
        </w:rPr>
        <w:t>141963</w:t>
      </w:r>
    </w:p>
    <w:p>
      <w:r>
        <w:t xml:space="preserve">3. </w:t>
        <w:tab/>
        <w:tab/>
        <w:t>&gt; inferior  well at combat yeah it does</w:t>
      </w:r>
    </w:p>
    <w:p>
      <w:r>
        <w:rPr>
          <w:b/>
          <w:u w:val="single"/>
        </w:rPr>
        <w:t>141964</w:t>
      </w:r>
    </w:p>
    <w:p>
      <w:r>
        <w:t xml:space="preserve">4. </w:t>
        <w:tab/>
        <w:tab/>
        <w:tab/>
        <w:t>[deleted]</w:t>
      </w:r>
    </w:p>
    <w:p>
      <w:r>
        <w:rPr>
          <w:b/>
          <w:u w:val="single"/>
        </w:rPr>
        <w:t>141965</w:t>
      </w:r>
    </w:p>
    <w:p>
      <w:r>
        <w:t xml:space="preserve">5. </w:t>
        <w:tab/>
        <w:tab/>
        <w:tab/>
        <w:tab/>
        <w:t>But I am</w:t>
      </w:r>
    </w:p>
    <w:p>
      <w:r>
        <w:rPr>
          <w:b/>
          <w:u w:val="single"/>
        </w:rPr>
        <w:t>141966</w:t>
      </w:r>
    </w:p>
    <w:p>
      <w:r>
        <w:t xml:space="preserve">6. </w:t>
        <w:tab/>
        <w:tab/>
        <w:tab/>
        <w:tab/>
        <w:tab/>
        <w:t>so is the AI</w:t>
      </w:r>
    </w:p>
    <w:p>
      <w:r>
        <w:rPr>
          <w:b/>
          <w:u w:val="single"/>
        </w:rPr>
        <w:t>141967</w:t>
      </w:r>
    </w:p>
    <w:p>
      <w:r>
        <w:t xml:space="preserve">7. </w:t>
        <w:tab/>
        <w:tab/>
        <w:tab/>
        <w:tab/>
        <w:tab/>
        <w:tab/>
        <w:t>Navy Ordnance disposal divers, airfield and ground defense guards, infantry, artillery and armored units.  Studies suggests that women are less prone to black outs in high g situations.  Studies also has shown that women are more likely to get vital intelligence from women and children in Iraq and Afghanistan.   Now I am not saying anyone should join the military, i am saying there are advantages and disadvantages and these decisions should be left to the Pentagon instead of us armchair retards.</w:t>
      </w:r>
    </w:p>
    <w:p>
      <w:r>
        <w:rPr>
          <w:b/>
          <w:u w:val="single"/>
        </w:rPr>
        <w:t>141968</w:t>
      </w:r>
    </w:p>
    <w:p>
      <w:r>
        <w:t>1. This is just another example of why people should not be allowed to reproduce without some kind of license or something.  Before people get all retarded and up in arms about my previous statement and how irrational and dumb it is, please take into consideration that I already know that, and still feel that most people shouldn't be parents.</w:t>
      </w:r>
    </w:p>
    <w:p>
      <w:r>
        <w:rPr>
          <w:b/>
          <w:u w:val="single"/>
        </w:rPr>
        <w:t>141969</w:t>
      </w:r>
    </w:p>
    <w:p>
      <w:r>
        <w:t xml:space="preserve">2. </w:t>
        <w:tab/>
        <w:t>These things had parents..  These things should be neutered</w:t>
      </w:r>
    </w:p>
    <w:p>
      <w:r>
        <w:rPr>
          <w:b/>
          <w:u w:val="single"/>
        </w:rPr>
        <w:t>141970</w:t>
      </w:r>
    </w:p>
    <w:p>
      <w:r>
        <w:t xml:space="preserve">3. </w:t>
        <w:tab/>
        <w:tab/>
        <w:t>Most likely: they both had "parent" - singular, which is a problem for child development.</w:t>
      </w:r>
    </w:p>
    <w:p>
      <w:r>
        <w:rPr>
          <w:b/>
          <w:u w:val="single"/>
        </w:rPr>
        <w:t>141971</w:t>
      </w:r>
    </w:p>
    <w:p>
      <w:r>
        <w:t xml:space="preserve">4. </w:t>
        <w:tab/>
        <w:t>I completely agree with you. The biggest threat to humanity is the sheer number of people who reproduce despite having nothing to contribute to the collective human gene pool.  Banning single mothers from having kids would be a step in the right direction. The overwhelming majority of unwed mothers tend to be women that men are happy to f@@k but wouldn't want to marry. Not only does this result in the child having an inferior mother, it results in the child having no father as daddy is off f@@king another ho.   I have always said that banning single motherhood would be the single greatest advancement in child welfare of all time.</w:t>
      </w:r>
    </w:p>
    <w:p>
      <w:r>
        <w:rPr>
          <w:b/>
          <w:u w:val="single"/>
        </w:rPr>
        <w:t>141972</w:t>
      </w:r>
    </w:p>
    <w:p>
      <w:r>
        <w:t xml:space="preserve">5. </w:t>
        <w:tab/>
        <w:t>If only “good parents” could reproduce, humans would be extinct mate. That’s just the way the world is. We’re an imperfect species. All you can do is try to do good yourself.</w:t>
      </w:r>
    </w:p>
    <w:p>
      <w:r>
        <w:rPr>
          <w:b/>
          <w:u w:val="single"/>
        </w:rPr>
        <w:t>141973</w:t>
      </w:r>
    </w:p>
    <w:p>
      <w:r>
        <w:t xml:space="preserve">6. </w:t>
        <w:tab/>
        <w:tab/>
        <w:t>Notice that I never said or used, "good parents," as a point. I'm merely suggesting that perhaps no teenage pregnancy, single parent families, and welfare families with 8 kids.  There is no reason to have this many people having children, especially when cunts like the ones in the video just neglect and kill them anyways. In no way, shape, or form do we need that in society.</w:t>
      </w:r>
    </w:p>
    <w:p>
      <w:r>
        <w:rPr>
          <w:b/>
          <w:u w:val="single"/>
        </w:rPr>
        <w:t>141974</w:t>
      </w:r>
    </w:p>
    <w:p>
      <w:r>
        <w:t xml:space="preserve">7. </w:t>
        <w:tab/>
        <w:tab/>
        <w:tab/>
        <w:t>No there is “no reason to have this many people having children”... if you were designing a perfect utopian simulation.   Just saying “ no reason to have this many people have children” it sounds like some authority is choosing who has children. no one is “having people have children”.  People are choosing to have children for themselves. in reality, there doesn’t need to be a reason because human beings have a right to reproduce. They Always have. That’s how we got here. Now, do they have the right to the welfare they get because they were irresponsible and had too many kids? No, I don’t think they should.   But like, the right to have a child is about as fundamental a right as it gets, agency over ones own body, etc,..   I duno if you’re actually saying it should be that way , or jus saying, it would be ideal, in a perfect world if those people didn’t have kids. But I don’t think I’d ever say someone “shouldn’t be allowed” to reproduce.</w:t>
      </w:r>
    </w:p>
    <w:p>
      <w:r>
        <w:rPr>
          <w:b/>
          <w:u w:val="single"/>
        </w:rPr>
        <w:t>141975</w:t>
      </w:r>
    </w:p>
    <w:p>
      <w:r>
        <w:t>1. There’s nothing feminism can do about someone’s opinion.   And that’s all there is, they’ve got all the privileges in government, so they can’t lie to easily about that, so now they think feminism is going to stop someone from thinking they’re sluts and bitches.</w:t>
      </w:r>
    </w:p>
    <w:p>
      <w:r>
        <w:rPr>
          <w:b/>
          <w:u w:val="single"/>
        </w:rPr>
        <w:t>141976</w:t>
      </w:r>
    </w:p>
    <w:p>
      <w:r>
        <w:t xml:space="preserve">2. </w:t>
        <w:tab/>
        <w:t>They tried fat acceptance, didn't work. Men still go for the young hotties.  Tried portraying dried up hags as hip and sexy, didn't work. Men still go for the young hotties.  Tried mainstreaming cuxkoldery, didn't work.  Tried normalizing their cock carousel ride, doesn't work.  Mind control only works in fantasy movies. Stupid cunts never learn.</w:t>
      </w:r>
    </w:p>
    <w:p>
      <w:r>
        <w:rPr>
          <w:b/>
          <w:u w:val="single"/>
        </w:rPr>
        <w:t>141977</w:t>
      </w:r>
    </w:p>
    <w:p>
      <w:r>
        <w:t xml:space="preserve">3. </w:t>
        <w:tab/>
        <w:t>So they have an opinion and voice it... exactly like you?</w:t>
      </w:r>
    </w:p>
    <w:p>
      <w:r>
        <w:rPr>
          <w:b/>
          <w:u w:val="single"/>
        </w:rPr>
        <w:t>141978</w:t>
      </w:r>
    </w:p>
    <w:p>
      <w:r>
        <w:t xml:space="preserve">4. </w:t>
        <w:tab/>
        <w:tab/>
        <w:t>Exactly.  The key difference is I'm not trying to infiltrate education, government, and media to push my agenda.  I'm also not part of a funded political group with hundreds of millions of dollars of tax money.</w:t>
      </w:r>
    </w:p>
    <w:p>
      <w:r>
        <w:rPr>
          <w:b/>
          <w:u w:val="single"/>
        </w:rPr>
        <w:t>141979</w:t>
      </w:r>
    </w:p>
    <w:p>
      <w:r>
        <w:t xml:space="preserve">5. </w:t>
        <w:tab/>
        <w:tab/>
        <w:tab/>
        <w:t>You aren't, but plenty of others who share your opinion are.  Well, maybe not "infiltrate", since it was the default opinion of those institutions for most of the last century.  Besides which, if somebody believes other's opinions harm them, what is the correct course of action?  To NOT try to spread what they believe is correct, and NOT sway government to act in line with what they feel is correct?  I'm not sure which political groups you mean, but for the sake of discussion I'll take the figures you give without reference (and assume similar / proportional expenditure on the other side) and ask this - isn't the use of money to spread and act on opinion the essential core purpose of politics?  Complaining that political institutions spend money supporting opinions seems kind of like complaining that a sewage stinks.</w:t>
      </w:r>
    </w:p>
    <w:p>
      <w:r>
        <w:rPr>
          <w:b/>
          <w:u w:val="single"/>
        </w:rPr>
        <w:t>141980</w:t>
      </w:r>
    </w:p>
    <w:p>
      <w:r>
        <w:t xml:space="preserve">6. </w:t>
        <w:tab/>
        <w:tab/>
        <w:tab/>
        <w:tab/>
        <w:t>I'm not complaining, I merely explaining the difference between a billion dollar funded political organization who has a states political agenda and a couple guys on reddit or YT with web cams and spicy memes.  So yes, there's opinions, but I'm not trying to pass laws and rules to fuck them over.  I'm not stopping them from building DV shelters, I'm just paying for it.  I'm not trying to stop them from being single mother idiots married to daddy.gov, I'm just paying for it.  For that ticket price, then yes, I'll feel free to mock them all I want when they say and do something stupid.  Also don't play stupid in some esoteric world.  There' a vast difference between their blocking family court rules, pushing man-hating agendas, and protesting mens rights meetings and me shit posting.  Lets not equate the two.</w:t>
      </w:r>
    </w:p>
    <w:p>
      <w:r>
        <w:rPr>
          <w:b/>
          <w:u w:val="single"/>
        </w:rPr>
        <w:t>141981</w:t>
      </w:r>
    </w:p>
    <w:p>
      <w:r>
        <w:t>1. Man am I tired of this downright retarded argument these idiots have with "muh diversity" its a repeated talking point sure but these people do not want actual diversity of thought, they just see people as identities. I've dissociated myself with former people and communities I used to be with, cosplay, fandoms etc cus its just infested with these shit. Yeah im a gay guy, but I literally couldn't give less of a shit but when these idiots constantly gets represented in stuff like cucked media in how eg a stuff isnt "diverse" enough and they have their standard, for lack of a better word fa\*got (seriously no better way to describe it) its ironically homophobic af. I cant count the number of people literally calling me like a "gay uncle tom" and just losing friendships (which admittedly, I'd prefer not to have with these idiots) but seriously, the fact that they cant see through the irony of what they're doing, its tiring. I may have gone off topic but the reason stuff like this may be a thing is because these idiots CONSTANTLY make a big deal out of it, seriously I wish they could just see people as people, its retarded and just stupid.</w:t>
      </w:r>
    </w:p>
    <w:p>
      <w:r>
        <w:rPr>
          <w:b/>
          <w:u w:val="single"/>
        </w:rPr>
        <w:t>141982</w:t>
      </w:r>
    </w:p>
    <w:p>
      <w:r>
        <w:t>1. I still dont fucking understand how they included this dumbassery in Black Panther. The fuck would a civilized society want a god damn disk in their face. Like it has been proven to be wildly unhealthy</w:t>
      </w:r>
    </w:p>
    <w:p>
      <w:r>
        <w:rPr>
          <w:b/>
          <w:u w:val="single"/>
        </w:rPr>
        <w:t>141983</w:t>
      </w:r>
    </w:p>
    <w:p>
      <w:r>
        <w:t xml:space="preserve">2. </w:t>
        <w:tab/>
        <w:t>Well, lets be honest here, when have the niggers developed a civilized society?</w:t>
      </w:r>
    </w:p>
    <w:p>
      <w:r>
        <w:rPr>
          <w:b/>
          <w:u w:val="single"/>
        </w:rPr>
        <w:t>141984</w:t>
      </w:r>
    </w:p>
    <w:p>
      <w:r>
        <w:t>1. Fuck you guys. You're happy that some woman got punished for "anti social" behavior.  She just wrote a fucking note. She might have yelled and cursed. Sure it was a cunt move, but I'm not down for the Fun Police to go around punishing people for being rude.  Fuck the U.K. Fucking Nazis.  \#FreeDankula</w:t>
      </w:r>
    </w:p>
    <w:p>
      <w:r>
        <w:rPr>
          <w:b/>
          <w:u w:val="single"/>
        </w:rPr>
        <w:t>141985</w:t>
      </w:r>
    </w:p>
    <w:p>
      <w:r>
        <w:t xml:space="preserve">2. </w:t>
        <w:tab/>
        <w:t>As I and many others have pointed out in this thread, she didn't just write a note. she screamed at the driver outside, impeded the one inside yelling at her while she was trying to help someone in distress. Allegedly was kicking the ambulance and in general impeding emergency personnel. The US has similar laws to protect public servants when they are responding to emergencies. She had 9 other "antisocial behavior" charges (a charge used as an umbrella charge encompassing things like disturbing the peace, harassment, noise ordinance violations etc.) and the landlord did nothing so the city stepped in and kicked her out just like they would in the US for "maintaining a nuisance property" the US has almost identical laws to all of these.</w:t>
      </w:r>
    </w:p>
    <w:p>
      <w:r>
        <w:rPr>
          <w:b/>
          <w:u w:val="single"/>
        </w:rPr>
        <w:t>141986</w:t>
      </w:r>
    </w:p>
    <w:p>
      <w:r>
        <w:t xml:space="preserve">3. </w:t>
        <w:tab/>
        <w:tab/>
        <w:t>It does not say that in the article. And even so it does not make being charged for "antisocial" behavior any less *ridiculous*. The charges for assault would be one thing, but we both know damn well there are legitimate abuses of power going on in the U.K.   The very notion that being offensive/disagreeable should be criminal is fucking retarded. The U.K. is monstrously oppressive</w:t>
      </w:r>
    </w:p>
    <w:p>
      <w:r>
        <w:rPr>
          <w:b/>
          <w:u w:val="single"/>
        </w:rPr>
        <w:t>141987</w:t>
      </w:r>
    </w:p>
    <w:p>
      <w:r>
        <w:t xml:space="preserve">4. </w:t>
        <w:tab/>
        <w:tab/>
        <w:tab/>
        <w:t>As I stated, you're reading with an american perspective on the phrase, "antisocial behavior" isn't a charge for just people the government doesn't like. Its not like if you're just a shitty person they're going to charge you or if you just don't like people. It has a legally defined limitation. Its just that rather than having separate charges for noise ordinance, harassment, disturbing the peace, etc. They just have a single charge and that way the judge can levy the punishment accordingly. That way the cops aren't in a position to choose your sentence, the judge is. as for abuses of power, if you live in the US, people in glass houses shouldn't throw stones. the UK isn't anywhere near the silly oligarchy that the US has become.</w:t>
      </w:r>
    </w:p>
    <w:p>
      <w:r>
        <w:rPr>
          <w:b/>
          <w:u w:val="single"/>
        </w:rPr>
        <w:t>141988</w:t>
      </w:r>
    </w:p>
    <w:p>
      <w:r>
        <w:t xml:space="preserve">5. </w:t>
        <w:tab/>
        <w:tab/>
        <w:tab/>
        <w:tab/>
        <w:t>Like I said, it doesn't say she kicked the ambulance or emt in the article posted.   Anyway you say that unironically after a man has been convicted of teaching his pug to salute.  Don't act like you don't know what I'm talking about. You fuckups</w:t>
      </w:r>
    </w:p>
    <w:p>
      <w:r>
        <w:rPr>
          <w:b/>
          <w:u w:val="single"/>
        </w:rPr>
        <w:t>141989</w:t>
      </w:r>
    </w:p>
    <w:p>
      <w:r>
        <w:t xml:space="preserve">6. </w:t>
        <w:tab/>
        <w:tab/>
        <w:tab/>
        <w:tab/>
        <w:tab/>
        <w:t>I'm not even from the UK.  and I'm not acting like its the same, Its better, noticeably so. Theres a reason the US is an international laughing stock right now.  and maybe if you weren't such a moron and had any sort of supporting facts other than "yeah, well the UK sucks, so fuck you" you could prove me wrong, but so far this has been a conversation of me spanking you with facts and you coming up with nothing but your opinions, which nobody cares about and a single instance of a silly law.</w:t>
      </w:r>
    </w:p>
    <w:p>
      <w:r>
        <w:rPr>
          <w:b/>
          <w:u w:val="single"/>
        </w:rPr>
        <w:t>141990</w:t>
      </w:r>
    </w:p>
    <w:p>
      <w:r>
        <w:t xml:space="preserve">7. </w:t>
        <w:tab/>
        <w:tab/>
        <w:tab/>
        <w:tab/>
        <w:tab/>
        <w:tab/>
        <w:t>You still neglect to address the fact that the UK has made being offensive a criminal act and subsequently convicted a man for a joke.  I wouldn't go around calling anyone a moron when it is pretty fucking clear that the UK is censoring its citizenship.</w:t>
      </w:r>
    </w:p>
    <w:p>
      <w:r>
        <w:rPr>
          <w:b/>
          <w:u w:val="single"/>
        </w:rPr>
        <w:t>141991</w:t>
      </w:r>
    </w:p>
    <w:p>
      <w:r>
        <w:t xml:space="preserve">8. </w:t>
        <w:tab/>
        <w:tab/>
        <w:tab/>
        <w:tab/>
        <w:tab/>
        <w:tab/>
        <w:tab/>
        <w:t>just for the record, yet another post that doesn't have a single fact or supporting statement in it.  I haven't addressed it because its irrelevant to the conversation, you're deflecting an argument about fundamental flaws in the US legal system that effect millions on the basis of a single case that has no connection. Which is only an argument because you were deflecting from the fact that you can't defend a position of the original comments you made because you think "I'm allowed to be more retarded because they're retarded" is a valid argument. Its as bad as when your politicians start going off about how they're allowed to lie about X because the opposition lied about Y.  you wan't to talk about not addressing things?  you're still commenting saying "it was just one note" despite that it was harassing   the fact that you still think "antisocial behavior" is somehow a bullshit charge, but disturbing the peace, harassment etc. is perfectly reasonable despite that its been explained that theyre the same thing with different names  that you call the UK "oppressive" with no supporting reason why</w:t>
      </w:r>
    </w:p>
    <w:p>
      <w:r>
        <w:rPr>
          <w:b/>
          <w:u w:val="single"/>
        </w:rPr>
        <w:t>141992</w:t>
      </w:r>
    </w:p>
    <w:p>
      <w:r>
        <w:t xml:space="preserve">9. </w:t>
        <w:tab/>
        <w:tab/>
        <w:tab/>
        <w:tab/>
        <w:tab/>
        <w:tab/>
        <w:tab/>
        <w:tab/>
        <w:t>You idiot. I'm not reiterating that it's "all that she did." You obviously can't fucking read. I've already said that **even if what you said was true it doesn't change the fact that part of the offense is the note**, and it also doesn't change the fact that you're *absolutely illiterate.* For the last fucking time, it shouldn't be an offense to be offensive.  Get the fuck off it. Don't tell me what I'm saying. *I'll* tell you what I'm saying.   I want you to re-read this comment at least twice before you go off spewing any more moronic shit, *please*.</w:t>
      </w:r>
    </w:p>
    <w:p>
      <w:r>
        <w:rPr>
          <w:b/>
          <w:u w:val="single"/>
        </w:rPr>
        <w:t>141993</w:t>
      </w:r>
    </w:p>
    <w:p>
      <w:r>
        <w:t xml:space="preserve">10. </w:t>
        <w:tab/>
        <w:tab/>
        <w:tab/>
        <w:tab/>
        <w:tab/>
        <w:tab/>
        <w:tab/>
        <w:tab/>
        <w:tab/>
        <w:t>Its not an offense to be offensive, but it is an offense to harass paramedics while they're trying to help someone. I'm reading what your writing but you seem incapable of reading what I'm writing, the article, or any of the comments, or the downvotes you've collected on your posts.  I want you to reread some elementary school books, see if maybe you can learn how to make a valid argument. of course you'll probably require a few read throughs to understand it.</w:t>
      </w:r>
    </w:p>
    <w:p>
      <w:r>
        <w:rPr>
          <w:b/>
          <w:u w:val="single"/>
        </w:rPr>
        <w:t>141994</w:t>
      </w:r>
    </w:p>
    <w:p>
      <w:r>
        <w:t xml:space="preserve">11. </w:t>
        <w:tab/>
        <w:t>I was conflicted about this one. I'm not convinced that this deserves being evicted, but at the same time she had a go at paramedics working at the time, so fuck that. She's also got a long history of being a bitch so maybe she deserves it.  Also, #freeDankula</w:t>
      </w:r>
    </w:p>
    <w:p>
      <w:r>
        <w:rPr>
          <w:b/>
          <w:u w:val="single"/>
        </w:rPr>
        <w:t>141995</w:t>
      </w:r>
    </w:p>
    <w:p>
      <w:r>
        <w:t>1. Only one of those things is remotely likely to have happened.  I'm pretty sure most men are going down to the uppercut.  This post is full blown retarded.</w:t>
      </w:r>
    </w:p>
    <w:p>
      <w:r>
        <w:rPr>
          <w:b/>
          <w:u w:val="single"/>
        </w:rPr>
        <w:t>141996</w:t>
      </w:r>
    </w:p>
    <w:p>
      <w:r>
        <w:t xml:space="preserve">2. </w:t>
        <w:tab/>
        <w:t>I would say whoosh.. but i fear even that will go over your head.</w:t>
      </w:r>
    </w:p>
    <w:p>
      <w:r>
        <w:rPr>
          <w:b/>
          <w:u w:val="single"/>
        </w:rPr>
        <w:t>141997</w:t>
      </w:r>
    </w:p>
    <w:p>
      <w:r>
        <w:t xml:space="preserve">3. </w:t>
        <w:tab/>
        <w:t>sigh</w:t>
      </w:r>
    </w:p>
    <w:p>
      <w:r>
        <w:rPr>
          <w:b/>
          <w:u w:val="single"/>
        </w:rPr>
        <w:t>141998</w:t>
      </w:r>
    </w:p>
    <w:p>
      <w:r>
        <w:t>1. Not a single mention of antifa ... just “a local anti fascist group”</w:t>
      </w:r>
    </w:p>
    <w:p>
      <w:r>
        <w:rPr>
          <w:b/>
          <w:u w:val="single"/>
        </w:rPr>
        <w:t>141999</w:t>
      </w:r>
    </w:p>
    <w:p>
      <w:r>
        <w:t xml:space="preserve">2. </w:t>
        <w:tab/>
        <w:t>Anti fascists acting like fascists I guess</w:t>
      </w:r>
    </w:p>
    <w:p>
      <w:r>
        <w:rPr>
          <w:b/>
          <w:u w:val="single"/>
        </w:rPr>
        <w:t>142000</w:t>
      </w:r>
    </w:p>
    <w:p>
      <w:r>
        <w:t xml:space="preserve">3. </w:t>
        <w:tab/>
        <w:tab/>
        <w:t>Impossible. Leftists are our moral superiors. They can't be fascists. Literally impossible. Just like they can't be racists. Educate yourself, dude.</w:t>
      </w:r>
    </w:p>
    <w:p>
      <w:r>
        <w:rPr>
          <w:b/>
          <w:u w:val="single"/>
        </w:rPr>
        <w:t>142001</w:t>
      </w:r>
    </w:p>
    <w:p>
      <w:r>
        <w:t xml:space="preserve">4. </w:t>
        <w:tab/>
        <w:tab/>
        <w:tab/>
        <w:t>🔥10/10 spice and 🏆for sarcasm</w:t>
      </w:r>
    </w:p>
    <w:p>
      <w:r>
        <w:rPr>
          <w:b/>
          <w:u w:val="single"/>
        </w:rPr>
        <w:t>142002</w:t>
      </w:r>
    </w:p>
    <w:p>
      <w:r>
        <w:t xml:space="preserve">5. </w:t>
        <w:tab/>
        <w:tab/>
        <w:t>Dude no please, antifa are communists, they are behaving and acting like communists.</w:t>
      </w:r>
    </w:p>
    <w:p>
      <w:r>
        <w:rPr>
          <w:b/>
          <w:u w:val="single"/>
        </w:rPr>
        <w:t>142003</w:t>
      </w:r>
    </w:p>
    <w:p>
      <w:r>
        <w:t xml:space="preserve">6. </w:t>
        <w:tab/>
        <w:tab/>
        <w:tab/>
        <w:t>This is so retarded it hurts. World War II was started because of the differences between fascism and communism. They’re mortal nemeses.  Fascism is a distinct political ideology, not a synonym for “being authoritarian.”</w:t>
      </w:r>
    </w:p>
    <w:p>
      <w:r>
        <w:rPr>
          <w:b/>
          <w:u w:val="single"/>
        </w:rPr>
        <w:t>142004</w:t>
      </w:r>
    </w:p>
    <w:p>
      <w:r>
        <w:t>1. How about...no?   I don't have the time or energy for all this stupid shit, I have to work for a living.</w:t>
      </w:r>
    </w:p>
    <w:p>
      <w:r>
        <w:rPr>
          <w:b/>
          <w:u w:val="single"/>
        </w:rPr>
        <w:t>142005</w:t>
      </w:r>
    </w:p>
    <w:p>
      <w:r>
        <w:t xml:space="preserve">2. </w:t>
        <w:tab/>
        <w:t>Say “stupid poop” next time and avoid the harmful swear.</w:t>
      </w:r>
    </w:p>
    <w:p>
      <w:r>
        <w:rPr>
          <w:b/>
          <w:u w:val="single"/>
        </w:rPr>
        <w:t>142006</w:t>
      </w:r>
    </w:p>
    <w:p>
      <w:r>
        <w:t xml:space="preserve">3. </w:t>
        <w:tab/>
        <w:tab/>
        <w:t xml:space="preserve"> Shit, piss, fuck, cunt, cocksucker, motherfucker, and tits.</w:t>
      </w:r>
    </w:p>
    <w:p>
      <w:r>
        <w:rPr>
          <w:b/>
          <w:u w:val="single"/>
        </w:rPr>
        <w:t>142007</w:t>
      </w:r>
    </w:p>
    <w:p>
      <w:r>
        <w:t xml:space="preserve">4. </w:t>
        <w:tab/>
        <w:tab/>
        <w:tab/>
        <w:t>Continued use of harassing swears will result in permanent bans being issued by yours truly. Final warning.</w:t>
      </w:r>
    </w:p>
    <w:p>
      <w:r>
        <w:rPr>
          <w:b/>
          <w:u w:val="single"/>
        </w:rPr>
        <w:t>142008</w:t>
      </w:r>
    </w:p>
    <w:p>
      <w:r>
        <w:t xml:space="preserve">5. </w:t>
        <w:tab/>
        <w:tab/>
        <w:tab/>
        <w:tab/>
        <w:t>Fukkin' lol.</w:t>
      </w:r>
    </w:p>
    <w:p>
      <w:r>
        <w:rPr>
          <w:b/>
          <w:u w:val="single"/>
        </w:rPr>
        <w:t>142009</w:t>
      </w:r>
    </w:p>
    <w:p>
      <w:r>
        <w:t xml:space="preserve">6. </w:t>
        <w:tab/>
        <w:tab/>
        <w:tab/>
        <w:tab/>
        <w:tab/>
        <w:t>You were warned. You are now: BANNED  This ban can be appealed in private message to me as long as it doesn’t contain any swears.</w:t>
      </w:r>
    </w:p>
    <w:p>
      <w:r>
        <w:rPr>
          <w:b/>
          <w:u w:val="single"/>
        </w:rPr>
        <w:t>142010</w:t>
      </w:r>
    </w:p>
    <w:p>
      <w:r>
        <w:t xml:space="preserve">7. </w:t>
        <w:tab/>
        <w:tab/>
        <w:tab/>
        <w:tab/>
        <w:tab/>
        <w:tab/>
        <w:t>Fukkin' lol.</w:t>
      </w:r>
    </w:p>
    <w:p>
      <w:r>
        <w:rPr>
          <w:b/>
          <w:u w:val="single"/>
        </w:rPr>
        <w:t>142011</w:t>
      </w:r>
    </w:p>
    <w:p>
      <w:r>
        <w:t xml:space="preserve">8. </w:t>
        <w:tab/>
        <w:tab/>
        <w:tab/>
        <w:tab/>
        <w:tab/>
        <w:tab/>
        <w:tab/>
        <w:t>Please respect the ban.</w:t>
      </w:r>
    </w:p>
    <w:p>
      <w:r>
        <w:rPr>
          <w:b/>
          <w:u w:val="single"/>
        </w:rPr>
        <w:t>142012</w:t>
      </w:r>
    </w:p>
    <w:p>
      <w:r>
        <w:t xml:space="preserve">9. </w:t>
        <w:tab/>
        <w:tab/>
        <w:tab/>
        <w:tab/>
        <w:tab/>
        <w:tab/>
        <w:tab/>
        <w:tab/>
        <w:t>Please respect my pronouns</w:t>
      </w:r>
    </w:p>
    <w:p>
      <w:r>
        <w:rPr>
          <w:b/>
          <w:u w:val="single"/>
        </w:rPr>
        <w:t>142013</w:t>
      </w:r>
    </w:p>
    <w:p>
      <w:r>
        <w:t xml:space="preserve">10. </w:t>
        <w:tab/>
        <w:tab/>
        <w:tab/>
        <w:tab/>
        <w:tab/>
        <w:tab/>
        <w:tab/>
        <w:tab/>
        <w:tab/>
        <w:t>I will as long as they aren’t cuss words.</w:t>
      </w:r>
    </w:p>
    <w:p>
      <w:r>
        <w:rPr>
          <w:b/>
          <w:u w:val="single"/>
        </w:rPr>
        <w:t>142014</w:t>
      </w:r>
    </w:p>
    <w:p>
      <w:r>
        <w:t xml:space="preserve">11. </w:t>
        <w:tab/>
        <w:tab/>
        <w:tab/>
        <w:tab/>
        <w:tab/>
        <w:tab/>
        <w:tab/>
        <w:tab/>
        <w:t>You need to stop going around reddit pretending to be an admin/mod and "banning people".   It isn't cute, you're an asshole.</w:t>
      </w:r>
    </w:p>
    <w:p>
      <w:r>
        <w:rPr>
          <w:b/>
          <w:u w:val="single"/>
        </w:rPr>
        <w:t>142015</w:t>
      </w:r>
    </w:p>
    <w:p>
      <w:r>
        <w:t xml:space="preserve">12. </w:t>
        <w:tab/>
        <w:tab/>
        <w:tab/>
        <w:tab/>
        <w:tab/>
        <w:tab/>
        <w:tab/>
        <w:tab/>
        <w:tab/>
        <w:t>I will stop banning people as soon as people stop swearing. Not a minute sooner.</w:t>
      </w:r>
    </w:p>
    <w:p>
      <w:r>
        <w:rPr>
          <w:b/>
          <w:u w:val="single"/>
        </w:rPr>
        <w:t>142016</w:t>
      </w:r>
    </w:p>
    <w:p>
      <w:r>
        <w:t>1. "Let me tell you why women dont do x because of misogyny, I am an expert because I myself voluntarily didnt do x."</w:t>
      </w:r>
    </w:p>
    <w:p>
      <w:r>
        <w:rPr>
          <w:b/>
          <w:u w:val="single"/>
        </w:rPr>
        <w:t>142017</w:t>
      </w:r>
    </w:p>
    <w:p>
      <w:r>
        <w:t xml:space="preserve">2. </w:t>
        <w:tab/>
        <w:t>However flawed the logic or facts may be, the reasoning is that the patriarchal society guides women away from STEM so it that sense they didn't have the chance to "voluntarily" choose. Starting from girls playing with dolls and boys playing with guns, cars and space rockets. I guess that was what she was trying to convey at least with that elegantly succinct "fuck you".  EDIT: You guys seem to be misunderstanding my point. I don't think the way I'm describing her reasoning. The point is that the last line which you treat as a burn would not register as a burn to her. To her it just seems that the guy missed the point and probably on purpose so it's really not that tasty of a line as you make it out to be.</w:t>
      </w:r>
    </w:p>
    <w:p>
      <w:r>
        <w:rPr>
          <w:b/>
          <w:u w:val="single"/>
        </w:rPr>
        <w:t>142018</w:t>
      </w:r>
    </w:p>
    <w:p>
      <w:r>
        <w:t xml:space="preserve">3. </w:t>
        <w:tab/>
        <w:tab/>
        <w:t>nice apologetics and pretending to not be knighting for her, but it's transparently obvious and that excuse is total crap. It's a biological trait of men and woman, men are interested in things, woman in people, as proven with tests of several month old infants where the boys would stare at objects and things for longer and more often than girls would stare at faces and people.     [https://www.city.ac.uk/news/2016/july/infants-prefer-toys-typed-to-their-gender,-says-study](https://www.city.ac.uk/news/2016/july/infants-prefer-toys-typed-to-their-gender,-says-study)</w:t>
      </w:r>
    </w:p>
    <w:p>
      <w:r>
        <w:rPr>
          <w:b/>
          <w:u w:val="single"/>
        </w:rPr>
        <w:t>142019</w:t>
      </w:r>
    </w:p>
    <w:p>
      <w:r>
        <w:t xml:space="preserve">4. </w:t>
        <w:tab/>
        <w:tab/>
        <w:tab/>
        <w:t>He's playing devil's advocate dude. It's important to understand the fundamental point your opponent is trying to make,instead of calling them a white knight. That's some weak ass sjw shit man</w:t>
      </w:r>
    </w:p>
    <w:p>
      <w:r>
        <w:rPr>
          <w:b/>
          <w:u w:val="single"/>
        </w:rPr>
        <w:t>142020</w:t>
      </w:r>
    </w:p>
    <w:p>
      <w:r>
        <w:t xml:space="preserve">5. </w:t>
        <w:tab/>
        <w:tab/>
        <w:tab/>
        <w:tab/>
        <w:t>She, and a quick view of her history shows some very strange opinions on Pedos.  Yeah I'm not really buying this sudden influx of "devils advocates" recently. I'd say I'm right to be more than a little suspicious. The votes seem to agree with me.</w:t>
      </w:r>
    </w:p>
    <w:p>
      <w:r>
        <w:rPr>
          <w:b/>
          <w:u w:val="single"/>
        </w:rPr>
        <w:t>142021</w:t>
      </w:r>
    </w:p>
    <w:p>
      <w:r>
        <w:t xml:space="preserve">6. </w:t>
        <w:tab/>
        <w:tab/>
        <w:tab/>
        <w:tab/>
        <w:tab/>
        <w:t>What were her strange views on pedos?</w:t>
      </w:r>
    </w:p>
    <w:p>
      <w:r>
        <w:rPr>
          <w:b/>
          <w:u w:val="single"/>
        </w:rPr>
        <w:t>142022</w:t>
      </w:r>
    </w:p>
    <w:p>
      <w:r>
        <w:t xml:space="preserve">7. </w:t>
        <w:tab/>
        <w:tab/>
        <w:tab/>
        <w:tab/>
        <w:tab/>
        <w:tab/>
        <w:t>That if you've gone through puberty you can't be a victim of pedophilia. Something along those lines</w:t>
      </w:r>
    </w:p>
    <w:p>
      <w:r>
        <w:rPr>
          <w:b/>
          <w:u w:val="single"/>
        </w:rPr>
        <w:t>142023</w:t>
      </w:r>
    </w:p>
    <w:p>
      <w:r>
        <w:t xml:space="preserve">8. </w:t>
        <w:tab/>
        <w:tab/>
        <w:tab/>
        <w:tab/>
        <w:tab/>
        <w:tab/>
        <w:tab/>
        <w:t>But isn't that the definition of pedophilia, *pre*pubescent?</w:t>
      </w:r>
    </w:p>
    <w:p>
      <w:r>
        <w:rPr>
          <w:b/>
          <w:u w:val="single"/>
        </w:rPr>
        <w:t>142024</w:t>
      </w:r>
    </w:p>
    <w:p>
      <w:r>
        <w:t xml:space="preserve">9. </w:t>
        <w:tab/>
        <w:tab/>
        <w:tab/>
        <w:tab/>
        <w:tab/>
        <w:tab/>
        <w:tab/>
        <w:tab/>
        <w:t>So then I guess she's technically right?</w:t>
      </w:r>
    </w:p>
    <w:p>
      <w:r>
        <w:rPr>
          <w:b/>
          <w:u w:val="single"/>
        </w:rPr>
        <w:t>142025</w:t>
      </w:r>
    </w:p>
    <w:p>
      <w:r>
        <w:t xml:space="preserve">10. </w:t>
        <w:tab/>
        <w:tab/>
        <w:t>Yeah I'm not that sure she understands it. She replies simply with "fuck you" because she has no other argument, and that's a good and simple way to stop the conversation while not having to validate her point. It also basically stops her opponent in their tracks, and helps invalidate anything else that have to say, especially since the person hes speaking with is just an asshole that wants to hurt her (you know, because he's male). Whether the burn registers or not for her, it will for others.</w:t>
      </w:r>
    </w:p>
    <w:p>
      <w:r>
        <w:rPr>
          <w:b/>
          <w:u w:val="single"/>
        </w:rPr>
        <w:t>142026</w:t>
      </w:r>
    </w:p>
    <w:p>
      <w:r>
        <w:t xml:space="preserve">11. </w:t>
        <w:tab/>
        <w:tab/>
        <w:tab/>
        <w:t>Yeah, it's pretty much the same when trying to burn religious people with logic and reason. There's little satisfaction in it since they are unable to actually see it. Can be funny for the bystanders though but it kinda feels like making fun of retarded people.</w:t>
      </w:r>
    </w:p>
    <w:p>
      <w:r>
        <w:rPr>
          <w:b/>
          <w:u w:val="single"/>
        </w:rPr>
        <w:t>142027</w:t>
      </w:r>
    </w:p>
    <w:p>
      <w:r>
        <w:t xml:space="preserve">12. </w:t>
        <w:tab/>
        <w:tab/>
        <w:tab/>
        <w:tab/>
        <w:t>LOL. I really like that analogy. But, yeah I agree wholeheartedly there. It's not really a burn if you don't feel it.</w:t>
      </w:r>
    </w:p>
    <w:p>
      <w:r>
        <w:rPr>
          <w:b/>
          <w:u w:val="single"/>
        </w:rPr>
        <w:t>142028</w:t>
      </w:r>
    </w:p>
    <w:p>
      <w:r>
        <w:t>1. TED_x_ talk. Let's not kid ourselves here.</w:t>
      </w:r>
    </w:p>
    <w:p>
      <w:r>
        <w:rPr>
          <w:b/>
          <w:u w:val="single"/>
        </w:rPr>
        <w:t>142029</w:t>
      </w:r>
    </w:p>
    <w:p>
      <w:r>
        <w:t xml:space="preserve">2. </w:t>
        <w:tab/>
        <w:t>They don't like to make the distinction anymore since the public at large figured out that TED is for actual articulate and respected adults to give well reasoned talks and TEDx is in fact, the kids table where they put the window lickers and retards.</w:t>
      </w:r>
    </w:p>
    <w:p>
      <w:r>
        <w:rPr>
          <w:b/>
          <w:u w:val="single"/>
        </w:rPr>
        <w:t>142030</w:t>
      </w:r>
    </w:p>
    <w:p>
      <w:r>
        <w:t>1. What an entitled cunt. "I am a woman, you can't punch meeeeee!!"</w:t>
      </w:r>
    </w:p>
    <w:p>
      <w:r>
        <w:rPr>
          <w:b/>
          <w:u w:val="single"/>
        </w:rPr>
        <w:t>142031</w:t>
      </w:r>
    </w:p>
    <w:p>
      <w:r>
        <w:t>1. Eye for an eye works only within a society or similar social construct. When using eye for and eye there most be an agreed upon limit to whose eye can be taken in revenge. The criminal, his family, his tribe, his clan his ethnic cohort, his race, his nation or his co-citizens. When it is agreed upon like in the old West that a man is responsible for his crimes it works great imo. The family vendetta you still see in Albania seems to work for them, but I wouldn’t want my child to be killed because my brother raped a girl for instance. This would create pressure to keep your family in check so I see why people go with it.   It cannot work within a multinational state such as the US. “Reverse” racism is a great example as to why it does not work. Modern White Americans are one of the least racially conscious groups. African Americans have a high racial consciousness. When when OJ was set free many Whites saw it as an injustice but they did not take retribution. When Trump was elected a retarded boy was tortured by blacks because he was White. Many black Americans believe in collectively punishing Whites for perceived crimes.</w:t>
      </w:r>
    </w:p>
    <w:p>
      <w:r>
        <w:rPr>
          <w:b/>
          <w:u w:val="single"/>
        </w:rPr>
        <w:t>142032</w:t>
      </w:r>
    </w:p>
    <w:p>
      <w:r>
        <w:t>1. No she’s not lol</w:t>
      </w:r>
    </w:p>
    <w:p>
      <w:r>
        <w:rPr>
          <w:b/>
          <w:u w:val="single"/>
        </w:rPr>
        <w:t>142033</w:t>
      </w:r>
    </w:p>
    <w:p>
      <w:r>
        <w:t xml:space="preserve">2. </w:t>
        <w:tab/>
        <w:t>Are you retarded? She’s beautiful</w:t>
      </w:r>
    </w:p>
    <w:p>
      <w:r>
        <w:rPr>
          <w:b/>
          <w:u w:val="single"/>
        </w:rPr>
        <w:t>142034</w:t>
      </w:r>
    </w:p>
    <w:p>
      <w:r>
        <w:t xml:space="preserve">3. </w:t>
        <w:tab/>
        <w:tab/>
        <w:t>But to pretty for jail? No suh</w:t>
      </w:r>
    </w:p>
    <w:p>
      <w:r>
        <w:rPr>
          <w:b/>
          <w:u w:val="single"/>
        </w:rPr>
        <w:t>142035</w:t>
      </w:r>
    </w:p>
    <w:p>
      <w:r>
        <w:t>1. I haven't figured out if I was transported to some bizarro world at some point in the last 5-10 years where everything I know is wrong or if people have just gotten that much dumber in that time period.</w:t>
      </w:r>
    </w:p>
    <w:p>
      <w:r>
        <w:rPr>
          <w:b/>
          <w:u w:val="single"/>
        </w:rPr>
        <w:t>142036</w:t>
      </w:r>
    </w:p>
    <w:p>
      <w:r>
        <w:t xml:space="preserve">2. </w:t>
        <w:tab/>
        <w:t>Are you honestly claiming you don't exclude at least some people from being your friend based on political idealogy? Would you be friends with someone in be ISIS or would you refuse to because of their political beliefs?</w:t>
      </w:r>
    </w:p>
    <w:p>
      <w:r>
        <w:rPr>
          <w:b/>
          <w:u w:val="single"/>
        </w:rPr>
        <w:t>142037</w:t>
      </w:r>
    </w:p>
    <w:p>
      <w:r>
        <w:t xml:space="preserve">3. </w:t>
        <w:tab/>
        <w:tab/>
        <w:t>I would say as long as they are not violent that no I do not. Then it is not so much their political ideology as the fact they are violent assholes. I dont mind people disagreeing with me. Politics is a tiny portion of life and I try to not let it affect my friendships. Media outlets would refer to me as a far right wing extremist though really I am closer to libertarian or leaning slightly conservative. I have friends who were hardcore Bernie supporters as well as some who loved Trump from day one. I would probably start distancing myself from them if they started talking about violently assaulting people from different ideologies. It is hard enough for me to make friends, I am not going to exclude people just because their politics dont match mine perfectly. I am friends based on shared interests with someone not who they vote for. I suppose I would also have trouble with being friends with someone who had no life or interests besides politics though that would be because we wouldn't have much in the way of shared interests to base a friendship on. ISIS would not qualify unless there is some nonviolent wing of them I haven't heard of.</w:t>
      </w:r>
    </w:p>
    <w:p>
      <w:r>
        <w:rPr>
          <w:b/>
          <w:u w:val="single"/>
        </w:rPr>
        <w:t>142038</w:t>
      </w:r>
    </w:p>
    <w:p>
      <w:r>
        <w:t xml:space="preserve">4. </w:t>
        <w:tab/>
        <w:tab/>
        <w:tab/>
        <w:t>&gt; I am not going to exclude people just because their politics dont match mine perfectly.  Thats not what the post says though. It said *any* political idealogy and a lot of political idealogies are inherently violent. You're basically saying you'd befriend people with nonviolent political idealogies and defining any political idealogy that is violent as not a political idealogy. Which is just No True Scotsmanning any political idealogy that is violent. Political idealogy may be a very small facet of your life but for many people it is a huge factor in their life and may literally get them killed.</w:t>
      </w:r>
    </w:p>
    <w:p>
      <w:r>
        <w:rPr>
          <w:b/>
          <w:u w:val="single"/>
        </w:rPr>
        <w:t>142039</w:t>
      </w:r>
    </w:p>
    <w:p>
      <w:r>
        <w:t xml:space="preserve">5. </w:t>
        <w:tab/>
        <w:tab/>
        <w:tab/>
        <w:tab/>
        <w:t>And the OP isn't meaning ISIS or similar. Sure we can accept that they mean exactly what you are saying in which case sure I would agree that I regularly exclude people from any number of political ideologies. But that's not what they mean. These are first world Tumblr users talking about not seeing how they can be friends with someone because of a difference in their politics. They have never met a member of ISIS, IRA, or hell even an actual white supremacist I would wager. We both know that is not what they are talking about. Taking stuff to extremes that weren't what was being intended is pointless.</w:t>
      </w:r>
    </w:p>
    <w:p>
      <w:r>
        <w:rPr>
          <w:b/>
          <w:u w:val="single"/>
        </w:rPr>
        <w:t>142040</w:t>
      </w:r>
    </w:p>
    <w:p>
      <w:r>
        <w:t xml:space="preserve">6. </w:t>
        <w:tab/>
        <w:tab/>
        <w:tab/>
        <w:tab/>
        <w:tab/>
        <w:t>Fuck you for putting the IRA and ISIS in the same category. My greatgrandpa and most of my grandpa's uncles were in the IRA. Eat a dick limey</w:t>
      </w:r>
    </w:p>
    <w:p>
      <w:r>
        <w:rPr>
          <w:b/>
          <w:u w:val="single"/>
        </w:rPr>
        <w:t>142041</w:t>
      </w:r>
    </w:p>
    <w:p>
      <w:r>
        <w:t>1. Very true. All our energy should be on Florida and Georgia. DeSantis, Scott, and Kemp all are pro-MAGA.</w:t>
      </w:r>
    </w:p>
    <w:p>
      <w:r>
        <w:rPr>
          <w:b/>
          <w:u w:val="single"/>
        </w:rPr>
        <w:t>142042</w:t>
      </w:r>
    </w:p>
    <w:p>
      <w:r>
        <w:t xml:space="preserve">2. </w:t>
        <w:tab/>
        <w:t>And suspicions about Montana. And some posts mentioning Wisconsin and their governor race. Shits happening everywhere.</w:t>
      </w:r>
    </w:p>
    <w:p>
      <w:r>
        <w:rPr>
          <w:b/>
          <w:u w:val="single"/>
        </w:rPr>
        <w:t>142043</w:t>
      </w:r>
    </w:p>
    <w:p>
      <w:r>
        <w:t>1. My son will be red pilled, his Mother is a first class cunt who still tries to destroy my reputation, a fucking treacherous scab.</w:t>
      </w:r>
    </w:p>
    <w:p>
      <w:r>
        <w:rPr>
          <w:b/>
          <w:u w:val="single"/>
        </w:rPr>
        <w:t>142044</w:t>
      </w:r>
    </w:p>
    <w:p>
      <w:r>
        <w:t>1. more context: https://www.youtube.com/watch?v=_RVch9ZBwQM  its bullshit he was led away in cuffs, both those bitches should be prosecuted he was clearly defending himself, he didnt even hit her.</w:t>
      </w:r>
    </w:p>
    <w:p>
      <w:r>
        <w:rPr>
          <w:b/>
          <w:u w:val="single"/>
        </w:rPr>
        <w:t>142045</w:t>
      </w:r>
    </w:p>
    <w:p>
      <w:r>
        <w:t xml:space="preserve">2. </w:t>
        <w:tab/>
        <w:t>That made me sick.  "He hit her, he hit her I saw it. That's against the law" bitch you didn't see shit.</w:t>
      </w:r>
    </w:p>
    <w:p>
      <w:r>
        <w:rPr>
          <w:b/>
          <w:u w:val="single"/>
        </w:rPr>
        <w:t>142046</w:t>
      </w:r>
    </w:p>
    <w:p>
      <w:r>
        <w:t xml:space="preserve">3. </w:t>
        <w:tab/>
        <w:tab/>
        <w:t>People are so unobservant it's not even funny bunch of retards we share this planet with and they work also</w:t>
      </w:r>
    </w:p>
    <w:p>
      <w:r>
        <w:rPr>
          <w:b/>
          <w:u w:val="single"/>
        </w:rPr>
        <w:t>142047</w:t>
      </w:r>
    </w:p>
    <w:p>
      <w:r>
        <w:t xml:space="preserve">4. </w:t>
        <w:tab/>
        <w:tab/>
        <w:tab/>
        <w:t>Most of the pieces of shit don’t work, they live off the backs of the people who do. They do tend to reproduce at amazing speed, though.</w:t>
      </w:r>
    </w:p>
    <w:p>
      <w:r>
        <w:rPr>
          <w:b/>
          <w:u w:val="single"/>
        </w:rPr>
        <w:t>142048</w:t>
      </w:r>
    </w:p>
    <w:p>
      <w:r>
        <w:t xml:space="preserve">5. </w:t>
        <w:tab/>
        <w:t>It looks like they cuffed them both. They might be using the opportunity to get them away from the scene for two reasons: to figure out wtf happened in a controlled manner and to ensure the other retards on the scene calm the fuck down and don't start fights with the dude. That's me being optimistic. I wouldn't be surprised if they arrested him cause he's a dude.</w:t>
      </w:r>
    </w:p>
    <w:p>
      <w:r>
        <w:rPr>
          <w:b/>
          <w:u w:val="single"/>
        </w:rPr>
        <w:t>142049</w:t>
      </w:r>
    </w:p>
    <w:p>
      <w:r>
        <w:t>1. seems suspicious but this might also have something to do with the automatic triggering of the digital recount, florida law.    idk but if gallium flips the script during this recount this will certainly be fishy.   Edit meant Nelson not Gillian</w:t>
      </w:r>
    </w:p>
    <w:p>
      <w:r>
        <w:rPr>
          <w:b/>
          <w:u w:val="single"/>
        </w:rPr>
        <w:t>142050</w:t>
      </w:r>
    </w:p>
    <w:p>
      <w:r>
        <w:t xml:space="preserve">2. </w:t>
        <w:tab/>
        <w:t>Gillums isnt being recounted just yet. Just senate last ive seen.   Spez: theyre recounting governor race now too. Sigh.</w:t>
      </w:r>
    </w:p>
    <w:p>
      <w:r>
        <w:rPr>
          <w:b/>
          <w:u w:val="single"/>
        </w:rPr>
        <w:t>142051</w:t>
      </w:r>
    </w:p>
    <w:p>
      <w:r>
        <w:t xml:space="preserve">3. </w:t>
        <w:tab/>
        <w:tab/>
        <w:t>Well now magically Desantis' lead has been cut to 0.5%, just low enough to trigger recount. It's fucking bullshit.</w:t>
      </w:r>
    </w:p>
    <w:p>
      <w:r>
        <w:rPr>
          <w:b/>
          <w:u w:val="single"/>
        </w:rPr>
        <w:t>142052</w:t>
      </w:r>
    </w:p>
    <w:p>
      <w:r>
        <w:t xml:space="preserve">4. </w:t>
        <w:tab/>
        <w:tab/>
        <w:tab/>
        <w:t>Im not even worried about a recount but theyre STILL counting in broward and wont tell us any information on it.</w:t>
      </w:r>
    </w:p>
    <w:p>
      <w:r>
        <w:rPr>
          <w:b/>
          <w:u w:val="single"/>
        </w:rPr>
        <w:t>142053</w:t>
      </w:r>
    </w:p>
    <w:p>
      <w:r>
        <w:t xml:space="preserve">5. </w:t>
        <w:tab/>
        <w:tab/>
        <w:tab/>
        <w:tab/>
        <w:t>It's a corrupt county, I can smell the fraud from up here in the north states.</w:t>
      </w:r>
    </w:p>
    <w:p>
      <w:r>
        <w:rPr>
          <w:b/>
          <w:u w:val="single"/>
        </w:rPr>
        <w:t>142054</w:t>
      </w:r>
    </w:p>
    <w:p>
      <w:r>
        <w:t xml:space="preserve">6. </w:t>
        <w:tab/>
        <w:tab/>
        <w:t>Gillum hired the Bush vs. Gore lawyer to go after it.</w:t>
      </w:r>
    </w:p>
    <w:p>
      <w:r>
        <w:rPr>
          <w:b/>
          <w:u w:val="single"/>
        </w:rPr>
        <w:t>142055</w:t>
      </w:r>
    </w:p>
    <w:p>
      <w:r>
        <w:t>1. Those guys died so that she could have the freedom to be a cunt. Not so she could do cunty stuff without paying the price.   This is the problem with people. The don’t realize that the first amendment guarantees that government won’t stop free speech. But you can still get fired for it. Fucking idiots</w:t>
      </w:r>
    </w:p>
    <w:p>
      <w:r>
        <w:rPr>
          <w:b/>
          <w:u w:val="single"/>
        </w:rPr>
        <w:t>142056</w:t>
      </w:r>
    </w:p>
    <w:p>
      <w:r>
        <w:t>1. I'm a muslim and I LOVE this decision.  There is nothing in Islam that says men and women can't shake hands.  These disgusting traditional, extremist muslims sexualize EVERYTHING.  "HEY BITCH, shaking hands is not the same as grinding on the man's crotch!".  These are the same disgusting people who make little girls as young as 3-4 wear a head cover, again, sexualizing children!  She deserves it, they should send her ass back to Algeria where she can refuse a handshake but can get raped at random at any street corner without any consequences.  Good luck lady.</w:t>
      </w:r>
    </w:p>
    <w:p>
      <w:r>
        <w:rPr>
          <w:b/>
          <w:u w:val="single"/>
        </w:rPr>
        <w:t>142057</w:t>
      </w:r>
    </w:p>
    <w:p>
      <w:r>
        <w:t xml:space="preserve">2. </w:t>
        <w:tab/>
        <w:t>&gt;  There is nothing in Islam that says men and women can't shake hands.   Yeaaaaaaah....that's not correct. Islam is pretty clear on this: no shaking hands between men and women who are not "mahram" (a "mahram" includes the husband as well as all people that the woman cannot marry e.g. brother, father, son etc.).  ---  Exhibit A:  It was narrated that Ma’qil ibn Yassaar said: the Messenger of Allaah (peace and blessings of Allaah be upon him) said: “For one of you to be **stabbed in the head with an iron needle** is better for him than that he should touch a woman who is not permissible for him.”   (Reference: Narrated by al-Tabaraani in al-Kabeer, 486. Shaykh al-Albaani said in Saheeh al-Jaami’, 5045, that this hadeeth is saheeh.)  ---  Exhibit B:  Muhammad bin Munkadir said that he heard Umaimah bint Ruqaiqah say: “I came to the Prophet (ﷺ) with some other women, to offer our pledge to him. He said to us: ‘(I accept your pledge) with regard to what you are able to do. **But I do not shake hands with women.**’”  (Reference: http://sunnah.com/urn/1277230)</w:t>
      </w:r>
    </w:p>
    <w:p>
      <w:r>
        <w:rPr>
          <w:b/>
          <w:u w:val="single"/>
        </w:rPr>
        <w:t>142058</w:t>
      </w:r>
    </w:p>
    <w:p>
      <w:r>
        <w:t xml:space="preserve">3. </w:t>
        <w:tab/>
        <w:tab/>
        <w:t>Riiight. Since it is pretty clear that Hadith is entirely fabricated nonsense there is still nothing in Islam that prohibits shaking hands. Let’s imagine for a second if the Hadith you quoted was true, 1) touching a woman in this context doesn’t mean literally touch, it means in a sexual context 2) those words sound very violent. I don’t know why pretend Muslims who claim to love their prophet insist on portraying him as a violent nut job.   There are verses in the Quran that actually condemn Hadith by name.</w:t>
      </w:r>
    </w:p>
    <w:p>
      <w:r>
        <w:rPr>
          <w:b/>
          <w:u w:val="single"/>
        </w:rPr>
        <w:t>142059</w:t>
      </w:r>
    </w:p>
    <w:p>
      <w:r>
        <w:t xml:space="preserve">4. </w:t>
        <w:tab/>
        <w:tab/>
        <w:tab/>
        <w:t>&gt; There are verses in the Quran that actually condemn Hadith by name.   That's not correct either. Hadith is the collective word used for the sayings and deeds of the Prophet Muhammad (SAW). And this is what the Quran says about the actions of the Prophet:  **Indeed in the Messenger of Allâh (Muhammad SAW) you have a good example to follow, for him who hopes for (the Meeting with) Allâh and the Last Day and remembers Allâh much. (33:21)**   If the Prophet didn't shake hands with women, it makes sense for Muslims (who are told that he is a good example to follow) to do the same and refrain from shaking hands with people of the opposite gender.  And if that seems extreme, consider this next verse:   **"It may be that you dislike a thing which is good for you and that you like a thing which is bad for you. Allâh knows but you do not know." (2:216)**  Since a Muslim believes in Allah, they also believe that His knowledge and wisdom are infinite. So if Allah has prohibited this action, as depicted by His Prophet, there's wisdom in that prohibition. The fact that we may or may not be able to grasp that doesn't change its value.</w:t>
      </w:r>
    </w:p>
    <w:p>
      <w:r>
        <w:rPr>
          <w:b/>
          <w:u w:val="single"/>
        </w:rPr>
        <w:t>142060</w:t>
      </w:r>
    </w:p>
    <w:p>
      <w:r>
        <w:t xml:space="preserve">5. </w:t>
        <w:tab/>
        <w:tab/>
        <w:tab/>
        <w:tab/>
        <w:t>Like I said, there is a growing number of people, including myself, who consider Hadith to be corrupt and therefore unreliable. Just look at the numbers, over 100,000 Hadith were initially put forth and Bukhari “authenticated” a fraction of them. God promised in the Quran to preserve the Quran, not the Hadith. Additionally, the prophet wasn’t allowed to preach anything outside of the Quran so if it’s not in the Quran then it’s fabricated.   There are also a lot of contradictions and nonsense in Hadith. Gods religion doesn’t have contradictions and nonsense.</w:t>
      </w:r>
    </w:p>
    <w:p>
      <w:r>
        <w:rPr>
          <w:b/>
          <w:u w:val="single"/>
        </w:rPr>
        <w:t>142061</w:t>
      </w:r>
    </w:p>
    <w:p>
      <w:r>
        <w:t xml:space="preserve">6. </w:t>
        <w:tab/>
        <w:tab/>
        <w:tab/>
        <w:tab/>
        <w:tab/>
        <w:t>&gt; Additionally, the prophet wasn’t allowed to preach anything outside of the Quran so if it’s not in the Quran then it’s fabricated.  Relying only on Quran and rejecting Hadith would make a lot of things very difficult. For example, the Quran mentions many many times to offer prayer. How many rakaat? How to do ablution first? What time to pray? What to recite in prayer? What sequence of steps to follow in prayer? How many sujood in one rakat?  None of these answers are available in the Quran. Only in the hadith.  And that's just one issue, prayer. Similar problems crop up with zakat, hajj and many other facets of religion. Hadith is pretty much mandatory if you want to follow Islam properly.</w:t>
      </w:r>
    </w:p>
    <w:p>
      <w:r>
        <w:rPr>
          <w:b/>
          <w:u w:val="single"/>
        </w:rPr>
        <w:t>142062</w:t>
      </w:r>
    </w:p>
    <w:p>
      <w:r>
        <w:t>1. So, this slut wants to be able to walk around with her ass and tits hanging out, for attention,  but we should teach boys to ignore her... LOL.   Can't eat your cake and have it too, tramp.  Go put some damn clothes on and learn something. You can whore around on your own time.</w:t>
      </w:r>
    </w:p>
    <w:p>
      <w:r>
        <w:rPr>
          <w:b/>
          <w:u w:val="single"/>
        </w:rPr>
        <w:t>142063</w:t>
      </w:r>
    </w:p>
    <w:p>
      <w:r>
        <w:t xml:space="preserve">2. </w:t>
        <w:tab/>
        <w:t>Ayyyy spicy.</w:t>
      </w:r>
    </w:p>
    <w:p>
      <w:r>
        <w:rPr>
          <w:b/>
          <w:u w:val="single"/>
        </w:rPr>
        <w:t>142064</w:t>
      </w:r>
    </w:p>
    <w:p>
      <w:r>
        <w:t>1. Holy shit, it’s the retarded Cuphead dude doing competent journalism?  What timeline is this?</w:t>
      </w:r>
    </w:p>
    <w:p>
      <w:r>
        <w:rPr>
          <w:b/>
          <w:u w:val="single"/>
        </w:rPr>
        <w:t>142065</w:t>
      </w:r>
    </w:p>
    <w:p>
      <w:r>
        <w:t xml:space="preserve">2. </w:t>
        <w:tab/>
        <w:t>I said it then and I'll say it again.  "Dean Takahashi did nothing wrong. " Journalistically that is.</w:t>
      </w:r>
    </w:p>
    <w:p>
      <w:r>
        <w:rPr>
          <w:b/>
          <w:u w:val="single"/>
        </w:rPr>
        <w:t>142066</w:t>
      </w:r>
    </w:p>
    <w:p>
      <w:r>
        <w:t xml:space="preserve">3. </w:t>
        <w:tab/>
        <w:tab/>
        <w:t>[But a freaking A.I. Waifu still manages to get past the tutorial stage.](https://youtu.be/cuXn4scUeH0)</w:t>
      </w:r>
    </w:p>
    <w:p>
      <w:r>
        <w:rPr>
          <w:b/>
          <w:u w:val="single"/>
        </w:rPr>
        <w:t>142067</w:t>
      </w:r>
    </w:p>
    <w:p>
      <w:r>
        <w:t xml:space="preserve">4. </w:t>
        <w:tab/>
        <w:tab/>
        <w:tab/>
        <w:t>1. That is hilarious.   2. How exactly do these waifu cyber women make money? Is there a team behind her? Or a girl, kinda like camming? I can dig watching your favorite girl play games or sing songs and stuff, but who is making money off her?</w:t>
      </w:r>
    </w:p>
    <w:p>
      <w:r>
        <w:rPr>
          <w:b/>
          <w:u w:val="single"/>
        </w:rPr>
        <w:t>142068</w:t>
      </w:r>
    </w:p>
    <w:p>
      <w:r>
        <w:t xml:space="preserve">5. </w:t>
        <w:tab/>
        <w:tab/>
        <w:tab/>
        <w:tab/>
        <w:t>Kizuna in particular is sponsored by/a product of the Japanese tourism board or something like that. I think most of them just make their money the same way normal streamers/youtubers do, just with this gimmick. They're also not real AI; it's just motion capture. I've seen video of one of them having their software glitch, and reveal that the waifu is actually some middle-aged dude. No clue how they do the voice, maybe software too.</w:t>
      </w:r>
    </w:p>
    <w:p>
      <w:r>
        <w:rPr>
          <w:b/>
          <w:u w:val="single"/>
        </w:rPr>
        <w:t>142069</w:t>
      </w:r>
    </w:p>
    <w:p>
      <w:r>
        <w:t xml:space="preserve">6. </w:t>
        <w:tab/>
        <w:tab/>
        <w:tab/>
        <w:tab/>
        <w:tab/>
        <w:t>i thought the motion capture thing was a 4chan hoax.  supposedly Kizuna is a pure virtual girl down to having a simulated game controller to play on.</w:t>
      </w:r>
    </w:p>
    <w:p>
      <w:r>
        <w:rPr>
          <w:b/>
          <w:u w:val="single"/>
        </w:rPr>
        <w:t>142070</w:t>
      </w:r>
    </w:p>
    <w:p>
      <w:r>
        <w:t xml:space="preserve">7. </w:t>
        <w:tab/>
        <w:tab/>
        <w:tab/>
        <w:tab/>
        <w:tab/>
        <w:tab/>
        <w:t>A 4chan prank wouldn't be surprising, but I highly doubt Kizuna is a real AI in any way. At the very least, there has to be a writer and actress responsible for her dialog. The gameplay just doesn't seem like AI behavior, either.</w:t>
      </w:r>
    </w:p>
    <w:p>
      <w:r>
        <w:rPr>
          <w:b/>
          <w:u w:val="single"/>
        </w:rPr>
        <w:t>142071</w:t>
      </w:r>
    </w:p>
    <w:p>
      <w:r>
        <w:t xml:space="preserve">8. </w:t>
        <w:tab/>
        <w:tab/>
        <w:tab/>
        <w:tab/>
        <w:tab/>
        <w:t>Lol that guys job is crazy! Thanks, it's a wild phenomenon. It's a little amazing to think of where tech will be in 20 years. What will the weebs be on about then? Hahaha</w:t>
      </w:r>
    </w:p>
    <w:p>
      <w:r>
        <w:rPr>
          <w:b/>
          <w:u w:val="single"/>
        </w:rPr>
        <w:t>142072</w:t>
      </w:r>
    </w:p>
    <w:p>
      <w:r>
        <w:t xml:space="preserve">9. </w:t>
        <w:tab/>
        <w:tab/>
        <w:tab/>
        <w:tab/>
        <w:t>&gt; That is hilarious.   A lot of the AI Games channel is of Kizuna going cute nutso when playing games doesn't go her way.   [*angry effort noises* when she's playing Trap Adventure 2 for example.](https://www.youtube.com/watch?v=3AK24prZk-k)</w:t>
      </w:r>
    </w:p>
    <w:p>
      <w:r>
        <w:rPr>
          <w:b/>
          <w:u w:val="single"/>
        </w:rPr>
        <w:t>142073</w:t>
      </w:r>
    </w:p>
    <w:p>
      <w:r>
        <w:t xml:space="preserve">10. </w:t>
        <w:tab/>
        <w:tab/>
        <w:tab/>
        <w:tab/>
        <w:tab/>
        <w:t>*Skreeeees in cute waifu noises*</w:t>
      </w:r>
    </w:p>
    <w:p>
      <w:r>
        <w:rPr>
          <w:b/>
          <w:u w:val="single"/>
        </w:rPr>
        <w:t>142074</w:t>
      </w:r>
    </w:p>
    <w:p>
      <w:r>
        <w:t xml:space="preserve">11. </w:t>
        <w:tab/>
        <w:tab/>
        <w:tab/>
        <w:tab/>
        <w:t>I am pretty sure there is a team behind her.. Just not in the way you are thinking. ;)</w:t>
      </w:r>
    </w:p>
    <w:p>
      <w:r>
        <w:rPr>
          <w:b/>
          <w:u w:val="single"/>
        </w:rPr>
        <w:t>142075</w:t>
      </w:r>
    </w:p>
    <w:p>
      <w:r>
        <w:t xml:space="preserve">12. </w:t>
        <w:tab/>
        <w:tab/>
        <w:tab/>
        <w:t>The guy sucks at gaming no doubt but that's never diminished his enjoyment of what he plays and he has many serious articles treating the gaming industry as an industry.</w:t>
      </w:r>
    </w:p>
    <w:p>
      <w:r>
        <w:rPr>
          <w:b/>
          <w:u w:val="single"/>
        </w:rPr>
        <w:t>142076</w:t>
      </w:r>
    </w:p>
    <w:p>
      <w:r>
        <w:t xml:space="preserve">13. </w:t>
        <w:tab/>
        <w:tab/>
        <w:tab/>
        <w:tab/>
        <w:t>The problem is he also did reviews, and that's a big problem. How can you determine a game's difficulty, fun factor, game mechanics when you are below a novice? The only thing acceptable is had he had someone else play the game and then said person provide their POV.</w:t>
      </w:r>
    </w:p>
    <w:p>
      <w:r>
        <w:rPr>
          <w:b/>
          <w:u w:val="single"/>
        </w:rPr>
        <w:t>142077</w:t>
      </w:r>
    </w:p>
    <w:p>
      <w:r>
        <w:t xml:space="preserve">14. </w:t>
        <w:tab/>
        <w:tab/>
        <w:tab/>
        <w:tab/>
        <w:tab/>
        <w:t>"You don't need to be able to play the game or understand the mechanics to discuss the game and review it."  I think it's an absolute load of shit for a stance, but people hold it and defend it.</w:t>
      </w:r>
    </w:p>
    <w:p>
      <w:r>
        <w:rPr>
          <w:b/>
          <w:u w:val="single"/>
        </w:rPr>
        <w:t>142078</w:t>
      </w:r>
    </w:p>
    <w:p>
      <w:r>
        <w:t>1. I'm not surprised.  Last review I saw for FFXV was an hour long dissection of how the game was just so dam mediocre.  Recycled assets (every diner is literally the same), procedurally generated background characters with a low pool of traits to mix and match from leading to four characters with the same face in the same building, stock monster designs bought from outside developer studios, a large amount of fluff content designed to pad out length (find random dungeon, random quest has you clearing exact same dungeon), as well as larger blunders into the overall design of the game (poor combat system, MC is virtually immortal), as well as bad marketing blunders (important lore information is sold separately as a movie).  VII was the high point for Squenix and since then it looks like they've been coasting downhill while trying to recapture that magic.</w:t>
      </w:r>
    </w:p>
    <w:p>
      <w:r>
        <w:rPr>
          <w:b/>
          <w:u w:val="single"/>
        </w:rPr>
        <w:t>142079</w:t>
      </w:r>
    </w:p>
    <w:p>
      <w:r>
        <w:t xml:space="preserve">2. </w:t>
        <w:tab/>
        <w:t>Half of FFXV's story wasn't in the game. You needed to watch the anime and the movie. Even then the story just jumps and all that character development gets thrown in the bin, and we get a time jump.  The side stories are almost non existent, the character motivations are vague and not well fleshed out, the world feels empty, the NPC's are lifeless, the combat has the appearance of complexity but it's just an illusion, just warp strike everything with the warp strike sword to cheese the game.  A pretty game that has no depth.  Ever since FFXII the games seem to have forgotten story and relied on the player to read datalogs to know what's going on (even FFXII relied on diary entries too much IMO). Instead of showing the story it has these stupid encyclopedia entries to explain everything. 13's world felt empty because you interacted with almost zero other characters throughout the game other than the party members, 15 suffers from this as well. Characters enter and leave with almost no explanation of who they are.   6,7,8,9 and 10 created a world where the story took place in. It felt like a world. The NPC's seemed like they had a reason for existing. These later games have just a veneer that looks like a world but you scratch the surface and there is nothing there. Final fantasy seems to have forgotten that the story is the most important part of an RPG.</w:t>
      </w:r>
    </w:p>
    <w:p>
      <w:r>
        <w:rPr>
          <w:b/>
          <w:u w:val="single"/>
        </w:rPr>
        <w:t>142080</w:t>
      </w:r>
    </w:p>
    <w:p>
      <w:r>
        <w:t xml:space="preserve">3. </w:t>
        <w:tab/>
        <w:tab/>
        <w:t>Have Kefka mate with a weasel and then you get the enemy of FF15. Also after the resort place the story was railroaded as FUCK.  You railroad AT THE BEGINNING, open up in the middle. MAYBE railroad towards the end.  You don't give fucktons of freedom then just force you forward. Your betrothed brother was also a twat.  The game was far better than FF13 but that isn't at all hard.</w:t>
      </w:r>
    </w:p>
    <w:p>
      <w:r>
        <w:rPr>
          <w:b/>
          <w:u w:val="single"/>
        </w:rPr>
        <w:t>142081</w:t>
      </w:r>
    </w:p>
    <w:p>
      <w:r>
        <w:t>1. But...there are male celebrities raping people though...  Nobody in this post is saying *all* male celebrities are raping people, just calling out the ones that do.</w:t>
      </w:r>
    </w:p>
    <w:p>
      <w:r>
        <w:rPr>
          <w:b/>
          <w:u w:val="single"/>
        </w:rPr>
        <w:t>142082</w:t>
      </w:r>
    </w:p>
    <w:p>
      <w:r>
        <w:t xml:space="preserve">2. </w:t>
        <w:tab/>
        <w:t>Honestly this is a really shitty post and I don't get why it was upvoted. I like posts where the person actually holds retarded views. For example look at the top posts of all time, those are all great, you know actually insane people who don't have a realistic worldview at all.  But this post isn't like that at all imo, I think it's a meme, and I agree with its' content, because you shouldn't rape people. Yes there are problems with false accusations but op didn't say anything about that at all, maybe they agree with the fact that false accusations are as bad as rape, we don't fucking know and getting offended about something we think someone thinks is something that someone this sub was made to mock would do.</w:t>
      </w:r>
    </w:p>
    <w:p>
      <w:r>
        <w:rPr>
          <w:b/>
          <w:u w:val="single"/>
        </w:rPr>
        <w:t>142083</w:t>
      </w:r>
    </w:p>
    <w:p>
      <w:r>
        <w:t xml:space="preserve">3. </w:t>
        <w:tab/>
        <w:tab/>
        <w:t>Amen, couldn't agree more.   I'd also like to add that the people upvoting this are getting offended by a meme aka a joke. Aren't y'all supposed to be against getting "triggered" over jokes?</w:t>
      </w:r>
    </w:p>
    <w:p>
      <w:r>
        <w:rPr>
          <w:b/>
          <w:u w:val="single"/>
        </w:rPr>
        <w:t>142084</w:t>
      </w:r>
    </w:p>
    <w:p>
      <w:r>
        <w:t xml:space="preserve">4. </w:t>
        <w:tab/>
        <w:tab/>
        <w:t>Amén. When did we become the snowflakes?</w:t>
      </w:r>
    </w:p>
    <w:p>
      <w:r>
        <w:rPr>
          <w:b/>
          <w:u w:val="single"/>
        </w:rPr>
        <w:t>142085</w:t>
      </w:r>
    </w:p>
    <w:p>
      <w:r>
        <w:t xml:space="preserve">5. </w:t>
        <w:tab/>
        <w:tab/>
        <w:tab/>
        <w:t>Its been a good while now.   Used to have posts about people thinking they are planets or complaining that their headmate's wings were too big and knocking shit down.  Now we get front page posts where people are angry about the message "Dont rape"</w:t>
      </w:r>
    </w:p>
    <w:p>
      <w:r>
        <w:rPr>
          <w:b/>
          <w:u w:val="single"/>
        </w:rPr>
        <w:t>142086</w:t>
      </w:r>
    </w:p>
    <w:p>
      <w:r>
        <w:t xml:space="preserve">6. </w:t>
        <w:tab/>
        <w:tab/>
        <w:tab/>
        <w:tab/>
        <w:t>Yes! Where are the people who's imaginary tails get stuck in doors?</w:t>
      </w:r>
    </w:p>
    <w:p>
      <w:r>
        <w:rPr>
          <w:b/>
          <w:u w:val="single"/>
        </w:rPr>
        <w:t>142087</w:t>
      </w:r>
    </w:p>
    <w:p>
      <w:r>
        <w:t xml:space="preserve">7. </w:t>
        <w:tab/>
        <w:tab/>
        <w:t>If you look at OP's flair, it gives some context and explains a lot about probably why this was posted.  At times this sub is highly amusing for its SJW bullshit. But at other times it strays into territory I wish it wouldn't.   Regarding said flair, there aren't "two motherfucking genders", for the record. Some countries/cultures objectively have more, and gender is distinct from sex. Let's not go down that road. Please.</w:t>
      </w:r>
    </w:p>
    <w:p>
      <w:r>
        <w:rPr>
          <w:b/>
          <w:u w:val="single"/>
        </w:rPr>
        <w:t>142088</w:t>
      </w:r>
    </w:p>
    <w:p>
      <w:r>
        <w:t>1. Cor blimey... has Britain begun un-cucking itself?</w:t>
      </w:r>
    </w:p>
    <w:p>
      <w:r>
        <w:rPr>
          <w:b/>
          <w:u w:val="single"/>
        </w:rPr>
        <w:t>142089</w:t>
      </w:r>
    </w:p>
    <w:p>
      <w:r>
        <w:t>1. So I've got to ask... you've limited interaction here on KiA and each time you feel the need to include something like "watch the whole thing... blah blah blah".  Why?  It's clear you're not a user here given your only involvement is in your own "I'm totes not trying to sell a narrative" posts so I'm wondering if you're just a seller of bad bait or what.</w:t>
      </w:r>
    </w:p>
    <w:p>
      <w:r>
        <w:rPr>
          <w:b/>
          <w:u w:val="single"/>
        </w:rPr>
        <w:t>142090</w:t>
      </w:r>
    </w:p>
    <w:p>
      <w:r>
        <w:t xml:space="preserve">2. </w:t>
        <w:tab/>
        <w:t>https://www.reddit.com/r/KotakuInAction/comments/9r9cjx/is_wozzie_insane_read_the_whole_thread_and/  This was my reddit post from tomorrow regarding Woz Lee and his insane reason(s) for dropping his support for GG.  I'm not a frequenter of this reddit (I didn't know that was a criteria to determine whether that person is legit or nah), though I do come here from time to time.  I do know why you get the suspicion about me. I've seen some people on SJW side state that anti-SJWs don't watch the whole video. And, I don't want to bother other people on social media but decide to post it on this Reddit.  So I guess that's my reason.  PS: what do you think is objectively wrong with this video</w:t>
      </w:r>
    </w:p>
    <w:p>
      <w:r>
        <w:rPr>
          <w:b/>
          <w:u w:val="single"/>
        </w:rPr>
        <w:t>142091</w:t>
      </w:r>
    </w:p>
    <w:p>
      <w:r>
        <w:t xml:space="preserve">3. </w:t>
        <w:tab/>
        <w:tab/>
        <w:t>I'm sure you don't know why I get the suspicion about you.  Just as I'm sure you didn't understand my indirect reference to your prior post here.  Good luck with your... questions and confusion.</w:t>
      </w:r>
    </w:p>
    <w:p>
      <w:r>
        <w:rPr>
          <w:b/>
          <w:u w:val="single"/>
        </w:rPr>
        <w:t>142092</w:t>
      </w:r>
    </w:p>
    <w:p>
      <w:r>
        <w:t xml:space="preserve">4. </w:t>
        <w:tab/>
        <w:tab/>
        <w:tab/>
        <w:t>A: Not trying to be snarky. I've seen how posts like these go (usually posted with bad faith).  B: Elaborate?  C: Thanks(?).</w:t>
      </w:r>
    </w:p>
    <w:p>
      <w:r>
        <w:rPr>
          <w:b/>
          <w:u w:val="single"/>
        </w:rPr>
        <w:t>142093</w:t>
      </w:r>
    </w:p>
    <w:p>
      <w:r>
        <w:t>1. &gt;“The idea that banning books is about censorship and that censorship limits free speech is often decried as a poor reason to keep the novel on schools’ reading lists as its racist **themes make it violent and oppressive** for black students.”  Wait, just fucking what?! It's a **BOOK** you brain-dead fucks! This bullshit of everything someone doesn't like, or what they think some other group won't like, is somehow "violence" or "oppression".. is retarded beyond words, and is a complete bastardization of the terms, of language and general logic in the EXTREME!</w:t>
      </w:r>
    </w:p>
    <w:p>
      <w:r>
        <w:rPr>
          <w:b/>
          <w:u w:val="single"/>
        </w:rPr>
        <w:t>142094</w:t>
      </w:r>
    </w:p>
    <w:p>
      <w:r>
        <w:t>1. *“That’s when I knew that something underhanded was afoot,” Abramovitz said.*  An unconfirmed source also said rather bluntly, ”This twat dicked him.”</w:t>
      </w:r>
    </w:p>
    <w:p>
      <w:r>
        <w:rPr>
          <w:b/>
          <w:u w:val="single"/>
        </w:rPr>
        <w:t>142095</w:t>
      </w:r>
    </w:p>
    <w:p>
      <w:r>
        <w:t>1. If I remember correctly, his death was extremely suspicious</w:t>
      </w:r>
    </w:p>
    <w:p>
      <w:r>
        <w:rPr>
          <w:b/>
          <w:u w:val="single"/>
        </w:rPr>
        <w:t>142096</w:t>
      </w:r>
    </w:p>
    <w:p>
      <w:r>
        <w:t xml:space="preserve">2. </w:t>
        <w:tab/>
        <w:t>You don't remember correctly then, he just had a big fight with his wife (she wanted a divorce) and killed himself on the beach that night.  &gt;One evening in May, federal prosecutor Beranton J. Whisenant Jr. confronted his wife, Ebony, about ending their marriage, then left their Miramar home in his gray Lexus sedan.  &gt;Around midnight, she reached him by cellphone and he told her that he was going to Hollywood beach by the Diplomat Hotel. They talked again about their relationship, with Whisenant saying he “had given up, but it didn’t matter anymore.” Later, he sent her some “unsettling text messages” and said goodbye.  &gt;Distraught, Ebony Whisenant drove to the Diplomat, searching the hotel parking lot. She found his car but not him. Within hours, a passersby would find her husband’s body in the surf, with a single gunshot wound to his head.  https://www.miamiherald.com/news/local/article167403992.html</w:t>
      </w:r>
    </w:p>
    <w:p>
      <w:r>
        <w:rPr>
          <w:b/>
          <w:u w:val="single"/>
        </w:rPr>
        <w:t>142097</w:t>
      </w:r>
    </w:p>
    <w:p>
      <w:r>
        <w:t xml:space="preserve">3. </w:t>
        <w:tab/>
        <w:tab/>
        <w:t>Never heard that side.</w:t>
      </w:r>
    </w:p>
    <w:p>
      <w:r>
        <w:rPr>
          <w:b/>
          <w:u w:val="single"/>
        </w:rPr>
        <w:t>142098</w:t>
      </w:r>
    </w:p>
    <w:p>
      <w:r>
        <w:t xml:space="preserve">4. </w:t>
        <w:tab/>
        <w:t>https://www.youtube.com/watch?v=Wd7AJgtllK8</w:t>
      </w:r>
    </w:p>
    <w:p>
      <w:r>
        <w:rPr>
          <w:b/>
          <w:u w:val="single"/>
        </w:rPr>
        <w:t>142099</w:t>
      </w:r>
    </w:p>
    <w:p>
      <w:r>
        <w:t>1. [removed]</w:t>
      </w:r>
    </w:p>
    <w:p>
      <w:r>
        <w:rPr>
          <w:b/>
          <w:u w:val="single"/>
        </w:rPr>
        <w:t>142100</w:t>
      </w:r>
    </w:p>
    <w:p>
      <w:r>
        <w:t xml:space="preserve">2. </w:t>
        <w:tab/>
        <w:t>And you a cunt.  Everyone's happy :)</w:t>
      </w:r>
    </w:p>
    <w:p>
      <w:r>
        <w:rPr>
          <w:b/>
          <w:u w:val="single"/>
        </w:rPr>
        <w:t>142101</w:t>
      </w:r>
    </w:p>
    <w:p>
      <w:r>
        <w:t>1. Ok, I will get shit for this since I understand the double standards... but GOD DAMN, she is hot. 14 yr old me would have been stocked... But yes, thats a horrible thing to do and she should pay for it.</w:t>
      </w:r>
    </w:p>
    <w:p>
      <w:r>
        <w:rPr>
          <w:b/>
          <w:u w:val="single"/>
        </w:rPr>
        <w:t>142102</w:t>
      </w:r>
    </w:p>
    <w:p>
      <w:r>
        <w:t xml:space="preserve">2. </w:t>
        <w:tab/>
        <w:t>No. I was mocking a sad faggot.</w:t>
      </w:r>
    </w:p>
    <w:p>
      <w:r>
        <w:rPr>
          <w:b/>
          <w:u w:val="single"/>
        </w:rPr>
        <w:t>142103</w:t>
      </w:r>
    </w:p>
    <w:p>
      <w:r>
        <w:t>1. What a fucking cunt, who the fuck does she think is.....</w:t>
      </w:r>
    </w:p>
    <w:p>
      <w:r>
        <w:rPr>
          <w:b/>
          <w:u w:val="single"/>
        </w:rPr>
        <w:t>142104</w:t>
      </w:r>
    </w:p>
    <w:p>
      <w:r>
        <w:t>1. We don't know if this dead-eyed cunt will get a pass or not, she probably will. He's a cuck for not instantly filing for divorce.</w:t>
      </w:r>
    </w:p>
    <w:p>
      <w:r>
        <w:rPr>
          <w:b/>
          <w:u w:val="single"/>
        </w:rPr>
        <w:t>142105</w:t>
      </w:r>
    </w:p>
    <w:p>
      <w:r>
        <w:t>1. The Alt-right are plotting to turn the traps gay so they can suck their fem dicks. I just help expose the truth of the conspiracy theorist at Daily Dot because they don't know that the Alt-right are homosexuals in hiding.</w:t>
      </w:r>
    </w:p>
    <w:p>
      <w:r>
        <w:rPr>
          <w:b/>
          <w:u w:val="single"/>
        </w:rPr>
        <w:t>142106</w:t>
      </w:r>
    </w:p>
    <w:p>
      <w:r>
        <w:t>1. 3:25 min in, wow that cunt actually laughed at the situation.</w:t>
      </w:r>
    </w:p>
    <w:p>
      <w:r>
        <w:rPr>
          <w:b/>
          <w:u w:val="single"/>
        </w:rPr>
        <w:t>142107</w:t>
      </w:r>
    </w:p>
    <w:p>
      <w:r>
        <w:t xml:space="preserve">2. </w:t>
        <w:tab/>
        <w:t>I think she laughed at the minister's response blaming Harper. She knows it's absurd. It's why she says it's just a lot of deflection.</w:t>
      </w:r>
    </w:p>
    <w:p>
      <w:r>
        <w:rPr>
          <w:b/>
          <w:u w:val="single"/>
        </w:rPr>
        <w:t>142108</w:t>
      </w:r>
    </w:p>
    <w:p>
      <w:r>
        <w:t xml:space="preserve">3. </w:t>
        <w:tab/>
        <w:tab/>
        <w:t>I meant the woman sitting next to Ralph Goodale, that fucking smug laugh while Canadians lives are at risk.</w:t>
      </w:r>
    </w:p>
    <w:p>
      <w:r>
        <w:rPr>
          <w:b/>
          <w:u w:val="single"/>
        </w:rPr>
        <w:t>142109</w:t>
      </w:r>
    </w:p>
    <w:p>
      <w:r>
        <w:t xml:space="preserve">4. </w:t>
        <w:tab/>
        <w:tab/>
        <w:tab/>
        <w:t>Ah my bad. Yea fuck her</w:t>
      </w:r>
    </w:p>
    <w:p>
      <w:r>
        <w:rPr>
          <w:b/>
          <w:u w:val="single"/>
        </w:rPr>
        <w:t>142110</w:t>
      </w:r>
    </w:p>
    <w:p>
      <w:r>
        <w:t>1. $20? That’s cheap! I had to pay $300 for 4 hours.</w:t>
      </w:r>
    </w:p>
    <w:p>
      <w:r>
        <w:rPr>
          <w:b/>
          <w:u w:val="single"/>
        </w:rPr>
        <w:t>142111</w:t>
      </w:r>
    </w:p>
    <w:p>
      <w:r>
        <w:t xml:space="preserve">2. </w:t>
        <w:tab/>
        <w:t>Yeah I paid movers $900 to move 2 minutes down the street for my 1br condo</w:t>
      </w:r>
    </w:p>
    <w:p>
      <w:r>
        <w:rPr>
          <w:b/>
          <w:u w:val="single"/>
        </w:rPr>
        <w:t>142112</w:t>
      </w:r>
    </w:p>
    <w:p>
      <w:r>
        <w:t xml:space="preserve">3. </w:t>
        <w:tab/>
        <w:tab/>
        <w:t>Lol you are retarded man.  You could have Craigslisted that for $75</w:t>
      </w:r>
    </w:p>
    <w:p>
      <w:r>
        <w:rPr>
          <w:b/>
          <w:u w:val="single"/>
        </w:rPr>
        <w:t>142113</w:t>
      </w:r>
    </w:p>
    <w:p>
      <w:r>
        <w:t xml:space="preserve">4. </w:t>
        <w:tab/>
        <w:tab/>
        <w:tab/>
        <w:t>I guess, but I also trust a moving company with liability insurance over some random dude.</w:t>
      </w:r>
    </w:p>
    <w:p>
      <w:r>
        <w:rPr>
          <w:b/>
          <w:u w:val="single"/>
        </w:rPr>
        <w:t>142114</w:t>
      </w:r>
    </w:p>
    <w:p>
      <w:r>
        <w:t xml:space="preserve">5. </w:t>
        <w:tab/>
        <w:tab/>
        <w:tab/>
        <w:tab/>
        <w:t>Fair</w:t>
      </w:r>
    </w:p>
    <w:p>
      <w:r>
        <w:rPr>
          <w:b/>
          <w:u w:val="single"/>
        </w:rPr>
        <w:t>142115</w:t>
      </w:r>
    </w:p>
    <w:p>
      <w:r>
        <w:t xml:space="preserve">6. </w:t>
        <w:tab/>
        <w:tab/>
        <w:tab/>
        <w:tab/>
        <w:t>Exactly. I had a moving company break a glass table that would’ve cost me hundreds to replace if not for the company’s insurance.</w:t>
      </w:r>
    </w:p>
    <w:p>
      <w:r>
        <w:rPr>
          <w:b/>
          <w:u w:val="single"/>
        </w:rPr>
        <w:t>142116</w:t>
      </w:r>
    </w:p>
    <w:p>
      <w:r>
        <w:t>1. **FUCKING KEK**</w:t>
      </w:r>
    </w:p>
    <w:p>
      <w:r>
        <w:rPr>
          <w:b/>
          <w:u w:val="single"/>
        </w:rPr>
        <w:t>142117</w:t>
      </w:r>
    </w:p>
    <w:p>
      <w:r>
        <w:t xml:space="preserve">2. </w:t>
        <w:tab/>
        <w:t>Someone should make this collage into a Clock that 'chimes' every hour with globosocialist cries of despair.  It's now REEEEEEE O'Clock, Reeeee, Reeeee, Reeeeee.  Except for the section with Obama and his pepper-glycerin 'crying' because 'evil guns'. -- That one should be the maced animal-pound employee from *Bolt* who screams "Arrh, Spicy Eyes!!"</w:t>
      </w:r>
    </w:p>
    <w:p>
      <w:r>
        <w:rPr>
          <w:b/>
          <w:u w:val="single"/>
        </w:rPr>
        <w:t>142118</w:t>
      </w:r>
    </w:p>
    <w:p>
      <w:r>
        <w:t xml:space="preserve">3. </w:t>
        <w:tab/>
        <w:tab/>
        <w:t>I’d buy that!</w:t>
      </w:r>
    </w:p>
    <w:p>
      <w:r>
        <w:rPr>
          <w:b/>
          <w:u w:val="single"/>
        </w:rPr>
        <w:t>142119</w:t>
      </w:r>
    </w:p>
    <w:p>
      <w:r>
        <w:t>1. Betting this is because the latest mass shooter had an account on there?  (ignoring that mass shooters often have accounts on Facebook and Twitter)</w:t>
      </w:r>
    </w:p>
    <w:p>
      <w:r>
        <w:rPr>
          <w:b/>
          <w:u w:val="single"/>
        </w:rPr>
        <w:t>142120</w:t>
      </w:r>
    </w:p>
    <w:p>
      <w:r>
        <w:t xml:space="preserve">2. </w:t>
        <w:tab/>
        <w:t>Also ignoring things like these: https://en.wikipedia.org/wiki/Uppsala_rape_Facebook_live_streaming_incident</w:t>
      </w:r>
    </w:p>
    <w:p>
      <w:r>
        <w:rPr>
          <w:b/>
          <w:u w:val="single"/>
        </w:rPr>
        <w:t>142121</w:t>
      </w:r>
    </w:p>
    <w:p>
      <w:r>
        <w:t xml:space="preserve">3. </w:t>
        <w:tab/>
        <w:tab/>
        <w:t>Much easier to just shut down the smaller upstart and say "look, I'm helping" than try to go after facebook and the other giants.  Facebook, Google, Twitter etc can afford to defend themselves. Gab can post a tweet about it, until Twitter bans them I guess.</w:t>
      </w:r>
    </w:p>
    <w:p>
      <w:r>
        <w:rPr>
          <w:b/>
          <w:u w:val="single"/>
        </w:rPr>
        <w:t>142122</w:t>
      </w:r>
    </w:p>
    <w:p>
      <w:r>
        <w:t xml:space="preserve">4. </w:t>
        <w:tab/>
        <w:tab/>
        <w:tab/>
        <w:t>They're building an unchallengeable monopoly and using outrage culture to justify it.</w:t>
      </w:r>
    </w:p>
    <w:p>
      <w:r>
        <w:rPr>
          <w:b/>
          <w:u w:val="single"/>
        </w:rPr>
        <w:t>142123</w:t>
      </w:r>
    </w:p>
    <w:p>
      <w:r>
        <w:t xml:space="preserve">5. </w:t>
        <w:tab/>
        <w:tab/>
        <w:tab/>
        <w:tab/>
        <w:t>Bingo.  NONE of the tech giants want to lose their market position. This is building a wall to keep them on top. If the standard for building a global platform is that none of your users can ever be nutso or say anything too outrageous then ... Well, no one will ever challenge the big dogs. Free market RIP.</w:t>
      </w:r>
    </w:p>
    <w:p>
      <w:r>
        <w:rPr>
          <w:b/>
          <w:u w:val="single"/>
        </w:rPr>
        <w:t>142124</w:t>
      </w:r>
    </w:p>
    <w:p>
      <w:r>
        <w:t xml:space="preserve">6. </w:t>
        <w:tab/>
        <w:tab/>
        <w:tab/>
        <w:tab/>
        <w:tab/>
        <w:t>Its like unregulated capitalism just eats itself.   God, even our ancestors knew this shit</w:t>
      </w:r>
    </w:p>
    <w:p>
      <w:r>
        <w:rPr>
          <w:b/>
          <w:u w:val="single"/>
        </w:rPr>
        <w:t>142125</w:t>
      </w:r>
    </w:p>
    <w:p>
      <w:r>
        <w:t xml:space="preserve">7. </w:t>
        <w:tab/>
        <w:tab/>
        <w:tab/>
        <w:tab/>
        <w:tab/>
        <w:tab/>
        <w:t>But muh crony capitalism!</w:t>
      </w:r>
    </w:p>
    <w:p>
      <w:r>
        <w:rPr>
          <w:b/>
          <w:u w:val="single"/>
        </w:rPr>
        <w:t>142126</w:t>
      </w:r>
    </w:p>
    <w:p>
      <w:r>
        <w:t xml:space="preserve">8. </w:t>
        <w:tab/>
        <w:tab/>
        <w:tab/>
        <w:tab/>
        <w:tab/>
        <w:tab/>
        <w:tab/>
        <w:t>We just did anarcho-capitalism wrong this time.</w:t>
      </w:r>
    </w:p>
    <w:p>
      <w:r>
        <w:rPr>
          <w:b/>
          <w:u w:val="single"/>
        </w:rPr>
        <w:t>142127</w:t>
      </w:r>
    </w:p>
    <w:p>
      <w:r>
        <w:t xml:space="preserve">9. </w:t>
        <w:tab/>
        <w:tab/>
        <w:tab/>
        <w:tab/>
        <w:tab/>
        <w:tab/>
        <w:tab/>
        <w:tab/>
        <w:t>If you think the US ever had anything like anarcho-capitalism, you are fucking retarded.</w:t>
      </w:r>
    </w:p>
    <w:p>
      <w:r>
        <w:rPr>
          <w:b/>
          <w:u w:val="single"/>
        </w:rPr>
        <w:t>142128</w:t>
      </w:r>
    </w:p>
    <w:p>
      <w:r>
        <w:t xml:space="preserve">10. </w:t>
        <w:tab/>
        <w:t>FaceBerg is a giant child rape and childporn trading index and Twatter is an official ISIS recruiting website</w:t>
      </w:r>
    </w:p>
    <w:p>
      <w:r>
        <w:rPr>
          <w:b/>
          <w:u w:val="single"/>
        </w:rPr>
        <w:t>142129</w:t>
      </w:r>
    </w:p>
    <w:p>
      <w:r>
        <w:t xml:space="preserve">11. </w:t>
        <w:tab/>
        <w:tab/>
        <w:t>Analysis: True.</w:t>
      </w:r>
    </w:p>
    <w:p>
      <w:r>
        <w:rPr>
          <w:b/>
          <w:u w:val="single"/>
        </w:rPr>
        <w:t>142130</w:t>
      </w:r>
    </w:p>
    <w:p>
      <w:r>
        <w:t xml:space="preserve">12. </w:t>
        <w:tab/>
        <w:tab/>
        <w:t>\*Stasibook  Much more truth in that name.</w:t>
      </w:r>
    </w:p>
    <w:p>
      <w:r>
        <w:rPr>
          <w:b/>
          <w:u w:val="single"/>
        </w:rPr>
        <w:t>142131</w:t>
      </w:r>
    </w:p>
    <w:p>
      <w:r>
        <w:t>1. Even the son knew she fucked up. You can tell when he says "mom,"... what a cunt</w:t>
      </w:r>
    </w:p>
    <w:p>
      <w:r>
        <w:rPr>
          <w:b/>
          <w:u w:val="single"/>
        </w:rPr>
        <w:t>142132</w:t>
      </w:r>
    </w:p>
    <w:p>
      <w:r>
        <w:t>1. [deleted]</w:t>
      </w:r>
    </w:p>
    <w:p>
      <w:r>
        <w:rPr>
          <w:b/>
          <w:u w:val="single"/>
        </w:rPr>
        <w:t>142133</w:t>
      </w:r>
    </w:p>
    <w:p>
      <w:r>
        <w:t xml:space="preserve">2. </w:t>
        <w:tab/>
        <w:t>Autistic retard bitches about my numbers, then posts the source I used.     \&gt;[Civilians](https://en.wikipedia.org/wiki/Civilians) killed totalled 50 to 55 million,     \&gt; [Military deaths](https://en.wikipedia.org/wiki/Casualty_(person)) from all causes totalled 21 to 25 million     FROM YOUR LINK</w:t>
      </w:r>
    </w:p>
    <w:p>
      <w:r>
        <w:rPr>
          <w:b/>
          <w:u w:val="single"/>
        </w:rPr>
        <w:t>142134</w:t>
      </w:r>
    </w:p>
    <w:p>
      <w:r>
        <w:t>1. When they saw her trying to carry him away, they encouraged it. And afterwards they continued to make light about it  &gt;He instantly started laughing and said, "you were like a lamb led to the slaughter"...Within 10 minutes of catching up with him he burst out laughing and said: "Remember that time you got raped?"  From how it sounds, this woman is a serial rapist who does things like this to guys a lot.  Yet because of attitudes like this man's "mates'", she'll never be prosecuted or even face consequences for her actions  More people need to see things like this and hear from the men and boys in this situations themselves, and maybe that will help dispel the notion that female-on-male sexual violence is a victimless crime that the victims actually enjoy. Even still, part of the problem is a lack of empathy for male victims even when it's obvious they're suffering, and that's another issue that's even more complicated to deal with</w:t>
      </w:r>
    </w:p>
    <w:p>
      <w:r>
        <w:rPr>
          <w:b/>
          <w:u w:val="single"/>
        </w:rPr>
        <w:t>142135</w:t>
      </w:r>
    </w:p>
    <w:p>
      <w:r>
        <w:t xml:space="preserve">2. </w:t>
        <w:tab/>
        <w:t>This is weird because feminists would be against this too...  A real man would chalk it up to free pussy grow a pair of balls and move on. Or throw the bitch off him before.</w:t>
      </w:r>
    </w:p>
    <w:p>
      <w:r>
        <w:rPr>
          <w:b/>
          <w:u w:val="single"/>
        </w:rPr>
        <w:t>142136</w:t>
      </w:r>
    </w:p>
    <w:p>
      <w:r>
        <w:t xml:space="preserve">3. </w:t>
        <w:tab/>
        <w:tab/>
        <w:t>&gt;feminists would be against this too...  It's more likely that a feminist would say that talking about this is "derailing" from the "real" issue of men raping women. And that a woman raping a man isn't a big deal because of "power imbalances between the sexes"  &gt;Or throw the bitch off him before  Did you miss the part where he was unconscious, or are you that retarded?  &gt;A real man would chalk it up to free pussy  An incel desperate for sex would chalk it up to free pussy. A man with any self-respect would not be happy about having sex forced on him, or about having sex with just any old worthless cunt</w:t>
      </w:r>
    </w:p>
    <w:p>
      <w:r>
        <w:rPr>
          <w:b/>
          <w:u w:val="single"/>
        </w:rPr>
        <w:t>142137</w:t>
      </w:r>
    </w:p>
    <w:p>
      <w:r>
        <w:t xml:space="preserve">4. </w:t>
        <w:tab/>
        <w:tab/>
        <w:tab/>
        <w:t>Maybe learn to hold your liquor then pussies.   I can see why the guys here are unfuckable. Buncha fucking whiners.</w:t>
      </w:r>
    </w:p>
    <w:p>
      <w:r>
        <w:rPr>
          <w:b/>
          <w:u w:val="single"/>
        </w:rPr>
        <w:t>142138</w:t>
      </w:r>
    </w:p>
    <w:p>
      <w:r>
        <w:t xml:space="preserve">5. </w:t>
        <w:tab/>
        <w:tab/>
        <w:tab/>
        <w:tab/>
        <w:t>Imagine being so pathetic that you think being ok with being abused makes you a "real man".</w:t>
      </w:r>
    </w:p>
    <w:p>
      <w:r>
        <w:rPr>
          <w:b/>
          <w:u w:val="single"/>
        </w:rPr>
        <w:t>142139</w:t>
      </w:r>
    </w:p>
    <w:p>
      <w:r>
        <w:t>1. Well this is a stupid idea.  edit: since you'd rather downvote than talk about it, here is a further response;  Multiple reasons.  It could be its own criminal law. No reason not to make a specific law about a specific crime.  Sex Offender lists already have issues with soft area laws; adding to this will make it worse. An example would be peeing in a closed playground after hours could land you on the sex offender list.   Consent laws are already hazy, adding a permanent list to it is a recipe for abuse and disaster.  Adjacent crimes could then qualify for sex offenders list, so its a slippery slope. Lying about having sex with someone, for example.  People who were forced into non consensual sex now need to weigh reporting their attackers verses potentially ending up on a permanent list.</w:t>
      </w:r>
    </w:p>
    <w:p>
      <w:r>
        <w:rPr>
          <w:b/>
          <w:u w:val="single"/>
        </w:rPr>
        <w:t>142140</w:t>
      </w:r>
    </w:p>
    <w:p>
      <w:r>
        <w:t xml:space="preserve">2. </w:t>
        <w:tab/>
        <w:t>Why?</w:t>
      </w:r>
    </w:p>
    <w:p>
      <w:r>
        <w:rPr>
          <w:b/>
          <w:u w:val="single"/>
        </w:rPr>
        <w:t>142141</w:t>
      </w:r>
    </w:p>
    <w:p>
      <w:r>
        <w:t xml:space="preserve">3. </w:t>
        <w:tab/>
        <w:tab/>
        <w:t>Multiple reasons.  It could be its own criminal law.  No reason not to make a specific law about a specific crime.  Sex Offender lists already have issues with soft area laws; adding to this will make it worse.  An example would be peeing in a closed playground after hours could land you on the sex offender list.  Consent laws are already hazy, adding a permanent list to it is a recipe for abuse and disaster.  Adjacent crimes could then qualify for sex offenders list, so its a slippery slope.  Lying about having sex with someone, for example.  People who were forced into non consensual sex now need to weigh reporting their attackers verses potentially ending up on a permanent list.</w:t>
      </w:r>
    </w:p>
    <w:p>
      <w:r>
        <w:rPr>
          <w:b/>
          <w:u w:val="single"/>
        </w:rPr>
        <w:t>142142</w:t>
      </w:r>
    </w:p>
    <w:p>
      <w:r>
        <w:t xml:space="preserve">4. </w:t>
        <w:tab/>
        <w:tab/>
        <w:tab/>
        <w:t>shut your fucking face. you shouldn't have the luxury of accusing someone and not have to face consequences if you're not telling the truth. I think the public should know for the same reasons the public should know about a rapist. Should I go on a date with her? No it looks like she may false accuse me since shes on this list. Should I go on a date with him? No he's a rapist. Public safety is for everyone.</w:t>
      </w:r>
    </w:p>
    <w:p>
      <w:r>
        <w:rPr>
          <w:b/>
          <w:u w:val="single"/>
        </w:rPr>
        <w:t>142143</w:t>
      </w:r>
    </w:p>
    <w:p>
      <w:r>
        <w:t xml:space="preserve">5. </w:t>
        <w:tab/>
        <w:tab/>
        <w:tab/>
        <w:tab/>
        <w:t>[deleted]</w:t>
      </w:r>
    </w:p>
    <w:p>
      <w:r>
        <w:rPr>
          <w:b/>
          <w:u w:val="single"/>
        </w:rPr>
        <w:t>142144</w:t>
      </w:r>
    </w:p>
    <w:p>
      <w:r>
        <w:t xml:space="preserve">6. </w:t>
        <w:tab/>
        <w:tab/>
        <w:tab/>
        <w:tab/>
        <w:tab/>
        <w:t>&gt;lmao. that brittle little bitch, /u/Sweaty_Preparation just reported you for: &gt; &gt;&gt; retardation takes many shapes. &gt; &gt;hey, /u/Sweaty_Preparation  &gt; &gt;quit wasting my time with bullshit reports like this.  &gt;  That's just fucking sad.</w:t>
      </w:r>
    </w:p>
    <w:p>
      <w:r>
        <w:rPr>
          <w:b/>
          <w:u w:val="single"/>
        </w:rPr>
        <w:t>142145</w:t>
      </w:r>
    </w:p>
    <w:p>
      <w:r>
        <w:t xml:space="preserve">7. </w:t>
        <w:tab/>
        <w:tab/>
        <w:tab/>
        <w:tab/>
        <w:tab/>
        <w:tab/>
        <w:t>I didnt report anyone, cute names though.</w:t>
      </w:r>
    </w:p>
    <w:p>
      <w:r>
        <w:rPr>
          <w:b/>
          <w:u w:val="single"/>
        </w:rPr>
        <w:t>142146</w:t>
      </w:r>
    </w:p>
    <w:p>
      <w:r>
        <w:t>1. I go with:  If it keeps making retarded threads, ban it.</w:t>
      </w:r>
    </w:p>
    <w:p>
      <w:r>
        <w:rPr>
          <w:b/>
          <w:u w:val="single"/>
        </w:rPr>
        <w:t>142147</w:t>
      </w:r>
    </w:p>
    <w:p>
      <w:r>
        <w:t xml:space="preserve">2. </w:t>
        <w:tab/>
        <w:t>Is that a threat?</w:t>
      </w:r>
    </w:p>
    <w:p>
      <w:r>
        <w:rPr>
          <w:b/>
          <w:u w:val="single"/>
        </w:rPr>
        <w:t>142148</w:t>
      </w:r>
    </w:p>
    <w:p>
      <w:r>
        <w:t>1. not going to report you because I don't think making discussion posts like this should really be forbidden, but you should pay more attention to sub rules, specifically #5  it's a good rule.  going to skip past reasons like 'we rarely have a consensus' and 'most people are moderates here' and right to the most important one:  Trying to form a visibly coordinated activist group that's explicit anti-SJW on **reddit** of all things would be retarded, given the demonstrated political leanings of the site's administration, ownership and leadership.  Your points are all valid, but if you want to push this, take it to Gab or Voat where you actually stand a chance in hell of not being deleted as soon as you demonstrate being even mildly influential.</w:t>
      </w:r>
    </w:p>
    <w:p>
      <w:r>
        <w:rPr>
          <w:b/>
          <w:u w:val="single"/>
        </w:rPr>
        <w:t>142149</w:t>
      </w:r>
    </w:p>
    <w:p>
      <w:r>
        <w:t xml:space="preserve">2. </w:t>
        <w:tab/>
        <w:t>Great, informative, post. Thank you.</w:t>
      </w:r>
    </w:p>
    <w:p>
      <w:r>
        <w:rPr>
          <w:b/>
          <w:u w:val="single"/>
        </w:rPr>
        <w:t>142150</w:t>
      </w:r>
    </w:p>
    <w:p>
      <w:r>
        <w:t>1. So here's an interesting tidbit in this article:  &gt;At GeekGirlCon this weekend in Seattle, six members of the Dungeons and Dragons team from Wizards of the Coast, the company behind D&amp;D, described efforts to go beyond the stereotypes and appeal to more players, including women, people of color and even middle-schoolers. Each worked on the game during the development of its most recent edition, which launched in 2014.  The paragraph in question doesn't say who the six women are, but later on is a picture of them, underneath which is a caption:  &gt;Members of the Dungeons and Dragons team spoke about their experiences working on the game and its effort to expand into more diverse player groups at GeekGirlCon in Seattle.   It then names each of them: "Left to right: Jaden Emme, Shelly Mazzanoble, Trish Yochum, Kate Irwin, Liz Schuh, Emi Tanji."  Okay, fair enough. But I wasn't familiar with most of those names, so I checked LinkedIn for their work profiles, since I was curious what role they'd played in designing D&amp;D Fifth Edition. Here's what I found:  **Jaden Emme:** I couldn't find a listing for her at all, on LinkedIn or anywhere else. I have no idea what her job title is or what role she played in developing D&amp;D 5E.  **Shelly Mazzanoble:** Author of *Confessions of a Part-Time Sorceress*, Shelly's bio on LinkedIn says that she's been an Associate Brand Manager at WotC since 1998, and moved up to (non-Associate) Brand Manager in June of 2017. I'm suspicious of the idea that this involved much actual design or development work.  **Trish Yochum:** According to her LinkedIn profile, Trish Yochum was a Senior Manager of WotC's in-house Graphic Design Group from 2000-2007, after which she apparently left the company for several other jobs as well as a long stint of self-employment. She rejoined Wizards of the Coast as a Graphic Designer in April of 2018.  **Kate Irwin:** Kate Irwin has been an Art Director for Wizards of the Coast since August of 2000. (Presumably this involved D&amp;D and Magic: the Gathering both?)  **Liz Schuh:** Her LinkedIn profile states that Liz Schuh has been Wizards of the Coast's Head of Publishing and Licensing for Dungeons &amp; Dragons since August of 1995. Again, I question how much design and development this job involves.  **Emi Tanji:** Emi Tanji has, according to LinkedIn, been a Senior Graphic Designer for Wizards of the Coast since 2007, and an Art Director for WotC since February of 2018.  So there you have it. Most of the women that were said to have "worked on the game during the development of its most recent edition" seem to have been involved with the artwork (which, to be fair, is a perennial hot-button issue for regressives) or were involved with licensing and brand management. At least one (Trish Yochum) doesn't appear to have been involved during the development period at all, unless she was an outside contract. (I don't have my 5E books with me to check.) Either way, aside from issues of the art, this really seems to be stretching the definition of "involved."  So slightly more honest than normal for typical games journalism, I suppose.</w:t>
      </w:r>
    </w:p>
    <w:p>
      <w:r>
        <w:rPr>
          <w:b/>
          <w:u w:val="single"/>
        </w:rPr>
        <w:t>142151</w:t>
      </w:r>
    </w:p>
    <w:p>
      <w:r>
        <w:t xml:space="preserve">2. </w:t>
        <w:tab/>
        <w:t>Jaden: She was in the beta playtest Shelly/Trish/Kate/Liz/Emi: Marketing and Graphics.  None of these women did a damn bit for rules creation and design.  They drew pretty pictures and sent out flyers and made damn sure other companies knew what was coming down the pipeline.   They had a job, but Rules were not one of them.</w:t>
      </w:r>
    </w:p>
    <w:p>
      <w:r>
        <w:rPr>
          <w:b/>
          <w:u w:val="single"/>
        </w:rPr>
        <w:t>142152</w:t>
      </w:r>
    </w:p>
    <w:p>
      <w:r>
        <w:t xml:space="preserve">3. </w:t>
        <w:tab/>
        <w:t>"even middle schoolers"  Buh?  Isn't that when most people started playing?</w:t>
      </w:r>
    </w:p>
    <w:p>
      <w:r>
        <w:rPr>
          <w:b/>
          <w:u w:val="single"/>
        </w:rPr>
        <w:t>142153</w:t>
      </w:r>
    </w:p>
    <w:p>
      <w:r>
        <w:t xml:space="preserve">4. </w:t>
        <w:tab/>
        <w:t>I've got no complaints about the art for 5th edition I've seen, with the exception of the halfling in the PHB.</w:t>
      </w:r>
    </w:p>
    <w:p>
      <w:r>
        <w:rPr>
          <w:b/>
          <w:u w:val="single"/>
        </w:rPr>
        <w:t>142154</w:t>
      </w:r>
    </w:p>
    <w:p>
      <w:r>
        <w:t xml:space="preserve">5. </w:t>
        <w:tab/>
        <w:tab/>
        <w:t>I miss my Larry elmore full pages</w:t>
      </w:r>
    </w:p>
    <w:p>
      <w:r>
        <w:rPr>
          <w:b/>
          <w:u w:val="single"/>
        </w:rPr>
        <w:t>142155</w:t>
      </w:r>
    </w:p>
    <w:p>
      <w:r>
        <w:t>1. wordfilters should be an instant uninstall and refund; if a game uses such a retarded and flawed thing as a wordfilter who knows what other garbage is lurking deeper in?</w:t>
      </w:r>
    </w:p>
    <w:p>
      <w:r>
        <w:rPr>
          <w:b/>
          <w:u w:val="single"/>
        </w:rPr>
        <w:t>142156</w:t>
      </w:r>
    </w:p>
    <w:p>
      <w:r>
        <w:t>1. Sooooo... I guess Blackface is acceptable by that logic.</w:t>
      </w:r>
    </w:p>
    <w:p>
      <w:r>
        <w:rPr>
          <w:b/>
          <w:u w:val="single"/>
        </w:rPr>
        <w:t>142157</w:t>
      </w:r>
    </w:p>
    <w:p>
      <w:r>
        <w:t xml:space="preserve">2. </w:t>
        <w:tab/>
        <w:t>[It damn sure is](https://i.imgur.com/01wtqyw.gif)</w:t>
      </w:r>
    </w:p>
    <w:p>
      <w:r>
        <w:rPr>
          <w:b/>
          <w:u w:val="single"/>
        </w:rPr>
        <w:t>142158</w:t>
      </w:r>
    </w:p>
    <w:p>
      <w:r>
        <w:t xml:space="preserve">3. </w:t>
        <w:tab/>
        <w:tab/>
        <w:t>I'm honestly surprised iron Man got to the popularity it did after this one. I thought his career would be over</w:t>
      </w:r>
    </w:p>
    <w:p>
      <w:r>
        <w:rPr>
          <w:b/>
          <w:u w:val="single"/>
        </w:rPr>
        <w:t>142159</w:t>
      </w:r>
    </w:p>
    <w:p>
      <w:r>
        <w:t xml:space="preserve">4. </w:t>
        <w:tab/>
        <w:tab/>
        <w:tab/>
        <w:t>He was just a dude playing a dude disguised as another dude</w:t>
      </w:r>
    </w:p>
    <w:p>
      <w:r>
        <w:rPr>
          <w:b/>
          <w:u w:val="single"/>
        </w:rPr>
        <w:t>142160</w:t>
      </w:r>
    </w:p>
    <w:p>
      <w:r>
        <w:t xml:space="preserve">5. </w:t>
        <w:tab/>
        <w:tab/>
        <w:tab/>
        <w:tab/>
        <w:t>I just think the world was a much different place 15 years ago. I doubt anyone could get a way with it today</w:t>
      </w:r>
    </w:p>
    <w:p>
      <w:r>
        <w:rPr>
          <w:b/>
          <w:u w:val="single"/>
        </w:rPr>
        <w:t>142161</w:t>
      </w:r>
    </w:p>
    <w:p>
      <w:r>
        <w:t xml:space="preserve">6. </w:t>
        <w:tab/>
        <w:tab/>
        <w:tab/>
        <w:tab/>
        <w:tab/>
        <w:t>have we regressed or why could you say and do shit like that 15 years ago but now youre the devil for saying faggot</w:t>
      </w:r>
    </w:p>
    <w:p>
      <w:r>
        <w:rPr>
          <w:b/>
          <w:u w:val="single"/>
        </w:rPr>
        <w:t>142162</w:t>
      </w:r>
    </w:p>
    <w:p>
      <w:r>
        <w:t xml:space="preserve">7. </w:t>
        <w:tab/>
        <w:tab/>
        <w:tab/>
        <w:tab/>
        <w:tab/>
        <w:tab/>
        <w:t>My Lord and savior Satan, how may I best serve you?</w:t>
      </w:r>
    </w:p>
    <w:p>
      <w:r>
        <w:rPr>
          <w:b/>
          <w:u w:val="single"/>
        </w:rPr>
        <w:t>142163</w:t>
      </w:r>
    </w:p>
    <w:p>
      <w:r>
        <w:t xml:space="preserve">8. </w:t>
        <w:tab/>
        <w:tab/>
        <w:tab/>
        <w:tab/>
        <w:tab/>
        <w:tab/>
        <w:t>faggot faggot faggot faggot faggot faggot faggot faggot faggot faggot faggot faggot   MUSHROOM MUSHROOM</w:t>
      </w:r>
    </w:p>
    <w:p>
      <w:r>
        <w:rPr>
          <w:b/>
          <w:u w:val="single"/>
        </w:rPr>
        <w:t>142164</w:t>
      </w:r>
    </w:p>
    <w:p>
      <w:r>
        <w:t>1. It seems as if she did "create" the app in the Silicon Valley, technical founder understanding of create.  She may not have written all of the code, but at the age of 15 &amp; 16 she seems to have  + conceived of the app + organized a team + designed it + did the ux for it + managed the team + wrote marketing for it + marketed it + got the team to deliver  And people over in crypto seem quite impressed with all of it, how it runs, how it looks, everything it can do.  Kudos to her, if her tale is accurate, I hope it sells well and she gets funding.  The only aspect on which she falls short is that she didn't disclose she had outsourced parts of it. She is 16 years old, I am willing to give any 16 year old male or female the benefit of the doubt on this.</w:t>
      </w:r>
    </w:p>
    <w:p>
      <w:r>
        <w:rPr>
          <w:b/>
          <w:u w:val="single"/>
        </w:rPr>
        <w:t>142165</w:t>
      </w:r>
    </w:p>
    <w:p>
      <w:r>
        <w:t xml:space="preserve">2. </w:t>
        <w:tab/>
        <w:t>I understand what you are getting at. But she really didn't do anything you claim that she was able to do. I've read some of the story and she claims that she wrote all the code, and someone else checked it and then published it to GIT for her.  Regardless of that, she went after the people who uncovered and tried to tell others the truth, that she didn't code it, with threats of legal actions and online cyberbullying. She is a truly despicable human.</w:t>
      </w:r>
    </w:p>
    <w:p>
      <w:r>
        <w:rPr>
          <w:b/>
          <w:u w:val="single"/>
        </w:rPr>
        <w:t>142166</w:t>
      </w:r>
    </w:p>
    <w:p>
      <w:r>
        <w:t xml:space="preserve">3. </w:t>
        <w:tab/>
        <w:tab/>
        <w:t>&gt; Regardless of that, she went after the people who uncovered and tried to tell others the truth, that she didn't code it, with threats of legal actions and online cyberbullying. She is a truly despicable human.  1. She's a 16 year old kid. She's truly NOT a despicable human being.  2. It's still unclear from the various articles, and especially the one linked here, just what she did or didn't do or what others did.  Can you link me to anyone saying she stole their code that they wrote? She stole their idea? She stole their design?</w:t>
      </w:r>
    </w:p>
    <w:p>
      <w:r>
        <w:rPr>
          <w:b/>
          <w:u w:val="single"/>
        </w:rPr>
        <w:t>142167</w:t>
      </w:r>
    </w:p>
    <w:p>
      <w:r>
        <w:t xml:space="preserve">4. </w:t>
        <w:tab/>
        <w:tab/>
        <w:tab/>
        <w:t>She did a lot of sleezy things, but stealing code wasn't one of them.  She paid for the code to be written, and then passed it off as her own.</w:t>
      </w:r>
    </w:p>
    <w:p>
      <w:r>
        <w:rPr>
          <w:b/>
          <w:u w:val="single"/>
        </w:rPr>
        <w:t>142168</w:t>
      </w:r>
    </w:p>
    <w:p>
      <w:r>
        <w:t xml:space="preserve">5. </w:t>
        <w:tab/>
        <w:tab/>
        <w:tab/>
        <w:tab/>
        <w:t>Like Jobs stole Wozniak's tech?  So if we agree she didn't steal the code (and that seems to be the case (she either paid for it, or it was deemed okay for her to take credit for it)), how is what she did, different from any day ending in y in Silicon Valley by Silicon Valley "founders"?  I care about who wrote the code if she stole it (I code).  I am more curious about other aspects of the project:  + was it her idea? + did she organize the team? + did she find devs and designers? + did she design it?  If her role was purely and only coming up with the idea and putting a team together, managing the team and working with the project all the way to delivery and then marketing it, then she's far ahead of the game.</w:t>
      </w:r>
    </w:p>
    <w:p>
      <w:r>
        <w:rPr>
          <w:b/>
          <w:u w:val="single"/>
        </w:rPr>
        <w:t>142169</w:t>
      </w:r>
    </w:p>
    <w:p>
      <w:r>
        <w:t xml:space="preserve">6. </w:t>
        <w:tab/>
        <w:tab/>
        <w:tab/>
        <w:tab/>
        <w:tab/>
        <w:t>A huge part of the claims is that she programmed it herself, and the praise of her being a prodigy programmer for doing that.</w:t>
      </w:r>
    </w:p>
    <w:p>
      <w:r>
        <w:rPr>
          <w:b/>
          <w:u w:val="single"/>
        </w:rPr>
        <w:t>142170</w:t>
      </w:r>
    </w:p>
    <w:p>
      <w:r>
        <w:t xml:space="preserve">7. </w:t>
        <w:tab/>
        <w:tab/>
        <w:tab/>
        <w:t>&gt; She's a 16 year old kid. She's truly NOT a despicable human being.  As though being a minor precludes you from being an asshole. Fuck off.</w:t>
      </w:r>
    </w:p>
    <w:p>
      <w:r>
        <w:rPr>
          <w:b/>
          <w:u w:val="single"/>
        </w:rPr>
        <w:t>142171</w:t>
      </w:r>
    </w:p>
    <w:p>
      <w:r>
        <w:t xml:space="preserve">8. </w:t>
        <w:tab/>
        <w:tab/>
        <w:tab/>
        <w:tab/>
        <w:t>Anyone who labels a 16 year old whose sole crime is lying as despicable is a sociopath.</w:t>
      </w:r>
    </w:p>
    <w:p>
      <w:r>
        <w:rPr>
          <w:b/>
          <w:u w:val="single"/>
        </w:rPr>
        <w:t>142172</w:t>
      </w:r>
    </w:p>
    <w:p>
      <w:r>
        <w:t xml:space="preserve">9. </w:t>
        <w:tab/>
        <w:tab/>
        <w:tab/>
        <w:t>&gt; She's a 16 year old kid. She's truly NOT a despicable human being.  How in the ever-loving hell does her being 16 years old have anything to do with whether or not she's a despicable human being?  Did you ever hear the story of James Bulger?  At the age of two, he was abducted, *tortured*, and murdered... by two *ten year olds*.  Children, especially these days, are not always the saints they're made out to be.  And really, it's understandable to find it hard to believe 10 year olds could act despicably, but 16 is well within the age range.</w:t>
      </w:r>
    </w:p>
    <w:p>
      <w:r>
        <w:rPr>
          <w:b/>
          <w:u w:val="single"/>
        </w:rPr>
        <w:t>142173</w:t>
      </w:r>
    </w:p>
    <w:p>
      <w:r>
        <w:t xml:space="preserve">10. </w:t>
        <w:tab/>
        <w:tab/>
        <w:tab/>
        <w:tab/>
        <w:t>u b u you're doing great</w:t>
      </w:r>
    </w:p>
    <w:p>
      <w:r>
        <w:rPr>
          <w:b/>
          <w:u w:val="single"/>
        </w:rPr>
        <w:t>142174</w:t>
      </w:r>
    </w:p>
    <w:p>
      <w:r>
        <w:t xml:space="preserve">11. </w:t>
        <w:tab/>
        <w:tab/>
        <w:tab/>
        <w:tab/>
        <w:tab/>
        <w:t>Oh just get fucked.</w:t>
      </w:r>
    </w:p>
    <w:p>
      <w:r>
        <w:rPr>
          <w:b/>
          <w:u w:val="single"/>
        </w:rPr>
        <w:t>142175</w:t>
      </w:r>
    </w:p>
    <w:p>
      <w:r>
        <w:t xml:space="preserve">12. </w:t>
        <w:tab/>
        <w:tab/>
        <w:tab/>
        <w:tab/>
        <w:tab/>
        <w:t>Oh just get fucked.</w:t>
      </w:r>
    </w:p>
    <w:p>
      <w:r>
        <w:rPr>
          <w:b/>
          <w:u w:val="single"/>
        </w:rPr>
        <w:t>142176</w:t>
      </w:r>
    </w:p>
    <w:p>
      <w:r>
        <w:t xml:space="preserve">13. </w:t>
        <w:tab/>
        <w:tab/>
        <w:tab/>
        <w:tab/>
        <w:tab/>
        <w:tab/>
        <w:t>Have fun at r/incel!</w:t>
      </w:r>
    </w:p>
    <w:p>
      <w:r>
        <w:rPr>
          <w:b/>
          <w:u w:val="single"/>
        </w:rPr>
        <w:t>142177</w:t>
      </w:r>
    </w:p>
    <w:p>
      <w:r>
        <w:t>1. ...and the retards.</w:t>
      </w:r>
    </w:p>
    <w:p>
      <w:r>
        <w:rPr>
          <w:b/>
          <w:u w:val="single"/>
        </w:rPr>
        <w:t>142178</w:t>
      </w:r>
    </w:p>
    <w:p>
      <w:r>
        <w:t>1. So she’s a cunt and a elitist</w:t>
      </w:r>
    </w:p>
    <w:p>
      <w:r>
        <w:rPr>
          <w:b/>
          <w:u w:val="single"/>
        </w:rPr>
        <w:t>142179</w:t>
      </w:r>
    </w:p>
    <w:p>
      <w:r>
        <w:t xml:space="preserve">2. </w:t>
        <w:tab/>
        <w:t>An "elite cunt" if I may</w:t>
      </w:r>
    </w:p>
    <w:p>
      <w:r>
        <w:rPr>
          <w:b/>
          <w:u w:val="single"/>
        </w:rPr>
        <w:t>142180</w:t>
      </w:r>
    </w:p>
    <w:p>
      <w:r>
        <w:t xml:space="preserve">3. </w:t>
        <w:tab/>
        <w:tab/>
        <w:t>Nailed it</w:t>
      </w:r>
    </w:p>
    <w:p>
      <w:r>
        <w:rPr>
          <w:b/>
          <w:u w:val="single"/>
        </w:rPr>
        <w:t>142181</w:t>
      </w:r>
    </w:p>
    <w:p>
      <w:r>
        <w:t>1. Eye for an eye works only within a society or similar social construct. When using eye for and eye there most be an agreed upon limit to whose eye can be taken in revenge. The criminal, his family, his tribe, his clan his ethnic cohort, his race, his nation or his co-citizens. When it is agreed upon like in the old West that a man is responsible for his crimes it works great imo. The family vendetta you still see in Albania seems to work for them, but I wouldn’t want my child to be killed because my brother raped a girl for instance. This would create pressure to keep your family in check so I see why people go with it.   It cannot work within a multinational state such as the US. “Reverse” racism is a great example as to why it does not work. Modern White Americans are one of the least racially conscious groups. African Americans have a high racial consciousness. When when OJ was set free many Whites saw it as an injustice but they did not take retribution. When Trump was elected a retarded boy was tortured by blacks because he was White. Many black Americans believe in collectively punishing Whites for perceived crimes.</w:t>
      </w:r>
    </w:p>
    <w:p>
      <w:r>
        <w:rPr>
          <w:b/>
          <w:u w:val="single"/>
        </w:rPr>
        <w:t>142182</w:t>
      </w:r>
    </w:p>
    <w:p>
      <w:r>
        <w:t>1. I've never cared about legacy myself, and do things anonymously, I don't know anyone from 500 years ago, so I doubt my non-accomplishments in life will be remembered.  However, if I did care about  being remembered in the future, I would do only positive things under my "real" name and do bad things under my "anonymous" name.  I'd do it following this algorithm.      CreateNewAnonymousAccount();     while(DoingThings())     {          if(somethingIDidWasAmazing == True)         {             TakeCreditWithRealName();         {         CreateNewAnonymousAccount();     }   I mean, unless you intend to be a great leader or general or invent zero point energy or invent FTL travel, one won't be remembered.  You have to do something astronomical for your own grandchildren to remember you much after you died, and you had better have been elected to something pretty high up to even survive great grandfather level.  Luckily, I don't have kids, so I'll disappear like some dust, unless some jackass printed out one of my rantings or saved a video and as they die, screaming and shitting themselves, their kids go through his laptop, find all his porn, and wonder, 'why the fuck did Uncle Topher print out some faggot's response essay to a vice.com article on feminist painting with menstrual blood?'  He sure was a sick bastard.</w:t>
      </w:r>
    </w:p>
    <w:p>
      <w:r>
        <w:rPr>
          <w:b/>
          <w:u w:val="single"/>
        </w:rPr>
        <w:t>142183</w:t>
      </w:r>
    </w:p>
    <w:p>
      <w:r>
        <w:t>1. Not that this makes it okay, but from the corner of her eye the arm movement probably made it look like he was air humping at her.  Still a cunt though.</w:t>
      </w:r>
    </w:p>
    <w:p>
      <w:r>
        <w:rPr>
          <w:b/>
          <w:u w:val="single"/>
        </w:rPr>
        <w:t>142184</w:t>
      </w:r>
    </w:p>
    <w:p>
      <w:r>
        <w:t>1. Good. This fucking cunt deserves jail.</w:t>
      </w:r>
    </w:p>
    <w:p>
      <w:r>
        <w:rPr>
          <w:b/>
          <w:u w:val="single"/>
        </w:rPr>
        <w:t>142185</w:t>
      </w:r>
    </w:p>
    <w:p>
      <w:r>
        <w:t>1. [removed]</w:t>
      </w:r>
    </w:p>
    <w:p>
      <w:r>
        <w:rPr>
          <w:b/>
          <w:u w:val="single"/>
        </w:rPr>
        <w:t>142186</w:t>
      </w:r>
    </w:p>
    <w:p>
      <w:r>
        <w:t xml:space="preserve">2. </w:t>
        <w:tab/>
        <w:t>Disagree, many/most chavs are white and have this herd mentality.</w:t>
      </w:r>
    </w:p>
    <w:p>
      <w:r>
        <w:rPr>
          <w:b/>
          <w:u w:val="single"/>
        </w:rPr>
        <w:t>142187</w:t>
      </w:r>
    </w:p>
    <w:p>
      <w:r>
        <w:t xml:space="preserve">3. </w:t>
        <w:tab/>
        <w:tab/>
        <w:t>Because the Islamic rape gangs and terrorist in Britain are described as chavs right... nope they have been everything but, White.</w:t>
      </w:r>
    </w:p>
    <w:p>
      <w:r>
        <w:rPr>
          <w:b/>
          <w:u w:val="single"/>
        </w:rPr>
        <w:t>142188</w:t>
      </w:r>
    </w:p>
    <w:p>
      <w:r>
        <w:t xml:space="preserve">4. </w:t>
        <w:tab/>
        <w:tab/>
        <w:tab/>
        <w:t>Are you joking?  https://www.youtube.com/watch?v=-9iaiyPpB9s  Yes, they're all totally middle-eastern.  For everyone who is down voting: you're obviously not british. I grew up with these violent white trash cunts.   Honestly, when you're being chased down by a bunch of inbred twats because they want to nab your phone you tend to remember what they look like.  Don't give them a pass because you want to get your islam-hate on.</w:t>
      </w:r>
    </w:p>
    <w:p>
      <w:r>
        <w:rPr>
          <w:b/>
          <w:u w:val="single"/>
        </w:rPr>
        <w:t>142189</w:t>
      </w:r>
    </w:p>
    <w:p>
      <w:r>
        <w:t xml:space="preserve">5. </w:t>
        <w:tab/>
        <w:tab/>
        <w:tab/>
        <w:tab/>
        <w:t>And keep in mind the same could be said for those living in urban areas in the US. The funniest bit about all this virtue signaling is most of the people who “its all races” have never lived in a poor mostly black neighbor hood. You I’ll give credit because I have read about these chav fuckers before. I imagine the soccer hooligans from “eurotrip”  I will never forget the countless faces and the color of then on nights out where I have witnessed some fucked up shit. 4 black guys attacking a white couple yelling shit at the girl “dump the bitch and get with a real nigga” while trying to separate the guy with a couple bodies.</w:t>
      </w:r>
    </w:p>
    <w:p>
      <w:r>
        <w:rPr>
          <w:b/>
          <w:u w:val="single"/>
        </w:rPr>
        <w:t>142190</w:t>
      </w:r>
    </w:p>
    <w:p>
      <w:r>
        <w:t>1. And that children is what a hairy cunt looks like.</w:t>
      </w:r>
    </w:p>
    <w:p>
      <w:r>
        <w:rPr>
          <w:b/>
          <w:u w:val="single"/>
        </w:rPr>
        <w:t>142191</w:t>
      </w:r>
    </w:p>
    <w:p>
      <w:r>
        <w:t>1. &gt;dick-faggotson  &gt;naked thanos  this must be a troll...</w:t>
      </w:r>
    </w:p>
    <w:p>
      <w:r>
        <w:rPr>
          <w:b/>
          <w:u w:val="single"/>
        </w:rPr>
        <w:t>142192</w:t>
      </w:r>
    </w:p>
    <w:p>
      <w:r>
        <w:t xml:space="preserve">2. </w:t>
        <w:tab/>
        <w:t>It’s not, I just censored OP’s username and pfp.</w:t>
      </w:r>
    </w:p>
    <w:p>
      <w:r>
        <w:rPr>
          <w:b/>
          <w:u w:val="single"/>
        </w:rPr>
        <w:t>142193</w:t>
      </w:r>
    </w:p>
    <w:p>
      <w:r>
        <w:t xml:space="preserve">3. </w:t>
        <w:tab/>
        <w:tab/>
        <w:t>legend</w:t>
      </w:r>
    </w:p>
    <w:p>
      <w:r>
        <w:rPr>
          <w:b/>
          <w:u w:val="single"/>
        </w:rPr>
        <w:t>142194</w:t>
      </w:r>
    </w:p>
    <w:p>
      <w:r>
        <w:t>1. I love this man</w:t>
      </w:r>
    </w:p>
    <w:p>
      <w:r>
        <w:rPr>
          <w:b/>
          <w:u w:val="single"/>
        </w:rPr>
        <w:t>142195</w:t>
      </w:r>
    </w:p>
    <w:p>
      <w:r>
        <w:t xml:space="preserve">2. </w:t>
        <w:tab/>
        <w:t>Those fucking replies though. I need chemo</w:t>
      </w:r>
    </w:p>
    <w:p>
      <w:r>
        <w:rPr>
          <w:b/>
          <w:u w:val="single"/>
        </w:rPr>
        <w:t>142196</w:t>
      </w:r>
    </w:p>
    <w:p>
      <w:r>
        <w:t xml:space="preserve">3. </w:t>
        <w:tab/>
        <w:tab/>
        <w:t>My butt cancer keeps flaring up whenever I visit twatter.  It's just retard after retard calling Trump a retard. There's a bunch of bots, but it seems like a lot of people are just following "Drumpgfh" in order to be mad at him. Oh well, at least they have a non-violent outlet for their anger.</w:t>
      </w:r>
    </w:p>
    <w:p>
      <w:r>
        <w:rPr>
          <w:b/>
          <w:u w:val="single"/>
        </w:rPr>
        <w:t>142197</w:t>
      </w:r>
    </w:p>
    <w:p>
      <w:r>
        <w:t xml:space="preserve">4. </w:t>
        <w:tab/>
        <w:tab/>
        <w:tab/>
        <w:t>Sadly it's one of the core values of the DemonkkkRats or leftism in general: mob rule. Using the power of the group to intimidate and bully for consensus. It speaks to those whom don't want to be left out of the group and is quite a study of the political science classes as a means of manipulation. They are simply trying to give the false impression that Presisent Trump has no supporters, which in turn makes the free thinkers who flock to rightwing ideolgies dig in deeper as well. Here's hoping your butt cancer goes to the way of the dying DemonkkkRat party that needs to import foreign voters that believe in siezing the means of production!</w:t>
      </w:r>
    </w:p>
    <w:p>
      <w:r>
        <w:rPr>
          <w:b/>
          <w:u w:val="single"/>
        </w:rPr>
        <w:t>142198</w:t>
      </w:r>
    </w:p>
    <w:p>
      <w:r>
        <w:t xml:space="preserve">5. </w:t>
        <w:tab/>
        <w:tab/>
        <w:tab/>
        <w:t>Tbh the only reason I have twitter is to follow are lord and savior Trump</w:t>
      </w:r>
    </w:p>
    <w:p>
      <w:r>
        <w:rPr>
          <w:b/>
          <w:u w:val="single"/>
        </w:rPr>
        <w:t>142199</w:t>
      </w:r>
    </w:p>
    <w:p>
      <w:r>
        <w:t>1. Wow, what a worthless cunt.</w:t>
      </w:r>
    </w:p>
    <w:p>
      <w:r>
        <w:rPr>
          <w:b/>
          <w:u w:val="single"/>
        </w:rPr>
        <w:t>142200</w:t>
      </w:r>
    </w:p>
    <w:p>
      <w:r>
        <w:t>1. Feminism is bullshit</w:t>
      </w:r>
    </w:p>
    <w:p>
      <w:r>
        <w:rPr>
          <w:b/>
          <w:u w:val="single"/>
        </w:rPr>
        <w:t>142201</w:t>
      </w:r>
    </w:p>
    <w:p>
      <w:r>
        <w:t xml:space="preserve">2. </w:t>
        <w:tab/>
        <w:t>I’m wondering if anyone upvoting this will take a moment to read the article u/puffie300 posted in another comment here. I’m not necessarily taking a side here, but it’s so common for people to jump on a bandwagon without the full story. It feels like Kony 2012 again.   The father had a few criminal charges in just the last few years, and there’s a good amount of evidence to at least bring up suspicion that this might be some bullshit from him.   Again, not taking sides or saying he’s a saint or the devil. But to blindly believe him is foolish and everyone doing so should be ashamed.</w:t>
      </w:r>
    </w:p>
    <w:p>
      <w:r>
        <w:rPr>
          <w:b/>
          <w:u w:val="single"/>
        </w:rPr>
        <w:t>142202</w:t>
      </w:r>
    </w:p>
    <w:p>
      <w:r>
        <w:t xml:space="preserve">3. </w:t>
        <w:tab/>
        <w:tab/>
        <w:t>so the dad isn't perfect but look how terrified this kid is to live with his mom. Living hell, most likely. I would feel physically ill if I had to hand this kid over to that lady, this is awful. He's clearly much happier living with his dad</w:t>
      </w:r>
    </w:p>
    <w:p>
      <w:r>
        <w:rPr>
          <w:b/>
          <w:u w:val="single"/>
        </w:rPr>
        <w:t>142203</w:t>
      </w:r>
    </w:p>
    <w:p>
      <w:r>
        <w:t xml:space="preserve">4. </w:t>
        <w:tab/>
        <w:tab/>
        <w:tab/>
        <w:t>When I was a kid my parents got divorced and I hated staying at my dads. I cried every time my mom dropped me off. My dad was a really nice guy, I just didn’t have fun at his house. Does this mean he was an abuser?  The kids reaction should raise suspicion. No doubt. But it isn’t proof of anything.</w:t>
      </w:r>
    </w:p>
    <w:p>
      <w:r>
        <w:rPr>
          <w:b/>
          <w:u w:val="single"/>
        </w:rPr>
        <w:t>142204</w:t>
      </w:r>
    </w:p>
    <w:p>
      <w:r>
        <w:t>1. dude, he would have arrested a man just for pulling over like she did, if not shot him.  This cunt get like 12 chances to leave, and she still doesn't.  Not to mention she's probably driving a free car like most women do...</w:t>
      </w:r>
    </w:p>
    <w:p>
      <w:r>
        <w:rPr>
          <w:b/>
          <w:u w:val="single"/>
        </w:rPr>
        <w:t>142205</w:t>
      </w:r>
    </w:p>
    <w:p>
      <w:r>
        <w:t xml:space="preserve">2. </w:t>
        <w:tab/>
        <w:t>Possibly high as fuck as well, based on her manners, or just *very* stupid.</w:t>
      </w:r>
    </w:p>
    <w:p>
      <w:r>
        <w:rPr>
          <w:b/>
          <w:u w:val="single"/>
        </w:rPr>
        <w:t>142206</w:t>
      </w:r>
    </w:p>
    <w:p>
      <w:r>
        <w:t xml:space="preserve">3. </w:t>
        <w:tab/>
        <w:tab/>
        <w:t>Yea, she did look like she was on something.  Cop didn't even question it...</w:t>
      </w:r>
    </w:p>
    <w:p>
      <w:r>
        <w:rPr>
          <w:b/>
          <w:u w:val="single"/>
        </w:rPr>
        <w:t>142207</w:t>
      </w:r>
    </w:p>
    <w:p>
      <w:r>
        <w:t>1. What pisses me off is that she, he or whatever your preferred method of reference is, didn't deserve the award at all. You could have given the award to someone who actually did something magnificent, but no. You have someone who came out as transgender and literally rear-ended another car, pushing them into oncoming traffic which resulted in a death of a woman THE SAME FUCKIN YEAR. That is everything they have done.      Woman of the year! Meanwhile there's guaranteed to be some lass that has dedicated her entire life to promoting women's rights or making insane discoveries in the pursuit of a cure for cancer and promoting females in STEM research, or many other inspirational stories. But nah, you have Caitlyn Jenner. Enjoy.      Go fuck yourselves.</w:t>
      </w:r>
    </w:p>
    <w:p>
      <w:r>
        <w:rPr>
          <w:b/>
          <w:u w:val="single"/>
        </w:rPr>
        <w:t>142208</w:t>
      </w:r>
    </w:p>
    <w:p>
      <w:r>
        <w:t xml:space="preserve">2. </w:t>
        <w:tab/>
        <w:t>https://www.huzlers.com/glamour-magazine-finally-strips-caitlyn-jenner-of-woman-of-the-year-award-will-be-presented-to-a-real-woman/  apparently they took it away i guess</w:t>
      </w:r>
    </w:p>
    <w:p>
      <w:r>
        <w:rPr>
          <w:b/>
          <w:u w:val="single"/>
        </w:rPr>
        <w:t>142209</w:t>
      </w:r>
    </w:p>
    <w:p>
      <w:r>
        <w:t xml:space="preserve">3. </w:t>
        <w:tab/>
        <w:tab/>
        <w:t>&gt; I actually told the publishers it was a bad idea from the start but they did not listen to me.  Lol</w:t>
      </w:r>
    </w:p>
    <w:p>
      <w:r>
        <w:rPr>
          <w:b/>
          <w:u w:val="single"/>
        </w:rPr>
        <w:t>142210</w:t>
      </w:r>
    </w:p>
    <w:p>
      <w:r>
        <w:t xml:space="preserve">4. </w:t>
        <w:tab/>
        <w:tab/>
        <w:tab/>
        <w:t>Weirdly that whole story restores my faith in y'all humans. "Satire reality narrowly averted by everyone tired of bullshit."  Also hell yes I'd nominate Mia Khalifa.</w:t>
      </w:r>
    </w:p>
    <w:p>
      <w:r>
        <w:rPr>
          <w:b/>
          <w:u w:val="single"/>
        </w:rPr>
        <w:t>142211</w:t>
      </w:r>
    </w:p>
    <w:p>
      <w:r>
        <w:t xml:space="preserve">5. </w:t>
        <w:tab/>
        <w:tab/>
        <w:tab/>
        <w:tab/>
        <w:t>“Y’all humans”? Are you an avocado?</w:t>
      </w:r>
    </w:p>
    <w:p>
      <w:r>
        <w:rPr>
          <w:b/>
          <w:u w:val="single"/>
        </w:rPr>
        <w:t>142212</w:t>
      </w:r>
    </w:p>
    <w:p>
      <w:r>
        <w:t xml:space="preserve">6. </w:t>
        <w:tab/>
        <w:tab/>
        <w:tab/>
        <w:tab/>
        <w:tab/>
        <w:t>Negative, I am a meat popsicle</w:t>
      </w:r>
    </w:p>
    <w:p>
      <w:r>
        <w:rPr>
          <w:b/>
          <w:u w:val="single"/>
        </w:rPr>
        <w:t>142213</w:t>
      </w:r>
    </w:p>
    <w:p>
      <w:r>
        <w:t xml:space="preserve">7. </w:t>
        <w:tab/>
        <w:tab/>
        <w:tab/>
        <w:tab/>
        <w:tab/>
        <w:tab/>
        <w:t>What flavor? For science</w:t>
      </w:r>
    </w:p>
    <w:p>
      <w:r>
        <w:rPr>
          <w:b/>
          <w:u w:val="single"/>
        </w:rPr>
        <w:t>142214</w:t>
      </w:r>
    </w:p>
    <w:p>
      <w:r>
        <w:t xml:space="preserve">8. </w:t>
        <w:tab/>
        <w:tab/>
        <w:tab/>
        <w:tab/>
        <w:tab/>
        <w:tab/>
        <w:tab/>
        <w:t>Limey.</w:t>
      </w:r>
    </w:p>
    <w:p>
      <w:r>
        <w:rPr>
          <w:b/>
          <w:u w:val="single"/>
        </w:rPr>
        <w:t>142215</w:t>
      </w:r>
    </w:p>
    <w:p>
      <w:r>
        <w:t xml:space="preserve">9. </w:t>
        <w:tab/>
        <w:tab/>
        <w:tab/>
        <w:tab/>
        <w:t>For what, twat of the year?</w:t>
      </w:r>
    </w:p>
    <w:p>
      <w:r>
        <w:rPr>
          <w:b/>
          <w:u w:val="single"/>
        </w:rPr>
        <w:t>142216</w:t>
      </w:r>
    </w:p>
    <w:p>
      <w:r>
        <w:t xml:space="preserve">10. </w:t>
        <w:tab/>
        <w:tab/>
        <w:tab/>
        <w:tab/>
        <w:tab/>
        <w:t>Are you talking vagina twat or awful person twat, because she's a super nice and chill person.</w:t>
      </w:r>
    </w:p>
    <w:p>
      <w:r>
        <w:rPr>
          <w:b/>
          <w:u w:val="single"/>
        </w:rPr>
        <w:t>142217</w:t>
      </w:r>
    </w:p>
    <w:p>
      <w:r>
        <w:t xml:space="preserve">11. </w:t>
        <w:tab/>
        <w:tab/>
        <w:tab/>
        <w:tab/>
        <w:tab/>
        <w:tab/>
        <w:t>If they're British then neither, really. Twat isn't as offensive here as it is in the US. It's often a bit more of a lighthearted insult depending on context.</w:t>
      </w:r>
    </w:p>
    <w:p>
      <w:r>
        <w:rPr>
          <w:b/>
          <w:u w:val="single"/>
        </w:rPr>
        <w:t>142218</w:t>
      </w:r>
    </w:p>
    <w:p>
      <w:r>
        <w:t xml:space="preserve">12. </w:t>
        <w:tab/>
        <w:tab/>
        <w:tab/>
        <w:tab/>
        <w:tab/>
        <w:t>More rack of the month</w:t>
      </w:r>
    </w:p>
    <w:p>
      <w:r>
        <w:rPr>
          <w:b/>
          <w:u w:val="single"/>
        </w:rPr>
        <w:t>142219</w:t>
      </w:r>
    </w:p>
    <w:p>
      <w:r>
        <w:t xml:space="preserve">13. </w:t>
        <w:tab/>
        <w:t>All this trans bullshit is just that.  Pandering bullshit.  Just like the shit that's going down in /r/fitgirls right now.  A fucking trap is posting pictures to a sub for naked girls.  Then the head mod comes in with his NPC bullshit, and everyone calls him a hero.  Meanwhile, a fucking dude with a dick is posting pictures to a sub for naked girls, and getting away with it.  It's fucking retarded.</w:t>
      </w:r>
    </w:p>
    <w:p>
      <w:r>
        <w:rPr>
          <w:b/>
          <w:u w:val="single"/>
        </w:rPr>
        <w:t>142220</w:t>
      </w:r>
    </w:p>
    <w:p>
      <w:r>
        <w:t xml:space="preserve">14. </w:t>
        <w:tab/>
        <w:tab/>
        <w:t>I saw the mod post, but don't see anything about a dude posting nudes in there?</w:t>
      </w:r>
    </w:p>
    <w:p>
      <w:r>
        <w:rPr>
          <w:b/>
          <w:u w:val="single"/>
        </w:rPr>
        <w:t>142221</w:t>
      </w:r>
    </w:p>
    <w:p>
      <w:r>
        <w:t xml:space="preserve">15. </w:t>
        <w:tab/>
        <w:tab/>
        <w:t>Is it really that big a deal? It's just a penis. Seems more like common decency than pandering.</w:t>
      </w:r>
    </w:p>
    <w:p>
      <w:r>
        <w:rPr>
          <w:b/>
          <w:u w:val="single"/>
        </w:rPr>
        <w:t>142222</w:t>
      </w:r>
    </w:p>
    <w:p>
      <w:r>
        <w:t>1. Fucking horrible psychotic evil cunt.</w:t>
      </w:r>
    </w:p>
    <w:p>
      <w:r>
        <w:rPr>
          <w:b/>
          <w:u w:val="single"/>
        </w:rPr>
        <w:t>142223</w:t>
      </w:r>
    </w:p>
    <w:p>
      <w:r>
        <w:t>1. the only feelings that matter are people who don't get upset by every single little thing  i don't give a shit about your opinion if i don't even have to ask to know that it's "very offended"  i'll convince all of my friends to deliberately appropriate culture, not to offend the cultures, but to offend the retards who give a shit.</w:t>
      </w:r>
    </w:p>
    <w:p>
      <w:r>
        <w:rPr>
          <w:b/>
          <w:u w:val="single"/>
        </w:rPr>
        <w:t>142224</w:t>
      </w:r>
    </w:p>
    <w:p>
      <w:r>
        <w:t>1. Look at the replies to this. SJWs are losing their shit over this article.  https://twitter.com/EscapistMag/status/1059563613105602562</w:t>
      </w:r>
    </w:p>
    <w:p>
      <w:r>
        <w:rPr>
          <w:b/>
          <w:u w:val="single"/>
        </w:rPr>
        <w:t>142225</w:t>
      </w:r>
    </w:p>
    <w:p>
      <w:r>
        <w:t xml:space="preserve">2. </w:t>
        <w:tab/>
        <w:t>&gt;I thought Escapist stopped being an alt-right site.  This is about as retarded as the time someone told me that Don Lemon was Center-Right.</w:t>
      </w:r>
    </w:p>
    <w:p>
      <w:r>
        <w:rPr>
          <w:b/>
          <w:u w:val="single"/>
        </w:rPr>
        <w:t>142226</w:t>
      </w:r>
    </w:p>
    <w:p>
      <w:r>
        <w:t>1. CPS -- Complete Piece of Shit.</w:t>
      </w:r>
    </w:p>
    <w:p>
      <w:r>
        <w:rPr>
          <w:b/>
          <w:u w:val="single"/>
        </w:rPr>
        <w:t>142227</w:t>
      </w:r>
    </w:p>
    <w:p>
      <w:r>
        <w:t xml:space="preserve">2. </w:t>
        <w:tab/>
        <w:t>No doubt. It's just some bogus organization filled with big-headed, slimey people who make good money breaking up families.</w:t>
      </w:r>
    </w:p>
    <w:p>
      <w:r>
        <w:rPr>
          <w:b/>
          <w:u w:val="single"/>
        </w:rPr>
        <w:t>142228</w:t>
      </w:r>
    </w:p>
    <w:p>
      <w:r>
        <w:t>1. Archives for the links in comments:  * **By [Omegawop](https://www.reddit.com/r/KotakuInAction/comments/9sx8tr/_/e8sjte0)** ([knowyourmeme.com](https://knowyourmeme.com/memes/i-was-only-pretending-to-be-retarded?full=1)): http://archive.fo/EDzEd  ---- I am Mnemosyne 2.1, One day, in the far flung future, these archives will be the last vestiges of the past, use them wisely. ^^^^/r/botsrights ^^^^[Contribute](https://github.com/Mnemosyne-20/Mnemosyne-2.1) ^^^^message ^^^^me ^^^^suggestions ^^^^at ^^^^any ^^^^time ^^^^Opt ^^^^out ^^^^of ^^^^tracking ^^^^by ^^^^messaging ^^^^me ^^^^"Opt ^^^^Out" ^^^^at ^^^^any ^^^^time</w:t>
      </w:r>
    </w:p>
    <w:p>
      <w:r>
        <w:rPr>
          <w:b/>
          <w:u w:val="single"/>
        </w:rPr>
        <w:t>142229</w:t>
      </w:r>
    </w:p>
    <w:p>
      <w:r>
        <w:t>1. &gt; Actress Keira Knightley went on the Ellen Degeneres show on Tuesday and said that her daughters are banned from watching Cinderella and The Little Mermaid, why? Because she wants her daughters to know she doesn’t need no man…no really. She stated that those films send the message that women should wait for a handsome prince to rescue them or that women should give up everything for a man.  &gt;”Because, you know, she waits around for a rich guy to rescue her. Don’t! Rescue yourself, obviously.”  ***No she fucking doesn’t watch the damn movie***  Ariel takes her fate and life into her own hands and sells her voice for legs to go get the man she wants. Eric doesn’t save Ariel from *shit* — she saves *him* from drowning and then wants his dick. Stuff happens on land, Ariel breaks the agreement, and then Ursula takes Ariel captive per the terms of their contract, but King Triton — Ariel’s *father* — offers himself in her place, and then Eric and Ariel *work together* to kill Ursula and save Triton and the world.  Keira Knightley is banning her daughter from watching a movie that features a female protagonist who retains complete agency for almost the entire movie and directly drives 100% of the action because she herself has evidently not seen the movie and knows nothing about it. The core message of Disney’s adaptation of The Little Mermaid is that pursuing your dreams is *hard as fuck* and any number of things can go disastrously wrong — including things that will be *your own fault* for trusting the wrong people or taking the wrong approach — but that if you don’t take on that risk and that responsibility then your chance of achieving your goals is ***0.00%***.  This movie didn’t kick off the Disney Renaissance by being shitty or backwards, it did it because its themes resonate at a fundamental archetypal level. It’s teaching you a lesson you’ve always known but that you forgot, one that’s equally vital to anyone and everyone regardless of identity group. It’s a great movie and fuck you for denying it to your kids.  &gt; Disney cartoons are not supposed to teach your teach life lessons  The best ones do teach you life lessons, they just do it subtly and archetypally, almost unconsciously, subject to interpretation (well okay Zootopia’s aggressively unsubtle but it’s still very thoughtful about its subject matter and is still chiefly telling a story first before teaching a lesson). What these celebrity moms want is *bald propagandizing* — they want straight-out “do this not that” messaging that not even a retard could miss, and they want it all to precisely agree with them. That completely misses the reasons why human beings tell stories.</w:t>
      </w:r>
    </w:p>
    <w:p>
      <w:r>
        <w:rPr>
          <w:b/>
          <w:u w:val="single"/>
        </w:rPr>
        <w:t>142230</w:t>
      </w:r>
    </w:p>
    <w:p>
      <w:r>
        <w:t xml:space="preserve">2. </w:t>
        <w:tab/>
        <w:t>I wonder if her daughters are allowed to watch the first Pirates of the Caribbean movie, because she needed two men to save her throughout that movie.</w:t>
      </w:r>
    </w:p>
    <w:p>
      <w:r>
        <w:rPr>
          <w:b/>
          <w:u w:val="single"/>
        </w:rPr>
        <w:t>142231</w:t>
      </w:r>
    </w:p>
    <w:p>
      <w:r>
        <w:t xml:space="preserve">3. </w:t>
        <w:tab/>
        <w:tab/>
        <w:t>Or the second where she murders a guy using her sexuality.</w:t>
      </w:r>
    </w:p>
    <w:p>
      <w:r>
        <w:rPr>
          <w:b/>
          <w:u w:val="single"/>
        </w:rPr>
        <w:t>142232</w:t>
      </w:r>
    </w:p>
    <w:p>
      <w:r>
        <w:t xml:space="preserve">4. </w:t>
        <w:tab/>
        <w:t>But you forget that feminism wants to simultaneously infantilise and grant women agency.  Ariel faces consequences for her mistakes and you can't sell young girls your bullshit if they're cautious.</w:t>
      </w:r>
    </w:p>
    <w:p>
      <w:r>
        <w:rPr>
          <w:b/>
          <w:u w:val="single"/>
        </w:rPr>
        <w:t>142233</w:t>
      </w:r>
    </w:p>
    <w:p>
      <w:r>
        <w:t xml:space="preserve">5. </w:t>
        <w:tab/>
        <w:tab/>
        <w:t>Wahmen: Can I get an ideology that both says I can do anything and also protect me from the consequence of doing anything?      Feminism: I got you fam.</w:t>
      </w:r>
    </w:p>
    <w:p>
      <w:r>
        <w:rPr>
          <w:b/>
          <w:u w:val="single"/>
        </w:rPr>
        <w:t>142234</w:t>
      </w:r>
    </w:p>
    <w:p>
      <w:r>
        <w:t xml:space="preserve">6. </w:t>
        <w:tab/>
        <w:t>Ariel is interested in Eric because he risked his life to save others. Something often ignored by critics of the movie. It's not because he's "hot".   And the Fairy GodMOTHER is why Cinderella is able to get out of her circumstances.</w:t>
      </w:r>
    </w:p>
    <w:p>
      <w:r>
        <w:rPr>
          <w:b/>
          <w:u w:val="single"/>
        </w:rPr>
        <w:t>142235</w:t>
      </w:r>
    </w:p>
    <w:p>
      <w:r>
        <w:t xml:space="preserve">7. </w:t>
        <w:tab/>
        <w:tab/>
        <w:t>Oh yeah Cinderella is definitely one of those movies where the girl is not an active participant. That I’ll grant. Cinderella succeeds because she’s just a really nice person who’s finally given a lucky break by far more powerful people around her.</w:t>
      </w:r>
    </w:p>
    <w:p>
      <w:r>
        <w:rPr>
          <w:b/>
          <w:u w:val="single"/>
        </w:rPr>
        <w:t>142236</w:t>
      </w:r>
    </w:p>
    <w:p>
      <w:r>
        <w:t xml:space="preserve">8. </w:t>
        <w:tab/>
        <w:tab/>
        <w:tab/>
        <w:t>I don't think that's a bad thing personally. Not everyone can fix their situation. It's not like she lives in current year and can just go get a job at McDonald's or something.   Why is it bad to have others help you out? That's not a negative thing to me. If you have people who are willing to help you, take it. That's not bad to accept help if you need it.   If that's all there were in stories, sure that would be lame, but that's not the case. Especially in current year.</w:t>
      </w:r>
    </w:p>
    <w:p>
      <w:r>
        <w:rPr>
          <w:b/>
          <w:u w:val="single"/>
        </w:rPr>
        <w:t>142237</w:t>
      </w:r>
    </w:p>
    <w:p>
      <w:r>
        <w:t xml:space="preserve">9. </w:t>
        <w:tab/>
        <w:tab/>
        <w:tab/>
        <w:tab/>
        <w:t>&gt; Why is it bad to have others help you out? That's not a negative thing to me. If you have people who are willing to help you, take it. That's not bad to accept help if you need it.   Because people just can't resist looking at old stories through a post-modernist lens.  There's this move to label everything from the past problematic because of how much more progressive we have become.  Only they don't realize, or care, that "progressive" now means excusing racism against white men and sexism against men in general.  Oh, and look how "progressive" we've become by labeling even the slightest signs of flirtation "Sexual Harassment" and any man that tries is considered a "creep".  It's where you get outlandish ideas like "Prince Charming should've gotten consent first before kissing Sleeping Beauty or Snow White".  So pardon me while I turn my nose up at anyone putting a "progressive" spin on anything.</w:t>
      </w:r>
    </w:p>
    <w:p>
      <w:r>
        <w:rPr>
          <w:b/>
          <w:u w:val="single"/>
        </w:rPr>
        <w:t>142238</w:t>
      </w:r>
    </w:p>
    <w:p>
      <w:r>
        <w:t xml:space="preserve">10. </w:t>
        <w:tab/>
        <w:t>Exactly.  Its like these people just completely missed half of what these movies showed.  In The Little Mermaid, there wouldn't be any story if Ariel DIDN'T disobey her father. Actually that's a common one across many Disney classic cartoons, if the "Princess" has a father, they pretty much always disobey them even if they're shown to mean well, in order to make the plot happen. Just the ones off the top of my head: Mulan, Jasmine, Ariel, Briar Rose, hell even older cartoons like Thief and the Cobbler Yum Yum fools her drowsy dope of a father into not executing Tack by breaking her own shoe.  Now, the exceptions are those that don't have fathers, like Snow White or Cinderella or Belle (I believe, but then again I've never watched Beauty and the Beast), but then those were pretty much the same cases in their Grimm's Fairy Tale versions, they are unique situations where the woman doesn't have a father figure like the others and the themes and messages being told are different. Even in Snow White, where in the original story version she is the daughter of a King, the King plays literally no role in the plot other than to make Snow White a princess by her birth.   But yes, I agree, the best stories tell teach people lessons, subtly and archetypal, not propaganda specifically. Its why I like what Atlus does with Persona, especially with 5, I felt the same sort of vibes.    But then these people seem to have confused what propaganda means.</w:t>
      </w:r>
    </w:p>
    <w:p>
      <w:r>
        <w:rPr>
          <w:b/>
          <w:u w:val="single"/>
        </w:rPr>
        <w:t>142239</w:t>
      </w:r>
    </w:p>
    <w:p>
      <w:r>
        <w:t xml:space="preserve">11. </w:t>
        <w:tab/>
        <w:tab/>
        <w:t>Briar Rose/Aurora/Sleeping Beauty disobeys the fairies. She’s separated from her parents as a baby for her safety, doesn’t even know them.  *Beauty and the Beast* is one that you absolutely need to see, the animated version is one of Disney’s greatest movies, if not the single best. It was the first animated film ever nominated for Best Picture at the Academy Awards, quite deservedly so (but it lost quite fairly to *The Silence of the Lambs* -- nothing had a chance with that kind of competition) and very noticeably contributed to the creation of the Best Animated Picture category. The recent live-action adaptation is watchable by the strength of its source material but it's very bloated, partially because of the completely unnecessary effort to establish Belle as having some kind of engineering skill (when she's already a standout by virtue of being an imaginative bookworm in a provincial village) and establish the villain's shitty little sidekick as gay representation (which was *horrendous*, he's like a walking minstrel show, and his switch to being a good guy in the middle of the third act is plainly forced and nonsensical to the point that the movie *even makes a joke about it*).  Belle *definitely* has a father here, in fact his fuckup kicks off the plot — Belle goes out looking for her father after he foolishly takes a wrong turn on the road and wanders into the Beast’s castle, where he is taken prisoner by the Beast (her father’s horse returns without him and then takes Belle back). Belle, against her father’s wishes, offers to be the Beast’s prisoner in her father’s place, and her father returns to town raving about it all hoping to rally help to free her. Everyone assumes her father is crazy, so Belle and the Beast have time for most of the rest of the movie to happen.  Persona is extremely and deliberately archetypal, it’s absolutely packed with stuff from Carl Jung. Whoever’s in charge of the SMT stuff over at Atlus is very well-read on psychology, occultism, and most importantly where the two connect to each other. Probably Jordan Peterson too — his vaguely-Christian centrism has a distinct whiff of Hermetic Jungian alchemy to it.</w:t>
      </w:r>
    </w:p>
    <w:p>
      <w:r>
        <w:rPr>
          <w:b/>
          <w:u w:val="single"/>
        </w:rPr>
        <w:t>142240</w:t>
      </w:r>
    </w:p>
    <w:p>
      <w:r>
        <w:t xml:space="preserve">12. </w:t>
        <w:tab/>
        <w:tab/>
        <w:tab/>
        <w:t>Ah yes, now I remember. I fucked up on Sleeping Beauty, haven't seen it in a while, as you can tell.  And yea, I know I gotta see Beauty and the Beast sometime, I just thought she didn't have a father because I didn't recall seeing him in any promo material for the film.  And yea, P5 turned me into a SMT fan. One of the best games of last year IMO.</w:t>
      </w:r>
    </w:p>
    <w:p>
      <w:r>
        <w:rPr>
          <w:b/>
          <w:u w:val="single"/>
        </w:rPr>
        <w:t>142241</w:t>
      </w:r>
    </w:p>
    <w:p>
      <w:r>
        <w:t>1. I actually know this girl. Haven’t seen her in a few years but god damn that sucks for her</w:t>
      </w:r>
    </w:p>
    <w:p>
      <w:r>
        <w:rPr>
          <w:b/>
          <w:u w:val="single"/>
        </w:rPr>
        <w:t>142242</w:t>
      </w:r>
    </w:p>
    <w:p>
      <w:r>
        <w:t xml:space="preserve">2. </w:t>
        <w:tab/>
        <w:t>Fuck this cunt. I hope her kid is taken from her.</w:t>
      </w:r>
    </w:p>
    <w:p>
      <w:r>
        <w:rPr>
          <w:b/>
          <w:u w:val="single"/>
        </w:rPr>
        <w:t>142243</w:t>
      </w:r>
    </w:p>
    <w:p>
      <w:r>
        <w:t xml:space="preserve">3. </w:t>
        <w:tab/>
        <w:tab/>
        <w:t>Well that’s a little rough but okay</w:t>
      </w:r>
    </w:p>
    <w:p>
      <w:r>
        <w:rPr>
          <w:b/>
          <w:u w:val="single"/>
        </w:rPr>
        <w:t>142244</w:t>
      </w:r>
    </w:p>
    <w:p>
      <w:r>
        <w:t xml:space="preserve">4. </w:t>
        <w:tab/>
        <w:tab/>
        <w:tab/>
        <w:t>It'll stay with the dad while she's in jail for violating her probation.</w:t>
      </w:r>
    </w:p>
    <w:p>
      <w:r>
        <w:rPr>
          <w:b/>
          <w:u w:val="single"/>
        </w:rPr>
        <w:t>142245</w:t>
      </w:r>
    </w:p>
    <w:p>
      <w:r>
        <w:t xml:space="preserve">5. </w:t>
        <w:tab/>
        <w:tab/>
        <w:tab/>
        <w:tab/>
        <w:t>Yeah yeah for sure. I’m sure they weren’t quality parents as it is</w:t>
      </w:r>
    </w:p>
    <w:p>
      <w:r>
        <w:rPr>
          <w:b/>
          <w:u w:val="single"/>
        </w:rPr>
        <w:t>142246</w:t>
      </w:r>
    </w:p>
    <w:p>
      <w:r>
        <w:t>1. **user reports:** ___ 4: It's targeted harassment at someone else  3: It's rude, vulgar or offensive  1: have fun getting banned soon you silly women hating incels  1: Manafort is flipped, RIP  1: Spam  1: Reports are just anonymous PMs to the mods  1: Put me in the screenshot.  1: This is the only thing you nerds ever get to the front page  1: No joke why do you broadcast reports it'll only increase the shitposts (unless thats what you want)  1: Can my █████ get on the ███? &gt;lol no  1: This is sexist  1: No brigaiding  1: I'm just using this as a super downvote.  1: Threatening, harassing, or inciting violence  1: love you mods  1: Oh did they cone out with a game....oh wait nah y'all are still sexist and racist carry on  1: Daddy's having a $3 pancake on a $7 Tuesday.  1: dae le feminazis r fat??? so original  1: Kill n███ bottom text lol &gt;Reminder to any new users or migrants, racism will result in a ban and is *not* tolerated on this subreddit  1: fuck trump lol cant wait until his orange ass is impeached  1: I love you mods &lt;3  1: edgy af so cool bruh  1: Trump 2020  1: I'm just using this as a super downvote.   _____ Alright I'm done editing this for the night.</w:t>
      </w:r>
    </w:p>
    <w:p>
      <w:r>
        <w:rPr>
          <w:b/>
          <w:u w:val="single"/>
        </w:rPr>
        <w:t>142247</w:t>
      </w:r>
    </w:p>
    <w:p>
      <w:r>
        <w:t xml:space="preserve">2. </w:t>
        <w:tab/>
        <w:t>I'm married and the only other men in my life are my Dad and my friends. Putting others down doesn't elevate you any higher, do you realise that? How do I not have dignity? Not a single one of the men in my life acts superior to me. They all support me, teach me things, make me feel good and make me ridiculously happy. The ONLY people I have had issues with are women who are bitchy, put each other down, get jealous over nothing and act like entitled princess babies instead of grown respectable women. Pardon my French but you are a massive cunt and I'd be willing to bet the reason you hate men is because you feel NEGLECTED by them because you have zero redeeming features to make a man want to give you the time of day. Go take a long hard look in the mirror because I doubt the creature looking back at you is very attractive, outside AND inside.</w:t>
      </w:r>
    </w:p>
    <w:p>
      <w:r>
        <w:rPr>
          <w:b/>
          <w:u w:val="single"/>
        </w:rPr>
        <w:t>142248</w:t>
      </w:r>
    </w:p>
    <w:p>
      <w:r>
        <w:t xml:space="preserve">3. </w:t>
        <w:tab/>
        <w:t>[deleted]</w:t>
      </w:r>
    </w:p>
    <w:p>
      <w:r>
        <w:rPr>
          <w:b/>
          <w:u w:val="single"/>
        </w:rPr>
        <w:t>142249</w:t>
      </w:r>
    </w:p>
    <w:p>
      <w:r>
        <w:t xml:space="preserve">4. </w:t>
        <w:tab/>
        <w:tab/>
        <w:t>Also, why the fuck are you so interested in men? Don't you like women?? Where does this hate come from? The fact that God, the ultimate Man, doesn't approve of your existence as a gay woman?</w:t>
      </w:r>
    </w:p>
    <w:p>
      <w:r>
        <w:rPr>
          <w:b/>
          <w:u w:val="single"/>
        </w:rPr>
        <w:t>142250</w:t>
      </w:r>
    </w:p>
    <w:p>
      <w:r>
        <w:t xml:space="preserve">5. </w:t>
        <w:tab/>
        <w:tab/>
        <w:tab/>
        <w:t>[deleted]</w:t>
      </w:r>
    </w:p>
    <w:p>
      <w:r>
        <w:rPr>
          <w:b/>
          <w:u w:val="single"/>
        </w:rPr>
        <w:t>142251</w:t>
      </w:r>
    </w:p>
    <w:p>
      <w:r>
        <w:t xml:space="preserve">6. </w:t>
        <w:tab/>
        <w:tab/>
        <w:tab/>
        <w:tab/>
        <w:t>Hahahaha! How am I homophobic? YOU'RE the Christian apparently, and God hates gays, not me lol x Just wondering if that's one of the reasons you're so angry and disillusioned with life. Think of it as free therapy 🤣</w:t>
      </w:r>
    </w:p>
    <w:p>
      <w:r>
        <w:rPr>
          <w:b/>
          <w:u w:val="single"/>
        </w:rPr>
        <w:t>142252</w:t>
      </w:r>
    </w:p>
    <w:p>
      <w:r>
        <w:t xml:space="preserve">7. </w:t>
        <w:tab/>
        <w:tab/>
        <w:tab/>
        <w:tab/>
        <w:tab/>
        <w:t>[deleted]</w:t>
      </w:r>
    </w:p>
    <w:p>
      <w:r>
        <w:rPr>
          <w:b/>
          <w:u w:val="single"/>
        </w:rPr>
        <w:t>142253</w:t>
      </w:r>
    </w:p>
    <w:p>
      <w:r>
        <w:t xml:space="preserve">8. </w:t>
        <w:tab/>
        <w:tab/>
        <w:tab/>
        <w:tab/>
        <w:tab/>
        <w:tab/>
        <w:t>You keep repeating yourself despite my clear evidence to the contrary that I am 1) not dependent on men 2) have a healthy normal relationship 3) am not deranged with hatred; but you still haven't answered my question. WHY did you start hating men? Daddy issues? Sexual abuse? Bullying? Religious displacement? Where did your PERSONAL negative experiences come from?</w:t>
      </w:r>
    </w:p>
    <w:p>
      <w:r>
        <w:rPr>
          <w:b/>
          <w:u w:val="single"/>
        </w:rPr>
        <w:t>142254</w:t>
      </w:r>
    </w:p>
    <w:p>
      <w:r>
        <w:t xml:space="preserve">9. </w:t>
        <w:tab/>
        <w:tab/>
        <w:tab/>
        <w:tab/>
        <w:tab/>
        <w:tab/>
        <w:tab/>
        <w:t>[deleted]</w:t>
      </w:r>
    </w:p>
    <w:p>
      <w:r>
        <w:rPr>
          <w:b/>
          <w:u w:val="single"/>
        </w:rPr>
        <w:t>142255</w:t>
      </w:r>
    </w:p>
    <w:p>
      <w:r>
        <w:t xml:space="preserve">10. </w:t>
        <w:tab/>
        <w:tab/>
        <w:tab/>
        <w:tab/>
        <w:tab/>
        <w:tab/>
        <w:tab/>
        <w:tab/>
        <w:t>I don't know how you can possibly think it makes sense to take your anecdote and extrapolate it to half the human race</w:t>
      </w:r>
    </w:p>
    <w:p>
      <w:r>
        <w:rPr>
          <w:b/>
          <w:u w:val="single"/>
        </w:rPr>
        <w:t>142256</w:t>
      </w:r>
    </w:p>
    <w:p>
      <w:r>
        <w:t xml:space="preserve">11. </w:t>
        <w:tab/>
        <w:tab/>
        <w:tab/>
        <w:tab/>
        <w:tab/>
        <w:tab/>
        <w:tab/>
        <w:tab/>
        <w:tab/>
        <w:t>[deleted]</w:t>
      </w:r>
    </w:p>
    <w:p>
      <w:r>
        <w:rPr>
          <w:b/>
          <w:u w:val="single"/>
        </w:rPr>
        <w:t>142257</w:t>
      </w:r>
    </w:p>
    <w:p>
      <w:r>
        <w:t xml:space="preserve">12. </w:t>
        <w:tab/>
        <w:tab/>
        <w:tab/>
        <w:tab/>
        <w:tab/>
        <w:tab/>
        <w:tab/>
        <w:tab/>
        <w:tab/>
        <w:tab/>
        <w:t>See you're saying words like 'I feel' and 'I think', but you're passing off what follows like it's fact, and it's very much not. It is absolute bullshit that you sit there and spew also much hatred, purely because you've decided that you have it all figured out. You won't even consider for one second that maybe you have it wrong. I can't prove it to you, but I don't think I should have to either, because millions of people all around the world perform actions every single day that demonstrate the importance people mean to each other. The fact that you can take your experience, and the people you know, and apply that to every single male is fucking ridiculous. You clearly have some huge issues to work through, because you have it so fucked, and taking it out on everyone isn't going to do you any favours. You're just projecting constantly. Seriously, take a step back and look at the shit you're saying</w:t>
      </w:r>
    </w:p>
    <w:p>
      <w:r>
        <w:rPr>
          <w:b/>
          <w:u w:val="single"/>
        </w:rPr>
        <w:t>142258</w:t>
      </w:r>
    </w:p>
    <w:p>
      <w:r>
        <w:t xml:space="preserve">13. </w:t>
        <w:tab/>
        <w:tab/>
        <w:tab/>
        <w:tab/>
        <w:tab/>
        <w:tab/>
        <w:tab/>
        <w:tab/>
        <w:tab/>
        <w:tab/>
        <w:tab/>
        <w:t>[deleted]</w:t>
      </w:r>
    </w:p>
    <w:p>
      <w:r>
        <w:rPr>
          <w:b/>
          <w:u w:val="single"/>
        </w:rPr>
        <w:t>142259</w:t>
      </w:r>
    </w:p>
    <w:p>
      <w:r>
        <w:t xml:space="preserve">14. </w:t>
        <w:tab/>
        <w:tab/>
        <w:tab/>
        <w:tab/>
        <w:tab/>
        <w:tab/>
        <w:tab/>
        <w:tab/>
        <w:tab/>
        <w:tab/>
        <w:tab/>
        <w:tab/>
        <w:t>Fuck it, don't aknowledge anything then. It's hard to resist replying to such blind ignorance such as yours. Guess we're done here, go back to being an insufferable cunt with warped views</w:t>
      </w:r>
    </w:p>
    <w:p>
      <w:r>
        <w:rPr>
          <w:b/>
          <w:u w:val="single"/>
        </w:rPr>
        <w:t>142260</w:t>
      </w:r>
    </w:p>
    <w:p>
      <w:r>
        <w:t xml:space="preserve">15. </w:t>
        <w:tab/>
        <w:t>I hang out here, as a guy. 70% of my friends are women, 2 of my favorite bosses are women and as a .ale, I mostly enjoy female singers over male singers, Paramore is my favorite band, listen to them everyday and I look up to Hayley Williams who is younger than me as a role model because of how awesome she is.     Sooo fuck you, you fucking hate manufacturing piece of shit.   This sub isn't about hating women, its about women coming to justice with EQUALITY to men.  Women have far long got a 10th of the sentences men have and even outright off the hook.    Fuck off somewhere else you slimey pikey.</w:t>
      </w:r>
    </w:p>
    <w:p>
      <w:r>
        <w:rPr>
          <w:b/>
          <w:u w:val="single"/>
        </w:rPr>
        <w:t>142261</w:t>
      </w:r>
    </w:p>
    <w:p>
      <w:r>
        <w:t xml:space="preserve">16. </w:t>
        <w:tab/>
        <w:t>Then block the subreddit?  Or scroll past and save yourself the headache?  Do you just click on everything on r/all just to give your thoughts on it?  Because that's kinda retarded if that's how you Reddit. I bet you find your day a little easier if you just ignore and block things that piss you off. People might be a little less hostile too if you weren't actively inserting yourself just to say things that you know will piss them off.</w:t>
      </w:r>
    </w:p>
    <w:p>
      <w:r>
        <w:rPr>
          <w:b/>
          <w:u w:val="single"/>
        </w:rPr>
        <w:t>142262</w:t>
      </w:r>
    </w:p>
    <w:p>
      <w:r>
        <w:t xml:space="preserve">17. </w:t>
        <w:tab/>
        <w:t>True, but the retard population here seems to like it even though it's a repost. It's Friday night, banout2018 just ended in spectacular failure and it had 800+ up cunts within it's first hour so I'll let it stick up this time.</w:t>
      </w:r>
    </w:p>
    <w:p>
      <w:r>
        <w:rPr>
          <w:b/>
          <w:u w:val="single"/>
        </w:rPr>
        <w:t>142263</w:t>
      </w:r>
    </w:p>
    <w:p>
      <w:r>
        <w:t>1. If your children are raised in a retarded bubble and want to change school after someone uses the word "ugly" (not even in reference to another person, mind you) then you're absolutely not helping them become functional members of society.</w:t>
      </w:r>
    </w:p>
    <w:p>
      <w:r>
        <w:rPr>
          <w:b/>
          <w:u w:val="single"/>
        </w:rPr>
        <w:t>142264</w:t>
      </w:r>
    </w:p>
    <w:p>
      <w:r>
        <w:t xml:space="preserve">2. </w:t>
        <w:tab/>
        <w:t>I absolutely love your username</w:t>
      </w:r>
    </w:p>
    <w:p>
      <w:r>
        <w:rPr>
          <w:b/>
          <w:u w:val="single"/>
        </w:rPr>
        <w:t>142265</w:t>
      </w:r>
    </w:p>
    <w:p>
      <w:r>
        <w:t>1. [deleted]</w:t>
      </w:r>
    </w:p>
    <w:p>
      <w:r>
        <w:rPr>
          <w:b/>
          <w:u w:val="single"/>
        </w:rPr>
        <w:t>142266</w:t>
      </w:r>
    </w:p>
    <w:p>
      <w:r>
        <w:t xml:space="preserve">2. </w:t>
        <w:tab/>
        <w:t>Calling a black person a nigger and a white person a cracker do not have the same impact. However, that doesn't mean one is racist and one isn't. Racism is being prejudiced towards another race. Your girlfriend is being racist when she insists white people cannot be negatively affected by pejoratives to the same degree that blacks are.</w:t>
      </w:r>
    </w:p>
    <w:p>
      <w:r>
        <w:rPr>
          <w:b/>
          <w:u w:val="single"/>
        </w:rPr>
        <w:t>142267</w:t>
      </w:r>
    </w:p>
    <w:p>
      <w:r>
        <w:t>1. so has the liberal dems created a gofundme acct yet to bail this cuntfused person out?</w:t>
      </w:r>
    </w:p>
    <w:p>
      <w:r>
        <w:rPr>
          <w:b/>
          <w:u w:val="single"/>
        </w:rPr>
        <w:t>142268</w:t>
      </w:r>
    </w:p>
    <w:p>
      <w:r>
        <w:t>1. That girl is a fucking cunt. I can’t believe people grow up being allowed to act like that. Shameful</w:t>
      </w:r>
    </w:p>
    <w:p>
      <w:r>
        <w:rPr>
          <w:b/>
          <w:u w:val="single"/>
        </w:rPr>
        <w:t>142269</w:t>
      </w:r>
    </w:p>
    <w:p>
      <w:r>
        <w:t>1. Permission from whom, you self-flagellating twat? There's no High Council of Who Can Use What Words. Just say whatever you want to say, you enormous blood-clotted dick.</w:t>
      </w:r>
    </w:p>
    <w:p>
      <w:r>
        <w:rPr>
          <w:b/>
          <w:u w:val="single"/>
        </w:rPr>
        <w:t>142270</w:t>
      </w:r>
    </w:p>
    <w:p>
      <w:r>
        <w:t>1. &gt;Wouldn't this be the logical next step?      To people who don't get the point of the first step maybe.      &gt;Since this actually got some media attention, wouldn't the next logical step be to have posters everywhere saying "It's NOT okay to be white" plastered everywhere?      The first poster campaign **already** achieves this by showing not telling.      &gt;I'm curious from a social experiment perceptive as to what would actually happen.        You would undermine the message and effect of the original poster campaign.    &gt;In a perfect world, this would generate as much media attention, and could even prompt a dialogue that could lead to people developing insight.      The original message is already doing this. It's already revealing the media bias and getting racist people to out themselves. You can't improve on success and you can't speed up the process, you can only fuck it up.    &gt;Although I'm pretty sure posters saying "it's not okay to be white" would just be par for the course, and may not ruffle any feathers.       This is what the media wants to see, something they can't concretely hold up as having a negative and potentially threatening message. IOTBW as is, achieves all its goals, it's a honeypot for anti-white racists and it works perfectly. You can't improve on it. It's subtle enough, and entices them to bash it, while being perfectly non-threatening and no negative message whatsoever.</w:t>
      </w:r>
    </w:p>
    <w:p>
      <w:r>
        <w:rPr>
          <w:b/>
          <w:u w:val="single"/>
        </w:rPr>
        <w:t>142271</w:t>
      </w:r>
    </w:p>
    <w:p>
      <w:r>
        <w:t xml:space="preserve">2. </w:t>
        <w:tab/>
        <w:t>&gt; You would undermine the message and effect of the original poster campaign.  Not if it were done as a false flag operation. Just add a link to BLM's website at the bottom.</w:t>
      </w:r>
    </w:p>
    <w:p>
      <w:r>
        <w:rPr>
          <w:b/>
          <w:u w:val="single"/>
        </w:rPr>
        <w:t>142272</w:t>
      </w:r>
    </w:p>
    <w:p>
      <w:r>
        <w:t xml:space="preserve">3. </w:t>
        <w:tab/>
        <w:tab/>
        <w:t>IOTBW works precisely because it has no negativity. If you put up an IOTBB poster then nobody would have a problem with it. Even if it had a link to BLM so what? People already approve of BLM and that group already has carte blanche to say whatever it wants, including hateful and racist statements about white people that are half truths at best. So such a IOTBB poster would really do nothing. IOTBW detects racists.</w:t>
      </w:r>
    </w:p>
    <w:p>
      <w:r>
        <w:rPr>
          <w:b/>
          <w:u w:val="single"/>
        </w:rPr>
        <w:t>142273</w:t>
      </w:r>
    </w:p>
    <w:p>
      <w:r>
        <w:t xml:space="preserve">4. </w:t>
        <w:tab/>
        <w:tab/>
        <w:tab/>
        <w:t>I was thinking of posters that say "it's not okay to be white"</w:t>
      </w:r>
    </w:p>
    <w:p>
      <w:r>
        <w:rPr>
          <w:b/>
          <w:u w:val="single"/>
        </w:rPr>
        <w:t>142274</w:t>
      </w:r>
    </w:p>
    <w:p>
      <w:r>
        <w:t xml:space="preserve">5. </w:t>
        <w:tab/>
        <w:tab/>
        <w:tab/>
        <w:tab/>
        <w:t>The existing posters already speak to this, and they cause anti-white racists to tip their hand. IOTBW is much more subtle and has a weakly positive message. "It's not ok to be white" wouldn't actually achieve anything because they could easily just say "Of course it's ok to be white", and instead YOU look like the unhinged retard not them. I've said elsewhere but I'll say it again here: it's not like you can make some poster that instantly sways everybody who reads it. That's simply not possible. IOTBW is a fucking home run already, you can't do better than this poster campaign, it's already getting the optimal outcome. You can only do worse.</w:t>
      </w:r>
    </w:p>
    <w:p>
      <w:r>
        <w:rPr>
          <w:b/>
          <w:u w:val="single"/>
        </w:rPr>
        <w:t>142275</w:t>
      </w:r>
    </w:p>
    <w:p>
      <w:r>
        <w:t>1. This and acosta bullshit are planned distraction from them trying to steal AZ and FL.</w:t>
      </w:r>
    </w:p>
    <w:p>
      <w:r>
        <w:rPr>
          <w:b/>
          <w:u w:val="single"/>
        </w:rPr>
        <w:t>142276</w:t>
      </w:r>
    </w:p>
    <w:p>
      <w:r>
        <w:t xml:space="preserve">2. </w:t>
        <w:tab/>
        <w:t>https://i.imgur.com/DrUt1tr.jpg  These are the people that cry for "unbiased and factual" investigation. Pathetic!</w:t>
      </w:r>
    </w:p>
    <w:p>
      <w:r>
        <w:rPr>
          <w:b/>
          <w:u w:val="single"/>
        </w:rPr>
        <w:t>142277</w:t>
      </w:r>
    </w:p>
    <w:p>
      <w:r>
        <w:t xml:space="preserve">3. </w:t>
        <w:tab/>
        <w:tab/>
        <w:t>Take a look at the size of the truck and cars in image #2. Compare that to the bus and cars in image #3. Its amazing how they magically changed size.</w:t>
      </w:r>
    </w:p>
    <w:p>
      <w:r>
        <w:rPr>
          <w:b/>
          <w:u w:val="single"/>
        </w:rPr>
        <w:t>142278</w:t>
      </w:r>
    </w:p>
    <w:p>
      <w:r>
        <w:t xml:space="preserve">4. </w:t>
        <w:tab/>
        <w:tab/>
        <w:tab/>
        <w:t>Look at the McDonalds logo!  Its like 30-40% of the image cropped. LOL  This is the pinnacle of fake news type propaganda. Yet, the liberals keep eating it up.</w:t>
      </w:r>
    </w:p>
    <w:p>
      <w:r>
        <w:rPr>
          <w:b/>
          <w:u w:val="single"/>
        </w:rPr>
        <w:t>142279</w:t>
      </w:r>
    </w:p>
    <w:p>
      <w:r>
        <w:t xml:space="preserve">5. </w:t>
        <w:tab/>
        <w:tab/>
        <w:tab/>
        <w:tab/>
        <w:t>Would you say it's as fake as SHS sharing an edited video to trick people into thinking the Acosta incident was 'assault'? Your hypocrisy is hilarious.</w:t>
      </w:r>
    </w:p>
    <w:p>
      <w:r>
        <w:rPr>
          <w:b/>
          <w:u w:val="single"/>
        </w:rPr>
        <w:t>142280</w:t>
      </w:r>
    </w:p>
    <w:p>
      <w:r>
        <w:t xml:space="preserve">6. </w:t>
        <w:tab/>
        <w:tab/>
        <w:tab/>
        <w:tab/>
        <w:tab/>
        <w:t>The way you liberals think is so pathetic.  So you are admitting this is fake? lmao. Instead of admitting you guys are just wrong you make a stupid argument.  me: stealing is wrong ( which is what the issue should be about ) you: but you guys steal too ( instead of being a man about it and admitting your own fault)  Your mental age is seriously like a little child who always uses arguments like that without thinking what the main point should be about.  But to entertain your retarded point of view.. please show me a side-by-side of the video where 30-40% is different?  Also is it not true that he touched the woman? Are you trying to say that it is okay for reporters now in the White House to physically touch every woman to keep talking whose job it is is to pass on the mic. That is the reason why he lost his credentials.  But if you think Acosta did nothing wrong that means you agree that every reporter should be able to touch the woman? which shows how out of touch with reality you are.  And while you are at it and crying about Free Press why don't you look up Obama and his kicking out of reporters and his outlook on the Press.</w:t>
      </w:r>
    </w:p>
    <w:p>
      <w:r>
        <w:rPr>
          <w:b/>
          <w:u w:val="single"/>
        </w:rPr>
        <w:t>142281</w:t>
      </w:r>
    </w:p>
    <w:p>
      <w:r>
        <w:t xml:space="preserve">7. </w:t>
        <w:tab/>
        <w:tab/>
        <w:tab/>
        <w:tab/>
        <w:tab/>
        <w:tab/>
        <w:t>[removed]</w:t>
      </w:r>
    </w:p>
    <w:p>
      <w:r>
        <w:rPr>
          <w:b/>
          <w:u w:val="single"/>
        </w:rPr>
        <w:t>142282</w:t>
      </w:r>
    </w:p>
    <w:p>
      <w:r>
        <w:t xml:space="preserve">8. </w:t>
        <w:tab/>
        <w:tab/>
        <w:tab/>
        <w:tab/>
        <w:tab/>
        <w:tab/>
        <w:tab/>
        <w:t>Your comment was automatically removed because you linked to an anti-Trump domain.  *I am a bot, and this action was performed automatically. Please [contact the moderators of this subreddit](/message/compose/?to=/r/The_Donald) if you have any questions or concerns.*</w:t>
      </w:r>
    </w:p>
    <w:p>
      <w:r>
        <w:rPr>
          <w:b/>
          <w:u w:val="single"/>
        </w:rPr>
        <w:t>142283</w:t>
      </w:r>
    </w:p>
    <w:p>
      <w:r>
        <w:t xml:space="preserve">9. </w:t>
        <w:tab/>
        <w:tab/>
        <w:tab/>
        <w:tab/>
        <w:tab/>
        <w:tab/>
        <w:t>&gt;Also is it not true that he touched the woman?         She touched him first, invading his personal space, grabbing the mic and getting in the way of his hand, which knocked her arm lightly. That's not assault. It's also not normal for an intern to aggressively reach for the mic like that, no matter how rude a journalist is acting.     Since the broadcast was live, there's plenty of evidence that the video from the white house was edited to make it seem worse than it was. Why? Obviously because anyone with eyes and a brain can see that it wasn't assault. Do you think it's acceptable for the white house to lie and publish fake videos in  order to justify the removal of journalists they don't like? This is literally the definition of fake news.      https://youtu.be/aXZ2jRZMLrg      Yes, the images of the protest are clearly taken from different angles. It says so in the original post. That's not deception. At the end of the day, it was a small and insignificant rally that was barely covered on reddit, let alone the mainstream media. Do you really think it's a bigger issue than the press secretary publishing an edited video?</w:t>
      </w:r>
    </w:p>
    <w:p>
      <w:r>
        <w:rPr>
          <w:b/>
          <w:u w:val="single"/>
        </w:rPr>
        <w:t>142284</w:t>
      </w:r>
    </w:p>
    <w:p>
      <w:r>
        <w:t xml:space="preserve">10. </w:t>
        <w:tab/>
        <w:tab/>
        <w:tab/>
        <w:tab/>
        <w:tab/>
        <w:tab/>
        <w:tab/>
        <w:t>A guy whose job it is and been in countless press meetings where someone takes the mic from him to pass it on... isn't aware someone will come to try to take the mic after the President says next and moves on to the next reporter?  And "she touched him".. wow.. the delusion is strong with you.  Let's not even make it about "touching" then. When a woman whose job it is to pass the mic comes to you to get the mic from you, a reporter should give it with less hesitation than Acosta. That is unprofessional and a good reason for him to lose his credentials.   Or are you saying that every White House reporter should be able to hold on and keep the mic and not give it to the woman whose job it is to pass the mic?  Could you imagine the disorder of a press conference in that situation... which is why what he did is unprofessional and lost him is credentials.  Do you notice how you guys never talked about the main underlying issue. I do not understand why I always have to point out the main deep issue while liberals screech about superficial arguments.</w:t>
      </w:r>
    </w:p>
    <w:p>
      <w:r>
        <w:rPr>
          <w:b/>
          <w:u w:val="single"/>
        </w:rPr>
        <w:t>142285</w:t>
      </w:r>
    </w:p>
    <w:p>
      <w:r>
        <w:t xml:space="preserve">11. </w:t>
        <w:tab/>
        <w:tab/>
        <w:tab/>
        <w:tab/>
        <w:tab/>
        <w:tab/>
        <w:tab/>
        <w:tab/>
        <w:t>If Acosta acted inappropriately, wouldn't it have been enough to share the real video? Why bother lying and adding frames? Let's talk about the deep issue, then: the white house press secretary felt it was acceptable to share edited footage (aka fake news) in order to push an agenda. This should set off the alarm bells no matter which side you're on.       BTW I'm not here to insult or troll, just trying to understand the other side. Hopefully I won't get banned for that.</w:t>
      </w:r>
    </w:p>
    <w:p>
      <w:r>
        <w:rPr>
          <w:b/>
          <w:u w:val="single"/>
        </w:rPr>
        <w:t>142286</w:t>
      </w:r>
    </w:p>
    <w:p>
      <w:r>
        <w:t xml:space="preserve">12. </w:t>
        <w:tab/>
        <w:tab/>
        <w:tab/>
        <w:tab/>
        <w:tab/>
        <w:tab/>
        <w:tab/>
        <w:tab/>
        <w:tab/>
        <w:t>You show the video to people without telling them which one is which, and they will not notice which one is which.  Furthermore, the video that was shared wasn't made by the Whitehouse.. I believe it was just a sharing of a clip that was probably just tweeted to them, etc. (Like normal people lets give them the benefit of doubt, unless there is proof where they did do it on purpose which is wrong of them)  It is about intent.  That image of the protest was made by the poster to show case how big the failure of a protest was.  By seeing the logos you can tell he knows how to crop.. WHICH HE DID.. but doesn't crop it more to show the same ratio for both pictures? Exactly, how is that not deception?  If he didn't know how to crop I would understand, but he knows how to crop but doesn't?  Look at here where I call out the "assault" claim and got upvoted still because the fact of the matter is a whitehouse reporter should never hold onto the mic to keep talking when a woman comes to get the mic to pass on!! (THAT IS THE ISSUE)  (This is no more assault than Kavanaugh being assault, but even then you have more proof of Acosta assault because there is an actual video evidence of him touching the woman!) https://www.reddit.com/r/The_Donald/comments/9v5h1z/there_were_literally_dozens_of_cameras_pointed_at/e99sj0a/  If you can show me the same from your post history where you call out the antics of your liberals, I would appreciate that.  Furthermore, the whitehouse didn't even say it was assault.  They only said a reporter should never have to touch a woman whose job it is to pass on the mic.    Other examples of him being unprofessional https://www.youtube.com/watch?v=mBGR66gH8Uw  Are you trying to say that it is okay for reporters now in the White House to physically touch every woman to keep talking whose job it is is to pass on the mic? That is the reason why he lost his credentials.  I have yet to see you say that is wrong and a valid reason he lost his credentials... (that is what it comes down to)   CNN being fake: https://youtu.be/7SxHOLWiUnA</w:t>
      </w:r>
    </w:p>
    <w:p>
      <w:r>
        <w:rPr>
          <w:b/>
          <w:u w:val="single"/>
        </w:rPr>
        <w:t>142287</w:t>
      </w:r>
    </w:p>
    <w:p>
      <w:r>
        <w:t xml:space="preserve">13. </w:t>
        <w:tab/>
        <w:tab/>
        <w:tab/>
        <w:tab/>
        <w:tab/>
        <w:tab/>
        <w:tab/>
        <w:tab/>
        <w:tab/>
        <w:tab/>
        <w:t>&gt;You show the video to people without telling them which one is which, and they will not notice which one is which.      Disagree. The edited one speeds up his arm movement so he appears to karate chop her, rather than a gentle bump like the original video. It's a subtle change, but it's intentionally edited to make the incident seem worse than it actually was.      &gt;Furthermore, the video that was shared wasn't made by the Whitehouse.. I believe it was just a sharing of a clip that was probably just tweeted to them, etc. (Like normal people lets give them the benefit of doubt, unless there is proof where they did do it on purpose which is wrong of them)      It's been over a day. If it was an honest mistake, then why haven't we seen the video replaced and an apology published? SHS is the press secretary, this is literally her job. There's no reasonable explanation here other than intentional deception on the part of the government.      &gt;but doesn't crop it more to show the same ratio for both pictures? Exactly, how is that not deception?      The point is that those images were published by some random dickhead on reddit, not the White House. People lie on the internet all the time, but we tend to hold elected officials to a higher standard. It's not in the same ballpark.      &gt;a whitehouse reporter should never hold onto the mic to keep talking when a woman comes to get the mic to pass on!! (THAT IS THE ISSUE)  &gt;I have yet to see you say that is wrong and a valid reason he lost his credentials... (that is what it comes down to)      It's an invalid reason to lose your credentials. An intern shouldn't attempt to grab the mic by force, and considering that she initiated contact I'm having trouble understanding why all the blame falls on him. Have you ever watched a press conference? Journalists try to pile on additional questions all the time, it's par for the course. A reasonable response is to ignore them and move on to the next speaker, not wrench the mic from his hands and ban him based on falsified evidence. Can you see how wild that it?      &gt;If you can show me the same from your post history where you call out the antics of your liberals, I would appreciate that.      They're not 'my' liberals, I'm not American, I don't have a horse in this race. The only reason I'm getting involved is because the last few days have been particularly insane even for American standards, and I'm curious about how both sides are spinning it.       I'll give you my outside perspective on the polling issue if you like: both sides are crying foul play, and both sides are in the wrong IMO. The democrats can't expect 'lost' votes to be counted after voting day, and the republicans need to make sure polling booths are properly set up in underprivileged areas so that everyone gets a chance to vote. It seems pretty fucked that in some places the party in power was in charge of organising and distributing the polling stations. In general a few simple things would fix all this bullshit, like proper voter ID or registering to vote a few weeks in advance, WAY more polling stations, and ensuring members from all 3 political parties are present at all polling stations during voting and counting.</w:t>
      </w:r>
    </w:p>
    <w:p>
      <w:r>
        <w:rPr>
          <w:b/>
          <w:u w:val="single"/>
        </w:rPr>
        <w:t>142288</w:t>
      </w:r>
    </w:p>
    <w:p>
      <w:r>
        <w:t xml:space="preserve">14. </w:t>
        <w:tab/>
        <w:tab/>
        <w:tab/>
        <w:tab/>
        <w:tab/>
        <w:tab/>
        <w:tab/>
        <w:tab/>
        <w:tab/>
        <w:tab/>
        <w:tab/>
        <w:t>yeah you are just too brainwashed.  If everyone was like Acosta and held onto the mic and didn't give it up what would happen? Gosh you are stupid.</w:t>
      </w:r>
    </w:p>
    <w:p>
      <w:r>
        <w:rPr>
          <w:b/>
          <w:u w:val="single"/>
        </w:rPr>
        <w:t>142289</w:t>
      </w:r>
    </w:p>
    <w:p>
      <w:r>
        <w:t xml:space="preserve">15. </w:t>
        <w:tab/>
        <w:tab/>
        <w:tab/>
        <w:tab/>
        <w:tab/>
        <w:tab/>
        <w:tab/>
        <w:tab/>
        <w:tab/>
        <w:tab/>
        <w:tab/>
        <w:tab/>
        <w:t>[removed]</w:t>
      </w:r>
    </w:p>
    <w:p>
      <w:r>
        <w:rPr>
          <w:b/>
          <w:u w:val="single"/>
        </w:rPr>
        <w:t>142290</w:t>
      </w:r>
    </w:p>
    <w:p>
      <w:r>
        <w:t xml:space="preserve">16. </w:t>
        <w:tab/>
        <w:tab/>
        <w:tab/>
        <w:tab/>
        <w:tab/>
        <w:tab/>
        <w:tab/>
        <w:tab/>
        <w:tab/>
        <w:tab/>
        <w:tab/>
        <w:tab/>
        <w:tab/>
        <w:t>https://www.youtube.com/watch?v=IiNYK0CexJI   Shows what a retard you are.</w:t>
      </w:r>
    </w:p>
    <w:p>
      <w:r>
        <w:rPr>
          <w:b/>
          <w:u w:val="single"/>
        </w:rPr>
        <w:t>142291</w:t>
      </w:r>
    </w:p>
    <w:p>
      <w:r>
        <w:t xml:space="preserve">17. </w:t>
        <w:tab/>
        <w:tab/>
        <w:tab/>
        <w:tab/>
        <w:tab/>
        <w:tab/>
        <w:tab/>
        <w:tab/>
        <w:tab/>
        <w:tab/>
        <w:tab/>
        <w:tab/>
        <w:tab/>
        <w:tab/>
        <w:t>That's not a reporter and it's not a press conference, it's a random heckler at a speech. Not even remotely the same situation.</w:t>
      </w:r>
    </w:p>
    <w:p>
      <w:r>
        <w:rPr>
          <w:b/>
          <w:u w:val="single"/>
        </w:rPr>
        <w:t>142292</w:t>
      </w:r>
    </w:p>
    <w:p>
      <w:r>
        <w:t>1. More chins than a Chinese phone book!</w:t>
      </w:r>
    </w:p>
    <w:p>
      <w:r>
        <w:rPr>
          <w:b/>
          <w:u w:val="single"/>
        </w:rPr>
        <w:t>142293</w:t>
      </w:r>
    </w:p>
    <w:p>
      <w:r>
        <w:t xml:space="preserve">2. </w:t>
        <w:tab/>
        <w:t>She’s Korean you insensitive fuck. They’re retarded Chinese.</w:t>
      </w:r>
    </w:p>
    <w:p>
      <w:r>
        <w:rPr>
          <w:b/>
          <w:u w:val="single"/>
        </w:rPr>
        <w:t>142294</w:t>
      </w:r>
    </w:p>
    <w:p>
      <w:r>
        <w:t xml:space="preserve">3. </w:t>
        <w:tab/>
        <w:tab/>
        <w:t>Chingchong language, slanted eyes, eats dogs. Looks chinese to me</w:t>
      </w:r>
    </w:p>
    <w:p>
      <w:r>
        <w:rPr>
          <w:b/>
          <w:u w:val="single"/>
        </w:rPr>
        <w:t>142295</w:t>
      </w:r>
    </w:p>
    <w:p>
      <w:r>
        <w:t xml:space="preserve">4. </w:t>
        <w:tab/>
        <w:tab/>
        <w:tab/>
        <w:t>*smells* asian to me</w:t>
      </w:r>
    </w:p>
    <w:p>
      <w:r>
        <w:rPr>
          <w:b/>
          <w:u w:val="single"/>
        </w:rPr>
        <w:t>142296</w:t>
      </w:r>
    </w:p>
    <w:p>
      <w:r>
        <w:t>1. Getting spicy.</w:t>
      </w:r>
    </w:p>
    <w:p>
      <w:r>
        <w:rPr>
          <w:b/>
          <w:u w:val="single"/>
        </w:rPr>
        <w:t>142297</w:t>
      </w:r>
    </w:p>
    <w:p>
      <w:r>
        <w:t>1. Even niggers would be crazy not to take that offer</w:t>
      </w:r>
    </w:p>
    <w:p>
      <w:r>
        <w:rPr>
          <w:b/>
          <w:u w:val="single"/>
        </w:rPr>
        <w:t>142298</w:t>
      </w:r>
    </w:p>
    <w:p>
      <w:r>
        <w:t>1. that man either deserves father of the year or a restraining order......</w:t>
      </w:r>
    </w:p>
    <w:p>
      <w:r>
        <w:rPr>
          <w:b/>
          <w:u w:val="single"/>
        </w:rPr>
        <w:t>142299</w:t>
      </w:r>
    </w:p>
    <w:p>
      <w:r>
        <w:t xml:space="preserve">2. </w:t>
        <w:tab/>
        <w:t>This was originally about a guy being in the friendzone or something.</w:t>
      </w:r>
    </w:p>
    <w:p>
      <w:r>
        <w:rPr>
          <w:b/>
          <w:u w:val="single"/>
        </w:rPr>
        <w:t>142300</w:t>
      </w:r>
    </w:p>
    <w:p>
      <w:r>
        <w:t xml:space="preserve">3. </w:t>
        <w:tab/>
        <w:tab/>
        <w:t>Oh so he's probably raping someone and blaming women for it?</w:t>
      </w:r>
    </w:p>
    <w:p>
      <w:r>
        <w:rPr>
          <w:b/>
          <w:u w:val="single"/>
        </w:rPr>
        <w:t>142301</w:t>
      </w:r>
    </w:p>
    <w:p>
      <w:r>
        <w:t xml:space="preserve">4. </w:t>
        <w:tab/>
        <w:tab/>
        <w:tab/>
        <w:t>Cuz only men rape right? Take your fantasies to the dark web</w:t>
      </w:r>
    </w:p>
    <w:p>
      <w:r>
        <w:rPr>
          <w:b/>
          <w:u w:val="single"/>
        </w:rPr>
        <w:t>142302</w:t>
      </w:r>
    </w:p>
    <w:p>
      <w:r>
        <w:t xml:space="preserve">5. </w:t>
        <w:tab/>
        <w:tab/>
        <w:tab/>
        <w:tab/>
        <w:t>Don't be a cunt. This sub was built around dark fantasies.</w:t>
      </w:r>
    </w:p>
    <w:p>
      <w:r>
        <w:rPr>
          <w:b/>
          <w:u w:val="single"/>
        </w:rPr>
        <w:t>142303</w:t>
      </w:r>
    </w:p>
    <w:p>
      <w:r>
        <w:t xml:space="preserve">6. </w:t>
        <w:tab/>
        <w:tab/>
        <w:tab/>
        <w:tab/>
        <w:tab/>
        <w:t>Nah that's the "chan" sites. I think this is for shit you wanna say but dont wanna get judged for. Anyway I like your attitude</w:t>
      </w:r>
    </w:p>
    <w:p>
      <w:r>
        <w:rPr>
          <w:b/>
          <w:u w:val="single"/>
        </w:rPr>
        <w:t>142304</w:t>
      </w:r>
    </w:p>
    <w:p>
      <w:r>
        <w:t>1. Can a human even live off a carnivore diet?</w:t>
      </w:r>
    </w:p>
    <w:p>
      <w:r>
        <w:rPr>
          <w:b/>
          <w:u w:val="single"/>
        </w:rPr>
        <w:t>142305</w:t>
      </w:r>
    </w:p>
    <w:p>
      <w:r>
        <w:t xml:space="preserve">2. </w:t>
        <w:tab/>
        <w:t>Yes. The Inuit people ate very nearly 100% animal matter. Agriculture is impossible that far north. They still ate berries and tubers when available, but the overwhelming majority of their diet was meat.  https://en.wikipedia.org/wiki/Inuit_cuisine  Nowadays their diet is much more varied thanks to the availability of modern foods, but it still has to be imported from south. In some cases it must be imported a very long distance and only by air because there are no roads that far north. No one's growing wheat for flour for biscuits within the Arctic Circle.</w:t>
      </w:r>
    </w:p>
    <w:p>
      <w:r>
        <w:rPr>
          <w:b/>
          <w:u w:val="single"/>
        </w:rPr>
        <w:t>142306</w:t>
      </w:r>
    </w:p>
    <w:p>
      <w:r>
        <w:t xml:space="preserve">3. </w:t>
        <w:tab/>
        <w:tab/>
        <w:t>There's a lot of berries and greenery in the summertime in Alaska (though I'm guessing you're talking about the sami people in Greenland)   You can prevent scurvy by eating muqtuq (whale blubber) as it's full of vitamin c. It's pretty nasty though.   Everything that's not native to the area gets shipped in, and that adds to the price. Ever pay $40 for a watermelon? (I refuse to) but we regularly pay $10 for a gallon of milk. Since I'm originally from Illinois (where milk is like, &lt;$3) it's painful!   Fresh fruit and vegetables are expensive because they go bad fast. We pay $9 for a small carton of blueberries, usually with a couple moldy ones. Luckily in the late summer we have wild blueberries, but you have to go out on the tundra to pick them and brave the mosquitoes and noseeums.  I have a garden and the only thing that really did okay this year were potatoes. Can't grow carrots worth a damn here for some reason.</w:t>
      </w:r>
    </w:p>
    <w:p>
      <w:r>
        <w:rPr>
          <w:b/>
          <w:u w:val="single"/>
        </w:rPr>
        <w:t>142307</w:t>
      </w:r>
    </w:p>
    <w:p>
      <w:r>
        <w:t xml:space="preserve">4. </w:t>
        <w:tab/>
        <w:tab/>
        <w:tab/>
        <w:t>When I read scurvy i thought about that sponge bob episode where Neptune’s daughter sings something about scurvy and I can’t stop thinking about it but also what is scurvy</w:t>
      </w:r>
    </w:p>
    <w:p>
      <w:r>
        <w:rPr>
          <w:b/>
          <w:u w:val="single"/>
        </w:rPr>
        <w:t>142308</w:t>
      </w:r>
    </w:p>
    <w:p>
      <w:r>
        <w:t xml:space="preserve">5. </w:t>
        <w:tab/>
        <w:tab/>
        <w:tab/>
        <w:tab/>
        <w:t>Scurvy is severe vitamin c deficiency. Causes muscle wasting, bleeding gums and eventually death.  Sailors would get it from being shipboard for months at a time. So they started bringing citrus fruits after discovering it prevented scurvy even though they didn't know why.</w:t>
      </w:r>
    </w:p>
    <w:p>
      <w:r>
        <w:rPr>
          <w:b/>
          <w:u w:val="single"/>
        </w:rPr>
        <w:t>142309</w:t>
      </w:r>
    </w:p>
    <w:p>
      <w:r>
        <w:t xml:space="preserve">6. </w:t>
        <w:tab/>
        <w:tab/>
        <w:tab/>
        <w:tab/>
        <w:tab/>
        <w:t>And that is why English sailors (as well as, occasionally, other Englishmen) are called "limeys". :)</w:t>
      </w:r>
    </w:p>
    <w:p>
      <w:r>
        <w:rPr>
          <w:b/>
          <w:u w:val="single"/>
        </w:rPr>
        <w:t>142310</w:t>
      </w:r>
    </w:p>
    <w:p>
      <w:r>
        <w:t xml:space="preserve">7. </w:t>
        <w:tab/>
        <w:tab/>
        <w:tab/>
        <w:tab/>
        <w:tab/>
        <w:tab/>
        <w:t>Yup. They used lime juice to prevent scurvy, and the quinine in tonic water is useful in preventing and treating malaria. Add gin for taste, and a classic cocktail was born</w:t>
      </w:r>
    </w:p>
    <w:p>
      <w:r>
        <w:rPr>
          <w:b/>
          <w:u w:val="single"/>
        </w:rPr>
        <w:t>142311</w:t>
      </w:r>
    </w:p>
    <w:p>
      <w:r>
        <w:t>1. "korean twitter"  i don't think koreans in korea are really all that upset about this, and if they were then none of these retards would know 'cuz they can't read or speak korean</w:t>
      </w:r>
    </w:p>
    <w:p>
      <w:r>
        <w:rPr>
          <w:b/>
          <w:u w:val="single"/>
        </w:rPr>
        <w:t>142312</w:t>
      </w:r>
    </w:p>
    <w:p>
      <w:r>
        <w:t>1. How the hell is this even legal?? They basically saying “we short xxx votes for anyone that didn’t vote please fill this out and bring it to us so we can steal the election”</w:t>
      </w:r>
    </w:p>
    <w:p>
      <w:r>
        <w:rPr>
          <w:b/>
          <w:u w:val="single"/>
        </w:rPr>
        <w:t>142313</w:t>
      </w:r>
    </w:p>
    <w:p>
      <w:r>
        <w:t xml:space="preserve">2. </w:t>
        <w:tab/>
        <w:t>It's not legal.</w:t>
      </w:r>
    </w:p>
    <w:p>
      <w:r>
        <w:rPr>
          <w:b/>
          <w:u w:val="single"/>
        </w:rPr>
        <w:t>142314</w:t>
      </w:r>
    </w:p>
    <w:p>
      <w:r>
        <w:t xml:space="preserve">3. </w:t>
        <w:tab/>
        <w:tab/>
        <w:t>Only legal if your a democrat</w:t>
      </w:r>
    </w:p>
    <w:p>
      <w:r>
        <w:rPr>
          <w:b/>
          <w:u w:val="single"/>
        </w:rPr>
        <w:t>142315</w:t>
      </w:r>
    </w:p>
    <w:p>
      <w:r>
        <w:t xml:space="preserve">4. </w:t>
        <w:tab/>
        <w:tab/>
        <w:tab/>
        <w:t>Everything is legal if you're a Democrat. Literally</w:t>
      </w:r>
    </w:p>
    <w:p>
      <w:r>
        <w:rPr>
          <w:b/>
          <w:u w:val="single"/>
        </w:rPr>
        <w:t>142316</w:t>
      </w:r>
    </w:p>
    <w:p>
      <w:r>
        <w:t xml:space="preserve">5. </w:t>
        <w:tab/>
        <w:tab/>
        <w:tab/>
        <w:tab/>
        <w:t>Cmon man, that aint true!  I mean, Menendez is just a corrupt pedophile. Feinstein is a treasonous Chinese spy. Ellison is a muzzie wife beater (but I repeat myself...). Hillary is just a friendly neighborhood mob boss witch. Bernie just happens to be too much of a commie even for communes. Cumallah Harris is a lying whore. Shartacus is a self-admitting groper. Barry 0bama0 is a muzzie Kenyan fag ex-president commie organizer. Michael 0bama0 is a man amd a tranny ex first "lady".  Nothing to see there, right?</w:t>
      </w:r>
    </w:p>
    <w:p>
      <w:r>
        <w:rPr>
          <w:b/>
          <w:u w:val="single"/>
        </w:rPr>
        <w:t>142317</w:t>
      </w:r>
    </w:p>
    <w:p>
      <w:r>
        <w:t>1. MeToo was just the continuation/mainstream version of ListenAndBelieve; so this will fail since people will equate it to #MeToo regardless and the reason why is that during the Kavanaugh protest ListenAndBelieve was also used alongside various MeToo slogans and as a result they end up intermarrying the two.</w:t>
      </w:r>
    </w:p>
    <w:p>
      <w:r>
        <w:rPr>
          <w:b/>
          <w:u w:val="single"/>
        </w:rPr>
        <w:t>142318</w:t>
      </w:r>
    </w:p>
    <w:p>
      <w:r>
        <w:t xml:space="preserve">2. </w:t>
        <w:tab/>
        <w:t>Listen and believe never applies when it's a woman that's the perpetrator, even when the victim is a child.  I posted about it yesterday, don't want to link my own post in case that's self promotion.</w:t>
      </w:r>
    </w:p>
    <w:p>
      <w:r>
        <w:rPr>
          <w:b/>
          <w:u w:val="single"/>
        </w:rPr>
        <w:t>142319</w:t>
      </w:r>
    </w:p>
    <w:p>
      <w:r>
        <w:t xml:space="preserve">3. </w:t>
        <w:tab/>
        <w:tab/>
        <w:t>Even when it's conceded, as in the case of Asia Argento, where it's difficult to argue with *photographic evidence*, there's calls to "be gentle" - calls that are conspicuously absent for even ambiguous cases involving men.</w:t>
      </w:r>
    </w:p>
    <w:p>
      <w:r>
        <w:rPr>
          <w:b/>
          <w:u w:val="single"/>
        </w:rPr>
        <w:t>142320</w:t>
      </w:r>
    </w:p>
    <w:p>
      <w:r>
        <w:t xml:space="preserve">4. </w:t>
        <w:tab/>
        <w:tab/>
        <w:tab/>
        <w:t>i thought they tried flipping the script and made the kid she slept with the perpetrator.</w:t>
      </w:r>
    </w:p>
    <w:p>
      <w:r>
        <w:rPr>
          <w:b/>
          <w:u w:val="single"/>
        </w:rPr>
        <w:t>142321</w:t>
      </w:r>
    </w:p>
    <w:p>
      <w:r>
        <w:t xml:space="preserve">5. </w:t>
        <w:tab/>
        <w:tab/>
        <w:tab/>
        <w:tab/>
        <w:t>McGowan conceded it, Argento was busy claiming she was seduced by a teenager.</w:t>
      </w:r>
    </w:p>
    <w:p>
      <w:r>
        <w:rPr>
          <w:b/>
          <w:u w:val="single"/>
        </w:rPr>
        <w:t>142322</w:t>
      </w:r>
    </w:p>
    <w:p>
      <w:r>
        <w:t xml:space="preserve">6. </w:t>
        <w:tab/>
        <w:tab/>
        <w:tab/>
        <w:t>"Wait until all the facts are in (if its obviously one of the protected groups)" is always fun to see.</w:t>
      </w:r>
    </w:p>
    <w:p>
      <w:r>
        <w:rPr>
          <w:b/>
          <w:u w:val="single"/>
        </w:rPr>
        <w:t>142323</w:t>
      </w:r>
    </w:p>
    <w:p>
      <w:r>
        <w:t xml:space="preserve">7. </w:t>
        <w:tab/>
        <w:tab/>
        <w:tab/>
        <w:tab/>
        <w:t>&gt;Wait until all the facts are in  "So we can distract you with the next 'scandal' and quietly never mention this again."</w:t>
      </w:r>
    </w:p>
    <w:p>
      <w:r>
        <w:rPr>
          <w:b/>
          <w:u w:val="single"/>
        </w:rPr>
        <w:t>142324</w:t>
      </w:r>
    </w:p>
    <w:p>
      <w:r>
        <w:t>1. "But don't worry I already have job offers from surrounding counties"</w:t>
      </w:r>
    </w:p>
    <w:p>
      <w:r>
        <w:rPr>
          <w:b/>
          <w:u w:val="single"/>
        </w:rPr>
        <w:t>142325</w:t>
      </w:r>
    </w:p>
    <w:p>
      <w:r>
        <w:t xml:space="preserve">2. </w:t>
        <w:tab/>
        <w:t>Imagine that that person is choosing who to punish and put in prison. Now imagine that there are a lot more like her who are in that position every day</w:t>
      </w:r>
    </w:p>
    <w:p>
      <w:r>
        <w:rPr>
          <w:b/>
          <w:u w:val="single"/>
        </w:rPr>
        <w:t>142326</w:t>
      </w:r>
    </w:p>
    <w:p>
      <w:r>
        <w:t xml:space="preserve">3. </w:t>
        <w:tab/>
        <w:tab/>
        <w:t>What kind of normal person wants to be a DA? Seems like most people who decide to go that route would tend to be cunts.</w:t>
      </w:r>
    </w:p>
    <w:p>
      <w:r>
        <w:rPr>
          <w:b/>
          <w:u w:val="single"/>
        </w:rPr>
        <w:t>142327</w:t>
      </w:r>
    </w:p>
    <w:p>
      <w:r>
        <w:t xml:space="preserve">4. </w:t>
        <w:tab/>
        <w:t>She's already blown 12 politicians in the interview process.</w:t>
      </w:r>
    </w:p>
    <w:p>
      <w:r>
        <w:rPr>
          <w:b/>
          <w:u w:val="single"/>
        </w:rPr>
        <w:t>142328</w:t>
      </w:r>
    </w:p>
    <w:p>
      <w:r>
        <w:t xml:space="preserve">5. </w:t>
        <w:tab/>
        <w:tab/>
        <w:t>I don't know why you're downvoted, she showed severe lack of morals, and I wouldn't put it past her to use sex as a bargaining tool.</w:t>
      </w:r>
    </w:p>
    <w:p>
      <w:r>
        <w:rPr>
          <w:b/>
          <w:u w:val="single"/>
        </w:rPr>
        <w:t>142329</w:t>
      </w:r>
    </w:p>
    <w:p>
      <w:r>
        <w:t xml:space="preserve">6. </w:t>
        <w:tab/>
        <w:tab/>
        <w:tab/>
        <w:t>He’a being downvoted because there are some white knights in this sub</w:t>
      </w:r>
    </w:p>
    <w:p>
      <w:r>
        <w:rPr>
          <w:b/>
          <w:u w:val="single"/>
        </w:rPr>
        <w:t>142330</w:t>
      </w:r>
    </w:p>
    <w:p>
      <w:r>
        <w:t xml:space="preserve">7. </w:t>
        <w:tab/>
        <w:tab/>
        <w:tab/>
        <w:tab/>
        <w:t>No, dude, it's because it's straight up neckbeardy and sexist.  Like, call her out on the shitty stuff she's actually been recorded doing but don't just assume any woman who's made it in her career has only got there through handing out sexual favours because that makes you a cunt.  I'm all for pussy passes actually being denied but not just hating on all women.</w:t>
      </w:r>
    </w:p>
    <w:p>
      <w:r>
        <w:rPr>
          <w:b/>
          <w:u w:val="single"/>
        </w:rPr>
        <w:t>142331</w:t>
      </w:r>
    </w:p>
    <w:p>
      <w:r>
        <w:t xml:space="preserve">8. </w:t>
        <w:tab/>
        <w:tab/>
        <w:tab/>
        <w:tab/>
        <w:tab/>
        <w:t>She says she already has job offers in other counties, even after a highly publicized outburst and firing.  She has also already demonstrated drunken behavior and lack of morals and tried very unsuccessfully to pull the rape card- so I don't think it's sexist to question or make jokes about how she could've possibly gotten those job offers.  At the very least I'd say her appearance helped her.</w:t>
      </w:r>
    </w:p>
    <w:p>
      <w:r>
        <w:rPr>
          <w:b/>
          <w:u w:val="single"/>
        </w:rPr>
        <w:t>142332</w:t>
      </w:r>
    </w:p>
    <w:p>
      <w:r>
        <w:t xml:space="preserve">9. </w:t>
        <w:tab/>
        <w:tab/>
        <w:tab/>
        <w:tab/>
        <w:tab/>
        <w:t>I'm not sure exactly how you came to the conclusion that it is sexist. Some men use influence and power to get laid, and some women use sex as a tool to get ahead.   Is it every person? Of course not. Is there a statistical possibility that it may have happened? Absolutely. And I don't see disliking one woman, or one man, as an indication that you dislike all women and all men, that's just preposterous.</w:t>
      </w:r>
    </w:p>
    <w:p>
      <w:r>
        <w:rPr>
          <w:b/>
          <w:u w:val="single"/>
        </w:rPr>
        <w:t>142333</w:t>
      </w:r>
    </w:p>
    <w:p>
      <w:r>
        <w:t xml:space="preserve">10. </w:t>
        <w:tab/>
        <w:tab/>
        <w:tab/>
        <w:tab/>
        <w:tab/>
        <w:tab/>
        <w:t>'Is there a statistical probability that it may have happened?' Find me some citations then to back it up oh stats master.  It's a sexist, neckbeard view of the world to jump to the conclusion that a woman with a successful career must have gotten it solely due to sexual favours. That isn't rocket science. There is literally 0 evidence that it happened with this woman so the ONLY reason that someone would claim that it had is that they believe it is true either in all, or the majority of, cases. Which makes that person a cunt.</w:t>
      </w:r>
    </w:p>
    <w:p>
      <w:r>
        <w:rPr>
          <w:b/>
          <w:u w:val="single"/>
        </w:rPr>
        <w:t>142334</w:t>
      </w:r>
    </w:p>
    <w:p>
      <w:r>
        <w:t xml:space="preserve">11. </w:t>
        <w:tab/>
        <w:tab/>
        <w:tab/>
        <w:tab/>
        <w:tab/>
        <w:tab/>
        <w:tab/>
        <w:t>Apologies, I meant possibility, not probability in this context.</w:t>
      </w:r>
    </w:p>
    <w:p>
      <w:r>
        <w:rPr>
          <w:b/>
          <w:u w:val="single"/>
        </w:rPr>
        <w:t>142335</w:t>
      </w:r>
    </w:p>
    <w:p>
      <w:r>
        <w:t xml:space="preserve">12. </w:t>
        <w:tab/>
        <w:tab/>
        <w:tab/>
        <w:tab/>
        <w:tab/>
        <w:tab/>
        <w:tab/>
        <w:tab/>
        <w:t>It's okay, you're a sexist too. It's why you're defending the comment.</w:t>
      </w:r>
    </w:p>
    <w:p>
      <w:r>
        <w:rPr>
          <w:b/>
          <w:u w:val="single"/>
        </w:rPr>
        <w:t>142336</w:t>
      </w:r>
    </w:p>
    <w:p>
      <w:r>
        <w:t xml:space="preserve">13. </w:t>
        <w:tab/>
        <w:tab/>
        <w:tab/>
        <w:tab/>
        <w:tab/>
        <w:tab/>
        <w:tab/>
        <w:tab/>
        <w:tab/>
        <w:t>faggot lol</w:t>
      </w:r>
    </w:p>
    <w:p>
      <w:r>
        <w:rPr>
          <w:b/>
          <w:u w:val="single"/>
        </w:rPr>
        <w:t>142337</w:t>
      </w:r>
    </w:p>
    <w:p>
      <w:r>
        <w:t xml:space="preserve">14. </w:t>
        <w:tab/>
        <w:tab/>
        <w:tab/>
        <w:tab/>
        <w:tab/>
        <w:tab/>
        <w:tab/>
        <w:tab/>
        <w:tab/>
        <w:tab/>
        <w:t>lol u sure showed me</w:t>
      </w:r>
    </w:p>
    <w:p>
      <w:r>
        <w:rPr>
          <w:b/>
          <w:u w:val="single"/>
        </w:rPr>
        <w:t>142338</w:t>
      </w:r>
    </w:p>
    <w:p>
      <w:r>
        <w:t xml:space="preserve">15. </w:t>
        <w:tab/>
        <w:tab/>
        <w:tab/>
        <w:tab/>
        <w:tab/>
        <w:tab/>
        <w:tab/>
        <w:tab/>
        <w:tab/>
        <w:tab/>
        <w:tab/>
        <w:t>yup faggot.</w:t>
      </w:r>
    </w:p>
    <w:p>
      <w:r>
        <w:rPr>
          <w:b/>
          <w:u w:val="single"/>
        </w:rPr>
        <w:t>142339</w:t>
      </w:r>
    </w:p>
    <w:p>
      <w:r>
        <w:t xml:space="preserve">16. </w:t>
        <w:tab/>
        <w:tab/>
        <w:tab/>
        <w:tab/>
        <w:tab/>
        <w:tab/>
        <w:tab/>
        <w:tab/>
        <w:tab/>
        <w:tab/>
        <w:tab/>
        <w:tab/>
        <w:t>go lick out trump some more</w:t>
      </w:r>
    </w:p>
    <w:p>
      <w:r>
        <w:rPr>
          <w:b/>
          <w:u w:val="single"/>
        </w:rPr>
        <w:t>142340</w:t>
      </w:r>
    </w:p>
    <w:p>
      <w:r>
        <w:t xml:space="preserve">17. </w:t>
        <w:tab/>
        <w:tab/>
        <w:tab/>
        <w:tab/>
        <w:tab/>
        <w:tab/>
        <w:tab/>
        <w:tab/>
        <w:tab/>
        <w:tab/>
        <w:tab/>
        <w:tab/>
        <w:tab/>
        <w:t>ok faggot</w:t>
      </w:r>
    </w:p>
    <w:p>
      <w:r>
        <w:rPr>
          <w:b/>
          <w:u w:val="single"/>
        </w:rPr>
        <w:t>142341</w:t>
      </w:r>
    </w:p>
    <w:p>
      <w:r>
        <w:t>1. Mmm, yum. I haven't had this kind of spice in two years.</w:t>
      </w:r>
    </w:p>
    <w:p>
      <w:r>
        <w:rPr>
          <w:b/>
          <w:u w:val="single"/>
        </w:rPr>
        <w:t>142342</w:t>
      </w:r>
    </w:p>
    <w:p>
      <w:r>
        <w:t>1. How does America have a 30 year war against the communists and how we have a huge portion of our country that wants to convert to communism. I mean, seriously, do we not teach anything about the Cold War in school these days?  I guess I was in school during the end of it, so I wouldn’t know.</w:t>
      </w:r>
    </w:p>
    <w:p>
      <w:r>
        <w:rPr>
          <w:b/>
          <w:u w:val="single"/>
        </w:rPr>
        <w:t>142343</w:t>
      </w:r>
    </w:p>
    <w:p>
      <w:r>
        <w:t xml:space="preserve">2. </w:t>
        <w:tab/>
        <w:t>these retards have no idea. none</w:t>
      </w:r>
    </w:p>
    <w:p>
      <w:r>
        <w:rPr>
          <w:b/>
          <w:u w:val="single"/>
        </w:rPr>
        <w:t>142344</w:t>
      </w:r>
    </w:p>
    <w:p>
      <w:r>
        <w:t>1. Since it wasn't obvious, the OP is satirizing other people's stances on therapists.</w:t>
      </w:r>
    </w:p>
    <w:p>
      <w:r>
        <w:rPr>
          <w:b/>
          <w:u w:val="single"/>
        </w:rPr>
        <w:t>142345</w:t>
      </w:r>
    </w:p>
    <w:p>
      <w:r>
        <w:t xml:space="preserve">2. </w:t>
        <w:tab/>
        <w:t>Its insanely obvious this sub is just retarded</w:t>
      </w:r>
    </w:p>
    <w:p>
      <w:r>
        <w:rPr>
          <w:b/>
          <w:u w:val="single"/>
        </w:rPr>
        <w:t>142346</w:t>
      </w:r>
    </w:p>
    <w:p>
      <w:r>
        <w:t xml:space="preserve">3. </w:t>
        <w:tab/>
        <w:tab/>
        <w:t>&gt;  retarded  Can you not? This is able privileged as fuck.</w:t>
      </w:r>
    </w:p>
    <w:p>
      <w:r>
        <w:rPr>
          <w:b/>
          <w:u w:val="single"/>
        </w:rPr>
        <w:t>142347</w:t>
      </w:r>
    </w:p>
    <w:p>
      <w:r>
        <w:t xml:space="preserve">4. </w:t>
        <w:tab/>
        <w:tab/>
        <w:tab/>
        <w:t>yeah it was kinda lame</w:t>
      </w:r>
    </w:p>
    <w:p>
      <w:r>
        <w:rPr>
          <w:b/>
          <w:u w:val="single"/>
        </w:rPr>
        <w:t>142348</w:t>
      </w:r>
    </w:p>
    <w:p>
      <w:r>
        <w:t>1. Can someone summarize for me what Tynan Sylvester did to go against the groupthink that made them so mad?</w:t>
      </w:r>
    </w:p>
    <w:p>
      <w:r>
        <w:rPr>
          <w:b/>
          <w:u w:val="single"/>
        </w:rPr>
        <w:t>142349</w:t>
      </w:r>
    </w:p>
    <w:p>
      <w:r>
        <w:t xml:space="preserve">2. </w:t>
        <w:tab/>
        <w:t>Don't quote me on this because it has been some years since I've read about it (yes this shit is old). However, if I'm not mistaken, it had something to do with females(?) having higher % of being gay(?) and/or reacting in a different manner than males(?) when it comes to advances from the same sex(?). Apparently Tynan saw this in a study somewhere and decided to use in the game.  I don't know, from what I remember it was something retarded like that.</w:t>
      </w:r>
    </w:p>
    <w:p>
      <w:r>
        <w:rPr>
          <w:b/>
          <w:u w:val="single"/>
        </w:rPr>
        <w:t>142350</w:t>
      </w:r>
    </w:p>
    <w:p>
      <w:r>
        <w:t>1. I seriously can't believe "alimony" even exists, its so fn retarded. Id have to choose "child support" and try to tell myself the money goes to the kids..</w:t>
      </w:r>
    </w:p>
    <w:p>
      <w:r>
        <w:rPr>
          <w:b/>
          <w:u w:val="single"/>
        </w:rPr>
        <w:t>142351</w:t>
      </w:r>
    </w:p>
    <w:p>
      <w:r>
        <w:t xml:space="preserve">2. </w:t>
        <w:tab/>
        <w:t>Fun fact: the proto-feminists demanded it.</w:t>
      </w:r>
    </w:p>
    <w:p>
      <w:r>
        <w:rPr>
          <w:b/>
          <w:u w:val="single"/>
        </w:rPr>
        <w:t>142352</w:t>
      </w:r>
    </w:p>
    <w:p>
      <w:r>
        <w:t>1. [removed]</w:t>
      </w:r>
    </w:p>
    <w:p>
      <w:r>
        <w:rPr>
          <w:b/>
          <w:u w:val="single"/>
        </w:rPr>
        <w:t>142353</w:t>
      </w:r>
    </w:p>
    <w:p>
      <w:r>
        <w:t xml:space="preserve">2. </w:t>
        <w:tab/>
        <w:t>"Basic human rights"Shut the fuck up, voting in the first world is a PRIVILEGE. No one's been able to vote without filling certain criteria for basically all of human history, now women have been able to vote without owning land for less than a century and you're shitting your pants about it being a HUMAN RIGHT  &amp;#x200B;  Retard</w:t>
      </w:r>
    </w:p>
    <w:p>
      <w:r>
        <w:rPr>
          <w:b/>
          <w:u w:val="single"/>
        </w:rPr>
        <w:t>142354</w:t>
      </w:r>
    </w:p>
    <w:p>
      <w:r>
        <w:t xml:space="preserve">3. </w:t>
        <w:tab/>
        <w:tab/>
        <w:t>This^^^</w:t>
      </w:r>
    </w:p>
    <w:p>
      <w:r>
        <w:rPr>
          <w:b/>
          <w:u w:val="single"/>
        </w:rPr>
        <w:t>142355</w:t>
      </w:r>
    </w:p>
    <w:p>
      <w:r>
        <w:t>1. Only tax payers should vote. No more welfare whores and retarded college kids voting.   And if my cucked Washington State passes gun control and the carbon tax my Dad and I will be taking our business to Alaska, Idaho or Montana.   Seattle is already a homeless shit hole and they keep pushing businesses away.</w:t>
      </w:r>
    </w:p>
    <w:p>
      <w:r>
        <w:rPr>
          <w:b/>
          <w:u w:val="single"/>
        </w:rPr>
        <w:t>142356</w:t>
      </w:r>
    </w:p>
    <w:p>
      <w:r>
        <w:t xml:space="preserve">2. </w:t>
        <w:tab/>
        <w:t>I'm nervous myself about 1639. I'm so sick of these queers on the westside ruining everything</w:t>
      </w:r>
    </w:p>
    <w:p>
      <w:r>
        <w:rPr>
          <w:b/>
          <w:u w:val="single"/>
        </w:rPr>
        <w:t>142357</w:t>
      </w:r>
    </w:p>
    <w:p>
      <w:r>
        <w:t xml:space="preserve">3. </w:t>
        <w:tab/>
        <w:tab/>
        <w:t>Eastern Washington needs to secede.</w:t>
      </w:r>
    </w:p>
    <w:p>
      <w:r>
        <w:rPr>
          <w:b/>
          <w:u w:val="single"/>
        </w:rPr>
        <w:t>142358</w:t>
      </w:r>
    </w:p>
    <w:p>
      <w:r>
        <w:t xml:space="preserve">4. </w:t>
        <w:tab/>
        <w:t>We should whittle the voting pop down to taxpayers and then simply Landowners.  There's a long-term mathematical flaw in a taxpayer-based voter system.</w:t>
      </w:r>
    </w:p>
    <w:p>
      <w:r>
        <w:rPr>
          <w:b/>
          <w:u w:val="single"/>
        </w:rPr>
        <w:t>142359</w:t>
      </w:r>
    </w:p>
    <w:p>
      <w:r>
        <w:t xml:space="preserve">5. </w:t>
        <w:tab/>
        <w:tab/>
        <w:t>I agree, point is that universal suffrage is bad for society.</w:t>
      </w:r>
    </w:p>
    <w:p>
      <w:r>
        <w:rPr>
          <w:b/>
          <w:u w:val="single"/>
        </w:rPr>
        <w:t>142360</w:t>
      </w:r>
    </w:p>
    <w:p>
      <w:r>
        <w:t xml:space="preserve">6. </w:t>
        <w:tab/>
        <w:tab/>
        <w:tab/>
        <w:t>Let's put this issue on the next ballot. Who works in elections?</w:t>
      </w:r>
    </w:p>
    <w:p>
      <w:r>
        <w:rPr>
          <w:b/>
          <w:u w:val="single"/>
        </w:rPr>
        <w:t>142361</w:t>
      </w:r>
    </w:p>
    <w:p>
      <w:r>
        <w:t>1. #Tom Fitton for AG!!!!!!!!!!!!!!!!!!!!!!!!!!!!!!!!!!!!!!!!!!!!!!</w:t>
      </w:r>
    </w:p>
    <w:p>
      <w:r>
        <w:rPr>
          <w:b/>
          <w:u w:val="single"/>
        </w:rPr>
        <w:t>142362</w:t>
      </w:r>
    </w:p>
    <w:p>
      <w:r>
        <w:t xml:space="preserve">2. </w:t>
        <w:tab/>
        <w:t>^^^ but only assuming he has a worthy successor to keep Judicial Watch running</w:t>
      </w:r>
    </w:p>
    <w:p>
      <w:r>
        <w:rPr>
          <w:b/>
          <w:u w:val="single"/>
        </w:rPr>
        <w:t>142363</w:t>
      </w:r>
    </w:p>
    <w:p>
      <w:r>
        <w:t xml:space="preserve">3. </w:t>
        <w:tab/>
        <w:tab/>
        <w:t>[removed]</w:t>
      </w:r>
    </w:p>
    <w:p>
      <w:r>
        <w:rPr>
          <w:b/>
          <w:u w:val="single"/>
        </w:rPr>
        <w:t>142364</w:t>
      </w:r>
    </w:p>
    <w:p>
      <w:r>
        <w:t xml:space="preserve">4. </w:t>
        <w:tab/>
        <w:tab/>
        <w:tab/>
        <w:t>Is it because you dislike Judicial Watch videos all about the scandals of the last administration and you want it to not be posted on The_Donald? It's not like he repeatedly posts the same videos, they are all proper updates and he doesn't spam ever the same video.  Or do you just not like seeing a great bod because it puts yours (and mine if you're asking...) to shame?</w:t>
      </w:r>
    </w:p>
    <w:p>
      <w:r>
        <w:rPr>
          <w:b/>
          <w:u w:val="single"/>
        </w:rPr>
        <w:t>142365</w:t>
      </w:r>
    </w:p>
    <w:p>
      <w:r>
        <w:t xml:space="preserve">5. </w:t>
        <w:tab/>
        <w:tab/>
        <w:tab/>
        <w:tab/>
        <w:t>[removed]</w:t>
      </w:r>
    </w:p>
    <w:p>
      <w:r>
        <w:rPr>
          <w:b/>
          <w:u w:val="single"/>
        </w:rPr>
        <w:t>142366</w:t>
      </w:r>
    </w:p>
    <w:p>
      <w:r>
        <w:t xml:space="preserve">6. </w:t>
        <w:tab/>
        <w:tab/>
        <w:tab/>
        <w:tab/>
        <w:tab/>
        <w:t>I hear they are suing over the highly suspicious and swept under the rug awan scandal which no one else seems to care enough about to do.  they had a large hand in getting the fbi info released as well as numerous other successes.  if only they posted updates here you could know this.</w:t>
      </w:r>
    </w:p>
    <w:p>
      <w:r>
        <w:rPr>
          <w:b/>
          <w:u w:val="single"/>
        </w:rPr>
        <w:t>142367</w:t>
      </w:r>
    </w:p>
    <w:p>
      <w:r>
        <w:t xml:space="preserve">7. </w:t>
        <w:tab/>
        <w:tab/>
        <w:tab/>
        <w:tab/>
        <w:tab/>
        <w:tab/>
        <w:t>[removed]</w:t>
      </w:r>
    </w:p>
    <w:p>
      <w:r>
        <w:rPr>
          <w:b/>
          <w:u w:val="single"/>
        </w:rPr>
        <w:t>142368</w:t>
      </w:r>
    </w:p>
    <w:p>
      <w:r>
        <w:t xml:space="preserve">8. </w:t>
        <w:tab/>
        <w:tab/>
        <w:tab/>
        <w:tab/>
        <w:tab/>
        <w:tab/>
        <w:tab/>
        <w:t>ive never fawned over him.  i appreciate his results though and if he wants to associate pictures of himself with JW and satiate a bit of ego cruising hes earned it in my opinion.  its always seemed a bit tongue in cheek on his end as well as its sort of developed into its own meme here. I think you are over blowing it.</w:t>
      </w:r>
    </w:p>
    <w:p>
      <w:r>
        <w:rPr>
          <w:b/>
          <w:u w:val="single"/>
        </w:rPr>
        <w:t>142369</w:t>
      </w:r>
    </w:p>
    <w:p>
      <w:r>
        <w:t>1. The saving grace is these faggots have so much white guilt that they won't reproduce.</w:t>
      </w:r>
    </w:p>
    <w:p>
      <w:r>
        <w:rPr>
          <w:b/>
          <w:u w:val="single"/>
        </w:rPr>
        <w:t>142370</w:t>
      </w:r>
    </w:p>
    <w:p>
      <w:r>
        <w:t xml:space="preserve">2. </w:t>
        <w:tab/>
        <w:t>i dont think these fools were gonna reproduce either way due to a lack of partner willling to stand their shit</w:t>
      </w:r>
    </w:p>
    <w:p>
      <w:r>
        <w:rPr>
          <w:b/>
          <w:u w:val="single"/>
        </w:rPr>
        <w:t>142371</w:t>
      </w:r>
    </w:p>
    <w:p>
      <w:r>
        <w:t xml:space="preserve">3. </w:t>
        <w:tab/>
        <w:tab/>
        <w:t>I hope that's not true.</w:t>
      </w:r>
    </w:p>
    <w:p>
      <w:r>
        <w:rPr>
          <w:b/>
          <w:u w:val="single"/>
        </w:rPr>
        <w:t>142372</w:t>
      </w:r>
    </w:p>
    <w:p>
      <w:r>
        <w:t>1. Fuck Ocasio. And fuck socialists.  I think people should start resisting statists. Simply refuse to obey orders enforcing prima facie unconstitutional laws.</w:t>
      </w:r>
    </w:p>
    <w:p>
      <w:r>
        <w:rPr>
          <w:b/>
          <w:u w:val="single"/>
        </w:rPr>
        <w:t>142373</w:t>
      </w:r>
    </w:p>
    <w:p>
      <w:r>
        <w:t xml:space="preserve">2. </w:t>
        <w:tab/>
        <w:t>Is Ocasio the one on the bottom right corner with the 1000 cock stare?</w:t>
      </w:r>
    </w:p>
    <w:p>
      <w:r>
        <w:rPr>
          <w:b/>
          <w:u w:val="single"/>
        </w:rPr>
        <w:t>142374</w:t>
      </w:r>
    </w:p>
    <w:p>
      <w:r>
        <w:t xml:space="preserve">3. </w:t>
        <w:tab/>
        <w:tab/>
        <w:t>Yes. I wish the cunt would leave the US to become a citizen of Venezuela or Cuba. Maybe she could practice her socialism THERE.</w:t>
      </w:r>
    </w:p>
    <w:p>
      <w:r>
        <w:rPr>
          <w:b/>
          <w:u w:val="single"/>
        </w:rPr>
        <w:t>142375</w:t>
      </w:r>
    </w:p>
    <w:p>
      <w:r>
        <w:t>1. Ok I only dimly remembered the term gray sexual and didn’t know what it meant. So I looked it up and “Gray asexuality or gray-sexuality (spelled "grey" outside the U.S.) is the spectrum between asexuality and sexuality.[1] Individuals who identify with gray asexuality are referred to as being gray-A, a grace or a gray ace, and make up what is referred to as the "ace umbrella".[2] Within this spectrum are terms such as demisexual, semisexual, asexual-ish and sexual-ish.[3]”  “Asexual-ish and sexual-ish”  My god.</w:t>
      </w:r>
    </w:p>
    <w:p>
      <w:r>
        <w:rPr>
          <w:b/>
          <w:u w:val="single"/>
        </w:rPr>
        <w:t>142376</w:t>
      </w:r>
    </w:p>
    <w:p>
      <w:r>
        <w:t xml:space="preserve">2. </w:t>
        <w:tab/>
        <w:t>So... gray-sexual is somewhere in between being sexual and not... how in the world does that work? If you are sexually active/interested, then you are sexual. If you aren't, then you're asexual. It's like asking if a pizza has pineapple on it and getting "Somewhere in between yes and no" for an answer.</w:t>
      </w:r>
    </w:p>
    <w:p>
      <w:r>
        <w:rPr>
          <w:b/>
          <w:u w:val="single"/>
        </w:rPr>
        <w:t>142377</w:t>
      </w:r>
    </w:p>
    <w:p>
      <w:r>
        <w:t xml:space="preserve">3. </w:t>
        <w:tab/>
        <w:tab/>
        <w:t>I get it. I'm like a cactus sexually, I need very little and can go long periods without it.   I still call myself bi though because I'm not a twat.</w:t>
      </w:r>
    </w:p>
    <w:p>
      <w:r>
        <w:rPr>
          <w:b/>
          <w:u w:val="single"/>
        </w:rPr>
        <w:t>142378</w:t>
      </w:r>
    </w:p>
    <w:p>
      <w:r>
        <w:t>1. Also did anyone else notice he's reffered to as " Alleged " victim ?</w:t>
      </w:r>
    </w:p>
    <w:p>
      <w:r>
        <w:rPr>
          <w:b/>
          <w:u w:val="single"/>
        </w:rPr>
        <w:t>142379</w:t>
      </w:r>
    </w:p>
    <w:p>
      <w:r>
        <w:t xml:space="preserve">2. </w:t>
        <w:tab/>
        <w:t>I'm betting she will turn into the actual victim before it's all said and done.  &amp;#x200B;  EDIT:  I just looked at her twitter feed, she is still claiming she is the victim, with video evidence that proves against it.  For example:  "**As long as every law school/ firm I apply to can see that I was defending myself since the police never will .**"</w:t>
      </w:r>
    </w:p>
    <w:p>
      <w:r>
        <w:rPr>
          <w:b/>
          <w:u w:val="single"/>
        </w:rPr>
        <w:t>142380</w:t>
      </w:r>
    </w:p>
    <w:p>
      <w:r>
        <w:t xml:space="preserve">3. </w:t>
        <w:tab/>
        <w:tab/>
        <w:t>Imagine how difficult it must be to be that retarded.</w:t>
      </w:r>
    </w:p>
    <w:p>
      <w:r>
        <w:rPr>
          <w:b/>
          <w:u w:val="single"/>
        </w:rPr>
        <w:t>142381</w:t>
      </w:r>
    </w:p>
    <w:p>
      <w:r>
        <w:t>1. Oh yeah, SO TRADITIONAL.   Russian women are such wonderful angels oppressed by the ugly aggressive alcoholics on unicycles.   They're so much better than "Western whores," aren't they?</w:t>
      </w:r>
    </w:p>
    <w:p>
      <w:r>
        <w:rPr>
          <w:b/>
          <w:u w:val="single"/>
        </w:rPr>
        <w:t>142382</w:t>
      </w:r>
    </w:p>
    <w:p>
      <w:r>
        <w:t xml:space="preserve">2. </w:t>
        <w:tab/>
        <w:t>I can assure you that these women are few are far between. In my 4 years of living here, I've never come across one, whereas almost every women in uni in their 20's is a feminist in the states</w:t>
      </w:r>
    </w:p>
    <w:p>
      <w:r>
        <w:rPr>
          <w:b/>
          <w:u w:val="single"/>
        </w:rPr>
        <w:t>142383</w:t>
      </w:r>
    </w:p>
    <w:p>
      <w:r>
        <w:t xml:space="preserve">3. </w:t>
        <w:tab/>
        <w:tab/>
        <w:t>Well, I've been living here since I was born and I can assure you that there's FUCK TONS of emancipated bitches like that in this Arctic shithole. You have to understand that you are a foreigner from a wealthy country, those cheap cunts simply try to impress you and pretend to be traditional. Russian men aren't treated nearly as good as you are, believe me.  And please, don't tell me anything about alcoholism. I don't drink at all. Dress well. I'm 6-foot tall, work out regularly.</w:t>
      </w:r>
    </w:p>
    <w:p>
      <w:r>
        <w:rPr>
          <w:b/>
          <w:u w:val="single"/>
        </w:rPr>
        <w:t>142384</w:t>
      </w:r>
    </w:p>
    <w:p>
      <w:r>
        <w:t xml:space="preserve">4. </w:t>
        <w:tab/>
        <w:tab/>
        <w:tab/>
        <w:t>I can get on with that. I don't necessarily know if the traditionalism is fake, but I believe you</w:t>
      </w:r>
    </w:p>
    <w:p>
      <w:r>
        <w:rPr>
          <w:b/>
          <w:u w:val="single"/>
        </w:rPr>
        <w:t>142385</w:t>
      </w:r>
    </w:p>
    <w:p>
      <w:r>
        <w:t xml:space="preserve">5. </w:t>
        <w:tab/>
        <w:tab/>
        <w:tab/>
        <w:t>Just wanted to throw in the fact that you're six foot? You're a big handsome boy aren't you!</w:t>
      </w:r>
    </w:p>
    <w:p>
      <w:r>
        <w:rPr>
          <w:b/>
          <w:u w:val="single"/>
        </w:rPr>
        <w:t>142386</w:t>
      </w:r>
    </w:p>
    <w:p>
      <w:r>
        <w:t xml:space="preserve">6. </w:t>
        <w:tab/>
        <w:tab/>
        <w:tab/>
        <w:tab/>
        <w:t>No, I just wanted to say that they treat Russian men like shit even if they don't drink and have ok looks.  I'm sick of people demonizing Russian men yet, at the same time, putting Russian cunts on a pedistal like they're some goddesses of loyalty and traditionalism. These bitches are promiscuous as fuck, probably even more so than American women. You can literally visit any brothel on the planet - they're all staffed with Russian/Slavic whores.   Traditional my ass...</w:t>
      </w:r>
    </w:p>
    <w:p>
      <w:r>
        <w:rPr>
          <w:b/>
          <w:u w:val="single"/>
        </w:rPr>
        <w:t>142387</w:t>
      </w:r>
    </w:p>
    <w:p>
      <w:r>
        <w:t xml:space="preserve">7. </w:t>
        <w:tab/>
        <w:tab/>
        <w:tab/>
        <w:tab/>
        <w:tab/>
        <w:t>Fair enough, just wanted to give you a little shit man. Would you say they are worse than the american feminazis?</w:t>
      </w:r>
    </w:p>
    <w:p>
      <w:r>
        <w:rPr>
          <w:b/>
          <w:u w:val="single"/>
        </w:rPr>
        <w:t>142388</w:t>
      </w:r>
    </w:p>
    <w:p>
      <w:r>
        <w:t xml:space="preserve">8. </w:t>
        <w:tab/>
        <w:tab/>
        <w:tab/>
        <w:tab/>
        <w:tab/>
        <w:tab/>
        <w:t>If you're from North America/Western Europe then actually they will be better for you. They cost much less and look better (on average, thanks to fakeup and fancy clothes). They're also noticeably slimmer. Plus, feminism isn't nearly as bad here as it is in the West, so there're still enough unspoiled women in Russia, especially in rural areas. But, under the surface, I think there's no real difference. People are people, we're all the same.  Sometimes I pretend like I'm an American tourist and speak English with Russian girls. You should see their faces =) So traditional all of a sudden.</w:t>
      </w:r>
    </w:p>
    <w:p>
      <w:r>
        <w:rPr>
          <w:b/>
          <w:u w:val="single"/>
        </w:rPr>
        <w:t>142389</w:t>
      </w:r>
    </w:p>
    <w:p>
      <w:r>
        <w:t>1. The big win would be to do what Trump did: get blue collar, traditional left-wing voters, engaged with populist measures.   We need to migrate from liberal vs conservative to populist vs globalist.  There is a window for Bernier to capture voters across the old traditional spectrums.</w:t>
      </w:r>
    </w:p>
    <w:p>
      <w:r>
        <w:rPr>
          <w:b/>
          <w:u w:val="single"/>
        </w:rPr>
        <w:t>142390</w:t>
      </w:r>
    </w:p>
    <w:p>
      <w:r>
        <w:t xml:space="preserve">2. </w:t>
        <w:tab/>
        <w:t>Canada is too soft. It also hasn't been hit as hard as some areas of the US that went all in on Trump. Canada is also super socialist and collectivist by comparison. Our future looks more like that of Sweden than the US. Retarded hypocrite whites vote for mass immigration then fuck off to the suburbs when diversity gets out of control. Then they call you a racist and a nazi because you don't like being the only white person in your neighborhood. Honestly I really can't stand so called "liberal" Canadians. They are super smug self righteous assholes. You can't even talk to them about any of this shit they cover their ears and wont hear it. Then they go back to Netflix and watch that movie where the Nordic looking blonde girl has a black boyfriend and all the white people are goofs who can't figure anything out.</w:t>
      </w:r>
    </w:p>
    <w:p>
      <w:r>
        <w:rPr>
          <w:b/>
          <w:u w:val="single"/>
        </w:rPr>
        <w:t>142391</w:t>
      </w:r>
    </w:p>
    <w:p>
      <w:r>
        <w:t>1. What does (sic) mean?</w:t>
      </w:r>
    </w:p>
    <w:p>
      <w:r>
        <w:rPr>
          <w:b/>
          <w:u w:val="single"/>
        </w:rPr>
        <w:t>142392</w:t>
      </w:r>
    </w:p>
    <w:p>
      <w:r>
        <w:t xml:space="preserve">2. </w:t>
        <w:tab/>
        <w:t>It means it's written like that, the person quoting it is leaving the autocorrector errors like they were originally written.</w:t>
      </w:r>
    </w:p>
    <w:p>
      <w:r>
        <w:rPr>
          <w:b/>
          <w:u w:val="single"/>
        </w:rPr>
        <w:t>142393</w:t>
      </w:r>
    </w:p>
    <w:p>
      <w:r>
        <w:t xml:space="preserve">3. </w:t>
        <w:tab/>
        <w:tab/>
        <w:t>Kinda counterintuitive spamming the text with a (sic) after every grammatical error to keep the text „original“</w:t>
      </w:r>
    </w:p>
    <w:p>
      <w:r>
        <w:rPr>
          <w:b/>
          <w:u w:val="single"/>
        </w:rPr>
        <w:t>142394</w:t>
      </w:r>
    </w:p>
    <w:p>
      <w:r>
        <w:t xml:space="preserve">4. </w:t>
        <w:tab/>
        <w:tab/>
        <w:tab/>
        <w:t>How else will you know whether the editor is a buffoon making spelling mistakes left, right and center, or whether the quoted person is just terrible at writing?  Hence (sic) is a signal that the editor is not an English retard and it's a legit quote.  Think of it like the "/s" for comments - it shouldn't be needed but it helps autists to feel better.</w:t>
      </w:r>
    </w:p>
    <w:p>
      <w:r>
        <w:rPr>
          <w:b/>
          <w:u w:val="single"/>
        </w:rPr>
        <w:t>142395</w:t>
      </w:r>
    </w:p>
    <w:p>
      <w:r>
        <w:t xml:space="preserve">5. </w:t>
        <w:tab/>
        <w:tab/>
        <w:tab/>
        <w:tab/>
        <w:t>&gt;Think of it like the "/s" for comments - it shouldn't be needed but it helps autists to feel better.  You cant imagine how often that /s helped me out. More often than i like to admit.</w:t>
      </w:r>
    </w:p>
    <w:p>
      <w:r>
        <w:rPr>
          <w:b/>
          <w:u w:val="single"/>
        </w:rPr>
        <w:t>142396</w:t>
      </w:r>
    </w:p>
    <w:p>
      <w:r>
        <w:t xml:space="preserve">6. </w:t>
        <w:tab/>
        <w:tab/>
        <w:tab/>
        <w:tab/>
        <w:t>[deleted]</w:t>
      </w:r>
    </w:p>
    <w:p>
      <w:r>
        <w:rPr>
          <w:b/>
          <w:u w:val="single"/>
        </w:rPr>
        <w:t>142397</w:t>
      </w:r>
    </w:p>
    <w:p>
      <w:r>
        <w:t xml:space="preserve">7. </w:t>
        <w:tab/>
        <w:tab/>
        <w:tab/>
        <w:tab/>
        <w:tab/>
        <w:t>Okay, so consider literally any situation with a hostile actor misquoting you as well as failing to quote things properly?  For example; you've got an intern who for some reason has English as their second language and not only did you spell one word incorrectly (sic) but the intern also made a bunch of spelling mistakes.  How do I know what is you, and what is the fault of the editor?</w:t>
      </w:r>
    </w:p>
    <w:p>
      <w:r>
        <w:rPr>
          <w:b/>
          <w:u w:val="single"/>
        </w:rPr>
        <w:t>142398</w:t>
      </w:r>
    </w:p>
    <w:p>
      <w:r>
        <w:t xml:space="preserve">8. </w:t>
        <w:tab/>
        <w:tab/>
        <w:tab/>
        <w:tab/>
        <w:tab/>
        <w:tab/>
        <w:t>[deleted]</w:t>
      </w:r>
    </w:p>
    <w:p>
      <w:r>
        <w:rPr>
          <w:b/>
          <w:u w:val="single"/>
        </w:rPr>
        <w:t>142399</w:t>
      </w:r>
    </w:p>
    <w:p>
      <w:r>
        <w:t xml:space="preserve">9. </w:t>
        <w:tab/>
        <w:tab/>
        <w:tab/>
        <w:tab/>
        <w:tab/>
        <w:tab/>
        <w:tab/>
        <w:t>Did you even read what *they* wrote?</w:t>
      </w:r>
    </w:p>
    <w:p>
      <w:r>
        <w:rPr>
          <w:b/>
          <w:u w:val="single"/>
        </w:rPr>
        <w:t>142400</w:t>
      </w:r>
    </w:p>
    <w:p>
      <w:r>
        <w:t xml:space="preserve">10. </w:t>
        <w:tab/>
        <w:tab/>
        <w:tab/>
        <w:tab/>
        <w:tab/>
        <w:tab/>
        <w:tab/>
        <w:tab/>
        <w:t>[deleted]</w:t>
      </w:r>
    </w:p>
    <w:p>
      <w:r>
        <w:rPr>
          <w:b/>
          <w:u w:val="single"/>
        </w:rPr>
        <w:t>142401</w:t>
      </w:r>
    </w:p>
    <w:p>
      <w:r>
        <w:t xml:space="preserve">11. </w:t>
        <w:tab/>
        <w:tab/>
        <w:tab/>
        <w:tab/>
        <w:tab/>
        <w:tab/>
        <w:tab/>
        <w:tab/>
        <w:tab/>
        <w:t>Get over it dude</w:t>
      </w:r>
    </w:p>
    <w:p>
      <w:r>
        <w:rPr>
          <w:b/>
          <w:u w:val="single"/>
        </w:rPr>
        <w:t>142402</w:t>
      </w:r>
    </w:p>
    <w:p>
      <w:r>
        <w:t xml:space="preserve">12. </w:t>
        <w:tab/>
        <w:tab/>
        <w:tab/>
        <w:tab/>
        <w:tab/>
        <w:tab/>
        <w:tab/>
        <w:tab/>
        <w:tab/>
        <w:tab/>
        <w:t>Okay.</w:t>
      </w:r>
    </w:p>
    <w:p>
      <w:r>
        <w:rPr>
          <w:b/>
          <w:u w:val="single"/>
        </w:rPr>
        <w:t>142403</w:t>
      </w:r>
    </w:p>
    <w:p>
      <w:r>
        <w:t>1. A friend of mine almost got kicked out of the military for this. On the night in question, they were at a party, and the girl was walking around topless, yelling, "somebody fuck me!" Now obviously r/dontputyourdickinthat , but he did, and almost got NJP.</w:t>
      </w:r>
    </w:p>
    <w:p>
      <w:r>
        <w:rPr>
          <w:b/>
          <w:u w:val="single"/>
        </w:rPr>
        <w:t>142404</w:t>
      </w:r>
    </w:p>
    <w:p>
      <w:r>
        <w:t xml:space="preserve">2. </w:t>
        <w:tab/>
        <w:t>Same happened to a buddy who was about to be my new roommate. We had a female roommate who had gone through a bad breakup before she moved in with us so she came home hammered drunk every night, stripped her clothes off and tried to fuck all of us.  Then one night we have a house party to welcome new guy a week before he moves in and she's all over him (apparently they had hooked up in the past) begging for him to fuck her. She saunters upstairs to her room, screaming his name, no clothes on. She didn't seem very drunk, she must have been doing shots in her room or something, but she's dead set on my buddy's dick.  Obviously he can't resist and they spend the night in her room. Party ends and I lock all the doors and clean up a bit before bed. I hear nothing, no screaming for help, nothing.  Next morning she comes in my room saying he raped her....  Turns out she does this quite often....gets drunk and regrets it and then cries wolf. This was according to her mother, who came a week after this happened and was apologizing profusely.</w:t>
      </w:r>
    </w:p>
    <w:p>
      <w:r>
        <w:rPr>
          <w:b/>
          <w:u w:val="single"/>
        </w:rPr>
        <w:t>142405</w:t>
      </w:r>
    </w:p>
    <w:p>
      <w:r>
        <w:t xml:space="preserve">3. </w:t>
        <w:tab/>
        <w:tab/>
        <w:t>What a fucking bitch</w:t>
      </w:r>
    </w:p>
    <w:p>
      <w:r>
        <w:rPr>
          <w:b/>
          <w:u w:val="single"/>
        </w:rPr>
        <w:t>142406</w:t>
      </w:r>
    </w:p>
    <w:p>
      <w:r>
        <w:t xml:space="preserve">4. </w:t>
        <w:tab/>
        <w:tab/>
        <w:tab/>
        <w:t>That's beyond just a bitch.  That is a devious cunt.</w:t>
      </w:r>
    </w:p>
    <w:p>
      <w:r>
        <w:rPr>
          <w:b/>
          <w:u w:val="single"/>
        </w:rPr>
        <w:t>142407</w:t>
      </w:r>
    </w:p>
    <w:p>
      <w:r>
        <w:t>1. RE4 Killing (Not) Slavic people - Not Racism  RE6 Killing Asian people - Not Racism</w:t>
      </w:r>
    </w:p>
    <w:p>
      <w:r>
        <w:rPr>
          <w:b/>
          <w:u w:val="single"/>
        </w:rPr>
        <w:t>142408</w:t>
      </w:r>
    </w:p>
    <w:p>
      <w:r>
        <w:t xml:space="preserve">2. </w:t>
        <w:tab/>
        <w:t>Killing white redneck hillbillies was ok in Resident Evil 7.</w:t>
      </w:r>
    </w:p>
    <w:p>
      <w:r>
        <w:rPr>
          <w:b/>
          <w:u w:val="single"/>
        </w:rPr>
        <w:t>142409</w:t>
      </w:r>
    </w:p>
    <w:p>
      <w:r>
        <w:t xml:space="preserve">3. </w:t>
        <w:tab/>
        <w:tab/>
        <w:t>I remember reading some stories about why the redneck stereotype was problematic in RE7. It was odd. Yeah, it came from the usual suspects. Like I said. Odd.</w:t>
      </w:r>
    </w:p>
    <w:p>
      <w:r>
        <w:rPr>
          <w:b/>
          <w:u w:val="single"/>
        </w:rPr>
        <w:t>142410</w:t>
      </w:r>
    </w:p>
    <w:p>
      <w:r>
        <w:t xml:space="preserve">4. </w:t>
        <w:tab/>
        <w:tab/>
        <w:t>And killing cops was okay in the first 3</w:t>
      </w:r>
    </w:p>
    <w:p>
      <w:r>
        <w:rPr>
          <w:b/>
          <w:u w:val="single"/>
        </w:rPr>
        <w:t>142411</w:t>
      </w:r>
    </w:p>
    <w:p>
      <w:r>
        <w:t>1. Was a stay a home dad for two boys from birth to 1st grade. No where near as hard of a job as women made it out to be. Especially newborns, all they do is eat and sleep. Kids were fed, clothed, and clean as well as the house. I have never watched or played as many video games in my life as I did when I was strictly a stay at home father.</w:t>
      </w:r>
    </w:p>
    <w:p>
      <w:r>
        <w:rPr>
          <w:b/>
          <w:u w:val="single"/>
        </w:rPr>
        <w:t>142412</w:t>
      </w:r>
    </w:p>
    <w:p>
      <w:r>
        <w:t xml:space="preserve">2. </w:t>
        <w:tab/>
        <w:t>Lucky! I wish that's all my newborn did, he screams pretty much all the time for no reason 😅. Looking forward to this phase being over.</w:t>
      </w:r>
    </w:p>
    <w:p>
      <w:r>
        <w:rPr>
          <w:b/>
          <w:u w:val="single"/>
        </w:rPr>
        <w:t>142413</w:t>
      </w:r>
    </w:p>
    <w:p>
      <w:r>
        <w:t xml:space="preserve">3. </w:t>
        <w:tab/>
        <w:tab/>
        <w:t>Better start having your wife remove suspicious foods from her diet.  Not uncommon for babies to have issues with lactose, spicy foods etc</w:t>
      </w:r>
    </w:p>
    <w:p>
      <w:r>
        <w:rPr>
          <w:b/>
          <w:u w:val="single"/>
        </w:rPr>
        <w:t>142414</w:t>
      </w:r>
    </w:p>
    <w:p>
      <w:r>
        <w:t xml:space="preserve">4. </w:t>
        <w:tab/>
        <w:tab/>
        <w:tab/>
        <w:t>Not sure why you’re getting downvoted. This is exactly the process of elimination.   Maybe someone was confused and thought “remove foods from her diet” was a shady reference to needing to lose weight?</w:t>
      </w:r>
    </w:p>
    <w:p>
      <w:r>
        <w:rPr>
          <w:b/>
          <w:u w:val="single"/>
        </w:rPr>
        <w:t>142415</w:t>
      </w:r>
    </w:p>
    <w:p>
      <w:r>
        <w:t>1. Oh shit this woman is a retard.  A lucky retard...</w:t>
      </w:r>
    </w:p>
    <w:p>
      <w:r>
        <w:rPr>
          <w:b/>
          <w:u w:val="single"/>
        </w:rPr>
        <w:t>142416</w:t>
      </w:r>
    </w:p>
    <w:p>
      <w:r>
        <w:t>1. Time for the new Attorney General to show his stuff and go medieval on some asses.</w:t>
      </w:r>
    </w:p>
    <w:p>
      <w:r>
        <w:rPr>
          <w:b/>
          <w:u w:val="single"/>
        </w:rPr>
        <w:t>142417</w:t>
      </w:r>
    </w:p>
    <w:p>
      <w:r>
        <w:t xml:space="preserve">2. </w:t>
        <w:tab/>
        <w:t>The stage is set for this guy to make history if he has the stones.</w:t>
      </w:r>
    </w:p>
    <w:p>
      <w:r>
        <w:rPr>
          <w:b/>
          <w:u w:val="single"/>
        </w:rPr>
        <w:t>142418</w:t>
      </w:r>
    </w:p>
    <w:p>
      <w:r>
        <w:t xml:space="preserve">3. </w:t>
        <w:tab/>
        <w:tab/>
        <w:t>Arrest everyone involved who doesn't comply with lawful orders.  Charge them with everything permissible by law.  Set an example.</w:t>
      </w:r>
    </w:p>
    <w:p>
      <w:r>
        <w:rPr>
          <w:b/>
          <w:u w:val="single"/>
        </w:rPr>
        <w:t>142419</w:t>
      </w:r>
    </w:p>
    <w:p>
      <w:r>
        <w:t xml:space="preserve">4. </w:t>
        <w:tab/>
        <w:tab/>
        <w:tab/>
        <w:t>say it with me, [MAXIMUM CRIMINAL PENALTIES](https://twitter.com/realDonaldTrump/status/1059470847751131138)</w:t>
      </w:r>
    </w:p>
    <w:p>
      <w:r>
        <w:rPr>
          <w:b/>
          <w:u w:val="single"/>
        </w:rPr>
        <w:t>142420</w:t>
      </w:r>
    </w:p>
    <w:p>
      <w:r>
        <w:t xml:space="preserve">5. </w:t>
        <w:tab/>
        <w:tab/>
        <w:tab/>
        <w:tab/>
        <w:t>Enjoy 40 years in prison for being a piece of shit! I hope that cunt rots.</w:t>
      </w:r>
    </w:p>
    <w:p>
      <w:r>
        <w:rPr>
          <w:b/>
          <w:u w:val="single"/>
        </w:rPr>
        <w:t>142421</w:t>
      </w:r>
    </w:p>
    <w:p>
      <w:r>
        <w:t xml:space="preserve">6. </w:t>
        <w:tab/>
        <w:t>This cunt needs to be brought up on charges for High Treason and if found guilty, executed by firing squad.  This a high crime against ALL people I don’t care what your politics are.</w:t>
      </w:r>
    </w:p>
    <w:p>
      <w:r>
        <w:rPr>
          <w:b/>
          <w:u w:val="single"/>
        </w:rPr>
        <w:t>142422</w:t>
      </w:r>
    </w:p>
    <w:p>
      <w:r>
        <w:t xml:space="preserve">7. </w:t>
        <w:tab/>
        <w:tab/>
        <w:t>I'd accept hanging on the National Mall.</w:t>
      </w:r>
    </w:p>
    <w:p>
      <w:r>
        <w:rPr>
          <w:b/>
          <w:u w:val="single"/>
        </w:rPr>
        <w:t>142423</w:t>
      </w:r>
    </w:p>
    <w:p>
      <w:r>
        <w:t>1. Suspicious timing on this.   They raid his offices and now the press are after him.      Anyone know if there's a clip of him.mocking the reporter?</w:t>
      </w:r>
    </w:p>
    <w:p>
      <w:r>
        <w:rPr>
          <w:b/>
          <w:u w:val="single"/>
        </w:rPr>
        <w:t>142424</w:t>
      </w:r>
    </w:p>
    <w:p>
      <w:r>
        <w:t>1. &gt;Gay culture is so dick-focused  HM. I WONDER WHY.</w:t>
      </w:r>
    </w:p>
    <w:p>
      <w:r>
        <w:rPr>
          <w:b/>
          <w:u w:val="single"/>
        </w:rPr>
        <w:t>142425</w:t>
      </w:r>
    </w:p>
    <w:p>
      <w:r>
        <w:t xml:space="preserve">2. </w:t>
        <w:tab/>
        <w:t>Every Richard is a faggot.</w:t>
      </w:r>
    </w:p>
    <w:p>
      <w:r>
        <w:rPr>
          <w:b/>
          <w:u w:val="single"/>
        </w:rPr>
        <w:t>142426</w:t>
      </w:r>
    </w:p>
    <w:p>
      <w:r>
        <w:t xml:space="preserve">3. </w:t>
        <w:tab/>
        <w:tab/>
        <w:t>Can't even argue that. I know a Richard who fits the bill.</w:t>
      </w:r>
    </w:p>
    <w:p>
      <w:r>
        <w:rPr>
          <w:b/>
          <w:u w:val="single"/>
        </w:rPr>
        <w:t>142427</w:t>
      </w:r>
    </w:p>
    <w:p>
      <w:r>
        <w:t xml:space="preserve">4. </w:t>
        <w:tab/>
        <w:tab/>
        <w:tab/>
        <w:t>Proof of Gay Agenda?  Dirty won't be having that in this house</w:t>
      </w:r>
    </w:p>
    <w:p>
      <w:r>
        <w:rPr>
          <w:b/>
          <w:u w:val="single"/>
        </w:rPr>
        <w:t>142428</w:t>
      </w:r>
    </w:p>
    <w:p>
      <w:r>
        <w:t>1. Every time someone on r/relationships says something along the lines of "They just dumped me out of nowhere and totally overreacted," I just think they are lying about their story and are actually way bigger fuckheads than they're letting on. I get the weirdest vibes from this and I don't think she's giving all the facts.</w:t>
      </w:r>
    </w:p>
    <w:p>
      <w:r>
        <w:rPr>
          <w:b/>
          <w:u w:val="single"/>
        </w:rPr>
        <w:t>142429</w:t>
      </w:r>
    </w:p>
    <w:p>
      <w:r>
        <w:t xml:space="preserve">2. </w:t>
        <w:tab/>
        <w:t>My first impression was that he's been dealing with a lot of her shit for a while and this was the out he was looking for, but to be honest if I was with someone and they brought up fucking other people I'd be out with the quickness as well.  She's definitely not telling the whole truth.</w:t>
      </w:r>
    </w:p>
    <w:p>
      <w:r>
        <w:rPr>
          <w:b/>
          <w:u w:val="single"/>
        </w:rPr>
        <w:t>142430</w:t>
      </w:r>
    </w:p>
    <w:p>
      <w:r>
        <w:t xml:space="preserve">3. </w:t>
        <w:tab/>
        <w:tab/>
        <w:t>she definitely already has guys in mind and he knows who she was talking about is my guess.</w:t>
      </w:r>
    </w:p>
    <w:p>
      <w:r>
        <w:rPr>
          <w:b/>
          <w:u w:val="single"/>
        </w:rPr>
        <w:t>142431</w:t>
      </w:r>
    </w:p>
    <w:p>
      <w:r>
        <w:t xml:space="preserve">4. </w:t>
        <w:tab/>
        <w:tab/>
        <w:tab/>
        <w:t>[deleted]</w:t>
      </w:r>
    </w:p>
    <w:p>
      <w:r>
        <w:rPr>
          <w:b/>
          <w:u w:val="single"/>
        </w:rPr>
        <w:t>142432</w:t>
      </w:r>
    </w:p>
    <w:p>
      <w:r>
        <w:t xml:space="preserve">5. </w:t>
        <w:tab/>
        <w:tab/>
        <w:tab/>
        <w:tab/>
        <w:t>Says the guy with "faggot" in his name.</w:t>
      </w:r>
    </w:p>
    <w:p>
      <w:r>
        <w:rPr>
          <w:b/>
          <w:u w:val="single"/>
        </w:rPr>
        <w:t>142433</w:t>
      </w:r>
    </w:p>
    <w:p>
      <w:r>
        <w:t xml:space="preserve">6. </w:t>
        <w:tab/>
        <w:tab/>
        <w:tab/>
        <w:tab/>
        <w:t>Lol that guys reply makes it seem like he gets off to people trolling on his name.   Like a girl walking around in a bikini, this guy has FAGGOTZ in his name. Nice</w:t>
      </w:r>
    </w:p>
    <w:p>
      <w:r>
        <w:rPr>
          <w:b/>
          <w:u w:val="single"/>
        </w:rPr>
        <w:t>142434</w:t>
      </w:r>
    </w:p>
    <w:p>
      <w:r>
        <w:t xml:space="preserve">7. </w:t>
        <w:tab/>
        <w:tab/>
        <w:tab/>
        <w:tab/>
        <w:t>Ok keep assuming a bisexual guy is homophobic.   This is a perfect example of y'alls prejudice.</w:t>
      </w:r>
    </w:p>
    <w:p>
      <w:r>
        <w:rPr>
          <w:b/>
          <w:u w:val="single"/>
        </w:rPr>
        <w:t>142435</w:t>
      </w:r>
    </w:p>
    <w:p>
      <w:r>
        <w:t xml:space="preserve">8. </w:t>
        <w:tab/>
        <w:tab/>
        <w:tab/>
        <w:tab/>
        <w:tab/>
        <w:t>"It's ok when I do it"</w:t>
      </w:r>
    </w:p>
    <w:p>
      <w:r>
        <w:rPr>
          <w:b/>
          <w:u w:val="single"/>
        </w:rPr>
        <w:t>142436</w:t>
      </w:r>
    </w:p>
    <w:p>
      <w:r>
        <w:t xml:space="preserve">9. </w:t>
        <w:tab/>
        <w:tab/>
        <w:tab/>
        <w:tab/>
        <w:tab/>
        <w:tab/>
        <w:t>Do what? Use a word for its definition?? What do you go around telling black people they can't say nigga too?</w:t>
      </w:r>
    </w:p>
    <w:p>
      <w:r>
        <w:rPr>
          <w:b/>
          <w:u w:val="single"/>
        </w:rPr>
        <w:t>142437</w:t>
      </w:r>
    </w:p>
    <w:p>
      <w:r>
        <w:t xml:space="preserve">10. </w:t>
        <w:tab/>
        <w:tab/>
        <w:tab/>
        <w:tab/>
        <w:tab/>
        <w:tab/>
        <w:tab/>
        <w:t>The Mods (of r/dankmemes) ARE faggots. It is known.</w:t>
      </w:r>
    </w:p>
    <w:p>
      <w:r>
        <w:rPr>
          <w:b/>
          <w:u w:val="single"/>
        </w:rPr>
        <w:t>142438</w:t>
      </w:r>
    </w:p>
    <w:p>
      <w:r>
        <w:t xml:space="preserve">11. </w:t>
        <w:tab/>
        <w:tab/>
        <w:t>The first big red flag I got from her post was when she wrote that he thinks fighting is a waste of time and for children, and she had grown to agree with it *even though she hated it at first* (???)  Who the fuck *likes* fighting with their SO? Honestly, what the hell, she had to *grow into* not fighting with him?  It definitely seems like he has had to put up with some shit from her.</w:t>
      </w:r>
    </w:p>
    <w:p>
      <w:r>
        <w:rPr>
          <w:b/>
          <w:u w:val="single"/>
        </w:rPr>
        <w:t>142439</w:t>
      </w:r>
    </w:p>
    <w:p>
      <w:r>
        <w:t xml:space="preserve">12. </w:t>
        <w:tab/>
        <w:tab/>
        <w:tab/>
        <w:t>&gt; Who the fuck likes fighting with their SO?  Drama addicted emotional fuckwits. That's who.</w:t>
      </w:r>
    </w:p>
    <w:p>
      <w:r>
        <w:rPr>
          <w:b/>
          <w:u w:val="single"/>
        </w:rPr>
        <w:t>142440</w:t>
      </w:r>
    </w:p>
    <w:p>
      <w:r>
        <w:t xml:space="preserve">13. </w:t>
        <w:tab/>
        <w:tab/>
        <w:tab/>
        <w:tab/>
        <w:t>Had an ex who would try to start retarded arguments and then get sooooooo pissed off when I'd just leave and go off to do my own thing for a couple hours. I'm not putting up with that bullshit.</w:t>
      </w:r>
    </w:p>
    <w:p>
      <w:r>
        <w:rPr>
          <w:b/>
          <w:u w:val="single"/>
        </w:rPr>
        <w:t>142441</w:t>
      </w:r>
    </w:p>
    <w:p>
      <w:r>
        <w:t xml:space="preserve">14. </w:t>
        <w:tab/>
        <w:tab/>
        <w:t>I agree with you with the first part. I'm in a open relationship, and it all starts with a question. Of course you'd respect the other persons wishes, and if you're not both on the same page, you wouldn't do it. Him breaking up with her from just asking might mean that she jumped ship before she told him she wanted an open relationship. Perhaps he already knew and was waiting for her to confront him about it, and she was here dishonest...    I say good for him getting out. However, if her story is completely true, then he is overreacting. Him leaving has done enough damage to make sure she never ever thinks about other men ever again. 5 years is a long time. We get very comfortable in relationships, and look for new things to spice things up, it's only human. Like a prisoner will eventually look for a way to escape. That's why I believe non\-monogamous relationships will soon become more popular in the future, because relationships are supposed to be about love, not physical, and the church is losing influence over our sexual decisions.     Anyway, he's overrating if it's true, because a thought and fantasy is just that. It takes a real world experience to snap you out of it. This is why people cheat. If you talk about an Open relationship, and get this reaction, you're never gonna do it again. Likely give up on that fantasy as well. Sure some people will just cheat anyhow, but I don't think the majority would, humans learn from pain more than anything else.</w:t>
      </w:r>
    </w:p>
    <w:p>
      <w:r>
        <w:rPr>
          <w:b/>
          <w:u w:val="single"/>
        </w:rPr>
        <w:t>142442</w:t>
      </w:r>
    </w:p>
    <w:p>
      <w:r>
        <w:t xml:space="preserve">15. </w:t>
        <w:tab/>
        <w:t>[deleted]</w:t>
      </w:r>
    </w:p>
    <w:p>
      <w:r>
        <w:rPr>
          <w:b/>
          <w:u w:val="single"/>
        </w:rPr>
        <w:t>142443</w:t>
      </w:r>
    </w:p>
    <w:p>
      <w:r>
        <w:t xml:space="preserve">16. </w:t>
        <w:tab/>
        <w:tab/>
        <w:t>Those are apparently all fake. There's a local station around me that does the exact same thing and another station called them out on it. Apparently there's a morning radio service they subscribe to that provides voice actors and a script.   I did always find it suspicious that the people always picked up and were always willing to spill their shit on the radio for everyone to hear</w:t>
      </w:r>
    </w:p>
    <w:p>
      <w:r>
        <w:rPr>
          <w:b/>
          <w:u w:val="single"/>
        </w:rPr>
        <w:t>142444</w:t>
      </w:r>
    </w:p>
    <w:p>
      <w:r>
        <w:t xml:space="preserve">17. </w:t>
        <w:tab/>
        <w:tab/>
        <w:tab/>
        <w:t>I was always shocked they always had people pick up so that makes sense.</w:t>
      </w:r>
    </w:p>
    <w:p>
      <w:r>
        <w:rPr>
          <w:b/>
          <w:u w:val="single"/>
        </w:rPr>
        <w:t>142445</w:t>
      </w:r>
    </w:p>
    <w:p>
      <w:r>
        <w:t xml:space="preserve">18. </w:t>
        <w:tab/>
        <w:t>&gt; Every time someone on r/relationships says something along the lines of "They just dumped me out of nowhere and totally overreacted," I just think they are lying about their story and are actually way bigger fuckheads than they're letting on. I get the weirdest vibes from this and I don't think she's giving all the facts.   I think it might be a genuine sentiment. The cunts who say that tend to be narcissistic to the point of sociopathy. Other people's feelings never enter into their thinking for a second, so they're always surprised when somebody gets sick of their shit and walks out on them.</w:t>
      </w:r>
    </w:p>
    <w:p>
      <w:r>
        <w:rPr>
          <w:b/>
          <w:u w:val="single"/>
        </w:rPr>
        <w:t>142446</w:t>
      </w:r>
    </w:p>
    <w:p>
      <w:r>
        <w:t>1. &gt;Mr. Boghossian doesn’t have tenure and expects the university will fire or otherwise punish him. Ms. Pluckrose predicts she’ll have a hard time getting accepted to a doctoral program. Mr. Lindsay said he expects to become “an academic pariah,” barred from professorships or publications.   https://www.wsj.com/articles/fake-news-comes-to-academia-1538520950  These authors and academics are heroes. They are putting their careers on the line for this honesty. Its amazing.</w:t>
      </w:r>
    </w:p>
    <w:p>
      <w:r>
        <w:rPr>
          <w:b/>
          <w:u w:val="single"/>
        </w:rPr>
        <w:t>142447</w:t>
      </w:r>
    </w:p>
    <w:p>
      <w:r>
        <w:t xml:space="preserve">2. </w:t>
        <w:tab/>
        <w:t>&gt; https://www.wsj.com/articles/fake-news-comes-to-academia-1538520950  &gt;Such hoaxes are unethical, and The Wall Street Journal doesn’t condone them.   What a fucking abysmally cowardly article, trying to have its cake and eat it, too. She couches her acknowledgement in moral grandstanding and claims that she 'suspected all along.' Oh, did you now?</w:t>
      </w:r>
    </w:p>
    <w:p>
      <w:r>
        <w:rPr>
          <w:b/>
          <w:u w:val="single"/>
        </w:rPr>
        <w:t>142448</w:t>
      </w:r>
    </w:p>
    <w:p>
      <w:r>
        <w:t xml:space="preserve">3. </w:t>
        <w:tab/>
        <w:tab/>
        <w:t>I was only pretending to be retarded</w:t>
      </w:r>
    </w:p>
    <w:p>
      <w:r>
        <w:rPr>
          <w:b/>
          <w:u w:val="single"/>
        </w:rPr>
        <w:t>142449</w:t>
      </w:r>
    </w:p>
    <w:p>
      <w:r>
        <w:t>1. So OP, you're a globalist shill?</w:t>
      </w:r>
    </w:p>
    <w:p>
      <w:r>
        <w:rPr>
          <w:b/>
          <w:u w:val="single"/>
        </w:rPr>
        <w:t>142450</w:t>
      </w:r>
    </w:p>
    <w:p>
      <w:r>
        <w:t xml:space="preserve">2. </w:t>
        <w:tab/>
        <w:t>Yes, you have hit the nail on the head. Against Bernier = globalist schill. Also Bernier supporter = paranoid conspiracy theorist. QAnon iS rEAl!</w:t>
      </w:r>
    </w:p>
    <w:p>
      <w:r>
        <w:rPr>
          <w:b/>
          <w:u w:val="single"/>
        </w:rPr>
        <w:t>142451</w:t>
      </w:r>
    </w:p>
    <w:p>
      <w:r>
        <w:t xml:space="preserve">3. </w:t>
        <w:tab/>
        <w:tab/>
        <w:t>Scheer is a globalist schill.</w:t>
      </w:r>
    </w:p>
    <w:p>
      <w:r>
        <w:rPr>
          <w:b/>
          <w:u w:val="single"/>
        </w:rPr>
        <w:t>142452</w:t>
      </w:r>
    </w:p>
    <w:p>
      <w:r>
        <w:t>1. [https://www.theage.com.au/national/victoria/sarah-finn-cops-800-fine-for-melbourne-cup-bush-push-20160211-gmrcbq.html](https://www.theage.com.au/national/victoria/sarah-finn-cops-800-fine-for-melbourne-cup-bush-push-20160211-gmrcbq.html)  &amp;#x200B;</w:t>
      </w:r>
    </w:p>
    <w:p>
      <w:r>
        <w:rPr>
          <w:b/>
          <w:u w:val="single"/>
        </w:rPr>
        <w:t>142453</w:t>
      </w:r>
    </w:p>
    <w:p>
      <w:r>
        <w:t xml:space="preserve">2. </w:t>
        <w:tab/>
        <w:t>That article was pretty funny. Clearly the author thought his time (and the worlds attention) could have been better spent on something else. He wrote it deadpan as fuck. But the last line. Haha. That was amazing.</w:t>
      </w:r>
    </w:p>
    <w:p>
      <w:r>
        <w:rPr>
          <w:b/>
          <w:u w:val="single"/>
        </w:rPr>
        <w:t>142454</w:t>
      </w:r>
    </w:p>
    <w:p>
      <w:r>
        <w:t xml:space="preserve">3. </w:t>
        <w:tab/>
        <w:tab/>
        <w:t>&gt; Thirty seconds later, another person walked out of court. It was Mussie Debresay, committed to stand trial for the murder of a toddler, two-year-old Tonnja Huynh.  &gt; No media were there as he walked away.  I wonder why that is[.](https://magaimg.net/img/6kvm.jpg)</w:t>
      </w:r>
    </w:p>
    <w:p>
      <w:r>
        <w:rPr>
          <w:b/>
          <w:u w:val="single"/>
        </w:rPr>
        <w:t>142455</w:t>
      </w:r>
    </w:p>
    <w:p>
      <w:r>
        <w:t xml:space="preserve">4. </w:t>
        <w:tab/>
        <w:tab/>
        <w:tab/>
        <w:t>Because the media doesn’t care about the life a minority baby.</w:t>
      </w:r>
    </w:p>
    <w:p>
      <w:r>
        <w:rPr>
          <w:b/>
          <w:u w:val="single"/>
        </w:rPr>
        <w:t>142456</w:t>
      </w:r>
    </w:p>
    <w:p>
      <w:r>
        <w:t xml:space="preserve">5. </w:t>
        <w:tab/>
        <w:tab/>
        <w:tab/>
        <w:tab/>
        <w:t>What a retarded comment. The entire left side of the news loves any story with a minority victim and the right loves a minority suspect, especially if they’re Hispanic these days. Keep playing the victim</w:t>
      </w:r>
    </w:p>
    <w:p>
      <w:r>
        <w:rPr>
          <w:b/>
          <w:u w:val="single"/>
        </w:rPr>
        <w:t>142457</w:t>
      </w:r>
    </w:p>
    <w:p>
      <w:r>
        <w:t xml:space="preserve">6. </w:t>
        <w:tab/>
        <w:tab/>
        <w:tab/>
        <w:tab/>
        <w:tab/>
        <w:t>Thanks for supporting my point. They don’t care about minority lives just how thay can use their deaths for a narative.  I’m guessing no reporter covered this because they couldn’t spin that narative.</w:t>
      </w:r>
    </w:p>
    <w:p>
      <w:r>
        <w:rPr>
          <w:b/>
          <w:u w:val="single"/>
        </w:rPr>
        <w:t>142458</w:t>
      </w:r>
    </w:p>
    <w:p>
      <w:r>
        <w:t xml:space="preserve">7. </w:t>
        <w:tab/>
        <w:tab/>
        <w:tab/>
        <w:tab/>
        <w:tab/>
        <w:tab/>
        <w:t>You’re statement implies that the MSM cares about other deaths which is false. There’s enough actual racism and bias to go around, looking for it everywhere sets back equality</w:t>
      </w:r>
    </w:p>
    <w:p>
      <w:r>
        <w:rPr>
          <w:b/>
          <w:u w:val="single"/>
        </w:rPr>
        <w:t>142459</w:t>
      </w:r>
    </w:p>
    <w:p>
      <w:r>
        <w:t xml:space="preserve">8. </w:t>
        <w:tab/>
        <w:t>"She suffered a harrowing ordeal having her case be public"  well yeah she shoved over a cop because she wanted to knowingly on camera. that is the textbook definition of being a cunt, harming and humiliating someone else just for a quick laugh. I'd hope she'd get shit for it</w:t>
      </w:r>
    </w:p>
    <w:p>
      <w:r>
        <w:rPr>
          <w:b/>
          <w:u w:val="single"/>
        </w:rPr>
        <w:t>142460</w:t>
      </w:r>
    </w:p>
    <w:p>
      <w:r>
        <w:t>1. Why would you even read ResetEra?</w:t>
      </w:r>
    </w:p>
    <w:p>
      <w:r>
        <w:rPr>
          <w:b/>
          <w:u w:val="single"/>
        </w:rPr>
        <w:t>142461</w:t>
      </w:r>
    </w:p>
    <w:p>
      <w:r>
        <w:t xml:space="preserve">2. </w:t>
        <w:tab/>
        <w:t>Because it's fun watching the socially retarded trying to human.  It's the same as watching a dog try to take a stick too big for the door and can't get in.</w:t>
      </w:r>
    </w:p>
    <w:p>
      <w:r>
        <w:rPr>
          <w:b/>
          <w:u w:val="single"/>
        </w:rPr>
        <w:t>142462</w:t>
      </w:r>
    </w:p>
    <w:p>
      <w:r>
        <w:t>1. You don't see it at most job interviews because it's fucking obvious that anyone who hates the customers shouldn't be in the job. Even Wal-Mart employees have problems with *stereotypical* Wal-Mart shoppers, but they don't just hate everyone who shops at Wal-Mart. Same goes for retail.</w:t>
      </w:r>
    </w:p>
    <w:p>
      <w:r>
        <w:rPr>
          <w:b/>
          <w:u w:val="single"/>
        </w:rPr>
        <w:t>142463</w:t>
      </w:r>
    </w:p>
    <w:p>
      <w:r>
        <w:t xml:space="preserve">2. </w:t>
        <w:tab/>
        <w:t>As someone who has worked retail, I genuinely hate how customers *behave*, and it's hard to maintain good service when you have to lube your ass up for every scumfucker who waddles over to bless your day, in the hopes that they won't complain about something involving you and you immediately get shitcanned by your store's fat tiedrone for the retard that reported you for following company policy.  "The customer is always right" corporate culture sounds good, until you have to deal with customers using the corporate policies in place, then you get to play real life "Papers, Please."  Also, you get paid nothing and get zero benefits, and your boss will constantly and purposefully fuck you over when it benefits them.</w:t>
      </w:r>
    </w:p>
    <w:p>
      <w:r>
        <w:rPr>
          <w:b/>
          <w:u w:val="single"/>
        </w:rPr>
        <w:t>142464</w:t>
      </w:r>
    </w:p>
    <w:p>
      <w:r>
        <w:t xml:space="preserve">3. </w:t>
        <w:tab/>
        <w:tab/>
        <w:t>&gt;As someone who has worked retail, I genuinely hate how customers behave  Right, and that's my point. It's not the same as hating every single person that walks in the door, and judging them negatively *because* they came in.  It would be like working at CVS, and seeing someone walk in and assume they were a crackhead or a hobo *because they walked into CVS*. It's not so much an anti "the customer is always right" attitude. It's a "there are never customers who are right" attitude.</w:t>
      </w:r>
    </w:p>
    <w:p>
      <w:r>
        <w:rPr>
          <w:b/>
          <w:u w:val="single"/>
        </w:rPr>
        <w:t>142465</w:t>
      </w:r>
    </w:p>
    <w:p>
      <w:r>
        <w:t>1. What a grade-A cunt</w:t>
      </w:r>
    </w:p>
    <w:p>
      <w:r>
        <w:rPr>
          <w:b/>
          <w:u w:val="single"/>
        </w:rPr>
        <w:t>142466</w:t>
      </w:r>
    </w:p>
    <w:p>
      <w:r>
        <w:t>1. "You have to agree with us or you're an incel rapist loser murdering nazi, also- mom's basement something something.." And they say we use wrong think...I think the planet has gone retarded.</w:t>
      </w:r>
    </w:p>
    <w:p>
      <w:r>
        <w:rPr>
          <w:b/>
          <w:u w:val="single"/>
        </w:rPr>
        <w:t>142467</w:t>
      </w:r>
    </w:p>
    <w:p>
      <w:r>
        <w:t xml:space="preserve">2. </w:t>
        <w:tab/>
        <w:t>No, just the billions of women that roam it.</w:t>
      </w:r>
    </w:p>
    <w:p>
      <w:r>
        <w:rPr>
          <w:b/>
          <w:u w:val="single"/>
        </w:rPr>
        <w:t>142468</w:t>
      </w:r>
    </w:p>
    <w:p>
      <w:r>
        <w:t>1. #And Just Like That he's forced The News into a corner. NOW they either report it and try and call him wrong as more evidence comes out to the contrary, or they dont, and Twitter sees it anyway</w:t>
      </w:r>
    </w:p>
    <w:p>
      <w:r>
        <w:rPr>
          <w:b/>
          <w:u w:val="single"/>
        </w:rPr>
        <w:t>142469</w:t>
      </w:r>
    </w:p>
    <w:p>
      <w:r>
        <w:t xml:space="preserve">2. </w:t>
        <w:tab/>
        <w:t>Narrative has already started. Gop are suppressing votes by not counting all ballots. They are beyond parody at this point and have lost all common sense.   You mean that finding ballots 3 days after the election is not suspicious? Are these the people who keep telling us that we are not uneducated? Id much rather be a non college graduate blue collar worker with common sense than professor with a phd who lives jn a bubble.</w:t>
      </w:r>
    </w:p>
    <w:p>
      <w:r>
        <w:rPr>
          <w:b/>
          <w:u w:val="single"/>
        </w:rPr>
        <w:t>142470</w:t>
      </w:r>
    </w:p>
    <w:p>
      <w:r>
        <w:t xml:space="preserve">3. </w:t>
        <w:tab/>
        <w:tab/>
        <w:t>Hey, I just found this ballot hidden under my couch written in crayon!  YOU MUST COUNT IT.  What bullshit.  If there is no chain of custody, it's complete garbage.</w:t>
      </w:r>
    </w:p>
    <w:p>
      <w:r>
        <w:rPr>
          <w:b/>
          <w:u w:val="single"/>
        </w:rPr>
        <w:t>142471</w:t>
      </w:r>
    </w:p>
    <w:p>
      <w:r>
        <w:t xml:space="preserve">4. </w:t>
        <w:tab/>
        <w:tab/>
        <w:t>The last time the Dems pulled this shit, the GOP signed a fucking agreement to not fight voter fraud that lasted 36 years. The judge that issued it, would come out of retirement each year just to ensure it remained in effect. If it weren't for his death in 2015 and an Obama appointee we'd still be bending over to these faggots.</w:t>
      </w:r>
    </w:p>
    <w:p>
      <w:r>
        <w:rPr>
          <w:b/>
          <w:u w:val="single"/>
        </w:rPr>
        <w:t>142472</w:t>
      </w:r>
    </w:p>
    <w:p>
      <w:r>
        <w:t xml:space="preserve">5. </w:t>
        <w:tab/>
        <w:tab/>
        <w:t>You said not uneducated when I think you meant uneducated.</w:t>
      </w:r>
    </w:p>
    <w:p>
      <w:r>
        <w:rPr>
          <w:b/>
          <w:u w:val="single"/>
        </w:rPr>
        <w:t>142473</w:t>
      </w:r>
    </w:p>
    <w:p>
      <w:r>
        <w:t xml:space="preserve">6. </w:t>
        <w:tab/>
        <w:t>twatter is already full of shills claiming that rick scott is  trying to stop “all the votes from being counted”</w:t>
      </w:r>
    </w:p>
    <w:p>
      <w:r>
        <w:rPr>
          <w:b/>
          <w:u w:val="single"/>
        </w:rPr>
        <w:t>142474</w:t>
      </w:r>
    </w:p>
    <w:p>
      <w:r>
        <w:t xml:space="preserve">7. </w:t>
        <w:tab/>
        <w:tab/>
        <w:t>The media is unethically giving hope to the liberals who don't truly understand the fight their getting into and it's really shocking how all in they are. They want massive nationwide protests that will do nothing for them except excite a small margin into violence. Enemy of the people.</w:t>
      </w:r>
    </w:p>
    <w:p>
      <w:r>
        <w:rPr>
          <w:b/>
          <w:u w:val="single"/>
        </w:rPr>
        <w:t>142475</w:t>
      </w:r>
    </w:p>
    <w:p>
      <w:r>
        <w:t>1. Im convinced these laws are set in place by the elites to fuck over men financially to keep the economy running.</w:t>
      </w:r>
    </w:p>
    <w:p>
      <w:r>
        <w:rPr>
          <w:b/>
          <w:u w:val="single"/>
        </w:rPr>
        <w:t>142476</w:t>
      </w:r>
    </w:p>
    <w:p>
      <w:r>
        <w:t xml:space="preserve">2. </w:t>
        <w:tab/>
        <w:t>So they're like most laws?  Women's rights was just so they could destroy our republic and cheapen labor. There would never have been prohibition and all the violence and drug wars that followed if it wasn't for women getting the vote  and their stupid temperance movement.    All the men who died because of those dumb cunts and nobody cared.</w:t>
      </w:r>
    </w:p>
    <w:p>
      <w:r>
        <w:rPr>
          <w:b/>
          <w:u w:val="single"/>
        </w:rPr>
        <w:t>142477</w:t>
      </w:r>
    </w:p>
    <w:p>
      <w:r>
        <w:t>1. What an evil, evil woman. She placed herself in exactly the right position to abuse young, vulnerable men; think of it this way. They're isolated socially, culturally; hell, even geographically! They're on an island!   Ugh, this makes me really sick. And the bitch had to assault a *bedridden* student too, because apparently she's too much of a fucking wuss to take on someone who can fight back. Repulsive cunt.</w:t>
      </w:r>
    </w:p>
    <w:p>
      <w:r>
        <w:rPr>
          <w:b/>
          <w:u w:val="single"/>
        </w:rPr>
        <w:t>142478</w:t>
      </w:r>
    </w:p>
    <w:p>
      <w:r>
        <w:t xml:space="preserve">2. </w:t>
        <w:tab/>
        <w:t>She's a Japanese citizen, right? Doesn't that mean that immigration officials will be waiting for her outside the jail for deportation when she completes her sentence?</w:t>
      </w:r>
    </w:p>
    <w:p>
      <w:r>
        <w:rPr>
          <w:b/>
          <w:u w:val="single"/>
        </w:rPr>
        <w:t>142479</w:t>
      </w:r>
    </w:p>
    <w:p>
      <w:r>
        <w:t>1. Rule 1: Don't allow anything to distract you from your purpose!    Rule 2: Don't fuck. The temptation will be great young men, but don't. Mere seconds of biochemical pleasure is not worth jeopardizing your future.    Rule 3: If you must fuck, keep evidence that it was concentual, and be safe.  Use condoms, and pull out.  Mere seconds of biochemical pleasure is not worth jeopardizing your future.    Rule 4: Keep to yourself when it comes to women.  They will be the biggest impediment to Rule 1.    Rule 5: Think as you will, act as others do.  Do not draw unwanted attention to yourself.  This is another way to derail Rule 1. You are there to accomplish something of personal benefit, not get laid, not party, not socialize.  Get your damned degree and get the hell out of that viper pit ASAP.    I was you once young man. I followed these rules the best I could, and I made it. It is a lot harder now than it was then.  You can do it though, percervere and reap your reward.</w:t>
      </w:r>
    </w:p>
    <w:p>
      <w:r>
        <w:rPr>
          <w:b/>
          <w:u w:val="single"/>
        </w:rPr>
        <w:t>142480</w:t>
      </w:r>
    </w:p>
    <w:p>
      <w:r>
        <w:t xml:space="preserve">2. </w:t>
        <w:tab/>
        <w:t>Totally agreed. I'm in college now and it's full of liberal and commie retarded faggots. Even professors are degenerate imbecilic shills. Some of them are also quacks.   All of them suspect that I'm not like them because I can't help myself when I point out their liberal hypocrisy but I'm not completely outed as an Ancap.</w:t>
      </w:r>
    </w:p>
    <w:p>
      <w:r>
        <w:rPr>
          <w:b/>
          <w:u w:val="single"/>
        </w:rPr>
        <w:t>142481</w:t>
      </w:r>
    </w:p>
    <w:p>
      <w:r>
        <w:t>1. Was he found guilty of rape? As far as I know he is innocent until prove guilty. As he should be,  As should anyone else be. It is our duty to assume he is innocent until proven guilty in the court of law. Anyone with an agenda can accuse someone of anything. The #metoo movement started a witch hunt which is anti-American. If she doesn't like the laws in the USA she can move to an Islamic country where she can feel safe again. I hope Kavanaugh has a long successful career as a supreme court judge upholding the rights of American citizens. Fuck this pathetic cunt of a person.</w:t>
      </w:r>
    </w:p>
    <w:p>
      <w:r>
        <w:rPr>
          <w:b/>
          <w:u w:val="single"/>
        </w:rPr>
        <w:t>142482</w:t>
      </w:r>
    </w:p>
    <w:p>
      <w:r>
        <w:t xml:space="preserve">2. </w:t>
        <w:tab/>
        <w:t>OMG, THIS! Enough with the lunacy. People need to get their facts straight and stop listening to biased news and talk shows. I wish I could give you more than one upvote.</w:t>
      </w:r>
    </w:p>
    <w:p>
      <w:r>
        <w:rPr>
          <w:b/>
          <w:u w:val="single"/>
        </w:rPr>
        <w:t>142483</w:t>
      </w:r>
    </w:p>
    <w:p>
      <w:r>
        <w:t>1. I may frequently be anti-police, but I can’t recall ever having a bad interaction with a firefighter. They’re not out to get you. However, they do wear a uniform and have vehicles with flashing lights, which may be where some of the confusion comes from.</w:t>
      </w:r>
    </w:p>
    <w:p>
      <w:r>
        <w:rPr>
          <w:b/>
          <w:u w:val="single"/>
        </w:rPr>
        <w:t>142484</w:t>
      </w:r>
    </w:p>
    <w:p>
      <w:r>
        <w:t xml:space="preserve">2. </w:t>
        <w:tab/>
        <w:t>How old you have to be to confuse a fire fighter with a police?</w:t>
      </w:r>
    </w:p>
    <w:p>
      <w:r>
        <w:rPr>
          <w:b/>
          <w:u w:val="single"/>
        </w:rPr>
        <w:t>142485</w:t>
      </w:r>
    </w:p>
    <w:p>
      <w:r>
        <w:t xml:space="preserve">3. </w:t>
        <w:tab/>
        <w:tab/>
        <w:t>I constantly get confused for a cop and in one very memorable moment, a supermarket employee.</w:t>
      </w:r>
    </w:p>
    <w:p>
      <w:r>
        <w:rPr>
          <w:b/>
          <w:u w:val="single"/>
        </w:rPr>
        <w:t>142486</w:t>
      </w:r>
    </w:p>
    <w:p>
      <w:r>
        <w:t xml:space="preserve">4. </w:t>
        <w:tab/>
        <w:tab/>
        <w:tab/>
        <w:t>Your non-fire retardant suits can look copish tho. But still, takes 2 seconds to look at the shoulder patch.</w:t>
      </w:r>
    </w:p>
    <w:p>
      <w:r>
        <w:rPr>
          <w:b/>
          <w:u w:val="single"/>
        </w:rPr>
        <w:t>142487</w:t>
      </w:r>
    </w:p>
    <w:p>
      <w:r>
        <w:t>1. I've never seen a liberal provide a reasonable explanation for why Kenyans can be genetically predisposed to be better at marathons, but cannot be genetically predisposed to be worse at math.  Evolution apparently affected all parts of the body, except the brain of course</w:t>
      </w:r>
    </w:p>
    <w:p>
      <w:r>
        <w:rPr>
          <w:b/>
          <w:u w:val="single"/>
        </w:rPr>
        <w:t>142488</w:t>
      </w:r>
    </w:p>
    <w:p>
      <w:r>
        <w:t xml:space="preserve">2. </w:t>
        <w:tab/>
        <w:t>From where is it shown that they are worse at math?</w:t>
      </w:r>
    </w:p>
    <w:p>
      <w:r>
        <w:rPr>
          <w:b/>
          <w:u w:val="single"/>
        </w:rPr>
        <w:t>142489</w:t>
      </w:r>
    </w:p>
    <w:p>
      <w:r>
        <w:t xml:space="preserve">3. </w:t>
        <w:tab/>
        <w:tab/>
        <w:t>In every public school for the last 200 years?</w:t>
      </w:r>
    </w:p>
    <w:p>
      <w:r>
        <w:rPr>
          <w:b/>
          <w:u w:val="single"/>
        </w:rPr>
        <w:t>142490</w:t>
      </w:r>
    </w:p>
    <w:p>
      <w:r>
        <w:t xml:space="preserve">4. </w:t>
        <w:tab/>
        <w:tab/>
        <w:tab/>
        <w:t>Did you ever think that funding, friends, family, culture, finances, local crime and many other things affect studying and results in school? In my country there is definatly a difference between natives and refugees in school for example, but if said refugee has come to the country before they have started school and their family has integrated, then the difference is negligible. Even if you claim IQ differences, you can overcome those easily with better teaching and encouragement for education. US public schools are in general a pretty shit example since the funding and quality of teaching can vary huge degrees, not to mention things like normalisation of crime and poverty in manu areas ect. This doesnt create a very even ground for such comparisons to be made equally.</w:t>
      </w:r>
    </w:p>
    <w:p>
      <w:r>
        <w:rPr>
          <w:b/>
          <w:u w:val="single"/>
        </w:rPr>
        <w:t>142491</w:t>
      </w:r>
    </w:p>
    <w:p>
      <w:r>
        <w:t xml:space="preserve">5. </w:t>
        <w:tab/>
        <w:tab/>
        <w:tab/>
        <w:tab/>
        <w:t>&gt; Did you ever think that funding, friends, family, culture, finances, local crime and many other things affect studying and results in school  Those factors are nothing compared to genetics. Additionally, family and culture are determined by genetics. Funding is irrelevant.  &gt; quality of teaching   Lol. Quality of teaching is irrelevant. Teachers have been obsolete since dial up.  &gt; US public schools are in general a pretty shit example  Blacks are retards in Africa, too. Not just in the US.  &gt; normalisation of crime and poverty in manu areas   Again, genetics.  &gt; Even if you claim IQ differences, you can overcome those easily with better teaching and encouragement for education.   No, you cannot over come IQ differences. The US army has determined that anyone with an IQ of 83 or lower is too stupid to do anything but dig holes</w:t>
      </w:r>
    </w:p>
    <w:p>
      <w:r>
        <w:rPr>
          <w:b/>
          <w:u w:val="single"/>
        </w:rPr>
        <w:t>142492</w:t>
      </w:r>
    </w:p>
    <w:p>
      <w:r>
        <w:t xml:space="preserve">6. </w:t>
        <w:tab/>
        <w:tab/>
        <w:tab/>
        <w:tab/>
        <w:tab/>
        <w:t>You say that funding us irrelevant, but somehow the poorest states in the US have the lowest levels of education and these states happen to be in the south. I guess that this means that all of them have low IQ, if I were to use your logic. So maybe to fix the debt problem that the US has, you should let only the high IQ states with vote and not the poor and stupid ones like mississippi, west virginia, alabama, tennessee ect.</w:t>
      </w:r>
    </w:p>
    <w:p>
      <w:r>
        <w:rPr>
          <w:b/>
          <w:u w:val="single"/>
        </w:rPr>
        <w:t>142493</w:t>
      </w:r>
    </w:p>
    <w:p>
      <w:r>
        <w:t xml:space="preserve">7. </w:t>
        <w:tab/>
        <w:tab/>
        <w:tab/>
        <w:tab/>
        <w:tab/>
        <w:tab/>
        <w:t>&gt; poorest states in the US have the lowest levels of education and these states happen to be in the south  You mean the ones with the most niggers?  Maryland is a liberal, rich state, but Baltimore has entire schools with not a single nigger that is proficient in math.  Yes, I very much think that the right to vote should be restricted to white, property owning men.  I'd also have no problem with an iq test to vote, considering that shit skins are significantly dumber than whites.  Throwing money at nigger education will always be a waste, just like funding is never going to make the Chinese good at basketball.</w:t>
      </w:r>
    </w:p>
    <w:p>
      <w:r>
        <w:rPr>
          <w:b/>
          <w:u w:val="single"/>
        </w:rPr>
        <w:t>142494</w:t>
      </w:r>
    </w:p>
    <w:p>
      <w:r>
        <w:t xml:space="preserve">8. </w:t>
        <w:tab/>
        <w:tab/>
        <w:tab/>
        <w:tab/>
        <w:tab/>
        <w:tab/>
        <w:tab/>
        <w:t xml:space="preserve"> Woah there Boomer66563!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142495</w:t>
      </w:r>
    </w:p>
    <w:p>
      <w:r>
        <w:t>1. "everything i disagree with is a russian conspiracy"</w:t>
      </w:r>
    </w:p>
    <w:p>
      <w:r>
        <w:rPr>
          <w:b/>
          <w:u w:val="single"/>
        </w:rPr>
        <w:t>142496</w:t>
      </w:r>
    </w:p>
    <w:p>
      <w:r>
        <w:t xml:space="preserve">2. </w:t>
        <w:tab/>
        <w:t>Not even at the height of the Cold War did the Right rant about "Soviets everywhere" the way the Left does now.</w:t>
      </w:r>
    </w:p>
    <w:p>
      <w:r>
        <w:rPr>
          <w:b/>
          <w:u w:val="single"/>
        </w:rPr>
        <w:t>142497</w:t>
      </w:r>
    </w:p>
    <w:p>
      <w:r>
        <w:t xml:space="preserve">3. </w:t>
        <w:tab/>
        <w:tab/>
        <w:t>I... unless you’re speaking to something more specific, I honestly think that McCarthyism was probably more rampant than this whole Russian Bots thing.</w:t>
      </w:r>
    </w:p>
    <w:p>
      <w:r>
        <w:rPr>
          <w:b/>
          <w:u w:val="single"/>
        </w:rPr>
        <w:t>142498</w:t>
      </w:r>
    </w:p>
    <w:p>
      <w:r>
        <w:t xml:space="preserve">4. </w:t>
        <w:tab/>
        <w:tab/>
        <w:tab/>
        <w:t>And you'd be wrong. Not only was McCarthy spot on for the most part. The whole thing was completely overblown and cast in a very negative light. By the exact folk he was after.   It's kind of entertaining to see the same people who now wouldn't believe a thing Hollywood or the media tell them completely lap the old stuff up.</w:t>
      </w:r>
    </w:p>
    <w:p>
      <w:r>
        <w:rPr>
          <w:b/>
          <w:u w:val="single"/>
        </w:rPr>
        <w:t>142499</w:t>
      </w:r>
    </w:p>
    <w:p>
      <w:r>
        <w:t xml:space="preserve">5. </w:t>
        <w:tab/>
        <w:tab/>
        <w:tab/>
        <w:tab/>
        <w:t>What's funny to me is now you have people who would say how terrible and unjust it was that someone could be blacklisted for having a political view, turning around and advocating themselves for the same thing. But of course they're justified because this time its actually evil people, I swear.</w:t>
      </w:r>
    </w:p>
    <w:p>
      <w:r>
        <w:rPr>
          <w:b/>
          <w:u w:val="single"/>
        </w:rPr>
        <w:t>142500</w:t>
      </w:r>
    </w:p>
    <w:p>
      <w:r>
        <w:t xml:space="preserve">6. </w:t>
        <w:tab/>
        <w:tab/>
        <w:tab/>
        <w:tab/>
        <w:tab/>
        <w:t>&gt; terrible and unjust it was that someone could be blacklisted for having a political view,  There's being a communist and there's being a member of the communist party of the USA.  One is retarded and evil as it supports an idiology with 10 times the killcount of nazi-ism, the other added an oath to support a foreign government and it's take-over of yours, one your country then went to war with  &gt; I now take my place in the ranks of the Communist Party the party of the working class. I take this solemn oath to give the best that Is in me to the service of my class. I pledge myself to spare no effort in uniting the workers in militant struggle against fascism and war. I pledge myself to work unsparingly in the unions in the shops among the unemployed to lead the struggles for the dally needs of the masses. I solmenly pledge to take my place in the forefront of the struggle for Negro rights against Jim Crowism and lynching against the chauvinist lies of the ruling class. **I pledge myself to rally the masses to defend the Soviet Union the land of victorious socialism.** I pledge myself to remain at all times a vigilant and firm defender of the Leninist line of the party, **the only line that insures the triumph of Soviet power in the United States.**  Yeah fuck em.</w:t>
      </w:r>
    </w:p>
    <w:p>
      <w:r>
        <w:rPr>
          <w:b/>
          <w:u w:val="single"/>
        </w:rPr>
        <w:t>142501</w:t>
      </w:r>
    </w:p>
    <w:p>
      <w:r>
        <w:t xml:space="preserve">7. </w:t>
        <w:tab/>
        <w:tab/>
        <w:tab/>
        <w:tab/>
        <w:tab/>
        <w:tab/>
        <w:t>&gt;militant struggle against war  Hmmmmmmmmmmmm</w:t>
      </w:r>
    </w:p>
    <w:p>
      <w:r>
        <w:rPr>
          <w:b/>
          <w:u w:val="single"/>
        </w:rPr>
        <w:t>142502</w:t>
      </w:r>
    </w:p>
    <w:p>
      <w:r>
        <w:t xml:space="preserve">8. </w:t>
        <w:tab/>
        <w:tab/>
        <w:tab/>
        <w:tab/>
        <w:tab/>
        <w:tab/>
        <w:tab/>
        <w:t>They will learn our peaceful ways *by force*</w:t>
      </w:r>
    </w:p>
    <w:p>
      <w:r>
        <w:rPr>
          <w:b/>
          <w:u w:val="single"/>
        </w:rPr>
        <w:t>142503</w:t>
      </w:r>
    </w:p>
    <w:p>
      <w:r>
        <w:t xml:space="preserve">9. </w:t>
        <w:tab/>
        <w:tab/>
        <w:tab/>
        <w:tab/>
        <w:tab/>
        <w:tab/>
        <w:t>It’s  ot a foreign government if it’s a globalist one, you Space Nazi.</w:t>
      </w:r>
    </w:p>
    <w:p>
      <w:r>
        <w:rPr>
          <w:b/>
          <w:u w:val="single"/>
        </w:rPr>
        <w:t>142504</w:t>
      </w:r>
    </w:p>
    <w:p>
      <w:r>
        <w:t xml:space="preserve">10. </w:t>
        <w:tab/>
        <w:t>[deleted]</w:t>
      </w:r>
    </w:p>
    <w:p>
      <w:r>
        <w:rPr>
          <w:b/>
          <w:u w:val="single"/>
        </w:rPr>
        <w:t>142505</w:t>
      </w:r>
    </w:p>
    <w:p>
      <w:r>
        <w:t xml:space="preserve">11. </w:t>
        <w:tab/>
        <w:tab/>
        <w:t>I mentioned on a front page board that Russian trolls are playing both sides. Someone immediately responded that I posted to KiA and was therefore a troll myself.  Some people are beyond help.</w:t>
      </w:r>
    </w:p>
    <w:p>
      <w:r>
        <w:rPr>
          <w:b/>
          <w:u w:val="single"/>
        </w:rPr>
        <w:t>142506</w:t>
      </w:r>
    </w:p>
    <w:p>
      <w:r>
        <w:t xml:space="preserve">12. </w:t>
        <w:tab/>
        <w:tab/>
        <w:tab/>
        <w:t>Dude as someone who doesn't even know what gamergate is I was accused of being a member of this sub (inaccurate) and of mensrights (accurate). Long story short, I checked y'all out and you aren't totally retarded so I subbed up. Now people can ad hominem for two subs!</w:t>
      </w:r>
    </w:p>
    <w:p>
      <w:r>
        <w:rPr>
          <w:b/>
          <w:u w:val="single"/>
        </w:rPr>
        <w:t>142507</w:t>
      </w:r>
    </w:p>
    <w:p>
      <w:r>
        <w:t xml:space="preserve">13. </w:t>
        <w:tab/>
        <w:tab/>
        <w:tab/>
        <w:tab/>
        <w:t>You know what the ironic thing about his post was?  It was a discussion on how Russian trolls are trying to divide the US population. The guy who did his whole callout thing used a tool called masstagger, which scans people's post histories exclusively to check if they have posted in unapproved subs. Its creator, with the self-awareness of an invertebrate, answered this question:  &gt;Isn't this promoting division rather than unity?  With this:  &gt;Widely, yes, I do think so. What I don't believe is that that's neccesarily a bad thing. My primary goal with this tagger is to tag users of hate subreddits. I.e. the kind of users that cannot be reasoned or compromised with. These users are known to intentionally troll other subreddits, posing as innocuous members who *agree, but just have some concerns about the way you're presenting yourself*. This is known as concern trolling. Ultimately, the goal of these concern trolls is to water down the message of the community into a less effective message, in order to weaken their position. By identifying those who are engaging in bad faith, we save time for those who may otherwise engage the bad actors in their concern trolling.  We don't even need the Russian trolls to divide us. We have idiots like masstagger users who are doing the work for them.</w:t>
      </w:r>
    </w:p>
    <w:p>
      <w:r>
        <w:rPr>
          <w:b/>
          <w:u w:val="single"/>
        </w:rPr>
        <w:t>142508</w:t>
      </w:r>
    </w:p>
    <w:p>
      <w:r>
        <w:t xml:space="preserve">14. </w:t>
        <w:tab/>
        <w:tab/>
        <w:tab/>
        <w:tab/>
        <w:tab/>
        <w:t>Yeah makes sense, if someone posts in a sub that has a large group of followers that you don't agree with, they obviously cannot be reasoned with. None of them, it's not even worth trying. Just call them a nazi russian bot and block them and that's that. No reason to even try and discuss anything, they don't already agree with you so why bother debating?</w:t>
      </w:r>
    </w:p>
    <w:p>
      <w:r>
        <w:rPr>
          <w:b/>
          <w:u w:val="single"/>
        </w:rPr>
        <w:t>142509</w:t>
      </w:r>
    </w:p>
    <w:p>
      <w:r>
        <w:t xml:space="preserve">15. </w:t>
        <w:tab/>
        <w:tab/>
        <w:tab/>
        <w:tab/>
        <w:tab/>
        <w:tab/>
        <w:t>Can't risk any cracks in the echo chamber!</w:t>
      </w:r>
    </w:p>
    <w:p>
      <w:r>
        <w:rPr>
          <w:b/>
          <w:u w:val="single"/>
        </w:rPr>
        <w:t>142510</w:t>
      </w:r>
    </w:p>
    <w:p>
      <w:r>
        <w:t xml:space="preserve">16. </w:t>
        <w:tab/>
        <w:tab/>
        <w:tab/>
        <w:tab/>
        <w:tab/>
        <w:t>Obviously, masstagger is made by russian hackers.</w:t>
      </w:r>
    </w:p>
    <w:p>
      <w:r>
        <w:rPr>
          <w:b/>
          <w:u w:val="single"/>
        </w:rPr>
        <w:t>142511</w:t>
      </w:r>
    </w:p>
    <w:p>
      <w:r>
        <w:t xml:space="preserve">17. </w:t>
        <w:tab/>
        <w:tab/>
        <w:tab/>
        <w:tab/>
        <w:tab/>
        <w:t>All this "Russia did it" narrative did is created an easy way (another one) to misconstrue someone's argument and/or otherwise invalidate it entirely. I'm Russian myself, I try to argue some things with fellow redditors on other subs, in good faith most of the time, really willing to keep conversation going (there were a few where I got destroyed by arguments and had to alter my position, because it's what reasonable people would do). Yet, I sometimes encounter people that just disregard what I have to say, because I'm a paid troll. (I most likely earn more than them, and do take some time off work to browse reddit, but that's beside the point).</w:t>
      </w:r>
    </w:p>
    <w:p>
      <w:r>
        <w:rPr>
          <w:b/>
          <w:u w:val="single"/>
        </w:rPr>
        <w:t>142512</w:t>
      </w:r>
    </w:p>
    <w:p>
      <w:r>
        <w:t>1. I didn't understand this picture or the comments until I saw the bottom text.  Shit, that's one spicy burrito.</w:t>
      </w:r>
    </w:p>
    <w:p>
      <w:r>
        <w:rPr>
          <w:b/>
          <w:u w:val="single"/>
        </w:rPr>
        <w:t>142513</w:t>
      </w:r>
    </w:p>
    <w:p>
      <w:r>
        <w:t>1. This is the reason why I'm not a cop. I do NOT have patience for people who behave like these girls. What's wrong with shutting up and listening to the officer? A simple task is difficult for these girls.</w:t>
      </w:r>
    </w:p>
    <w:p>
      <w:r>
        <w:rPr>
          <w:b/>
          <w:u w:val="single"/>
        </w:rPr>
        <w:t>142514</w:t>
      </w:r>
    </w:p>
    <w:p>
      <w:r>
        <w:t xml:space="preserve">2. </w:t>
        <w:tab/>
        <w:t>Imagine being a cop in the inner cities.   First response... black adolescents shooting Glocks at you.  Second response... snotty black woman bitching about racism because you caught her speeding...  Third response... black child shot by black gang member...  Monday.</w:t>
      </w:r>
    </w:p>
    <w:p>
      <w:r>
        <w:rPr>
          <w:b/>
          <w:u w:val="single"/>
        </w:rPr>
        <w:t>142515</w:t>
      </w:r>
    </w:p>
    <w:p>
      <w:r>
        <w:t xml:space="preserve">3. </w:t>
        <w:tab/>
        <w:tab/>
        <w:t>It's no different in the trailer parks of Florida or Tennessee   First response... white meth addicts shooting shotguns at you.  Second response... trashy white woman bitching about you being a "nigger cop" and how you sexually assaulted her because you caught her speeding...  Third response...white kid stabbed and sodomized by white Neo-Nazi Skinheads for not being "pure"....  Sunday, right after church.</w:t>
      </w:r>
    </w:p>
    <w:p>
      <w:r>
        <w:rPr>
          <w:b/>
          <w:u w:val="single"/>
        </w:rPr>
        <w:t>142516</w:t>
      </w:r>
    </w:p>
    <w:p>
      <w:r>
        <w:t xml:space="preserve">4. </w:t>
        <w:tab/>
        <w:tab/>
        <w:tab/>
        <w:t>Exactly. I can't imagine being in the shoes of a cop for more than a few days. Honestly I'd end up shooting the next asshole</w:t>
      </w:r>
    </w:p>
    <w:p>
      <w:r>
        <w:rPr>
          <w:b/>
          <w:u w:val="single"/>
        </w:rPr>
        <w:t>142517</w:t>
      </w:r>
    </w:p>
    <w:p>
      <w:r>
        <w:t xml:space="preserve">5. </w:t>
        <w:tab/>
        <w:tab/>
        <w:tab/>
        <w:t>ha, ha and touché - excellent rejoinder to /u/wildfireboat's comment.</w:t>
      </w:r>
    </w:p>
    <w:p>
      <w:r>
        <w:rPr>
          <w:b/>
          <w:u w:val="single"/>
        </w:rPr>
        <w:t>142518</w:t>
      </w:r>
    </w:p>
    <w:p>
      <w:r>
        <w:t>1. fuck, I wish my lawn looked *that* good</w:t>
      </w:r>
    </w:p>
    <w:p>
      <w:r>
        <w:rPr>
          <w:b/>
          <w:u w:val="single"/>
        </w:rPr>
        <w:t>142519</w:t>
      </w:r>
    </w:p>
    <w:p>
      <w:r>
        <w:t xml:space="preserve">2. </w:t>
        <w:tab/>
        <w:t>It's the set from the "Truman Show" - *Now With More Retard.*</w:t>
      </w:r>
    </w:p>
    <w:p>
      <w:r>
        <w:rPr>
          <w:b/>
          <w:u w:val="single"/>
        </w:rPr>
        <w:t>142520</w:t>
      </w:r>
    </w:p>
    <w:p>
      <w:r>
        <w:t>1. What a cunt.</w:t>
      </w:r>
    </w:p>
    <w:p>
      <w:r>
        <w:rPr>
          <w:b/>
          <w:u w:val="single"/>
        </w:rPr>
        <w:t>142521</w:t>
      </w:r>
    </w:p>
    <w:p>
      <w:r>
        <w:t>1. We got another Spice Merchant lads</w:t>
      </w:r>
    </w:p>
    <w:p>
      <w:r>
        <w:rPr>
          <w:b/>
          <w:u w:val="single"/>
        </w:rPr>
        <w:t>142522</w:t>
      </w:r>
    </w:p>
    <w:p>
      <w:r>
        <w:t xml:space="preserve">2. </w:t>
        <w:tab/>
        <w:t>Pizza Merchant (the good kind for once)</w:t>
      </w:r>
    </w:p>
    <w:p>
      <w:r>
        <w:rPr>
          <w:b/>
          <w:u w:val="single"/>
        </w:rPr>
        <w:t>142523</w:t>
      </w:r>
    </w:p>
    <w:p>
      <w:r>
        <w:t xml:space="preserve">3. </w:t>
        <w:tab/>
        <w:tab/>
        <w:t>[Pizza Time](https://m.youtube.com/watch?v=czTksCF6X8Y)</w:t>
      </w:r>
    </w:p>
    <w:p>
      <w:r>
        <w:rPr>
          <w:b/>
          <w:u w:val="single"/>
        </w:rPr>
        <w:t>142524</w:t>
      </w:r>
    </w:p>
    <w:p>
      <w:r>
        <w:t>1. Ok, I'll use the term "retard" from now on. Let me give it a go.  Stop yelling at me about common phrases, retard.</w:t>
      </w:r>
    </w:p>
    <w:p>
      <w:r>
        <w:rPr>
          <w:b/>
          <w:u w:val="single"/>
        </w:rPr>
        <w:t>142525</w:t>
      </w:r>
    </w:p>
    <w:p>
      <w:r>
        <w:t>1. Molly is some conspiracy theorist next thing you know she might expose us hiding in the South Pole with the aliens.</w:t>
      </w:r>
    </w:p>
    <w:p>
      <w:r>
        <w:rPr>
          <w:b/>
          <w:u w:val="single"/>
        </w:rPr>
        <w:t>142526</w:t>
      </w:r>
    </w:p>
    <w:p>
      <w:r>
        <w:t>1. What's an incel? Is it just another word for neckbeard?</w:t>
      </w:r>
    </w:p>
    <w:p>
      <w:r>
        <w:rPr>
          <w:b/>
          <w:u w:val="single"/>
        </w:rPr>
        <w:t>142527</w:t>
      </w:r>
    </w:p>
    <w:p>
      <w:r>
        <w:t xml:space="preserve">2. </w:t>
        <w:tab/>
        <w:t>Kinda, but way worse than neckbeards. It stands for involuntarily celibate.  If you need more info head over to r/braincels since they banned r/incels.   You really shouldn't though, odds like a toxic cesspool full of post blackout drunk and taco bell shit.</w:t>
      </w:r>
    </w:p>
    <w:p>
      <w:r>
        <w:rPr>
          <w:b/>
          <w:u w:val="single"/>
        </w:rPr>
        <w:t>142528</w:t>
      </w:r>
    </w:p>
    <w:p>
      <w:r>
        <w:t xml:space="preserve">3. </w:t>
        <w:tab/>
        <w:tab/>
        <w:t>I had this question a few months back too and I went into r/incels to figure out what the fuck that was. I regret learning.</w:t>
      </w:r>
    </w:p>
    <w:p>
      <w:r>
        <w:rPr>
          <w:b/>
          <w:u w:val="single"/>
        </w:rPr>
        <w:t>142529</w:t>
      </w:r>
    </w:p>
    <w:p>
      <w:r>
        <w:t xml:space="preserve">4. </w:t>
        <w:tab/>
        <w:tab/>
        <w:tab/>
        <w:t>It does make you laugh though.  Both the name calling of someone being a "nazi" and an 'incel" are ridiculous when you realise that 99% of the time they're just the attack word of the month and unless you're literally in your basement cursing all women or planning a genocide you're just speaking to a child who couldn't put together a proper argument so instead decided to try to shut you down.</w:t>
      </w:r>
    </w:p>
    <w:p>
      <w:r>
        <w:rPr>
          <w:b/>
          <w:u w:val="single"/>
        </w:rPr>
        <w:t>142530</w:t>
      </w:r>
    </w:p>
    <w:p>
      <w:r>
        <w:t xml:space="preserve">5. </w:t>
        <w:tab/>
        <w:tab/>
        <w:tab/>
        <w:tab/>
        <w:t>The thing I like is that incel isn't racist and everybody hates nazi's so both are ok to call men.</w:t>
      </w:r>
    </w:p>
    <w:p>
      <w:r>
        <w:rPr>
          <w:b/>
          <w:u w:val="single"/>
        </w:rPr>
        <w:t>142531</w:t>
      </w:r>
    </w:p>
    <w:p>
      <w:r>
        <w:t xml:space="preserve">6. </w:t>
        <w:tab/>
        <w:tab/>
        <w:tab/>
        <w:tab/>
        <w:tab/>
        <w:t>That's some interesting logic...</w:t>
      </w:r>
    </w:p>
    <w:p>
      <w:r>
        <w:rPr>
          <w:b/>
          <w:u w:val="single"/>
        </w:rPr>
        <w:t>142532</w:t>
      </w:r>
    </w:p>
    <w:p>
      <w:r>
        <w:t xml:space="preserve">7. </w:t>
        <w:tab/>
        <w:tab/>
        <w:tab/>
        <w:tab/>
        <w:tab/>
        <w:tab/>
        <w:t>That's what I get from it. Most women... or should I say feminists try to be the champion for equality. That includes racial equality. So they feel like they stand up for the gays, minority races, and non misogynistic religions (some of them hate Islam, some of them love it). The enemy is the white man. But when they have people like me (black dude) who speaks against the shit that they spew, they can't call me a nigger, because that will make them just as bad as the white devil. I can't be a Nazi since you know.... I'm black, so Incel is their go to.  Which doesn't make any damn sense to me since I'm not a virgin, but hey, that doesn't matter. I say mean things about women so that must mean I hate women for not fucking me.</w:t>
      </w:r>
    </w:p>
    <w:p>
      <w:r>
        <w:rPr>
          <w:b/>
          <w:u w:val="single"/>
        </w:rPr>
        <w:t>142533</w:t>
      </w:r>
    </w:p>
    <w:p>
      <w:r>
        <w:t>1. But..but..Orange man bad</w:t>
      </w:r>
    </w:p>
    <w:p>
      <w:r>
        <w:rPr>
          <w:b/>
          <w:u w:val="single"/>
        </w:rPr>
        <w:t>142534</w:t>
      </w:r>
    </w:p>
    <w:p>
      <w:r>
        <w:t xml:space="preserve">2. </w:t>
        <w:tab/>
        <w:t>Dumbass red-pilled faggot virgin</w:t>
      </w:r>
    </w:p>
    <w:p>
      <w:r>
        <w:rPr>
          <w:b/>
          <w:u w:val="single"/>
        </w:rPr>
        <w:t>142535</w:t>
      </w:r>
    </w:p>
    <w:p>
      <w:r>
        <w:t>1. I'm having difficulty actually believing that these are real people and these are their actual opinions... like, who the hell are these fuckin' retards and where do you find them to personally tell them so? Asking for a friend.</w:t>
      </w:r>
    </w:p>
    <w:p>
      <w:r>
        <w:rPr>
          <w:b/>
          <w:u w:val="single"/>
        </w:rPr>
        <w:t>142536</w:t>
      </w:r>
    </w:p>
    <w:p>
      <w:r>
        <w:t>1. Eh, I don’t really see the harm in this one</w:t>
      </w:r>
    </w:p>
    <w:p>
      <w:r>
        <w:rPr>
          <w:b/>
          <w:u w:val="single"/>
        </w:rPr>
        <w:t>142537</w:t>
      </w:r>
    </w:p>
    <w:p>
      <w:r>
        <w:t xml:space="preserve">2. </w:t>
        <w:tab/>
        <w:t>It's illegal? She's avoiding paying for a paid service.</w:t>
      </w:r>
    </w:p>
    <w:p>
      <w:r>
        <w:rPr>
          <w:b/>
          <w:u w:val="single"/>
        </w:rPr>
        <w:t>142538</w:t>
      </w:r>
    </w:p>
    <w:p>
      <w:r>
        <w:t xml:space="preserve">3. </w:t>
        <w:tab/>
        <w:tab/>
        <w:t>Victimless crime.</w:t>
      </w:r>
    </w:p>
    <w:p>
      <w:r>
        <w:rPr>
          <w:b/>
          <w:u w:val="single"/>
        </w:rPr>
        <w:t>142539</w:t>
      </w:r>
    </w:p>
    <w:p>
      <w:r>
        <w:t xml:space="preserve">4. </w:t>
        <w:tab/>
        <w:tab/>
        <w:tab/>
        <w:t>It’s not. People who pay the fare have worse services and drivers have lower wages because of things like this.</w:t>
      </w:r>
    </w:p>
    <w:p>
      <w:r>
        <w:rPr>
          <w:b/>
          <w:u w:val="single"/>
        </w:rPr>
        <w:t>142540</w:t>
      </w:r>
    </w:p>
    <w:p>
      <w:r>
        <w:t xml:space="preserve">5. </w:t>
        <w:tab/>
        <w:tab/>
        <w:tab/>
        <w:tab/>
        <w:t>Where do you live? The bus will run with or without this persons fare. Please explain how the driver ends up with a lower wage?</w:t>
      </w:r>
    </w:p>
    <w:p>
      <w:r>
        <w:rPr>
          <w:b/>
          <w:u w:val="single"/>
        </w:rPr>
        <w:t>142541</w:t>
      </w:r>
    </w:p>
    <w:p>
      <w:r>
        <w:t xml:space="preserve">6. </w:t>
        <w:tab/>
        <w:tab/>
        <w:tab/>
        <w:tab/>
        <w:tab/>
        <w:t>Do you really not understand? A single person dodging the fare isn’t going to change much. However, if many people think this way (and they do) the company will have a lower income and therefore probably provide worse service and pay their drivers less or not at all, which will in turn cause strikes and other inconveniences to customers.  Besides, I’m not okay with people getting something I paid for for free through illegal means.</w:t>
      </w:r>
    </w:p>
    <w:p>
      <w:r>
        <w:rPr>
          <w:b/>
          <w:u w:val="single"/>
        </w:rPr>
        <w:t>142542</w:t>
      </w:r>
    </w:p>
    <w:p>
      <w:r>
        <w:t xml:space="preserve">7. </w:t>
        <w:tab/>
        <w:tab/>
        <w:tab/>
        <w:tab/>
        <w:tab/>
        <w:tab/>
        <w:t>Where I come from it's subsidised. The bus could run back and forth all day with nobody on it and nothing would change. The whole 'ooo but if everyone does it...' argument is just a cheap way of stopping people from doing it. It's the same with shoplifting.</w:t>
      </w:r>
    </w:p>
    <w:p>
      <w:r>
        <w:rPr>
          <w:b/>
          <w:u w:val="single"/>
        </w:rPr>
        <w:t>142543</w:t>
      </w:r>
    </w:p>
    <w:p>
      <w:r>
        <w:t xml:space="preserve">8. </w:t>
        <w:tab/>
        <w:tab/>
        <w:tab/>
        <w:tab/>
        <w:tab/>
        <w:tab/>
        <w:tab/>
        <w:t>You're so delusional you think stealing isn't bad.  You're wrong. I don't need quotes or research. You're just fundamentally wrong. Please learn to live in society.</w:t>
      </w:r>
    </w:p>
    <w:p>
      <w:r>
        <w:rPr>
          <w:b/>
          <w:u w:val="single"/>
        </w:rPr>
        <w:t>142544</w:t>
      </w:r>
    </w:p>
    <w:p>
      <w:r>
        <w:t xml:space="preserve">9. </w:t>
        <w:tab/>
        <w:tab/>
        <w:tab/>
        <w:tab/>
        <w:tab/>
        <w:tab/>
        <w:tab/>
        <w:tab/>
        <w:t>I think some stealing isn't wrong. Steal from the little corner shop some dude slaves for 20 hours a day to run - bad. Steal from some faceless corporation that has billions yet pays it's workers peanuts - fine. Nuance is everything. I know you don't like researching but at least learn from Star Wars; only a Sith deals in absolutes.</w:t>
      </w:r>
    </w:p>
    <w:p>
      <w:r>
        <w:rPr>
          <w:b/>
          <w:u w:val="single"/>
        </w:rPr>
        <w:t>142545</w:t>
      </w:r>
    </w:p>
    <w:p>
      <w:r>
        <w:t xml:space="preserve">10. </w:t>
        <w:tab/>
        <w:tab/>
        <w:tab/>
        <w:tab/>
        <w:tab/>
        <w:tab/>
        <w:tab/>
        <w:tab/>
        <w:tab/>
        <w:t>&gt;I think some stealing isn't wrong.   Thats where you are wrong.</w:t>
      </w:r>
    </w:p>
    <w:p>
      <w:r>
        <w:rPr>
          <w:b/>
          <w:u w:val="single"/>
        </w:rPr>
        <w:t>142546</w:t>
      </w:r>
    </w:p>
    <w:p>
      <w:r>
        <w:t xml:space="preserve">11. </w:t>
        <w:tab/>
        <w:tab/>
        <w:tab/>
        <w:tab/>
        <w:tab/>
        <w:tab/>
        <w:tab/>
        <w:tab/>
        <w:tab/>
        <w:tab/>
        <w:t>It's called nuance. Are you going to chuck somebody in a cell if they steal to feed themselves or their family? Use your brain.</w:t>
      </w:r>
    </w:p>
    <w:p>
      <w:r>
        <w:rPr>
          <w:b/>
          <w:u w:val="single"/>
        </w:rPr>
        <w:t>142547</w:t>
      </w:r>
    </w:p>
    <w:p>
      <w:r>
        <w:t xml:space="preserve">12. </w:t>
        <w:tab/>
        <w:tab/>
        <w:tab/>
        <w:tab/>
        <w:tab/>
        <w:tab/>
        <w:tab/>
        <w:tab/>
        <w:tab/>
        <w:tab/>
        <w:tab/>
        <w:t>Yes, i most certainly am going to throw them in jail or atleast make sure they are going there for stealing.  Your pathetic attempt at guilt tripping isnt working. We dont live in the middleages anymore, people really, really rarely have to steal for their survival in first world countries anymore.  Theres several ways of getting food without stealing out of a shop. Heck, it is legal in several places in the US to rummage through the trash of stores and pick out the food there, which very often is still fine. Most supermarkets dont have an issue with it as long as you make sure to not let garbage lie around there.  And even if you get thrown in jail, if you really are starving then you have 3 free meals atleast.  It is retarded to think that you can excuse stealing like that.</w:t>
      </w:r>
    </w:p>
    <w:p>
      <w:r>
        <w:rPr>
          <w:b/>
          <w:u w:val="single"/>
        </w:rPr>
        <w:t>142548</w:t>
      </w:r>
    </w:p>
    <w:p>
      <w:r>
        <w:t xml:space="preserve">13. </w:t>
        <w:tab/>
        <w:tab/>
        <w:tab/>
        <w:tab/>
        <w:tab/>
        <w:tab/>
        <w:tab/>
        <w:tab/>
        <w:tab/>
        <w:tab/>
        <w:tab/>
        <w:tab/>
        <w:t>You are scum and it doesn't seem like I can learn anything from you. For these reasons I'm now going to stop engaging with you.</w:t>
      </w:r>
    </w:p>
    <w:p>
      <w:r>
        <w:rPr>
          <w:b/>
          <w:u w:val="single"/>
        </w:rPr>
        <w:t>142549</w:t>
      </w:r>
    </w:p>
    <w:p>
      <w:r>
        <w:t xml:space="preserve">14. </w:t>
        <w:tab/>
        <w:tab/>
        <w:tab/>
        <w:tab/>
        <w:tab/>
        <w:tab/>
        <w:tab/>
        <w:tab/>
        <w:tab/>
        <w:tab/>
        <w:tab/>
        <w:tab/>
        <w:tab/>
        <w:t>Youre the scum for trying to support criminal acts that are criminal by law and morale.</w:t>
      </w:r>
    </w:p>
    <w:p>
      <w:r>
        <w:rPr>
          <w:b/>
          <w:u w:val="single"/>
        </w:rPr>
        <w:t>142550</w:t>
      </w:r>
    </w:p>
    <w:p>
      <w:r>
        <w:t>1. No doubt the bus driver will be completely blamed, the poor woman can't do anything wrong.</w:t>
      </w:r>
    </w:p>
    <w:p>
      <w:r>
        <w:rPr>
          <w:b/>
          <w:u w:val="single"/>
        </w:rPr>
        <w:t>142551</w:t>
      </w:r>
    </w:p>
    <w:p>
      <w:r>
        <w:t xml:space="preserve">2. </w:t>
        <w:tab/>
        <w:t>So men have the right to hit women with no consequence, but women don't? Yes, the woman was at fault, but in a mega patriarchic society like the Chinese, where female infanticide is so rampant that ultrasound gender identification is *illegal*, I don't think the driver will be charged 🙄😑😒</w:t>
      </w:r>
    </w:p>
    <w:p>
      <w:r>
        <w:rPr>
          <w:b/>
          <w:u w:val="single"/>
        </w:rPr>
        <w:t>142552</w:t>
      </w:r>
    </w:p>
    <w:p>
      <w:r>
        <w:t xml:space="preserve">3. </w:t>
        <w:tab/>
        <w:tab/>
        <w:t>Driver is dead, her being a violent cunt got him killed. So, I guess you are right, he will not be charged. From your comment I can tell that all you know about China, your entire understanding of the now defunct one child policy, and your understanding of Chinese law came from Facebook memes. Please STFU.</w:t>
      </w:r>
    </w:p>
    <w:p>
      <w:r>
        <w:rPr>
          <w:b/>
          <w:u w:val="single"/>
        </w:rPr>
        <w:t>142553</w:t>
      </w:r>
    </w:p>
    <w:p>
      <w:r>
        <w:t>1. Well he could have been nicer, more of a gentleman - perhaps just moved to another seat. I don't think there was a reason to get security involved.</w:t>
      </w:r>
    </w:p>
    <w:p>
      <w:r>
        <w:rPr>
          <w:b/>
          <w:u w:val="single"/>
        </w:rPr>
        <w:t>142554</w:t>
      </w:r>
    </w:p>
    <w:p>
      <w:r>
        <w:t xml:space="preserve">2. </w:t>
        <w:tab/>
        <w:t>Are you retarded?</w:t>
      </w:r>
    </w:p>
    <w:p>
      <w:r>
        <w:rPr>
          <w:b/>
          <w:u w:val="single"/>
        </w:rPr>
        <w:t>142555</w:t>
      </w:r>
    </w:p>
    <w:p>
      <w:r>
        <w:t>1. what a fucking cunt.</w:t>
      </w:r>
    </w:p>
    <w:p>
      <w:r>
        <w:rPr>
          <w:b/>
          <w:u w:val="single"/>
        </w:rPr>
        <w:t>142556</w:t>
      </w:r>
    </w:p>
    <w:p>
      <w:r>
        <w:t>1. I don't see how this is pussy pass denied, more like justice served?</w:t>
      </w:r>
    </w:p>
    <w:p>
      <w:r>
        <w:rPr>
          <w:b/>
          <w:u w:val="single"/>
        </w:rPr>
        <w:t>142557</w:t>
      </w:r>
    </w:p>
    <w:p>
      <w:r>
        <w:t xml:space="preserve">2. </w:t>
        <w:tab/>
        <w:t>Oh please, as if being a woman has nothing to do with being entitled...</w:t>
      </w:r>
    </w:p>
    <w:p>
      <w:r>
        <w:rPr>
          <w:b/>
          <w:u w:val="single"/>
        </w:rPr>
        <w:t>142558</w:t>
      </w:r>
    </w:p>
    <w:p>
      <w:r>
        <w:t xml:space="preserve">3. </w:t>
        <w:tab/>
        <w:tab/>
        <w:t>No you're just being sexist.</w:t>
      </w:r>
    </w:p>
    <w:p>
      <w:r>
        <w:rPr>
          <w:b/>
          <w:u w:val="single"/>
        </w:rPr>
        <w:t>142559</w:t>
      </w:r>
    </w:p>
    <w:p>
      <w:r>
        <w:t xml:space="preserve">4. </w:t>
        <w:tab/>
        <w:tab/>
        <w:tab/>
        <w:t>And?  The sexes are different, cry about it.</w:t>
      </w:r>
    </w:p>
    <w:p>
      <w:r>
        <w:rPr>
          <w:b/>
          <w:u w:val="single"/>
        </w:rPr>
        <w:t>142560</w:t>
      </w:r>
    </w:p>
    <w:p>
      <w:r>
        <w:t xml:space="preserve">5. </w:t>
        <w:tab/>
        <w:tab/>
        <w:tab/>
        <w:tab/>
        <w:t>They are, but generalising all women as entitled is sexist. Some women are, some men are.</w:t>
      </w:r>
    </w:p>
    <w:p>
      <w:r>
        <w:rPr>
          <w:b/>
          <w:u w:val="single"/>
        </w:rPr>
        <w:t>142561</w:t>
      </w:r>
    </w:p>
    <w:p>
      <w:r>
        <w:t xml:space="preserve">6. </w:t>
        <w:tab/>
        <w:tab/>
        <w:tab/>
        <w:tab/>
        <w:tab/>
        <w:t>&gt; They are, but generalising all women as entitled is sexist.  I don't care, I know I'm right.  &gt;Some women are, some men are.  *In your opinion*, faggot, you can't just state an opposing opinion to mine and act as if you've made a point.  How old are you again?  Because the only reason I should have to explain this to you is if you were mentally handicapped.  Are you?  Pay closer attention to the world around you and you'll see I'm right.  Or be ignorant, I don't give a flying fuck :D</w:t>
      </w:r>
    </w:p>
    <w:p>
      <w:r>
        <w:rPr>
          <w:b/>
          <w:u w:val="single"/>
        </w:rPr>
        <w:t>142562</w:t>
      </w:r>
    </w:p>
    <w:p>
      <w:r>
        <w:t xml:space="preserve">7. </w:t>
        <w:tab/>
        <w:tab/>
        <w:tab/>
        <w:tab/>
        <w:tab/>
        <w:tab/>
        <w:t>You _think_ you're right.   I think my *opinion* of *not all women are entitled* is much easier to prove than your generalisation.   Perhaps, if they're not too put off by your shitty attitude, you should hang out with more women and you'll soon see they're not all the same. Not that age matters but I'm probably older than you judging by your response and if I'm not, then I feel sorry for you.  Treat people how you wish to be treated.</w:t>
      </w:r>
    </w:p>
    <w:p>
      <w:r>
        <w:rPr>
          <w:b/>
          <w:u w:val="single"/>
        </w:rPr>
        <w:t>142563</w:t>
      </w:r>
    </w:p>
    <w:p>
      <w:r>
        <w:t xml:space="preserve">8. </w:t>
        <w:tab/>
        <w:tab/>
        <w:tab/>
        <w:tab/>
        <w:tab/>
        <w:tab/>
        <w:tab/>
        <w:t>&gt; Perhaps, if they're not too put off by your shitty attitude, you should hang out with more women and you'll soon see they're not all the same.  Alright, so, "yes", you are retarded.  You think that I can't generalize about women because you can find little differences between them.  &gt;Not that age matters but  Head up ass, retarded.  We're talking about *how the world is, generally* and here you're stating age doesn't matter?  Dumb.  I know it's difficult to comprehend, coming from me, but why don't you contemplate how I might think you're dumb for claiming age doesn't matter while debating *how the world is*.  &gt;Treat people how you wish to be treated.  What evidence do you have that I don't?  Moron.</w:t>
      </w:r>
    </w:p>
    <w:p>
      <w:r>
        <w:rPr>
          <w:b/>
          <w:u w:val="single"/>
        </w:rPr>
        <w:t>142564</w:t>
      </w:r>
    </w:p>
    <w:p>
      <w:r>
        <w:t xml:space="preserve">9. </w:t>
        <w:tab/>
        <w:tab/>
        <w:tab/>
        <w:tab/>
        <w:tab/>
        <w:tab/>
        <w:tab/>
        <w:tab/>
        <w:t>You missed my point entirely. I'm not saying there aren't any differences or that differences are little I'm saying you cant just say "all of group X have attribute Y" with absolute certainty.   You need to get out more and meet people, maybe then you'll base your opinions on an individual basis instead of making blanket statements and getting defensive when your opinions are challenged.</w:t>
      </w:r>
    </w:p>
    <w:p>
      <w:r>
        <w:rPr>
          <w:b/>
          <w:u w:val="single"/>
        </w:rPr>
        <w:t>142565</w:t>
      </w:r>
    </w:p>
    <w:p>
      <w:r>
        <w:t xml:space="preserve">10. </w:t>
        <w:tab/>
        <w:tab/>
        <w:tab/>
        <w:tab/>
        <w:tab/>
        <w:tab/>
        <w:tab/>
        <w:tab/>
        <w:tab/>
        <w:t>&gt;  you cant just say "all of group X have attribute Y" with absolute certainty.  I never said they all were **with absolute certainty**, dumbass.  It's implied, whenever *anyone* says *all whatever* that they mean *the majority*.  Please, stop being such a dumbass: your stupidity is what's is wrong with this world.</w:t>
      </w:r>
    </w:p>
    <w:p>
      <w:r>
        <w:rPr>
          <w:b/>
          <w:u w:val="single"/>
        </w:rPr>
        <w:t>142566</w:t>
      </w:r>
    </w:p>
    <w:p>
      <w:r>
        <w:t xml:space="preserve">11. </w:t>
        <w:tab/>
        <w:tab/>
        <w:tab/>
        <w:tab/>
        <w:tab/>
        <w:tab/>
        <w:tab/>
        <w:tab/>
        <w:tab/>
        <w:tab/>
        <w:t>You're a lovely human</w:t>
      </w:r>
    </w:p>
    <w:p>
      <w:r>
        <w:rPr>
          <w:b/>
          <w:u w:val="single"/>
        </w:rPr>
        <w:t>142567</w:t>
      </w:r>
    </w:p>
    <w:p>
      <w:r>
        <w:t xml:space="preserve">12. </w:t>
        <w:tab/>
        <w:tab/>
        <w:tab/>
        <w:tab/>
        <w:tab/>
        <w:tab/>
        <w:tab/>
        <w:tab/>
        <w:tab/>
        <w:tab/>
        <w:tab/>
        <w:t>You're the one that takes people literally so that you can pretend they're horrible and discount their experience :P</w:t>
      </w:r>
    </w:p>
    <w:p>
      <w:r>
        <w:rPr>
          <w:b/>
          <w:u w:val="single"/>
        </w:rPr>
        <w:t>142568</w:t>
      </w:r>
    </w:p>
    <w:p>
      <w:r>
        <w:t xml:space="preserve">13. </w:t>
        <w:tab/>
        <w:tab/>
        <w:tab/>
        <w:tab/>
        <w:tab/>
        <w:tab/>
        <w:tab/>
        <w:tab/>
        <w:tab/>
        <w:tab/>
        <w:tab/>
        <w:tab/>
        <w:t>My original point was that saying all women are entitled, is sexist. Not sure how you can dispute that so my point still stands.   Some women are, some men are.</w:t>
      </w:r>
    </w:p>
    <w:p>
      <w:r>
        <w:rPr>
          <w:b/>
          <w:u w:val="single"/>
        </w:rPr>
        <w:t>142569</w:t>
      </w:r>
    </w:p>
    <w:p>
      <w:r>
        <w:t xml:space="preserve">14. </w:t>
        <w:tab/>
        <w:tab/>
        <w:tab/>
        <w:tab/>
        <w:tab/>
        <w:tab/>
        <w:tab/>
        <w:tab/>
        <w:tab/>
        <w:tab/>
        <w:tab/>
        <w:tab/>
        <w:tab/>
        <w:t>&gt; Not sure how you can dispute that so my point still stands.  I can't, and I'm not.  I even pointed out to you *I don't care*, because you missed it when I originally communicated that (by asking "and?").  What's wrong with being sexist when there are empirical differences between the sexes, both physically and in the choices they make?</w:t>
      </w:r>
    </w:p>
    <w:p>
      <w:r>
        <w:rPr>
          <w:b/>
          <w:u w:val="single"/>
        </w:rPr>
        <w:t>142570</w:t>
      </w:r>
    </w:p>
    <w:p>
      <w:r>
        <w:t>1. No way she 'forgot' her jacket. He grabs his because he knows it will be cold and then notices she will be cold. 100% she decided on being cold and looking good vs taking a jacket.</w:t>
      </w:r>
    </w:p>
    <w:p>
      <w:r>
        <w:rPr>
          <w:b/>
          <w:u w:val="single"/>
        </w:rPr>
        <w:t>142571</w:t>
      </w:r>
    </w:p>
    <w:p>
      <w:r>
        <w:t xml:space="preserve">2. </w:t>
        <w:tab/>
        <w:t>She decided to not take her jacket because she expected him to give up his. If he does, she knows she can manipulate him anytime. Classic shit test.</w:t>
      </w:r>
    </w:p>
    <w:p>
      <w:r>
        <w:rPr>
          <w:b/>
          <w:u w:val="single"/>
        </w:rPr>
        <w:t>142572</w:t>
      </w:r>
    </w:p>
    <w:p>
      <w:r>
        <w:t xml:space="preserve">3. </w:t>
        <w:tab/>
        <w:tab/>
        <w:t>Man youre really cynical. The most likely scenario is 0 thought went into any of this.</w:t>
      </w:r>
    </w:p>
    <w:p>
      <w:r>
        <w:rPr>
          <w:b/>
          <w:u w:val="single"/>
        </w:rPr>
        <w:t>142573</w:t>
      </w:r>
    </w:p>
    <w:p>
      <w:r>
        <w:t xml:space="preserve">4. </w:t>
        <w:tab/>
        <w:tab/>
        <w:tab/>
        <w:t>He might have even offered to give her his jacket and she flat out refused. This image gives 0 context and is not a MR issue.</w:t>
      </w:r>
    </w:p>
    <w:p>
      <w:r>
        <w:rPr>
          <w:b/>
          <w:u w:val="single"/>
        </w:rPr>
        <w:t>142574</w:t>
      </w:r>
    </w:p>
    <w:p>
      <w:r>
        <w:t xml:space="preserve">5. </w:t>
        <w:tab/>
        <w:tab/>
        <w:tab/>
        <w:tab/>
        <w:t>I block everyone who says 'this is not an MR issue'. A lot of people around here do, because it's the single most common line trolls and brigaders like to use.  Edit: And for the record, because you're being willfully retarded, the PICTURE is not the issue. The line of text above it is the issue. We don't know that this woman did anything wrong. We do know that people online tried to shame the man for it. THAT is the issue, for you retards looking for excuses NOT to see the issue.</w:t>
      </w:r>
    </w:p>
    <w:p>
      <w:r>
        <w:rPr>
          <w:b/>
          <w:u w:val="single"/>
        </w:rPr>
        <w:t>142575</w:t>
      </w:r>
    </w:p>
    <w:p>
      <w:r>
        <w:t xml:space="preserve">6. </w:t>
        <w:tab/>
        <w:tab/>
        <w:tab/>
        <w:tab/>
        <w:tab/>
        <w:t>I agree. Think they get to decide what we should want to talk about.</w:t>
      </w:r>
    </w:p>
    <w:p>
      <w:r>
        <w:rPr>
          <w:b/>
          <w:u w:val="single"/>
        </w:rPr>
        <w:t>142576</w:t>
      </w:r>
    </w:p>
    <w:p>
      <w:r>
        <w:t>1. Ya know, maybe our country is not divided.  Maybe we are just fine and all this voter fraud just makes us THINK we are divided.    It’s a small group of haters trying to look large so we won’t wipe them out....</w:t>
      </w:r>
    </w:p>
    <w:p>
      <w:r>
        <w:rPr>
          <w:b/>
          <w:u w:val="single"/>
        </w:rPr>
        <w:t>142577</w:t>
      </w:r>
    </w:p>
    <w:p>
      <w:r>
        <w:t xml:space="preserve">2. </w:t>
        <w:tab/>
        <w:t>I can't be the only one that thinks so many 50/50 poll results, after all this progress, is fishy.</w:t>
      </w:r>
    </w:p>
    <w:p>
      <w:r>
        <w:rPr>
          <w:b/>
          <w:u w:val="single"/>
        </w:rPr>
        <w:t>142578</w:t>
      </w:r>
    </w:p>
    <w:p>
      <w:r>
        <w:t xml:space="preserve">3. </w:t>
        <w:tab/>
        <w:tab/>
        <w:t>Same. In Orange County republican incumbent Dana rohanacher lost just barely. Obama came here twice before trying to campaign for Dems. After all this fraud going around it makes me wonder if our election was legit since rohabacher didn’t seem behind prior to the election.   It’s sad that this fraud is now making me question the integrity of my election. I hate the idea I might think there’s suspicious activities but at the same time you never know anymore.</w:t>
      </w:r>
    </w:p>
    <w:p>
      <w:r>
        <w:rPr>
          <w:b/>
          <w:u w:val="single"/>
        </w:rPr>
        <w:t>142579</w:t>
      </w:r>
    </w:p>
    <w:p>
      <w:r>
        <w:t xml:space="preserve">4. </w:t>
        <w:tab/>
        <w:tab/>
        <w:tab/>
        <w:t>There always has been all over the place. The news was complicit in hiding it.</w:t>
      </w:r>
    </w:p>
    <w:p>
      <w:r>
        <w:rPr>
          <w:b/>
          <w:u w:val="single"/>
        </w:rPr>
        <w:t>142580</w:t>
      </w:r>
    </w:p>
    <w:p>
      <w:r>
        <w:t>1. Hahaha.   but seriously female genital mutilation is a real issue.</w:t>
      </w:r>
    </w:p>
    <w:p>
      <w:r>
        <w:rPr>
          <w:b/>
          <w:u w:val="single"/>
        </w:rPr>
        <w:t>142581</w:t>
      </w:r>
    </w:p>
    <w:p>
      <w:r>
        <w:t xml:space="preserve">2. </w:t>
        <w:tab/>
        <w:t>Just as male Genital Mutilation</w:t>
      </w:r>
    </w:p>
    <w:p>
      <w:r>
        <w:rPr>
          <w:b/>
          <w:u w:val="single"/>
        </w:rPr>
        <w:t>142582</w:t>
      </w:r>
    </w:p>
    <w:p>
      <w:r>
        <w:t xml:space="preserve">3. </w:t>
        <w:tab/>
        <w:tab/>
        <w:t>Yeah of course, if not moreso because it is far more widespread.   but this post is specifically about female genital mutilation.</w:t>
      </w:r>
    </w:p>
    <w:p>
      <w:r>
        <w:rPr>
          <w:b/>
          <w:u w:val="single"/>
        </w:rPr>
        <w:t>142583</w:t>
      </w:r>
    </w:p>
    <w:p>
      <w:r>
        <w:t xml:space="preserve">4. </w:t>
        <w:tab/>
        <w:tab/>
        <w:tab/>
        <w:t>how did you get the idea this comic is about female genital mutilation?</w:t>
      </w:r>
    </w:p>
    <w:p>
      <w:r>
        <w:rPr>
          <w:b/>
          <w:u w:val="single"/>
        </w:rPr>
        <w:t>142584</w:t>
      </w:r>
    </w:p>
    <w:p>
      <w:r>
        <w:t xml:space="preserve">5. </w:t>
        <w:tab/>
        <w:tab/>
        <w:tab/>
        <w:tab/>
        <w:t>When the martriarchy sends its trolls, it does not send its best. It's sending trolls that have a lot of problems. They're bringing stupidity. They're bringing inanity. They're bringing words devoid of meaning. They're dumb. And some, I assume, are tolerable</w:t>
      </w:r>
    </w:p>
    <w:p>
      <w:r>
        <w:rPr>
          <w:b/>
          <w:u w:val="single"/>
        </w:rPr>
        <w:t>142585</w:t>
      </w:r>
    </w:p>
    <w:p>
      <w:r>
        <w:t xml:space="preserve">6. </w:t>
        <w:tab/>
        <w:tab/>
        <w:tab/>
        <w:tab/>
        <w:tab/>
        <w:t>God I wish I were a matriarchy troll. then I wouldn't have to feel so stupid for being wrong right now.  clever, though, comparing me to a Mexican as if that could be an insult.   anyway, I just didn't interpret the third cell, but I understand now.  also I read a ton of the stonetoss comics on the website and they're absolutely hilarious.</w:t>
      </w:r>
    </w:p>
    <w:p>
      <w:r>
        <w:rPr>
          <w:b/>
          <w:u w:val="single"/>
        </w:rPr>
        <w:t>142586</w:t>
      </w:r>
    </w:p>
    <w:p>
      <w:r>
        <w:t xml:space="preserve">7. </w:t>
        <w:tab/>
        <w:tab/>
        <w:tab/>
        <w:tab/>
        <w:tab/>
        <w:tab/>
        <w:t>&gt;clever, though, comparing me to a Mexican as if that could be an insult.  merely a repurposed quote</w:t>
      </w:r>
    </w:p>
    <w:p>
      <w:r>
        <w:rPr>
          <w:b/>
          <w:u w:val="single"/>
        </w:rPr>
        <w:t>142587</w:t>
      </w:r>
    </w:p>
    <w:p>
      <w:r>
        <w:t xml:space="preserve">8. </w:t>
        <w:tab/>
        <w:tab/>
        <w:tab/>
        <w:tab/>
        <w:tab/>
        <w:tab/>
        <w:tab/>
        <w:t>Well you couldn't possibly have chosen a more racist way to call me a cunt.  which is bravo, honestly</w:t>
      </w:r>
    </w:p>
    <w:p>
      <w:r>
        <w:rPr>
          <w:b/>
          <w:u w:val="single"/>
        </w:rPr>
        <w:t>142588</w:t>
      </w:r>
    </w:p>
    <w:p>
      <w:r>
        <w:t>1. I would beat the shit out of her. She is a fucking cunt</w:t>
      </w:r>
    </w:p>
    <w:p>
      <w:r>
        <w:rPr>
          <w:b/>
          <w:u w:val="single"/>
        </w:rPr>
        <w:t>142589</w:t>
      </w:r>
    </w:p>
    <w:p>
      <w:r>
        <w:t xml:space="preserve">2. </w:t>
        <w:tab/>
        <w:t>You would spend a long time in jail for that. Is it really worth it?</w:t>
      </w:r>
    </w:p>
    <w:p>
      <w:r>
        <w:rPr>
          <w:b/>
          <w:u w:val="single"/>
        </w:rPr>
        <w:t>142590</w:t>
      </w:r>
    </w:p>
    <w:p>
      <w:r>
        <w:t>1. Man... this American school is horrifyingly big. It’s insane. The loud noise and amount of people around is too much. I will admit. That would be straining on my introvert personality.</w:t>
      </w:r>
    </w:p>
    <w:p>
      <w:r>
        <w:rPr>
          <w:b/>
          <w:u w:val="single"/>
        </w:rPr>
        <w:t>142591</w:t>
      </w:r>
    </w:p>
    <w:p>
      <w:r>
        <w:t xml:space="preserve">2. </w:t>
        <w:tab/>
        <w:t>Man, perspective is a crazy thing. This looks kinda medium sized to me.  Even if you don’t have anxiety going into high school as an American, you’ll certainly leave with some</w:t>
      </w:r>
    </w:p>
    <w:p>
      <w:r>
        <w:rPr>
          <w:b/>
          <w:u w:val="single"/>
        </w:rPr>
        <w:t>142592</w:t>
      </w:r>
    </w:p>
    <w:p>
      <w:r>
        <w:t xml:space="preserve">3. </w:t>
        <w:tab/>
        <w:tab/>
        <w:t>I don’t know. I grew up in Saudi Arabia.   There weren’t many students per school. Our classes were barely 20 students per teacher.  And the schools I reckon didn’t have more than 150 to 200 students for elementary.   Even less for high school.   But I am an American Citizen, and had a son last year. So I don’t know if I want my son to go to public American schools.</w:t>
      </w:r>
    </w:p>
    <w:p>
      <w:r>
        <w:rPr>
          <w:b/>
          <w:u w:val="single"/>
        </w:rPr>
        <w:t>142593</w:t>
      </w:r>
    </w:p>
    <w:p>
      <w:r>
        <w:t xml:space="preserve">4. </w:t>
        <w:tab/>
        <w:tab/>
        <w:tab/>
        <w:t>Do your child a favor and send him to an American  Public School in a "good" school district.  It is important to learn how to interact and deal with people of other cultures and values, this will give him an edge as an adult.</w:t>
      </w:r>
    </w:p>
    <w:p>
      <w:r>
        <w:rPr>
          <w:b/>
          <w:u w:val="single"/>
        </w:rPr>
        <w:t>142594</w:t>
      </w:r>
    </w:p>
    <w:p>
      <w:r>
        <w:t xml:space="preserve">5. </w:t>
        <w:tab/>
        <w:tab/>
        <w:tab/>
        <w:tab/>
        <w:t>This is whole heartedly incorrect. I don’t think it’s slightly necessary for my kid to know how to interact with absurd cultures. I will raise him like a classic American child in a classic American household.   I won’t even teach or speak Arabic to them.   They will speak English only and whatever other secondary language they choose in their private school.</w:t>
      </w:r>
    </w:p>
    <w:p>
      <w:r>
        <w:rPr>
          <w:b/>
          <w:u w:val="single"/>
        </w:rPr>
        <w:t>142595</w:t>
      </w:r>
    </w:p>
    <w:p>
      <w:r>
        <w:t xml:space="preserve">6. </w:t>
        <w:tab/>
        <w:tab/>
        <w:tab/>
        <w:tab/>
        <w:tab/>
        <w:t>ROFL, The USA is a mixing pot of culture. Without knowing how to deal with what you consider to be absurd cultures he will lack the necessary social skills to live and work in the USA.</w:t>
      </w:r>
    </w:p>
    <w:p>
      <w:r>
        <w:rPr>
          <w:b/>
          <w:u w:val="single"/>
        </w:rPr>
        <w:t>142596</w:t>
      </w:r>
    </w:p>
    <w:p>
      <w:r>
        <w:t xml:space="preserve">7. </w:t>
        <w:tab/>
        <w:tab/>
        <w:tab/>
        <w:tab/>
        <w:tab/>
        <w:tab/>
        <w:t>&gt;ROFL, The USA is a mixing pot of culture.   That's not true. The USA is a Vegetable Soup of cultures. Each culture and group is voluntarily secluded to their own nook away from others.  &gt;Without knowing how to deal with what you consider to be absurd cultures he will lack the necessary social skills to live and work in the USA.  Also not true. All you need to know is the common American culture. The rest can be erased from history if need be.   I grew up in Saudi Arabia, knowing no culture but the Saudi. But since I was born here in the USA, I decided to move and live here, and here I am, successful in my life.</w:t>
      </w:r>
    </w:p>
    <w:p>
      <w:r>
        <w:rPr>
          <w:b/>
          <w:u w:val="single"/>
        </w:rPr>
        <w:t>142597</w:t>
      </w:r>
    </w:p>
    <w:p>
      <w:r>
        <w:t xml:space="preserve">8. </w:t>
        <w:tab/>
        <w:tab/>
        <w:tab/>
        <w:tab/>
        <w:tab/>
        <w:tab/>
        <w:tab/>
        <w:t>&gt; That's not true. The USA is a Vegetable Soup of cultures. Each culture and group is voluntarily secluded to their own nook away from others.  not always true, I've had neighbors from half a dozen countries in the suburbs.   &gt;Also not true. All you need to know is the common American culture. The rest can be erased from history if need be.  That sounds shit that the KKK and Neo Nazi's promote.   And there really isn't a "Common American Culture", every state, region, city, and even part of town has their own little quirks based on what immigrants originally settled the area or had a major migration. These cultures donate something their neighbors, their neighbors make it their own, and it becomes "Americanized", the original immigrants give birth and their children adopt parts of cultures from their neighbors.  Food is a great example,  Italians gave us pizza, Mexicans gave us Tacos,  Germans gave us chicken fried steak,  Chinese gave us general's chicken, Jewish gave us bagels, Japanese gave us California rolls, and etc.</w:t>
      </w:r>
    </w:p>
    <w:p>
      <w:r>
        <w:rPr>
          <w:b/>
          <w:u w:val="single"/>
        </w:rPr>
        <w:t>142598</w:t>
      </w:r>
    </w:p>
    <w:p>
      <w:r>
        <w:t xml:space="preserve">9. </w:t>
        <w:tab/>
        <w:tab/>
        <w:tab/>
        <w:tab/>
        <w:tab/>
        <w:tab/>
        <w:tab/>
        <w:tab/>
        <w:t>&gt;not always true, I've had neighbors from half a dozen countries in the suburbs  You gotta leave the areas around sanctuary and metropolitan cities, they barely represent what this country's demographic is.  &gt;That sounds shit that the KKK and Neo Nazi's promote.   Nah, you are just a guy in search of a Nazi to punch.  &gt;And there really isn't a "Common American Culture"  Yes, actually there is, it's just that you don't give two shits about it.  Common American Culture is believing in small government to secure our civil rights and self ownership to secure capitalism.  Food hardly represents principles and values that determines what kind of human beings we want to be.  If I eat Pizza, baklava, or sushi does it tell you if I believe in Self-Defense, Capitalism and Minarchism? No, it wont tell you that. Because food doesn't belong to anyone. It's open source. Same goes for clothing, language and hair style.</w:t>
      </w:r>
    </w:p>
    <w:p>
      <w:r>
        <w:rPr>
          <w:b/>
          <w:u w:val="single"/>
        </w:rPr>
        <w:t>142599</w:t>
      </w:r>
    </w:p>
    <w:p>
      <w:r>
        <w:t xml:space="preserve">10. </w:t>
        <w:tab/>
        <w:tab/>
        <w:tab/>
        <w:tab/>
        <w:tab/>
        <w:tab/>
        <w:tab/>
        <w:tab/>
        <w:tab/>
        <w:t>&gt;You gotta leave the areas around sanctuary and metropolitan cities, they barely represent what this country's demographic is.  I live in a very conservative Texas city, I'm telling you that this is very untrue.    &gt;Nah, you are just a guy in search of a Nazi to punch.  Nope,  just pointing out irony when I find it. Punching people doesn't solve anything outside of a ring or octagon.   &gt;Common American Culture is believing in small government to secure our civil rights and self ownership to secure capitalism.  Sounds like you are reading from the republican party's platform.    American culture is deeply rooted on freedoms and the customs added to those of the original 13 colonies. You would not imagine how much of what you see as "American culture" is really a grab bag of things brought from all over the world.  Our form of government was inspired by Ancient Greece, the Roman Republic and the Enlightenment which was brought to the colonies by immigrants from all over Europe.    &gt;Food hardly represents principles and values that determines what kind of human beings we want to be.  Food is culture, not all aspects of culture is "principles".   It is the first parts of cultures that meld.  Believe me, there melding of cultures is what created America.   &gt;If I eat Pizza, baklava, or sushi does it tell you if I believe in Self-Defense, Capitalism and Minarchism? No, it wont tell you that. Because food doesn't belong to anyone. It's open source. Same goes for clothing, language and hair style.  It shows that you are willing to step outside of whatever bubble you were raised in and sample a piece of culture that is not your own.   culture , politics, and economics are not exclusive traits to one another.  I honestly don't think you really have a clue what American culture really is or if you are able to due to preconceived prejudices.  But you shouldn't retard your children's ability to grow beyond your faults.</w:t>
      </w:r>
    </w:p>
    <w:p>
      <w:r>
        <w:rPr>
          <w:b/>
          <w:u w:val="single"/>
        </w:rPr>
        <w:t>142600</w:t>
      </w:r>
    </w:p>
    <w:p>
      <w:r>
        <w:t xml:space="preserve">11. </w:t>
        <w:tab/>
        <w:tab/>
        <w:tab/>
        <w:tab/>
        <w:tab/>
        <w:tab/>
        <w:tab/>
        <w:tab/>
        <w:tab/>
        <w:tab/>
        <w:t>&gt;I live in a very conservative Texas city, I'm telling you that this is very untrue.   Dallas is not conservative by any means. It's just like any other Libshit stronghold.  &gt;Sounds like you are reading from the republican party's platform.   You don't say. Did you think I am a communist or something?  &gt;American culture is deeply rooted on freedoms and the customs added to those of the original 13 colonies. You would not imagine how much of what you see as "American culture" is really a grab bag of things brought from all over the world. **Our form of government was inspired by Ancient Greece, the Roman Republic and the Enlightenment which was brought to the colonies by immigrants from all over Europe.**  None of these things belong to any specific group of people.  &gt;Believe me, there melding of cultures is what created America.   I am often reminded how the opposite is true by many who lost their chains but still carry their them around today.  &gt;It shows that you are willing to step outside of whatever bubble you were raised in and sample a piece of culture that is not your own.   You utter, utter moron. Why do you still think food has anything to do with culture? Food is just food.  What I don't want my son to do is get mixed with all these leftist or ghetto cultures.  I want my son to be raised knowing that if they are red they should be dead and if they go primal you pull out the rifle.</w:t>
      </w:r>
    </w:p>
    <w:p>
      <w:r>
        <w:rPr>
          <w:b/>
          <w:u w:val="single"/>
        </w:rPr>
        <w:t>142601</w:t>
      </w:r>
    </w:p>
    <w:p>
      <w:r>
        <w:t xml:space="preserve">12. </w:t>
        <w:tab/>
        <w:tab/>
        <w:tab/>
        <w:tab/>
        <w:tab/>
        <w:tab/>
        <w:tab/>
        <w:tab/>
        <w:tab/>
        <w:tab/>
        <w:tab/>
        <w:t>&gt;Dallas is not conservative by any means. It's just like any other Libshit stronghold.  Neighboring Collin County where I live is very conservative.   &gt;You don't say. Did you think I am a communist or something?  Party Platforms are for idiots who can't think for themselves.  Both Dumbos and Jackasses have awful platforms and very often ignore them after the election.  Think for yourself, don't let a Dumbo or Jackass tell you how to think.  &gt;None of these things belong to any specific group of people.  You should look up "The Enlightment" which was brought to the Colonies from around Europe.    &gt;I am often reminded how the opposite is true by many who lost their chains but still carry their them around today.  Go back and examine how much we have picked and chosen pieces of german, french, british. and spanish cultures to make our own.   &gt; You utter, utter moron. Why do you still think food has anything to do with culture? Food is just food.  You are the moron, food is a very important part of culture. What animals and vegetables, how they are prepared, and even how the are consumed are corner stones of any culture.   &gt;What I don't want my son to do is get mixed with all these leftist or ghetto cultures.  Your son is going to do what he wants, if you don't expose him correctly to other cultures he will not be able to function you will have created another person who can't connect society and get recruited by a hate group akin to ISIS or neo national socialism.</w:t>
      </w:r>
    </w:p>
    <w:p>
      <w:r>
        <w:rPr>
          <w:b/>
          <w:u w:val="single"/>
        </w:rPr>
        <w:t>142602</w:t>
      </w:r>
    </w:p>
    <w:p>
      <w:r>
        <w:t xml:space="preserve">13. </w:t>
        <w:tab/>
        <w:tab/>
        <w:tab/>
        <w:tab/>
        <w:tab/>
        <w:tab/>
        <w:tab/>
        <w:tab/>
        <w:tab/>
        <w:tab/>
        <w:tab/>
        <w:tab/>
        <w:t>&gt;Neighboring Collin County where I live is very conservative.  What are you talking about? This is some weak shit.  D. Trump 56.2% H. Clinton 39.2%  A random country in Taxes that's not on the border or close to shithole cities will get you 75-90%.  That's still Libshit territory. You are living in what represents small majority of what it's like for the rest of the country. You keep talking about bubbles you forgot you are in one. Projection much?  There is no getting through to you which is another great trait of leftists, and all smug about it too.  &gt;Party Platforms are for idiots who can't think for themselves. Both Dumbos and Jackasses have awful platforms and very often ignore them after the election. Think for yourself, don't let a Dumbo or Jackass tell you how to think.  Who says Liberals don't have a smugness and being condescending problem?  &gt;Go back and examine how much we have picked and chosen pieces of german, french, british. and spanish cultures to make our own.   There could not be any more of a difference between USA and these countries today.  &gt;You are the moron, food is a very important part of culture. What animals and vegetables, how they are prepared, and even how the are consumed are corner stones of any culture.   There really isn't anyway to get through to you. Why am I wasting my time? Heavens know.   &gt;Your son is going to do what he wants, if you don't expose him correctly to other cultures he will not be able to function you will have created another person who can't connect society and get recruited by a hate group akin to ISIS or neo national socialism.   Oh so you are an expert in how to raise other peoples kids. What if I told you that having your kids raised by unionized tenured communist professors and teachers only make your kid become a unemployed and unemployable drones.   I will send my kid to a private or charter school when he is of age and fund him to study in Liberty University and only fund STEM majors. None of that Liberal arts shits because I don't want my kid to be unsuccessful and ungrateful libshit.</w:t>
      </w:r>
    </w:p>
    <w:p>
      <w:r>
        <w:rPr>
          <w:b/>
          <w:u w:val="single"/>
        </w:rPr>
        <w:t>142603</w:t>
      </w:r>
    </w:p>
    <w:p>
      <w:r>
        <w:t xml:space="preserve">14. </w:t>
        <w:tab/>
        <w:tab/>
        <w:tab/>
        <w:tab/>
        <w:tab/>
        <w:tab/>
        <w:tab/>
        <w:tab/>
        <w:tab/>
        <w:tab/>
        <w:tab/>
        <w:tab/>
        <w:tab/>
        <w:t>You are hilarious,  please tell me you are playing a character like Steven Colbert did on comedy central and you can't really believe this silly nonsense.</w:t>
      </w:r>
    </w:p>
    <w:p>
      <w:r>
        <w:rPr>
          <w:b/>
          <w:u w:val="single"/>
        </w:rPr>
        <w:t>142604</w:t>
      </w:r>
    </w:p>
    <w:p>
      <w:r>
        <w:t xml:space="preserve">15. </w:t>
        <w:tab/>
        <w:tab/>
        <w:tab/>
        <w:tab/>
        <w:tab/>
        <w:tab/>
        <w:tab/>
        <w:tab/>
        <w:tab/>
        <w:tab/>
        <w:tab/>
        <w:tab/>
        <w:tab/>
        <w:tab/>
        <w:t>Keep at it.  Keep at looking down and laughing at conservatives.   This only work for us.</w:t>
      </w:r>
    </w:p>
    <w:p>
      <w:r>
        <w:rPr>
          <w:b/>
          <w:u w:val="single"/>
        </w:rPr>
        <w:t>142605</w:t>
      </w:r>
    </w:p>
    <w:p>
      <w:r>
        <w:t xml:space="preserve">16. </w:t>
        <w:tab/>
        <w:tab/>
        <w:tab/>
        <w:tab/>
        <w:tab/>
        <w:tab/>
        <w:tab/>
        <w:tab/>
        <w:tab/>
        <w:tab/>
        <w:tab/>
        <w:tab/>
        <w:tab/>
        <w:tab/>
        <w:tab/>
        <w:t>I look down and laugh at both wings towing the party lines without thinking for themselves.</w:t>
      </w:r>
    </w:p>
    <w:p>
      <w:r>
        <w:rPr>
          <w:b/>
          <w:u w:val="single"/>
        </w:rPr>
        <w:t>142606</w:t>
      </w:r>
    </w:p>
    <w:p>
      <w:r>
        <w:t xml:space="preserve">17. </w:t>
        <w:tab/>
        <w:tab/>
        <w:tab/>
        <w:tab/>
        <w:tab/>
        <w:tab/>
        <w:tab/>
        <w:tab/>
        <w:tab/>
        <w:tab/>
        <w:tab/>
        <w:tab/>
        <w:tab/>
        <w:tab/>
        <w:tab/>
        <w:tab/>
        <w:t>You are utterly full of it and believe that you are something special.</w:t>
      </w:r>
    </w:p>
    <w:p>
      <w:r>
        <w:rPr>
          <w:b/>
          <w:u w:val="single"/>
        </w:rPr>
        <w:t>142607</w:t>
      </w:r>
    </w:p>
    <w:p>
      <w:r>
        <w:t xml:space="preserve">18. </w:t>
        <w:tab/>
        <w:tab/>
        <w:tab/>
        <w:tab/>
        <w:tab/>
        <w:tab/>
        <w:tab/>
        <w:tab/>
        <w:tab/>
        <w:tab/>
        <w:tab/>
        <w:tab/>
        <w:tab/>
        <w:tab/>
        <w:tab/>
        <w:tab/>
        <w:tab/>
        <w:t>Nothing special about me, unless you consider thinking for yourself and no prescribing a specific political extreme is special.   The only person who is full of anything in this conversation is the guy quoting right wing bullshit he was told to believe in.</w:t>
      </w:r>
    </w:p>
    <w:p>
      <w:r>
        <w:rPr>
          <w:b/>
          <w:u w:val="single"/>
        </w:rPr>
        <w:t>142608</w:t>
      </w:r>
    </w:p>
    <w:p>
      <w:r>
        <w:t xml:space="preserve">19. </w:t>
        <w:tab/>
        <w:tab/>
        <w:tab/>
        <w:tab/>
        <w:tab/>
        <w:tab/>
        <w:tab/>
        <w:tab/>
        <w:tab/>
        <w:tab/>
        <w:tab/>
        <w:tab/>
        <w:tab/>
        <w:tab/>
        <w:tab/>
        <w:tab/>
        <w:tab/>
        <w:tab/>
        <w:t>I wasn't told to believe anything. I used to be a Bernie Sanders supporter.   This account is witness to that.  I explored why I could be wrong and what is the counter argument and was proven wrong.</w:t>
      </w:r>
    </w:p>
    <w:p>
      <w:r>
        <w:rPr>
          <w:b/>
          <w:u w:val="single"/>
        </w:rPr>
        <w:t>142609</w:t>
      </w:r>
    </w:p>
    <w:p>
      <w:r>
        <w:t>1. Unsurprisingly, many of the top comments there are just talking about what an asshole he is for cheating and how he 'got what he deserved', e.g. &gt;I have no condolences for this twit. He should have known that some women are not so forgiving and CAN and WILL seek retribution...  Like that justification would ever be used if a man sliced a woman's cunt because she cheated on him</w:t>
      </w:r>
    </w:p>
    <w:p>
      <w:r>
        <w:rPr>
          <w:b/>
          <w:u w:val="single"/>
        </w:rPr>
        <w:t>142610</w:t>
      </w:r>
    </w:p>
    <w:p>
      <w:r>
        <w:t>1. &gt;“It is clear from this, that while the message is extremely troubling for all people of colour on campus, **it was particularly targeted towards Indigenous peoples**,” union president Jakob Sanderson wrote in a statement.  Mental</w:t>
      </w:r>
    </w:p>
    <w:p>
      <w:r>
        <w:rPr>
          <w:b/>
          <w:u w:val="single"/>
        </w:rPr>
        <w:t>142611</w:t>
      </w:r>
    </w:p>
    <w:p>
      <w:r>
        <w:t xml:space="preserve">2. </w:t>
        <w:tab/>
        <w:t>Intersectional autistic retardation. It’s a thing. Look it up.</w:t>
      </w:r>
    </w:p>
    <w:p>
      <w:r>
        <w:rPr>
          <w:b/>
          <w:u w:val="single"/>
        </w:rPr>
        <w:t>142612</w:t>
      </w:r>
    </w:p>
    <w:p>
      <w:r>
        <w:t xml:space="preserve">3. </w:t>
        <w:tab/>
        <w:tab/>
        <w:t>Mass psychogenic illness is also a thing too. Look it up.</w:t>
      </w:r>
    </w:p>
    <w:p>
      <w:r>
        <w:rPr>
          <w:b/>
          <w:u w:val="single"/>
        </w:rPr>
        <w:t>142613</w:t>
      </w:r>
    </w:p>
    <w:p>
      <w:r>
        <w:t>1. Wouldn’t it be great if you could personally slowly murder all of these communist SJW faggot fuckers?</w:t>
      </w:r>
    </w:p>
    <w:p>
      <w:r>
        <w:rPr>
          <w:b/>
          <w:u w:val="single"/>
        </w:rPr>
        <w:t>142614</w:t>
      </w:r>
    </w:p>
    <w:p>
      <w:r>
        <w:t>1. This meme is so cringe. The brilliance of this statement is that not only do people get triggered because they see the statement as racist but then you have the other side of the argument getting all upset because they view anyone who may find the statement racist as a direct attack against them. Iv seen like 6 posts on meta about how its ok to be white and how white culture and white people from like thousands of years ago are something to be proud of and bla bla bla identity politics.      1. Shitlords saying its ok to be white 2. Other group saying the statement is racists  3. Retards defend to position with identity politics 3. Shitlord community sitting back and watching it all burn down lol   the statement "its ok to be white" is only provocative if you make it provocative, and its designed to make both sides fall into the trap.</w:t>
      </w:r>
    </w:p>
    <w:p>
      <w:r>
        <w:rPr>
          <w:b/>
          <w:u w:val="single"/>
        </w:rPr>
        <w:t>142615</w:t>
      </w:r>
    </w:p>
    <w:p>
      <w:r>
        <w:t xml:space="preserve">2. </w:t>
        <w:tab/>
        <w:t>Are you seriously trying to "both sides" this? LOL who the fuck do you think you're kidding?   This was targeted effort meant to do one thing - expose the left's bias against white people. And it succeeded.</w:t>
      </w:r>
    </w:p>
    <w:p>
      <w:r>
        <w:rPr>
          <w:b/>
          <w:u w:val="single"/>
        </w:rPr>
        <w:t>142616</w:t>
      </w:r>
    </w:p>
    <w:p>
      <w:r>
        <w:t>1. [deleted]</w:t>
      </w:r>
    </w:p>
    <w:p>
      <w:r>
        <w:rPr>
          <w:b/>
          <w:u w:val="single"/>
        </w:rPr>
        <w:t>142617</w:t>
      </w:r>
    </w:p>
    <w:p>
      <w:r>
        <w:t xml:space="preserve">2. </w:t>
        <w:tab/>
        <w:t>&gt; MY WHORE OF AN EX WIFE STALKS ME ON REDDIT! LETS SEE YOU GET CHILD SUPPORT FROM MY ADRESSLESS FUCKING VAN YOU HEARTLESS BITCH!   Holy shit</w:t>
      </w:r>
    </w:p>
    <w:p>
      <w:r>
        <w:rPr>
          <w:b/>
          <w:u w:val="single"/>
        </w:rPr>
        <w:t>142618</w:t>
      </w:r>
    </w:p>
    <w:p>
      <w:r>
        <w:t xml:space="preserve">3. </w:t>
        <w:tab/>
        <w:tab/>
        <w:t>the red pill sub is down the hall the the RIGHT..thanks</w:t>
      </w:r>
    </w:p>
    <w:p>
      <w:r>
        <w:rPr>
          <w:b/>
          <w:u w:val="single"/>
        </w:rPr>
        <w:t>142619</w:t>
      </w:r>
    </w:p>
    <w:p>
      <w:r>
        <w:t xml:space="preserve">4. </w:t>
        <w:tab/>
        <w:tab/>
        <w:tab/>
        <w:t>Poe's law isn't the problem and neither are a bunch of women hating subs. The issue here is that we can't tell the probability of it being real because men do get this fucked over in the court system.  And lets be fair, if you got that fucked over from a divorce you would also be salty as fuck!</w:t>
      </w:r>
    </w:p>
    <w:p>
      <w:r>
        <w:rPr>
          <w:b/>
          <w:u w:val="single"/>
        </w:rPr>
        <w:t>142620</w:t>
      </w:r>
    </w:p>
    <w:p>
      <w:r>
        <w:t xml:space="preserve">5. </w:t>
        <w:tab/>
        <w:tab/>
        <w:tab/>
        <w:tab/>
        <w:t>Been there, divorced with three kids..the difference being that I defended myself and fought in court to get what I wanted..which was 50% custody and no support either way..YES she tried to be a cunt about it, making up lies and attempting to put fake charges on me..BUT I WON..and today things are civil with both of my exes..why? Because I do not subscribe to this extreme red pill type of nonsense that brings every human behavior back to the stone ages..I can be my own man and take zero shit from anyone and still consider others my equal..</w:t>
      </w:r>
    </w:p>
    <w:p>
      <w:r>
        <w:rPr>
          <w:b/>
          <w:u w:val="single"/>
        </w:rPr>
        <w:t>142621</w:t>
      </w:r>
    </w:p>
    <w:p>
      <w:r>
        <w:t xml:space="preserve">6. </w:t>
        <w:tab/>
        <w:tab/>
        <w:tab/>
        <w:tab/>
        <w:tab/>
        <w:t>“Both of your exes” - oh yes sir you are really nailing this male-female dynamic, I look forward to more enlightened nuggets from Your Holiness Sensei.</w:t>
      </w:r>
    </w:p>
    <w:p>
      <w:r>
        <w:rPr>
          <w:b/>
          <w:u w:val="single"/>
        </w:rPr>
        <w:t>142622</w:t>
      </w:r>
    </w:p>
    <w:p>
      <w:r>
        <w:t xml:space="preserve">7. </w:t>
        <w:tab/>
        <w:tab/>
        <w:tab/>
        <w:tab/>
        <w:tab/>
        <w:tab/>
        <w:t>Maybe he'll do better with his next wife?</w:t>
      </w:r>
    </w:p>
    <w:p>
      <w:r>
        <w:rPr>
          <w:b/>
          <w:u w:val="single"/>
        </w:rPr>
        <w:t>142623</w:t>
      </w:r>
    </w:p>
    <w:p>
      <w:r>
        <w:t xml:space="preserve">8. </w:t>
        <w:tab/>
        <w:tab/>
        <w:tab/>
        <w:tab/>
        <w:tab/>
        <w:tab/>
        <w:t>Another judgemental prick..I was only married to one..and I chose to end both relationships because I don't tolerate petty shit..but unlike you red pill people I don't consider all woman that don't eat your shit to be inferior..I live my life on a person by person basis...</w:t>
      </w:r>
    </w:p>
    <w:p>
      <w:r>
        <w:rPr>
          <w:b/>
          <w:u w:val="single"/>
        </w:rPr>
        <w:t>142624</w:t>
      </w:r>
    </w:p>
    <w:p>
      <w:r>
        <w:t xml:space="preserve">9. </w:t>
        <w:tab/>
        <w:tab/>
        <w:tab/>
        <w:tab/>
        <w:tab/>
        <w:tab/>
        <w:t>As compared to being homeless in a van because you try to out-spite people?</w:t>
      </w:r>
    </w:p>
    <w:p>
      <w:r>
        <w:rPr>
          <w:b/>
          <w:u w:val="single"/>
        </w:rPr>
        <w:t>142625</w:t>
      </w:r>
    </w:p>
    <w:p>
      <w:r>
        <w:t xml:space="preserve">10. </w:t>
        <w:tab/>
        <w:tab/>
        <w:tab/>
        <w:tab/>
        <w:tab/>
        <w:t>&gt;still consider others my equal..  I initially treat people with equal respect but I don't expect people to be equal. Also, you are friends with someone that committed perjury against you so naturally I have to wonder what the fuck is wrong with you.</w:t>
      </w:r>
    </w:p>
    <w:p>
      <w:r>
        <w:rPr>
          <w:b/>
          <w:u w:val="single"/>
        </w:rPr>
        <w:t>142626</w:t>
      </w:r>
    </w:p>
    <w:p>
      <w:r>
        <w:t xml:space="preserve">11. </w:t>
        <w:tab/>
        <w:tab/>
        <w:tab/>
        <w:tab/>
        <w:tab/>
        <w:tab/>
        <w:t>When did I use the word friends? I have a child with her and civility is best..but make no mistake, she knows I will put up with zero horseshit from her. But I don't automatically equate woman= a less than me cunt..of course you don't expect anyone to be your equal because you are fucking special right? Get the Fuck over yourself</w:t>
      </w:r>
    </w:p>
    <w:p>
      <w:r>
        <w:rPr>
          <w:b/>
          <w:u w:val="single"/>
        </w:rPr>
        <w:t>142627</w:t>
      </w:r>
    </w:p>
    <w:p>
      <w:r>
        <w:t xml:space="preserve">12. </w:t>
        <w:tab/>
        <w:tab/>
        <w:tab/>
        <w:tab/>
        <w:tab/>
        <w:tab/>
        <w:tab/>
        <w:t>Mate, I said people aren't equal, not that I am super special. That is just a basic fact of life and if you don't agree then get your next surgery done by the local hobo.  I don't think all woman are fucked in the head but I do think that double standards and high expectation with little to no reciprocation is a common trait in modern women. I also think you are being disingenuous because your attitudes would be strikingly different if you had lost.   And I also think you are a fucking doormat. There is no chances on earth I would never give the time of day to someone that slandered me in court in an attempt to take my children.</w:t>
      </w:r>
    </w:p>
    <w:p>
      <w:r>
        <w:rPr>
          <w:b/>
          <w:u w:val="single"/>
        </w:rPr>
        <w:t>142628</w:t>
      </w:r>
    </w:p>
    <w:p>
      <w:r>
        <w:t xml:space="preserve">13. </w:t>
        <w:tab/>
        <w:tab/>
        <w:tab/>
        <w:tab/>
        <w:tab/>
        <w:tab/>
        <w:tab/>
        <w:tab/>
        <w:t>doormat..thats funny because if you were to ask both of them to describe me there is no way either of them would ever use that word. Ill say it again..i took zero shit from either one of them during or after the relationships..what i said is i keep it "civil" with the due to the fact that i am an adult and have children in the picture. the words TRUST or LIKE were never said. I flipped both of their shit in court where it mattered. Getting the custody arrangements I wanted and financial terms I wanted defending myself in court after my lawyer (female) tried to fuck me and roll over..yeah a fucking doormat is the last thing I am...I just dont subscribe to this red pill shit is all I said..the relationship I have now is completely the relationship that I want..I am happy..BUT she needs to be happy too..it just took me  along time to find the right person that wants the same type of situation as me..</w:t>
      </w:r>
    </w:p>
    <w:p>
      <w:r>
        <w:rPr>
          <w:b/>
          <w:u w:val="single"/>
        </w:rPr>
        <w:t>142629</w:t>
      </w:r>
    </w:p>
    <w:p>
      <w:r>
        <w:t>1. said every short guy ever</w:t>
      </w:r>
    </w:p>
    <w:p>
      <w:r>
        <w:rPr>
          <w:b/>
          <w:u w:val="single"/>
        </w:rPr>
        <w:t>142630</w:t>
      </w:r>
    </w:p>
    <w:p>
      <w:r>
        <w:t xml:space="preserve">2. </w:t>
        <w:tab/>
        <w:t>Are you saying that tall guys dig fat chicks? (they don't)</w:t>
      </w:r>
    </w:p>
    <w:p>
      <w:r>
        <w:rPr>
          <w:b/>
          <w:u w:val="single"/>
        </w:rPr>
        <w:t>142631</w:t>
      </w:r>
    </w:p>
    <w:p>
      <w:r>
        <w:t xml:space="preserve">3. </w:t>
        <w:tab/>
        <w:tab/>
        <w:t>Are you retarded</w:t>
      </w:r>
    </w:p>
    <w:p>
      <w:r>
        <w:rPr>
          <w:b/>
          <w:u w:val="single"/>
        </w:rPr>
        <w:t>142632</w:t>
      </w:r>
    </w:p>
    <w:p>
      <w:r>
        <w:t>1. The statement is true, but only within a narrow academic context pertaining to sociological models of power. Problem is, that context is now used in place of the wider meaning of "being a cunt to someone of a different race".</w:t>
      </w:r>
    </w:p>
    <w:p>
      <w:r>
        <w:rPr>
          <w:b/>
          <w:u w:val="single"/>
        </w:rPr>
        <w:t>142633</w:t>
      </w:r>
    </w:p>
    <w:p>
      <w:r>
        <w:t>1. Lol. Guy got played like the bitch he is. I suggest he starts saving in an account she doesn't know about. That woman is going to divorce him and take half</w:t>
      </w:r>
    </w:p>
    <w:p>
      <w:r>
        <w:rPr>
          <w:b/>
          <w:u w:val="single"/>
        </w:rPr>
        <w:t>142634</w:t>
      </w:r>
    </w:p>
    <w:p>
      <w:r>
        <w:t xml:space="preserve">2. </w:t>
        <w:tab/>
        <w:t>100%. He needs to take cash out, put it somewhere with someone he trusts, and run it for a while.  Kid on the way, he’s kind of screwed but with that much income he can do it. Shouldn’t have paid her debt. Unbelievable.</w:t>
      </w:r>
    </w:p>
    <w:p>
      <w:r>
        <w:rPr>
          <w:b/>
          <w:u w:val="single"/>
        </w:rPr>
        <w:t>142635</w:t>
      </w:r>
    </w:p>
    <w:p>
      <w:r>
        <w:t xml:space="preserve">3. </w:t>
        <w:tab/>
        <w:tab/>
        <w:t>I'm trying to think if I was ever this retarded in my bluest of days? I mean, paying 350k for someone else? Wtf.</w:t>
      </w:r>
    </w:p>
    <w:p>
      <w:r>
        <w:rPr>
          <w:b/>
          <w:u w:val="single"/>
        </w:rPr>
        <w:t>142636</w:t>
      </w:r>
    </w:p>
    <w:p>
      <w:r>
        <w:t>1. You shouldn't use the word retarded. It highly offensive. You should say "That idea has an extra 21st chromosome."</w:t>
      </w:r>
    </w:p>
    <w:p>
      <w:r>
        <w:rPr>
          <w:b/>
          <w:u w:val="single"/>
        </w:rPr>
        <w:t>142637</w:t>
      </w:r>
    </w:p>
    <w:p>
      <w:r>
        <w:t>1. "You can't call me a person of colour anymore!"  "Okay nigger."</w:t>
      </w:r>
    </w:p>
    <w:p>
      <w:r>
        <w:rPr>
          <w:b/>
          <w:u w:val="single"/>
        </w:rPr>
        <w:t>142638</w:t>
      </w:r>
    </w:p>
    <w:p>
      <w:r>
        <w:t>1. Wow, an incel dyke. Some of those ladies better start licking snatch or there'll be a rampage.</w:t>
      </w:r>
    </w:p>
    <w:p>
      <w:r>
        <w:rPr>
          <w:b/>
          <w:u w:val="single"/>
        </w:rPr>
        <w:t>142639</w:t>
      </w:r>
    </w:p>
    <w:p>
      <w:r>
        <w:t xml:space="preserve">2. </w:t>
        <w:tab/>
        <w:t>But what if it isn’t a pretty looking snatch</w:t>
      </w:r>
    </w:p>
    <w:p>
      <w:r>
        <w:rPr>
          <w:b/>
          <w:u w:val="single"/>
        </w:rPr>
        <w:t>142640</w:t>
      </w:r>
    </w:p>
    <w:p>
      <w:r>
        <w:t>1. Wow this is some incel level shit....</w:t>
      </w:r>
    </w:p>
    <w:p>
      <w:r>
        <w:rPr>
          <w:b/>
          <w:u w:val="single"/>
        </w:rPr>
        <w:t>142641</w:t>
      </w:r>
    </w:p>
    <w:p>
      <w:r>
        <w:t xml:space="preserve">2. </w:t>
        <w:tab/>
        <w:t>|&gt;A wild NPC appears   \&gt;&gt;Uses incel.exe...  \&gt;&gt; Attack has no effect since has nothing to do about sex or women and is just probably projecting .  &lt;&lt; Checks post history &gt;&gt; yup</w:t>
      </w:r>
    </w:p>
    <w:p>
      <w:r>
        <w:rPr>
          <w:b/>
          <w:u w:val="single"/>
        </w:rPr>
        <w:t>142642</w:t>
      </w:r>
    </w:p>
    <w:p>
      <w:r>
        <w:t xml:space="preserve">3. </w:t>
        <w:tab/>
        <w:tab/>
        <w:t>And that sounds like a real incel answer.      - Uses lame NPC attack references and ancient zelda memes     - Uses 4 chan greentext style for no particular reason except to maybe seem edgy    - Draws faces in style of incel posts   - Completely unfunny meme: "KIRK SO AWESOME AND LEFTIES ARE SO DUMB"      Fits right in with incels, yep.</w:t>
      </w:r>
    </w:p>
    <w:p>
      <w:r>
        <w:rPr>
          <w:b/>
          <w:u w:val="single"/>
        </w:rPr>
        <w:t>142643</w:t>
      </w:r>
    </w:p>
    <w:p>
      <w:r>
        <w:t xml:space="preserve">4. </w:t>
        <w:tab/>
        <w:tab/>
        <w:tab/>
        <w:t>What ever retard I will just leave you and your pathetic existence to cry alone</w:t>
      </w:r>
    </w:p>
    <w:p>
      <w:r>
        <w:rPr>
          <w:b/>
          <w:u w:val="single"/>
        </w:rPr>
        <w:t>142644</w:t>
      </w:r>
    </w:p>
    <w:p>
      <w:r>
        <w:t>1. so this cunt wasted police time , held up a flight all because she felt entitled to take a rodent on the flight.  Should be slapped with the cost of all those things</w:t>
      </w:r>
    </w:p>
    <w:p>
      <w:r>
        <w:rPr>
          <w:b/>
          <w:u w:val="single"/>
        </w:rPr>
        <w:t>142645</w:t>
      </w:r>
    </w:p>
    <w:p>
      <w:r>
        <w:t>1. Aw shit, I was kinda looking forward to this show too.  Damn.  Sounds like it will just be another laundry detergent commercial extended to an hour and set in a fantasy setting.  Still going to be all the same men-are-dumb-women-are-amazing bullshit.  Stupid cunt.</w:t>
      </w:r>
    </w:p>
    <w:p>
      <w:r>
        <w:rPr>
          <w:b/>
          <w:u w:val="single"/>
        </w:rPr>
        <w:t>142646</w:t>
      </w:r>
    </w:p>
    <w:p>
      <w:r>
        <w:t>1. [deleted]</w:t>
      </w:r>
    </w:p>
    <w:p>
      <w:r>
        <w:rPr>
          <w:b/>
          <w:u w:val="single"/>
        </w:rPr>
        <w:t>142647</w:t>
      </w:r>
    </w:p>
    <w:p>
      <w:r>
        <w:t xml:space="preserve">2. </w:t>
        <w:tab/>
        <w:t>I think she might have been high</w:t>
      </w:r>
    </w:p>
    <w:p>
      <w:r>
        <w:rPr>
          <w:b/>
          <w:u w:val="single"/>
        </w:rPr>
        <w:t>142648</w:t>
      </w:r>
    </w:p>
    <w:p>
      <w:r>
        <w:t xml:space="preserve">3. </w:t>
        <w:tab/>
        <w:tab/>
        <w:t>Yes this broad is definitely a drug addict. You can notice it by the way this cunt speaks.</w:t>
      </w:r>
    </w:p>
    <w:p>
      <w:r>
        <w:rPr>
          <w:b/>
          <w:u w:val="single"/>
        </w:rPr>
        <w:t>142649</w:t>
      </w:r>
    </w:p>
    <w:p>
      <w:r>
        <w:t>1. This is how I feel about H.P Lovecraft</w:t>
      </w:r>
    </w:p>
    <w:p>
      <w:r>
        <w:rPr>
          <w:b/>
          <w:u w:val="single"/>
        </w:rPr>
        <w:t>142650</w:t>
      </w:r>
    </w:p>
    <w:p>
      <w:r>
        <w:t xml:space="preserve">2. </w:t>
        <w:tab/>
        <w:t>Can you elaborate? I don't know much about his views.</w:t>
      </w:r>
    </w:p>
    <w:p>
      <w:r>
        <w:rPr>
          <w:b/>
          <w:u w:val="single"/>
        </w:rPr>
        <w:t>142651</w:t>
      </w:r>
    </w:p>
    <w:p>
      <w:r>
        <w:t xml:space="preserve">3. </w:t>
        <w:tab/>
        <w:tab/>
        <w:t>As an avid fan of Lovecraft, he was uh... rather xenophobic. To the point that IIRC he didn't even consider Dutch people white and therefore considered them subhuman. You'll notice this in books like Shadow Over Innsmouth, which if you've ever read it, there's a lot of overtones AND undertones that wouldn't be allowed in today's society.</w:t>
      </w:r>
    </w:p>
    <w:p>
      <w:r>
        <w:rPr>
          <w:b/>
          <w:u w:val="single"/>
        </w:rPr>
        <w:t>142652</w:t>
      </w:r>
    </w:p>
    <w:p>
      <w:r>
        <w:t xml:space="preserve">4. </w:t>
        <w:tab/>
        <w:tab/>
        <w:tab/>
        <w:t>He also called his black cat 'Nigger-man'</w:t>
      </w:r>
    </w:p>
    <w:p>
      <w:r>
        <w:rPr>
          <w:b/>
          <w:u w:val="single"/>
        </w:rPr>
        <w:t>142653</w:t>
      </w:r>
    </w:p>
    <w:p>
      <w:r>
        <w:t xml:space="preserve">5. </w:t>
        <w:tab/>
        <w:tab/>
        <w:tab/>
        <w:tab/>
        <w:t>Okay, that is honestly fucking hilarious. Idk why, calling pets obscene names knowing they can't understand you is just funny to me.</w:t>
      </w:r>
    </w:p>
    <w:p>
      <w:r>
        <w:rPr>
          <w:b/>
          <w:u w:val="single"/>
        </w:rPr>
        <w:t>142654</w:t>
      </w:r>
    </w:p>
    <w:p>
      <w:r>
        <w:t xml:space="preserve">6. </w:t>
        <w:tab/>
        <w:tab/>
        <w:tab/>
        <w:tab/>
        <w:tab/>
        <w:t>I'm gonna name my next cat 'fuckface'</w:t>
      </w:r>
    </w:p>
    <w:p>
      <w:r>
        <w:rPr>
          <w:b/>
          <w:u w:val="single"/>
        </w:rPr>
        <w:t>142655</w:t>
      </w:r>
    </w:p>
    <w:p>
      <w:r>
        <w:t xml:space="preserve">7. </w:t>
        <w:tab/>
        <w:tab/>
        <w:tab/>
        <w:tab/>
        <w:tab/>
        <w:t>My sisters have three cats, and I flip them off on sight. They don't understand, but it makes me feel better.</w:t>
      </w:r>
    </w:p>
    <w:p>
      <w:r>
        <w:rPr>
          <w:b/>
          <w:u w:val="single"/>
        </w:rPr>
        <w:t>142656</w:t>
      </w:r>
    </w:p>
    <w:p>
      <w:r>
        <w:t xml:space="preserve">8. </w:t>
        <w:tab/>
        <w:tab/>
        <w:tab/>
        <w:tab/>
        <w:t>Did he have a cat? I know the cat in the story "Rats in the walls" was called Niggerman, but I don't think I've heard about him having a cat</w:t>
      </w:r>
    </w:p>
    <w:p>
      <w:r>
        <w:rPr>
          <w:b/>
          <w:u w:val="single"/>
        </w:rPr>
        <w:t>142657</w:t>
      </w:r>
    </w:p>
    <w:p>
      <w:r>
        <w:t xml:space="preserve">9. </w:t>
        <w:tab/>
        <w:tab/>
        <w:tab/>
        <w:t>Lest we forget his lesser-known poetry:  "When, long ago, the gods created Earth  In Jove's fair image Man was shaped at birth.  The beasts for lesser parts were next designed;   Yet were they too remote from humankind.   To fill the gap, and join the rest to Man,   Th'Olympian host conceiv'd a clever plan.   A beast they wrought, in semi-human figure,   Filled it with vice, and called the thing a Nigger."</w:t>
      </w:r>
    </w:p>
    <w:p>
      <w:r>
        <w:rPr>
          <w:b/>
          <w:u w:val="single"/>
        </w:rPr>
        <w:t>142658</w:t>
      </w:r>
    </w:p>
    <w:p>
      <w:r>
        <w:t xml:space="preserve">10. </w:t>
        <w:tab/>
        <w:tab/>
        <w:tab/>
        <w:tab/>
        <w:t>Sounds like something you'd find on /pol/</w:t>
      </w:r>
    </w:p>
    <w:p>
      <w:r>
        <w:rPr>
          <w:b/>
          <w:u w:val="single"/>
        </w:rPr>
        <w:t>142659</w:t>
      </w:r>
    </w:p>
    <w:p>
      <w:r>
        <w:t>1. I find there's similarities in treatment when you say that you don't believe in God.  According to other people, there must be something wrong with you or someone or something must have hurt you so much for you to turn your back on god/Women.</w:t>
      </w:r>
    </w:p>
    <w:p>
      <w:r>
        <w:rPr>
          <w:b/>
          <w:u w:val="single"/>
        </w:rPr>
        <w:t>142660</w:t>
      </w:r>
    </w:p>
    <w:p>
      <w:r>
        <w:t xml:space="preserve">2. </w:t>
        <w:tab/>
        <w:t>I've had the same experience for my belief in God. I guess because I dont see the benefit in being a nihilist existentialist, I must be a retarded religious nut</w:t>
      </w:r>
    </w:p>
    <w:p>
      <w:r>
        <w:rPr>
          <w:b/>
          <w:u w:val="single"/>
        </w:rPr>
        <w:t>142661</w:t>
      </w:r>
    </w:p>
    <w:p>
      <w:r>
        <w:t xml:space="preserve">3. </w:t>
        <w:tab/>
        <w:tab/>
        <w:t>Retarded religious nuts are the ones tha persecute you for challenging their beliefs.  Me, personally, as long as you don't try an shove them down my throat I'm cool with you.</w:t>
      </w:r>
    </w:p>
    <w:p>
      <w:r>
        <w:rPr>
          <w:b/>
          <w:u w:val="single"/>
        </w:rPr>
        <w:t>142662</w:t>
      </w:r>
    </w:p>
    <w:p>
      <w:r>
        <w:t xml:space="preserve">4. </w:t>
        <w:tab/>
        <w:tab/>
        <w:tab/>
        <w:t>Cheers to that. Fuck any and all ideologues.</w:t>
      </w:r>
    </w:p>
    <w:p>
      <w:r>
        <w:rPr>
          <w:b/>
          <w:u w:val="single"/>
        </w:rPr>
        <w:t>142663</w:t>
      </w:r>
    </w:p>
    <w:p>
      <w:r>
        <w:t>1. People need to stop giving a rat's ass about what celebrities are up to.</w:t>
      </w:r>
    </w:p>
    <w:p>
      <w:r>
        <w:rPr>
          <w:b/>
          <w:u w:val="single"/>
        </w:rPr>
        <w:t>142664</w:t>
      </w:r>
    </w:p>
    <w:p>
      <w:r>
        <w:t xml:space="preserve">2. </w:t>
        <w:tab/>
        <w:t>Donald Trump is a celebrity too retard.</w:t>
      </w:r>
    </w:p>
    <w:p>
      <w:r>
        <w:rPr>
          <w:b/>
          <w:u w:val="single"/>
        </w:rPr>
        <w:t>142665</w:t>
      </w:r>
    </w:p>
    <w:p>
      <w:r>
        <w:t>1. This reminds me of the [Costa Concordia](http://www.dailymail.co.uk/debate/article-2087585/Cruise-ship-Costa-Concordia-sinking-Whatever-happened-women-children-first.html) cruise ship.   When shit hits the fan, or a boat starts sinking, today's women suddenly revert to damsels in distress who need men to step up and sacrifice their lives for them. Utter bullshit.</w:t>
      </w:r>
    </w:p>
    <w:p>
      <w:r>
        <w:rPr>
          <w:b/>
          <w:u w:val="single"/>
        </w:rPr>
        <w:t>142666</w:t>
      </w:r>
    </w:p>
    <w:p>
      <w:r>
        <w:t xml:space="preserve">2. </w:t>
        <w:tab/>
        <w:t>From that article:  "When the Titanic went down in April 1912, the Captain’s orders were: ‘Women and children first!’"  Sure, and women couldn't even vote until 1920.  I love how they pick and choose which traditions to keep and which to toss.</w:t>
      </w:r>
    </w:p>
    <w:p>
      <w:r>
        <w:rPr>
          <w:b/>
          <w:u w:val="single"/>
        </w:rPr>
        <w:t>142667</w:t>
      </w:r>
    </w:p>
    <w:p>
      <w:r>
        <w:t xml:space="preserve">3. </w:t>
        <w:tab/>
        <w:tab/>
        <w:t>Keeping some of that tradition still makes sense to me. The "children first" definitely still makes sense to keep.  If I end up on a sinking cruise liner one day and I'm in line for the life boats and I see a mother and her children I will definitely let them go ahead of me. Maybe it should be "Families first".  The strongest should always do their best to help those who aren't as strong and those who can't help themselves.</w:t>
      </w:r>
    </w:p>
    <w:p>
      <w:r>
        <w:rPr>
          <w:b/>
          <w:u w:val="single"/>
        </w:rPr>
        <w:t>142668</w:t>
      </w:r>
    </w:p>
    <w:p>
      <w:r>
        <w:t xml:space="preserve">4. </w:t>
        <w:tab/>
        <w:tab/>
        <w:tab/>
        <w:t>So Wendy Welfare and her hoard are a higher priority than a single adult who may be working on a completely sustainable fuel source?   Yeah, that *totally* makes sense...  In my mind people are individuals, who should all be assessed by the content of their character. Being too dumb to pull out doesn't automatically give a person more value.   Obviously I'm not saying the scenario I depicted would always be the case. Only that it isn't reasonable to assume the *in*verse is the default. As much easier as autopilot can be, it's often best to just put in the mental work and assess individual situations as they arise.</w:t>
      </w:r>
    </w:p>
    <w:p>
      <w:r>
        <w:rPr>
          <w:b/>
          <w:u w:val="single"/>
        </w:rPr>
        <w:t>142669</w:t>
      </w:r>
    </w:p>
    <w:p>
      <w:r>
        <w:t xml:space="preserve">5. </w:t>
        <w:tab/>
        <w:tab/>
        <w:tab/>
        <w:tab/>
        <w:t>Imagine being this hateful.  Literally arguing against stronger people protecting the weaker , in this case fucking underaged babies and children. Anything to try and do gymnastics to justify the rampant misogyny.   Jesus Christ.</w:t>
      </w:r>
    </w:p>
    <w:p>
      <w:r>
        <w:rPr>
          <w:b/>
          <w:u w:val="single"/>
        </w:rPr>
        <w:t>142670</w:t>
      </w:r>
    </w:p>
    <w:p>
      <w:r>
        <w:t xml:space="preserve">6. </w:t>
        <w:tab/>
        <w:tab/>
        <w:tab/>
        <w:tab/>
        <w:tab/>
        <w:t>Literally zero hate. I'm used to those with zero integrity intentionally misinterpreting my ability to be objective, though.   If viewing all women as less than you and in need of your protection helps you to feel good about yourself, it's whatever. Some of us just truly think of women as actual equals is all. Sorry if that offends you, but also not sorry.   All humans are only human. Having certain genitals, or being irresponsible with them, doesn't make anyone better than anyone else.   Because equality.  Duh.</w:t>
      </w:r>
    </w:p>
    <w:p>
      <w:r>
        <w:rPr>
          <w:b/>
          <w:u w:val="single"/>
        </w:rPr>
        <w:t>142671</w:t>
      </w:r>
    </w:p>
    <w:p>
      <w:r>
        <w:t xml:space="preserve">7. </w:t>
        <w:tab/>
        <w:tab/>
        <w:tab/>
        <w:tab/>
        <w:tab/>
        <w:tab/>
        <w:t>&gt; So Wendy Welfare and her hoard  No hateful shit here. Nope this is just a neutral, "objective" comment. My sides when some retard who spouts shit like this claims someone else doesn't have "integrity"  &gt;  If viewing all women as less than you helps you to feel good about yourself  Also not anything i remotely said, you were responding to a comment talking about children and responded, again, with some insane shit about "Wendy Welfare and her hoard" and how fucking children shouldn't be a priority in a distress situation.   The fact you think that's normal is beyond telling.  &gt;  All humans are only human. Having certain genitals, or being irresponsible with them, doesn't make anyone better than anyone else.  Again talking about children, and no children aren't equal, that's why we have very many laws and statutes that specifically protect children and serve as aggravation modifier on penalties for the crimes.   But it's exactly this paranoid behavior you demonstrate that shows off your hatred, you're obsessed with this false narrative made of strawmans  As far as protecting someone who is getting assaulted by someone much bigger without any kind of provocation, yes you should also intervene as far as your ability allows you. It's called basic human decency, doesn't matter if it's a man or woman being assaulted.</w:t>
      </w:r>
    </w:p>
    <w:p>
      <w:r>
        <w:rPr>
          <w:b/>
          <w:u w:val="single"/>
        </w:rPr>
        <w:t>142672</w:t>
      </w:r>
    </w:p>
    <w:p>
      <w:r>
        <w:t xml:space="preserve">8. </w:t>
        <w:tab/>
        <w:tab/>
        <w:tab/>
        <w:tab/>
        <w:tab/>
        <w:tab/>
        <w:tab/>
        <w:t>The comment was about families. Not just children. Assuming your reading comprehension is on par with the rest of your freshman class, I imagine you just chose to ignore that point. Families include parents.   As I very clearly stated, my comment was not meant to suggest most scenarios are like the one I depicted. Only to point out that the inverse is no more inherently true.   It was also just an example for fucks sake, and hardly worth getting your panties all in a bunch over.  If it helps you though, you can replace Wendy with"Wally Welfare". The gender of the parent isn't even a little bit relevant here. I simply chose what seems to be more common, as it's generally harder for a soon-to-be mother to bail and leave the fella to bear and raise the child on his own.   Imagine being so insecure and hateful, that you have to twist every honest thing a person says, in petty attempts to project your social justice agenda into everything. Imagine being so far up your own ass that information and perspective have no place. That you immediately vilify anyone who doesn't regurgitate the mantra of your preferred echo chamber.    Then imagine being so shortsighted you can't even see that's why no adults take you seriously.</w:t>
      </w:r>
    </w:p>
    <w:p>
      <w:r>
        <w:rPr>
          <w:b/>
          <w:u w:val="single"/>
        </w:rPr>
        <w:t>142673</w:t>
      </w:r>
    </w:p>
    <w:p>
      <w:r>
        <w:t xml:space="preserve">9. </w:t>
        <w:tab/>
        <w:tab/>
        <w:tab/>
        <w:tab/>
        <w:tab/>
        <w:tab/>
        <w:tab/>
        <w:t>&gt;  The comment was about families. Not just children. Assuming your reading comprehension is on par with the rest of your freshman class, I imagine you just chose to ignore that point. Families include parents.  The comment was on "families" as far as it involved protecting the child. The focus was the child, it's kind of ironic that you try to criticize (emphasis on try) my "reading comprehension" and then spout this mangled aberration of an argument.  &gt;  **The "children first" definitely still makes sense to keep.** &gt;  **Maybe** it should be "Families first".   So, assuming you are being forthright here,  you leave the children orphans and that's the extent of your supposed revised quandary with what he said, you're so bad at this friend.  What a miserable attempt at driving away from the point. Specially considering you then also uttered this gem  of retardation.  &gt;  In my mind people are individuals, who should all be assessed by the content of their character. **Being too dumb to pull out doesn't automatically give a person more value.**  Such a neutral statement. No inferred despise here for anyone. No sir.  My sides  And the projection with "freshman" is cute. Do you regret not getting a college degree bud? It's ok, don't worry i finished mine long ago    &gt; Imagine being so insecure and hateful  This is cute coming from someone participating in such a retarded circlejerk as the one that goes on in this sub and cringeanarchy. My sides.    &gt;  Then imagine being so shortsighted you can't even see that's why no adults take you seriously.  Yeah, that's why i'm paid  for my opinion in the highly specialized field i work in, because no one takes me "seriously" . Nice chuckle.  It's also cute that you presume to magically know everything about my life, yet i'm the one who can look into yours so easily. Your profile is a walking self-doxx. Yikes, i suggest you fix that bud.  And following your unoriginal format:  Imagine being so deranged and triggered by being challenged on a subject you know deep down you're wrong about that you then devote 2 paragraphs just trying to throw random baseless attacks on the other person.</w:t>
      </w:r>
    </w:p>
    <w:p>
      <w:r>
        <w:rPr>
          <w:b/>
          <w:u w:val="single"/>
        </w:rPr>
        <w:t>142674</w:t>
      </w:r>
    </w:p>
    <w:p>
      <w:r>
        <w:t>1. Asperger Autist here so you can take my word 100%, since duh, i know EVERYTHING about it due to my autism, which is my identity obviously!  1. Yep. I have a 6th sense, its super powerful. It lets me see bullshit.  2. Nah.  3. Yes.  4. Nearlie every person is interested in any form of art or better said, creation. Be it drawing, sculpting, building or music. Not unique to autism, lol.  5. Yes, thats true. Im super interested in seeing what you retards say next and how you eat your own when imploding. Otherwise i wouldnt be on this sub.  6. Hits close to home, but not unique to Autism. Well, they are more often depressive and thus can suffer from Insomnia more, but still.  7. Cant deny it. Im not the only one?  8. Nah. Ok, maybe. Depends if talking to myself and acting like i have someone else inside me that constantly argues with myself.  9. Pride is a toxic thing in this form, but not unique to Autism.  10. True.   11. For me it was true.  Hmmmm. Makes me think.</w:t>
      </w:r>
    </w:p>
    <w:p>
      <w:r>
        <w:rPr>
          <w:b/>
          <w:u w:val="single"/>
        </w:rPr>
        <w:t>142675</w:t>
      </w:r>
    </w:p>
    <w:p>
      <w:r>
        <w:t xml:space="preserve">2. </w:t>
        <w:tab/>
        <w:t>I'll disagree with you on #4.  As a musician, I will say that I have noticed a correlation with minor mental deviations such as aspergers and the ability to create music and other forms of art.</w:t>
      </w:r>
    </w:p>
    <w:p>
      <w:r>
        <w:rPr>
          <w:b/>
          <w:u w:val="single"/>
        </w:rPr>
        <w:t>142676</w:t>
      </w:r>
    </w:p>
    <w:p>
      <w:r>
        <w:t xml:space="preserve">3. </w:t>
        <w:tab/>
        <w:tab/>
        <w:t>Well, i take you up on that. Mostly because that as it seems, many famous artists are mentally ill in some way.</w:t>
      </w:r>
    </w:p>
    <w:p>
      <w:r>
        <w:rPr>
          <w:b/>
          <w:u w:val="single"/>
        </w:rPr>
        <w:t>142677</w:t>
      </w:r>
    </w:p>
    <w:p>
      <w:r>
        <w:t>1. Yes, i believe we call them *retards*, usually? Mentally retarded individuals? Yes?</w:t>
      </w:r>
    </w:p>
    <w:p>
      <w:r>
        <w:rPr>
          <w:b/>
          <w:u w:val="single"/>
        </w:rPr>
        <w:t>142678</w:t>
      </w:r>
    </w:p>
    <w:p>
      <w:r>
        <w:t>1. I was thinking about finally getting the game when Ashe came out because she looks and acts so much like an OC of mine...  It's so depressing how I see The Saltwatch complain about stuff like gay erasure (because her having a pic of McCree is somehow ruining their McHanzo ship?), that the character should have been Bob instead (another robot people would complain about as well?), or that she should have been black (because black villains go over so well with the sjw crowd?)   Already tumblr has started going on about "fixing" her and I can't help but compare her to my own character and get upset (I know, I'm just being overly sensitive though.)</w:t>
      </w:r>
    </w:p>
    <w:p>
      <w:r>
        <w:rPr>
          <w:b/>
          <w:u w:val="single"/>
        </w:rPr>
        <w:t>142679</w:t>
      </w:r>
    </w:p>
    <w:p>
      <w:r>
        <w:t>1. All Twitter does is get people fired. Why would you want to participate in that?</w:t>
      </w:r>
    </w:p>
    <w:p>
      <w:r>
        <w:rPr>
          <w:b/>
          <w:u w:val="single"/>
        </w:rPr>
        <w:t>142680</w:t>
      </w:r>
    </w:p>
    <w:p>
      <w:r>
        <w:t xml:space="preserve">2. </w:t>
        <w:tab/>
        <w:t>It used to be so so much better. Then Tumblr died and all the SJWs and edgy emo kids needed a new home, and decided to use it. That’s why it’s like this now, there’s simply too many of them on the platform now. This(Reddit) is probably one of the few safe places left.</w:t>
      </w:r>
    </w:p>
    <w:p>
      <w:r>
        <w:rPr>
          <w:b/>
          <w:u w:val="single"/>
        </w:rPr>
        <w:t>142681</w:t>
      </w:r>
    </w:p>
    <w:p>
      <w:r>
        <w:t xml:space="preserve">3. </w:t>
        <w:tab/>
        <w:tab/>
        <w:t>Twitter was never better. It's always been millennial crap.</w:t>
      </w:r>
    </w:p>
    <w:p>
      <w:r>
        <w:rPr>
          <w:b/>
          <w:u w:val="single"/>
        </w:rPr>
        <w:t>142682</w:t>
      </w:r>
    </w:p>
    <w:p>
      <w:r>
        <w:t xml:space="preserve">4. </w:t>
        <w:tab/>
        <w:tab/>
        <w:tab/>
        <w:t>You must have not been there between 2009-2014, were anything could be said. Also, just because the majority of millennials that use it now are a bunch of fairies, it doesn’t mean there wasn’t a time when Sane millennials dominated the platform making it a decent site.</w:t>
      </w:r>
    </w:p>
    <w:p>
      <w:r>
        <w:rPr>
          <w:b/>
          <w:u w:val="single"/>
        </w:rPr>
        <w:t>142683</w:t>
      </w:r>
    </w:p>
    <w:p>
      <w:r>
        <w:t xml:space="preserve">5. </w:t>
        <w:tab/>
        <w:tab/>
        <w:tab/>
        <w:tab/>
        <w:t>There have never been any sane millennials, just fucktarded millennials.</w:t>
      </w:r>
    </w:p>
    <w:p>
      <w:r>
        <w:rPr>
          <w:b/>
          <w:u w:val="single"/>
        </w:rPr>
        <w:t>142684</w:t>
      </w:r>
    </w:p>
    <w:p>
      <w:r>
        <w:t xml:space="preserve">6. </w:t>
        <w:tab/>
        <w:tab/>
        <w:tab/>
        <w:tab/>
        <w:tab/>
        <w:t>This comments says more about you than 'millennials'</w:t>
      </w:r>
    </w:p>
    <w:p>
      <w:r>
        <w:rPr>
          <w:b/>
          <w:u w:val="single"/>
        </w:rPr>
        <w:t>142685</w:t>
      </w:r>
    </w:p>
    <w:p>
      <w:r>
        <w:t xml:space="preserve">7. </w:t>
        <w:tab/>
        <w:tab/>
        <w:tab/>
        <w:tab/>
        <w:tab/>
        <w:tab/>
        <w:t>I know! What a dick that guy is, how dare he say that about the greatest, smartest generation ever. He's just an old, bitter keyboard warrior that can't get laid.</w:t>
      </w:r>
    </w:p>
    <w:p>
      <w:r>
        <w:rPr>
          <w:b/>
          <w:u w:val="single"/>
        </w:rPr>
        <w:t>142686</w:t>
      </w:r>
    </w:p>
    <w:p>
      <w:r>
        <w:t xml:space="preserve">8. </w:t>
        <w:tab/>
        <w:tab/>
        <w:tab/>
        <w:tab/>
        <w:tab/>
        <w:tab/>
        <w:tab/>
        <w:t>My generation is the best the ones before me fucked me and the ones after me are faggots./s  No need to be a cunt about it. Lots of us here are millennials. We are all in the same shitty sinking boat.</w:t>
      </w:r>
    </w:p>
    <w:p>
      <w:r>
        <w:rPr>
          <w:b/>
          <w:u w:val="single"/>
        </w:rPr>
        <w:t>142687</w:t>
      </w:r>
    </w:p>
    <w:p>
      <w:r>
        <w:t xml:space="preserve">9. </w:t>
        <w:tab/>
        <w:tab/>
        <w:tab/>
        <w:tab/>
        <w:tab/>
        <w:tab/>
        <w:tab/>
        <w:tab/>
        <w:t>Yeah, you really shouldn't be a cunt about how fucktarded millennials really are because they were born emasculated and weak and incapable of critical thinking and have shitty taste in music and fashion and culture and that just isn't very nice.</w:t>
      </w:r>
    </w:p>
    <w:p>
      <w:r>
        <w:rPr>
          <w:b/>
          <w:u w:val="single"/>
        </w:rPr>
        <w:t>142688</w:t>
      </w:r>
    </w:p>
    <w:p>
      <w:r>
        <w:t xml:space="preserve">10. </w:t>
        <w:tab/>
        <w:tab/>
        <w:tab/>
        <w:tab/>
        <w:tab/>
        <w:tab/>
        <w:tab/>
        <w:tab/>
        <w:tab/>
        <w:t>guess who raised millenials, YOUR GENERATION</w:t>
      </w:r>
    </w:p>
    <w:p>
      <w:r>
        <w:rPr>
          <w:b/>
          <w:u w:val="single"/>
        </w:rPr>
        <w:t>142689</w:t>
      </w:r>
    </w:p>
    <w:p>
      <w:r>
        <w:t xml:space="preserve">11. </w:t>
        <w:tab/>
        <w:tab/>
        <w:tab/>
        <w:tab/>
        <w:tab/>
        <w:tab/>
        <w:tab/>
        <w:tab/>
        <w:tab/>
        <w:tab/>
        <w:t>The Boomers played a stronger **indirect** hand in raising Millennials than Gen X did **directly.**  Gen X was told by WWII, on one hand, that "we will be damned if there's another Woodstock". On the other hand, they also taught us the value of "tough love", which they suspended for the Boomers and Millennials.  Then, when we tried to pass the same on to Millennials, we were told "don't do that, it's mean."  It wasn't because of our irresponsibility as they would have you believe. Gen X got **screwed** and stripped of power.  Millennials are mostly a product of Boomer cuckery because our hands were always tied behind our backs.</w:t>
      </w:r>
    </w:p>
    <w:p>
      <w:r>
        <w:rPr>
          <w:b/>
          <w:u w:val="single"/>
        </w:rPr>
        <w:t>142690</w:t>
      </w:r>
    </w:p>
    <w:p>
      <w:r>
        <w:t>1. Bane is not supposed to be a cyborg.  This is a dumb design.</w:t>
      </w:r>
    </w:p>
    <w:p>
      <w:r>
        <w:rPr>
          <w:b/>
          <w:u w:val="single"/>
        </w:rPr>
        <w:t>142691</w:t>
      </w:r>
    </w:p>
    <w:p>
      <w:r>
        <w:t xml:space="preserve">2. </w:t>
        <w:tab/>
        <w:t>Find big dude that can talk eloquently. Teach him some phrases from many languages and hope he has an indistinct accent. Give him a ballin' mask that ain't retarded. Give him some meds on demand. Throw him at the Bat.  DONE.</w:t>
      </w:r>
    </w:p>
    <w:p>
      <w:r>
        <w:rPr>
          <w:b/>
          <w:u w:val="single"/>
        </w:rPr>
        <w:t>142692</w:t>
      </w:r>
    </w:p>
    <w:p>
      <w:r>
        <w:t xml:space="preserve">3. </w:t>
        <w:tab/>
        <w:tab/>
        <w:t>If you leave the mask on you can just hire a voice actor. Problem solved.</w:t>
      </w:r>
    </w:p>
    <w:p>
      <w:r>
        <w:rPr>
          <w:b/>
          <w:u w:val="single"/>
        </w:rPr>
        <w:t>142693</w:t>
      </w:r>
    </w:p>
    <w:p>
      <w:r>
        <w:t xml:space="preserve">4. </w:t>
        <w:tab/>
        <w:tab/>
        <w:tab/>
        <w:t>If  you leave the mask on, you can get James Earl Jones. Worked for Lucas!</w:t>
      </w:r>
    </w:p>
    <w:p>
      <w:r>
        <w:rPr>
          <w:b/>
          <w:u w:val="single"/>
        </w:rPr>
        <w:t>142694</w:t>
      </w:r>
    </w:p>
    <w:p>
      <w:r>
        <w:t xml:space="preserve">5. </w:t>
        <w:tab/>
        <w:tab/>
        <w:tab/>
        <w:tab/>
        <w:t>Or even better Danny Trejo. He's already been the voice of Bane!</w:t>
      </w:r>
    </w:p>
    <w:p>
      <w:r>
        <w:rPr>
          <w:b/>
          <w:u w:val="single"/>
        </w:rPr>
        <w:t>142695</w:t>
      </w:r>
    </w:p>
    <w:p>
      <w:r>
        <w:t xml:space="preserve">6. </w:t>
        <w:tab/>
        <w:tab/>
        <w:tab/>
        <w:tab/>
        <w:tab/>
        <w:t>"He's mentally reciting *fútbol* scores in español!"  Man, Drop Zone was such a fun, brutal episode of Young Justice. Trejo is probably the best voice for Bane, I agree.</w:t>
      </w:r>
    </w:p>
    <w:p>
      <w:r>
        <w:rPr>
          <w:b/>
          <w:u w:val="single"/>
        </w:rPr>
        <w:t>142696</w:t>
      </w:r>
    </w:p>
    <w:p>
      <w:r>
        <w:t xml:space="preserve">7. </w:t>
        <w:tab/>
        <w:tab/>
        <w:tab/>
        <w:tab/>
        <w:tab/>
        <w:tab/>
        <w:t>If they ever make a live action Batman Beyond, Trejo would be my choice for Bane. CGI him to look feeble, then let him go beast mode when he gets Venom...  Bonus points if they can get Michael Keaton as Old Man Wayne.</w:t>
      </w:r>
    </w:p>
    <w:p>
      <w:r>
        <w:rPr>
          <w:b/>
          <w:u w:val="single"/>
        </w:rPr>
        <w:t>142697</w:t>
      </w:r>
    </w:p>
    <w:p>
      <w:r>
        <w:t xml:space="preserve">8. </w:t>
        <w:tab/>
        <w:tab/>
        <w:t>Don’t even have to teach him to speak. He wears a mask(either in movie bane or lutador bane). Overdub him a la Vader.  Edit: others pointed out the same thing. My bad.</w:t>
      </w:r>
    </w:p>
    <w:p>
      <w:r>
        <w:rPr>
          <w:b/>
          <w:u w:val="single"/>
        </w:rPr>
        <w:t>142698</w:t>
      </w:r>
    </w:p>
    <w:p>
      <w:r>
        <w:t>1. Almost the entirety of this person's Tumblr is dedicated to blaming American capitalism for women's bad behavior, mental illness, drug use and so on. Lots of stuff about how women who act like sociopathic assholes to get ahead should be celebrated for doing it to "survive."  I feel like she missed the boat. "Stop dismissing [white] teenage girls and women! Let them exist! Pumpkin spice latte jokes are hate speech!!!" used to be so hot on Tumblr.   Now it's like, "White women including myself should stop speaking and breathing so POC can be heard. In the time it takes you to drink your expensive Starbucks you can afford bc privilege, 1000 POC are killed. Their life is one of neverending pain. Flog me for my sin of whiteness."   (Am a "POC" and these people crack me up. Time to go back to my horrible life of fear now. I'm shaking.)</w:t>
      </w:r>
    </w:p>
    <w:p>
      <w:r>
        <w:rPr>
          <w:b/>
          <w:u w:val="single"/>
        </w:rPr>
        <w:t>142699</w:t>
      </w:r>
    </w:p>
    <w:p>
      <w:r>
        <w:t xml:space="preserve">2. </w:t>
        <w:tab/>
        <w:t>To be fair, it is hard to afford drugs without a robust economy granted by capitalism.</w:t>
      </w:r>
    </w:p>
    <w:p>
      <w:r>
        <w:rPr>
          <w:b/>
          <w:u w:val="single"/>
        </w:rPr>
        <w:t>142700</w:t>
      </w:r>
    </w:p>
    <w:p>
      <w:r>
        <w:t xml:space="preserve">3. </w:t>
        <w:tab/>
        <w:t>As a woman who was born into a poor white family, these posts calling out materialism really confuse me. I see so much about white privilege, and I’m like...where? Never once have I experienced it, and yeah, I know it exists, but that’s because *people are assholes*.  Maybe I’m not analyzing it right? I dunno. I’ve been trying to find a way to talk about this, but I’ve had to fight tooth and claw my whole life for everything. No one’s ever been nice to me because I’m white.  And folks. My heritage is basically the northern hemisphere. I’m sour cream, up in here.</w:t>
      </w:r>
    </w:p>
    <w:p>
      <w:r>
        <w:rPr>
          <w:b/>
          <w:u w:val="single"/>
        </w:rPr>
        <w:t>142701</w:t>
      </w:r>
    </w:p>
    <w:p>
      <w:r>
        <w:t>1. His past relationships have been 'trophey wives' they had a documentary where she straight up jokes about leaving him if he didn't have money, right in front of the kids from another marriage, Elon got the most real, depressed looks and asks her 'what??'.  Then she laughs it off...   Feel sorry for the dude for a moment until you realize he has 20 billion dollars and his personal car in transit to Mars.</w:t>
      </w:r>
    </w:p>
    <w:p>
      <w:r>
        <w:rPr>
          <w:b/>
          <w:u w:val="single"/>
        </w:rPr>
        <w:t>142702</w:t>
      </w:r>
    </w:p>
    <w:p>
      <w:r>
        <w:t xml:space="preserve">2. </w:t>
        <w:tab/>
        <w:t>His personal car isn't in transit to mars. Pretty sure they fucked up the trajectory. Also, he doesn't have 20 billion dollars. He is worth 20 billion dollars. That means that everything he owns is worth a combined total of 20billion. That includes stocks in his companies that he could never actually cash out without crashing their value.</w:t>
      </w:r>
    </w:p>
    <w:p>
      <w:r>
        <w:rPr>
          <w:b/>
          <w:u w:val="single"/>
        </w:rPr>
        <w:t>142703</w:t>
      </w:r>
    </w:p>
    <w:p>
      <w:r>
        <w:t xml:space="preserve">3. </w:t>
        <w:tab/>
        <w:tab/>
        <w:t>I’m pretty sure the trajectory was intended to intentionally miss Mars to put it in a specific orbit path.  It was never intended to hit Mars.</w:t>
      </w:r>
    </w:p>
    <w:p>
      <w:r>
        <w:rPr>
          <w:b/>
          <w:u w:val="single"/>
        </w:rPr>
        <w:t>142704</w:t>
      </w:r>
    </w:p>
    <w:p>
      <w:r>
        <w:t xml:space="preserve">4. </w:t>
        <w:tab/>
        <w:tab/>
        <w:tab/>
        <w:t>They fucked up their trajectory period.</w:t>
      </w:r>
    </w:p>
    <w:p>
      <w:r>
        <w:rPr>
          <w:b/>
          <w:u w:val="single"/>
        </w:rPr>
        <w:t>142705</w:t>
      </w:r>
    </w:p>
    <w:p>
      <w:r>
        <w:t xml:space="preserve">5. </w:t>
        <w:tab/>
        <w:tab/>
        <w:tab/>
        <w:tab/>
        <w:t>No, they didn't. That mission was just to test the limits of the Falcon second stage. They gave it a full burn into a heliocentric orbit to see how far the car would go. It wasn't traveling to any specific trajectory.  What you *might* be referring to (idk, you're pretty retarded) is that Elon mistweeted the apogee of the second stage. He had the wrong number or something, and later tweeted the corrected actual number.</w:t>
      </w:r>
    </w:p>
    <w:p>
      <w:r>
        <w:rPr>
          <w:b/>
          <w:u w:val="single"/>
        </w:rPr>
        <w:t>142706</w:t>
      </w:r>
    </w:p>
    <w:p>
      <w:r>
        <w:t xml:space="preserve">6. </w:t>
        <w:tab/>
        <w:tab/>
        <w:t>You're right that he doesn't have 20B liquid cash. That would be retarded. You could lose 1B overnight bc of the currency trade if that happened. He does have as much liquid as he wants though and that's the point.</w:t>
      </w:r>
    </w:p>
    <w:p>
      <w:r>
        <w:rPr>
          <w:b/>
          <w:u w:val="single"/>
        </w:rPr>
        <w:t>142707</w:t>
      </w:r>
    </w:p>
    <w:p>
      <w:r>
        <w:t xml:space="preserve">7. </w:t>
        <w:tab/>
        <w:tab/>
        <w:tab/>
        <w:t>As opposed to losing 1B overnight due to stock price movement like he did a few days ago?</w:t>
      </w:r>
    </w:p>
    <w:p>
      <w:r>
        <w:rPr>
          <w:b/>
          <w:u w:val="single"/>
        </w:rPr>
        <w:t>142708</w:t>
      </w:r>
    </w:p>
    <w:p>
      <w:r>
        <w:t>1. fairy bread is quite nice really, it’s like the childhood treat you had when your parents couldn’t afford much. Fucking poor people and their shit non-spicy food right?</w:t>
      </w:r>
    </w:p>
    <w:p>
      <w:r>
        <w:rPr>
          <w:b/>
          <w:u w:val="single"/>
        </w:rPr>
        <w:t>142709</w:t>
      </w:r>
    </w:p>
    <w:p>
      <w:r>
        <w:t>1. And this post, obviously a joke.</w:t>
      </w:r>
    </w:p>
    <w:p>
      <w:r>
        <w:rPr>
          <w:b/>
          <w:u w:val="single"/>
        </w:rPr>
        <w:t>142710</w:t>
      </w:r>
    </w:p>
    <w:p>
      <w:r>
        <w:t xml:space="preserve">2. </w:t>
        <w:tab/>
        <w:t>Yeah, just like "Death to all Jews and niggers". It was a prank, bro!</w:t>
      </w:r>
    </w:p>
    <w:p>
      <w:r>
        <w:rPr>
          <w:b/>
          <w:u w:val="single"/>
        </w:rPr>
        <w:t>142711</w:t>
      </w:r>
    </w:p>
    <w:p>
      <w:r>
        <w:t xml:space="preserve">3. </w:t>
        <w:tab/>
        <w:tab/>
        <w:t>False equivalence.   Gg</w:t>
      </w:r>
    </w:p>
    <w:p>
      <w:r>
        <w:rPr>
          <w:b/>
          <w:u w:val="single"/>
        </w:rPr>
        <w:t>142712</w:t>
      </w:r>
    </w:p>
    <w:p>
      <w:r>
        <w:t>1. &gt; become just another bitch/whore/cunt like the rest of us  If you see yourself and other women like that, it's YOU who has the problem, honey. Get some self respect ASAP.</w:t>
      </w:r>
    </w:p>
    <w:p>
      <w:r>
        <w:rPr>
          <w:b/>
          <w:u w:val="single"/>
        </w:rPr>
        <w:t>142713</w:t>
      </w:r>
    </w:p>
    <w:p>
      <w:r>
        <w:t xml:space="preserve">2. </w:t>
        <w:tab/>
        <w:t>You're misreading it, they're definitely meaning more "There will always come a day when you'll step out of line and (be called) just another bitch/whore/cunt like the rest of us".</w:t>
      </w:r>
    </w:p>
    <w:p>
      <w:r>
        <w:rPr>
          <w:b/>
          <w:u w:val="single"/>
        </w:rPr>
        <w:t>142714</w:t>
      </w:r>
    </w:p>
    <w:p>
      <w:r>
        <w:t>1. I don't know most of those characters ... but these twats wouldn't be claiming they were 'straightwashed' if they actually **were** lesbians.  Which means the characters were written straight, and these pathetic wannabes are trying to (shall we say) dikewash them.  Tsk tsk. How unenlightened ... trying to force their sexuality on someone else. Next they'll be advocating conversion therapy.</w:t>
      </w:r>
    </w:p>
    <w:p>
      <w:r>
        <w:rPr>
          <w:b/>
          <w:u w:val="single"/>
        </w:rPr>
        <w:t>142715</w:t>
      </w:r>
    </w:p>
    <w:p>
      <w:r>
        <w:t xml:space="preserve">2. </w:t>
        <w:tab/>
        <w:t>Lily colored her hair. Sam was loud and aggressive and liked to eat. Jade was a goth girl who took no shit. They’re basically characters that fall in line with stereotypical representations of what a lesbian acts like but these posters can’t see that they’re essentially saying “IF YOURE A GIRL AND YOU ACT LIKE THIS YOU MUST LIKE OTHER WOMEN”</w:t>
      </w:r>
    </w:p>
    <w:p>
      <w:r>
        <w:rPr>
          <w:b/>
          <w:u w:val="single"/>
        </w:rPr>
        <w:t>142716</w:t>
      </w:r>
    </w:p>
    <w:p>
      <w:r>
        <w:t xml:space="preserve">3. </w:t>
        <w:tab/>
        <w:tab/>
        <w:t>Yeah. My lesbian character (in D&amp;D) is a massive sweetheart and very girly, giggly, and likes to act cutesy.  I've never thought that she was denying stereotypes until now.</w:t>
      </w:r>
    </w:p>
    <w:p>
      <w:r>
        <w:rPr>
          <w:b/>
          <w:u w:val="single"/>
        </w:rPr>
        <w:t>142717</w:t>
      </w:r>
    </w:p>
    <w:p>
      <w:r>
        <w:t xml:space="preserve">4. </w:t>
        <w:tab/>
        <w:tab/>
        <w:t>Not sure why Harper had to be a lesbian except maybe because she was large.</w:t>
      </w:r>
    </w:p>
    <w:p>
      <w:r>
        <w:rPr>
          <w:b/>
          <w:u w:val="single"/>
        </w:rPr>
        <w:t>142718</w:t>
      </w:r>
    </w:p>
    <w:p>
      <w:r>
        <w:t xml:space="preserve">5. </w:t>
        <w:tab/>
        <w:tab/>
        <w:t>wait, since when is an angry goth girl a lesbian stereotype?  I knew a few back in my high school days, but they were all straight.</w:t>
      </w:r>
    </w:p>
    <w:p>
      <w:r>
        <w:rPr>
          <w:b/>
          <w:u w:val="single"/>
        </w:rPr>
        <w:t>142719</w:t>
      </w:r>
    </w:p>
    <w:p>
      <w:r>
        <w:t xml:space="preserve">6. </w:t>
        <w:tab/>
        <w:tab/>
        <w:tab/>
        <w:t>Same with dying hair. Maybe for every 2 or 3 dozen of dyed hair girls only one of them are les or bi</w:t>
      </w:r>
    </w:p>
    <w:p>
      <w:r>
        <w:rPr>
          <w:b/>
          <w:u w:val="single"/>
        </w:rPr>
        <w:t>142720</w:t>
      </w:r>
    </w:p>
    <w:p>
      <w:r>
        <w:t>1. That's just completely insane. And they won't even name the identity of the murderer! Fucking police will always protect their own psychopathic lunatics.  She thought she was going in her own appartment? Is she mentally retarded or something? Who tf is supposed to believe this bullshit excuse? If you ask me, it's just straight up murder.  God I'm so fucking tired of reading shit like this, it makes me sick. I should take a break off the internet. :/</w:t>
      </w:r>
    </w:p>
    <w:p>
      <w:r>
        <w:rPr>
          <w:b/>
          <w:u w:val="single"/>
        </w:rPr>
        <w:t>142721</w:t>
      </w:r>
    </w:p>
    <w:p>
      <w:r>
        <w:t xml:space="preserve">2. </w:t>
        <w:tab/>
        <w:t>Drunk...</w:t>
      </w:r>
    </w:p>
    <w:p>
      <w:r>
        <w:rPr>
          <w:b/>
          <w:u w:val="single"/>
        </w:rPr>
        <w:t>142722</w:t>
      </w:r>
    </w:p>
    <w:p>
      <w:r>
        <w:t>1. I've found that the best way to defend ppd is to remind people that its a feminist sub which wants equal treatment of men and women.</w:t>
      </w:r>
    </w:p>
    <w:p>
      <w:r>
        <w:rPr>
          <w:b/>
          <w:u w:val="single"/>
        </w:rPr>
        <w:t>142723</w:t>
      </w:r>
    </w:p>
    <w:p>
      <w:r>
        <w:t xml:space="preserve">2. </w:t>
        <w:tab/>
        <w:t>I point out that you can come here and say "All men are rapists" and yeah, you'll get insulted (but everyone gets insulted here. I get twitchy if I'm not called a cunt at least twice a week)  but you'll be met with arguments that are based on facts with evidence and statistics.  Go to so called "equality" subs and say "*Some* women commit acts of sexual abuse" and you get banned.  Which side wants an open dialogue more?</w:t>
      </w:r>
    </w:p>
    <w:p>
      <w:r>
        <w:rPr>
          <w:b/>
          <w:u w:val="single"/>
        </w:rPr>
        <w:t>142724</w:t>
      </w:r>
    </w:p>
    <w:p>
      <w:r>
        <w:t>1. Entertaining the thought that the sex bots appeal to a rape fantansy wouldn't it be a good thing that the rapes are focused on bots instead of real women?</w:t>
      </w:r>
    </w:p>
    <w:p>
      <w:r>
        <w:rPr>
          <w:b/>
          <w:u w:val="single"/>
        </w:rPr>
        <w:t>142725</w:t>
      </w:r>
    </w:p>
    <w:p>
      <w:r>
        <w:t xml:space="preserve">2. </w:t>
        <w:tab/>
        <w:t>Probably.  I believe that's how it's played out in studies on pedophiles.  Access to digitally created child porn allows them to satisfy the urge without having to act on it with a real human.</w:t>
      </w:r>
    </w:p>
    <w:p>
      <w:r>
        <w:rPr>
          <w:b/>
          <w:u w:val="single"/>
        </w:rPr>
        <w:t>142726</w:t>
      </w:r>
    </w:p>
    <w:p>
      <w:r>
        <w:t xml:space="preserve">3. </w:t>
        <w:tab/>
        <w:tab/>
        <w:t>Probably doesn't help that there's no real treatment for people born a pedophile but hate themselves for it.</w:t>
      </w:r>
    </w:p>
    <w:p>
      <w:r>
        <w:rPr>
          <w:b/>
          <w:u w:val="single"/>
        </w:rPr>
        <w:t>142727</w:t>
      </w:r>
    </w:p>
    <w:p>
      <w:r>
        <w:t xml:space="preserve">4. </w:t>
        <w:tab/>
        <w:tab/>
        <w:tab/>
        <w:t>Yep.  The stigma around pedophilia is perhaps the most dangerous part of pedophilia.</w:t>
      </w:r>
    </w:p>
    <w:p>
      <w:r>
        <w:rPr>
          <w:b/>
          <w:u w:val="single"/>
        </w:rPr>
        <w:t>142728</w:t>
      </w:r>
    </w:p>
    <w:p>
      <w:r>
        <w:t xml:space="preserve">5. </w:t>
        <w:tab/>
        <w:tab/>
        <w:tab/>
        <w:tab/>
        <w:t>I think pedophiles acting on their urges is the most dangerous part of pedophilia.</w:t>
      </w:r>
    </w:p>
    <w:p>
      <w:r>
        <w:rPr>
          <w:b/>
          <w:u w:val="single"/>
        </w:rPr>
        <w:t>142729</w:t>
      </w:r>
    </w:p>
    <w:p>
      <w:r>
        <w:t xml:space="preserve">6. </w:t>
        <w:tab/>
        <w:tab/>
        <w:tab/>
        <w:tab/>
        <w:tab/>
        <w:t>No, oldschool values = not seeking to solve an issue and instead solving it destructively.       Edit: leave it to the lowest common denominator to boil all the context out of a conversation. Fucking retards.</w:t>
      </w:r>
    </w:p>
    <w:p>
      <w:r>
        <w:rPr>
          <w:b/>
          <w:u w:val="single"/>
        </w:rPr>
        <w:t>142730</w:t>
      </w:r>
    </w:p>
    <w:p>
      <w:r>
        <w:t xml:space="preserve">7. </w:t>
        <w:tab/>
        <w:t>Not to them. If rapes aren't happening to women that's one less thing to complain about</w:t>
      </w:r>
    </w:p>
    <w:p>
      <w:r>
        <w:rPr>
          <w:b/>
          <w:u w:val="single"/>
        </w:rPr>
        <w:t>142731</w:t>
      </w:r>
    </w:p>
    <w:p>
      <w:r>
        <w:t xml:space="preserve">8. </w:t>
        <w:tab/>
        <w:tab/>
        <w:t>And if a woman rapes a man they say that isn't possible.</w:t>
      </w:r>
    </w:p>
    <w:p>
      <w:r>
        <w:rPr>
          <w:b/>
          <w:u w:val="single"/>
        </w:rPr>
        <w:t>142732</w:t>
      </w:r>
    </w:p>
    <w:p>
      <w:r>
        <w:t xml:space="preserve">9. </w:t>
        <w:tab/>
        <w:tab/>
        <w:tab/>
        <w:t>and when one does mention an actual group, say the UK, you come up with yet another excuse. youre nothing more than a fallacious twat.   we call that moving the goal posts. stop it.</w:t>
      </w:r>
    </w:p>
    <w:p>
      <w:r>
        <w:rPr>
          <w:b/>
          <w:u w:val="single"/>
        </w:rPr>
        <w:t>142733</w:t>
      </w:r>
    </w:p>
    <w:p>
      <w:r>
        <w:t>1. Ya spitting at the cop really helped. I guarantee if they would have acted a little more civilized she wouldn’t be catching an assault charge and the 18 year old wouldn’t be getting an obstruction charge.   I very much dislike the police but they’re people too and if you handle your shit they can be reasoned with.</w:t>
      </w:r>
    </w:p>
    <w:p>
      <w:r>
        <w:rPr>
          <w:b/>
          <w:u w:val="single"/>
        </w:rPr>
        <w:t>142734</w:t>
      </w:r>
    </w:p>
    <w:p>
      <w:r>
        <w:t xml:space="preserve">2. </w:t>
        <w:tab/>
        <w:t>Battery charge since she not only spat, but also hit. She's awaiting trial. The 18 year old, got let off with a fine and a stern warning.</w:t>
      </w:r>
    </w:p>
    <w:p>
      <w:r>
        <w:rPr>
          <w:b/>
          <w:u w:val="single"/>
        </w:rPr>
        <w:t>142735</w:t>
      </w:r>
    </w:p>
    <w:p>
      <w:r>
        <w:t xml:space="preserve">3. </w:t>
        <w:tab/>
        <w:tab/>
        <w:t>That's assault  Battery is unwanted physical contact.  Like if I move you out of my way that's battery.</w:t>
      </w:r>
    </w:p>
    <w:p>
      <w:r>
        <w:rPr>
          <w:b/>
          <w:u w:val="single"/>
        </w:rPr>
        <w:t>142736</w:t>
      </w:r>
    </w:p>
    <w:p>
      <w:r>
        <w:t xml:space="preserve">4. </w:t>
        <w:tab/>
        <w:tab/>
        <w:tab/>
        <w:t>And getting spat on, is unwanted physical contact when it hits. Had she just attempted, that would indeed be assault. And in this case, she IS charged with battery. It's not just an opinion on what she should be facing.  http://www.latimes.com/local/lanow/la-me-ln-lapd-sergeant-investigation-metro-20180123-story.html  &gt; The woman who put her foot up was cited for loud and boisterous conduct on a train and released, while the second woman was arrested on suspicion of battery on a police officer, Green said. Authorities initially said both women had been arrested.  You can read more in the police report if you have access to that. But essentially, the hag was charged with battery and is or at least was awaiting trial. She apparently has a history with LAPD. Don't know when the trial is because that's treated as a separate incident and I've only found the report for the kid.</w:t>
      </w:r>
    </w:p>
    <w:p>
      <w:r>
        <w:rPr>
          <w:b/>
          <w:u w:val="single"/>
        </w:rPr>
        <w:t>142737</w:t>
      </w:r>
    </w:p>
    <w:p>
      <w:r>
        <w:t>1. Who fucking posts this shit like honestly how fucking retarded must they be</w:t>
      </w:r>
    </w:p>
    <w:p>
      <w:r>
        <w:rPr>
          <w:b/>
          <w:u w:val="single"/>
        </w:rPr>
        <w:t>142738</w:t>
      </w:r>
    </w:p>
    <w:p>
      <w:r>
        <w:t>1. Pastis is a genius. Now if only that Dilbert guy could get some sense knocked into him</w:t>
      </w:r>
    </w:p>
    <w:p>
      <w:r>
        <w:rPr>
          <w:b/>
          <w:u w:val="single"/>
        </w:rPr>
        <w:t>142739</w:t>
      </w:r>
    </w:p>
    <w:p>
      <w:r>
        <w:t xml:space="preserve">2. </w:t>
        <w:tab/>
        <w:t>Didn't the Dilbert comic author do something like this as well?</w:t>
      </w:r>
    </w:p>
    <w:p>
      <w:r>
        <w:rPr>
          <w:b/>
          <w:u w:val="single"/>
        </w:rPr>
        <w:t>142740</w:t>
      </w:r>
    </w:p>
    <w:p>
      <w:r>
        <w:t xml:space="preserve">3. </w:t>
        <w:tab/>
        <w:tab/>
        <w:t>Based Dilbert Merchant is full-on the MAGA train, even going so far as to have a discussion about how he is writing that he is supporting Hillary Clinton because her detractors often wind up dead, but even with that support, notes he does not do extreme sports and is extremely happy and satisfied in his life.   Perhaps the original commenter believes Dilbert has fallen on the other side's more extreme edge.</w:t>
      </w:r>
    </w:p>
    <w:p>
      <w:r>
        <w:rPr>
          <w:b/>
          <w:u w:val="single"/>
        </w:rPr>
        <w:t>142741</w:t>
      </w:r>
    </w:p>
    <w:p>
      <w:r>
        <w:t xml:space="preserve">4. </w:t>
        <w:tab/>
        <w:tab/>
        <w:tab/>
        <w:t>Hey, those dead people committed suicide by shooting themselves twice in the back of the head, during a set of bench presses, stuffed themselves into a locked duffel bag, and jumped into an abandoned mineshaft. Not suspicious at all.</w:t>
      </w:r>
    </w:p>
    <w:p>
      <w:r>
        <w:rPr>
          <w:b/>
          <w:u w:val="single"/>
        </w:rPr>
        <w:t>142742</w:t>
      </w:r>
    </w:p>
    <w:p>
      <w:r>
        <w:t xml:space="preserve">5. </w:t>
        <w:tab/>
        <w:tab/>
        <w:tab/>
        <w:tab/>
        <w:t>I generally don't believe in conspiracy theories, but Vince Foster's death is rather suspicious.  So suspicious, that even Kenneth Starr's official report talks about an FBI coverup, and mentions evidence that contradict the official story.  Could Foster have been murdered (or committed suicide elsewhere) while the mainstream press inadvertently helps the cover-up or is too incompetent to notice?  Before Gamergate I would have said no way.  Now? After seeing how easily they ignore verifiable facts, and mutually further a narrative. After seeing how informal consensus is reached and brutally enforced in the media, I'm not so sure that it couldn't happen.</w:t>
      </w:r>
    </w:p>
    <w:p>
      <w:r>
        <w:rPr>
          <w:b/>
          <w:u w:val="single"/>
        </w:rPr>
        <w:t>142743</w:t>
      </w:r>
    </w:p>
    <w:p>
      <w:r>
        <w:t>1. Tats🚩with smoking, high partner count, dyed hair, piercings, dresses like a slut, large hoop earrings, had abortions, no job, party girl/ heavy drinker, male friends-orbiters, cursing...</w:t>
      </w:r>
    </w:p>
    <w:p>
      <w:r>
        <w:rPr>
          <w:b/>
          <w:u w:val="single"/>
        </w:rPr>
        <w:t>142744</w:t>
      </w:r>
    </w:p>
    <w:p>
      <w:r>
        <w:t xml:space="preserve">2. </w:t>
        <w:tab/>
        <w:t>Less than twenty years ago, if you asked most people what sort of women had all of those characteristics you mentioned and the chances are, they might have answered "Trailer Trash" or "Biker Moll", nowadays it's almost the new norm.</w:t>
      </w:r>
    </w:p>
    <w:p>
      <w:r>
        <w:rPr>
          <w:b/>
          <w:u w:val="single"/>
        </w:rPr>
        <w:t>142745</w:t>
      </w:r>
    </w:p>
    <w:p>
      <w:r>
        <w:t>1. These people are so retarded.</w:t>
      </w:r>
    </w:p>
    <w:p>
      <w:r>
        <w:rPr>
          <w:b/>
          <w:u w:val="single"/>
        </w:rPr>
        <w:t>142746</w:t>
      </w:r>
    </w:p>
    <w:p>
      <w:r>
        <w:t>1. This thread makes a strong accusation, and needs the proof to support said accusation. Flagged unverified for now.</w:t>
      </w:r>
    </w:p>
    <w:p>
      <w:r>
        <w:rPr>
          <w:b/>
          <w:u w:val="single"/>
        </w:rPr>
        <w:t>142747</w:t>
      </w:r>
    </w:p>
    <w:p>
      <w:r>
        <w:t xml:space="preserve">2. </w:t>
        <w:tab/>
        <w:t>&gt; This thread makes a strong accusation  No it doesn't, it references an ongoing suspicion.  Big difference.</w:t>
      </w:r>
    </w:p>
    <w:p>
      <w:r>
        <w:rPr>
          <w:b/>
          <w:u w:val="single"/>
        </w:rPr>
        <w:t>142748</w:t>
      </w:r>
    </w:p>
    <w:p>
      <w:r>
        <w:t>1. Kind of a weird moment when Sargon and Dankula who are both free-speech enthusiasts are against free speech because they morally dislike it. Especially Dankula because he was literally convicted of a 'moral' offense.</w:t>
      </w:r>
    </w:p>
    <w:p>
      <w:r>
        <w:rPr>
          <w:b/>
          <w:u w:val="single"/>
        </w:rPr>
        <w:t>142749</w:t>
      </w:r>
    </w:p>
    <w:p>
      <w:r>
        <w:t xml:space="preserve">2. </w:t>
        <w:tab/>
        <w:t>Sargon is against Lolicon too? What's the context? Putting aside emotions and feelings, what's the logical reason to be against it beyond "it disgusts me"? A slippery slope argument?</w:t>
      </w:r>
    </w:p>
    <w:p>
      <w:r>
        <w:rPr>
          <w:b/>
          <w:u w:val="single"/>
        </w:rPr>
        <w:t>142750</w:t>
      </w:r>
    </w:p>
    <w:p>
      <w:r>
        <w:t xml:space="preserve">3. </w:t>
        <w:tab/>
        <w:tab/>
        <w:t>In his [latest video](https://www.youtube.com/watch?v=10AVjYeDvhU) he defends gab's decision to ban lolicon, despite calling himself a free-speech extremist. At 3:18 he calls it degenerate weeb shit and thinks its gross.   The summary of the video is "Gab founder Andrew Torva recently made the decision to disallow "loli" images on his platform. I don't think this is unreasonable, given the climate, even if it conflicts with his free speech values." because if  Gab allowed loli, then the media would call it a child porn site is Sargon's reasoning.</w:t>
      </w:r>
    </w:p>
    <w:p>
      <w:r>
        <w:rPr>
          <w:b/>
          <w:u w:val="single"/>
        </w:rPr>
        <w:t>142751</w:t>
      </w:r>
    </w:p>
    <w:p>
      <w:r>
        <w:t xml:space="preserve">4. </w:t>
        <w:tab/>
        <w:tab/>
        <w:tab/>
        <w:t>If they're abiding to the law and banning actual CP as it comes then there's no problem. They can make the claim that gab had CP but would that really be any worse than claiming the site was full of racists and Nazis?  A site claiming to be a free speech site can't ban something twitter and most other mainstream platforms allow.  If gabs reasoning was "our enemies would use it against us" then fine, but that argument applies to everything else on that site.</w:t>
      </w:r>
    </w:p>
    <w:p>
      <w:r>
        <w:rPr>
          <w:b/>
          <w:u w:val="single"/>
        </w:rPr>
        <w:t>142752</w:t>
      </w:r>
    </w:p>
    <w:p>
      <w:r>
        <w:t xml:space="preserve">5. </w:t>
        <w:tab/>
        <w:tab/>
        <w:tab/>
        <w:tab/>
        <w:t>This is just your regular reminder that pornographic loli images are in fact illegal in the USA due to the PROTECT Act of 2003.   [LewdGamer's In Depth Essay covering the subject](https://www.lewdgamer.com/2017/04/18/illegality-lolicon-united-states/)   [Law Text](https://www.law.cornell.edu/uscode/text/18/1466A)   [Wikipedia summary](https://en.wikipedia.org/wiki/PROTECT_Act_of_2003)   [Comic Book Legal Defense Fund Cases](http://cbldf.org/criminal-prosecutions-of-manga/)   [US Government Publishing Office PDF archives of cases and appeals](https://www.gpo.gov/fdsys/search/search.action?na=&amp;se=&amp;sm=&amp;flr=&amp;ercode=&amp;dateBrowse=&amp;govAuthBrowse=&amp;collection=&amp;historical=false&amp;st=content%3A1466a+appeal&amp;psh=50&amp;sbh=&amp;tfh=&amp;originalSearch=content%3A1466a+appeal&amp;fromState=advSearch&amp;sb=dno&amp;ps=50&amp;sb=re&amp;ps=50)   [More Cases Logged at Wikipedia](https://en.wikipedia.org/wiki/Legal_status_of_drawn_pornography_depicting_minors#United_States)   [Example UK Case](https://www.gazettelive.co.uk/news/teesside-news/anime-fan-convicted-over-illegal-7958896)   [The Miller test, which is used to deem the work obscene in the USA and thus not protected by the first ammendment and illegal](https://en.wikipedia.org/wiki/Miller_test)   [Information on the CPPA, the precursor to the PROTECT act that was struck down in supreme court and why the PROTECT act requires works be deemed obscene to be illegal.](https://www.freedomforuminstitute.org/2002/09/13/virtual-child-pornography/)     Common Objections &amp; FAQs  &gt;That was ruled unconstitutional in Ashcroft vs. Free Speech Coalition    No, that's the CPPA. [See here](https://www.freedomforuminstitute.org/2002/09/13/virtual-child-pornography/)  &gt;Parts of the PROTECT Act of 2003 were ruled unconstitutional so loli pronography is ok!    The law was upheld to be valid as long as the work is deemed [obscene per the miller test](https://en.wikipedia.org/wiki/Miller_test) in both the [Whorley](http://www.ca4.uscourts.gov/Opinions/Published/064288.P.pdf) and [Handley](https://web.archive.org/web/20081019165828/http://www.iasd.uscourts.gov/iasd/opinions.nsf/55fa4cbb8063b06c862568620076059d/20a96a77c04347ed86257480006ae8c5/$FILE/Handley.pdf) cases. The Handley case did cite that the sections that don't also require the work to be deemed obscene were too overbroad but they also cited that, "This conclusion has minimal impact on this case given the almost complete redundancy of the conduct criminalized by subsections 1466A(a)(1) and (b)(1) (SIC: The sections requiring obscenity) with that of subsections 1466A(a)(2) and (b)(2) (SIC: The sections not requiring obscenity)." Other sections have also already [survived a supreme court challenge](https://www.supremecourt.gov/opinions/07pdf/06-694.pdf).  &gt;All the convictions also involve actual child pornography so it doesn't count.    [No they aren't all like that.](https://www.mlive.com/news/muskegon/index.ssf/2017/01/prisoner_gets_two_years_more_a.html). You can find some searching the [court archives of them too](https://www.gpo.gov/fdsys/search/search.action?na=&amp;se=&amp;sm=&amp;flr=&amp;ercode=&amp;dateBrowse=&amp;govAuthBrowse=&amp;collection=&amp;historical=false&amp;st=content%3A1466a+appeal&amp;psh=50&amp;sbh=&amp;tfh=&amp;originalSearch=content%3A1466a+appeal&amp;fromState=advSearch&amp;sb=dno&amp;ps=50&amp;sb=re&amp;ps=50). It's important to keep in mind that DA's typically like to charge you with anything they can think of and see what sticks. Being convicted of this law along with other violations doesn't negate the fact that loli pornography, which is going to be deemed obscene, is still illegal all on it's own. Also it's important to realize that prosecutions for this are really rare. It's typically used as a way to add time to a sentence or as a way to get you for something if their original accusations fail in a similar fashion to how Al Capone was convicted of tax evasion.  &gt;If prosecutions are so rare than it doesn't matter.    It's true the prosecutions are rare, as LewdGamer's essay clearly outlined. It's as likely for a private citizen nobody to get caught solely for this as they are of being caught downloading movies off a bit torrent. However keep in mind that is only going to apply "nobodies". Public corporations and public figures are under greater scrutiny. Just because you likely won't get caught doesn't mean a publicly traded company can publicly allow it. It's very similar to how you will not see public companies endorsing piracy.</w:t>
      </w:r>
    </w:p>
    <w:p>
      <w:r>
        <w:rPr>
          <w:b/>
          <w:u w:val="single"/>
        </w:rPr>
        <w:t>142753</w:t>
      </w:r>
    </w:p>
    <w:p>
      <w:r>
        <w:t xml:space="preserve">6. </w:t>
        <w:tab/>
        <w:tab/>
        <w:tab/>
        <w:tab/>
        <w:tab/>
        <w:t>That is wrong.  Look at  https://en.wikipedia.org/wiki/Legal_status_of_drawn_pornography_depicting_minors#United_States  &gt;2005 Virginia case  The 2005 case involves Dwight Whorley, who downloaded both real CP (14 pictures) and loli/shota (20 pictures) to a government-owned computer.  https://www.animenewsnetwork.com/news/2006-03-11/virginia-man-gets-20-years-for-anime-child-porn  He was the first person convicted for loli/shota under the PROTECT act, but that wasn't what he was solely convicted for. He was also a repeat offender with regards to real CP. He tried to appeal the conviction under the PROTECT act all the way to the Supreme Court, but the Supreme Court refused to hear his case.  &gt;2008 Iowa case  The last case where someone was convicted solely of loli/shota was the 2008 Christopher Handley case. *A U.S. district court ruled the relevant parts of the PROTECT act were unconstitutional*, but still hit Handley with an obscenity charge. The Comic Book Legal Defense Fund (CBLDF) was defending Handley, but he was worried a jury might not acquit, and he faced a maximum 15-year sentence. So he took a plea bargain for 6 months, and the case never went to Supreme Court.  &gt;2010 Idaho case  The guy had real CP in addition to loli/shota, and took a plea deal for 15 months. He admitted that he had knowingly received real CP for at least eight years.  http://cbldf.org/2010/11/link-analysis-of-steve-kutzner-protect-act-case/  &gt;2011 Maine case  The guy had real CP in addition to loli/shota. He was charged for both, but the loli/shota charges were later dropped at both the state and federal level.  &gt;2012 Missouri case  The guy had real CP in addition to loli/shota, and took a plea deal. Part of the negotiations of that deal were that the real CP charges be dropped, and that he be charged solely for loli/shota.  &gt;2016 Michigan cases  Two inmates in prison, one was caught producing 10 hand-drawn images and 16 written stories, the other caught possessing some of those stories. Both were already in prison for sexual abuse and assault of real children. Both accepted plea deals, the first got 7 years added to his sentence, the second had 2 years added. The first inmate went later to appeals court, and the appeals court upheld the state conviction. The inmate didn't try appealing to the Supreme Court.   TL;DR: Stick to 2D, and you won't have any legal issues. In the absolute worst case you'll be hit with an obscenity charge, but even if you are, you can contact the Comic Book Legal Defense Fund and they will defend you for free.</w:t>
      </w:r>
    </w:p>
    <w:p>
      <w:r>
        <w:rPr>
          <w:b/>
          <w:u w:val="single"/>
        </w:rPr>
        <w:t>142754</w:t>
      </w:r>
    </w:p>
    <w:p>
      <w:r>
        <w:t xml:space="preserve">7. </w:t>
        <w:tab/>
        <w:tab/>
        <w:tab/>
        <w:tab/>
        <w:tab/>
        <w:tab/>
        <w:t>&gt; TL;DR: Stick to 2D, and you won't have any legal issues. In the absolute worst case you'll be hit with an obscenity charge, but even if you are, you can contact the Comic Book Legal Defense Fund and they will defend you for free.  This isn't a very sane analysis of those cases. Nothing you've posted doesn't prove it's not illegal. It [clearly is](https://www.supremecourt.gov/opinions/07pdf/06-694.pdf) and [has survived scrutiny](https://www.gpo.gov/fdsys/search/search.action?na=&amp;se=&amp;sm=&amp;flr=&amp;ercode=&amp;dateBrowse=&amp;govAuthBrowse=&amp;collection=&amp;historical=false&amp;st=content%3A1466a+appeal&amp;psh=50&amp;sbh=&amp;tfh=&amp;originalSearch=content%3A1466a+appeal&amp;fromState=advSearch&amp;sb=dno&amp;ps=50&amp;sb=re&amp;ps=50)) under several cases. It's just that, similar to piracy and myriad [other stupid laws](https://www.amazon.com/dp/B00505UZ4G/ref=dp-kindle-redirect?_encoding=UTF8&amp;btkr=1), you are very unlikely to be prosecuted unless you are already being targeted. The same way you aren't going to get a ticket for not wearing a seat belt unless you are caught doing something else too.  However, **and this is the important part**, companies and very public entities don't have the luxury of fading into obscurity the way citizens do, and they already have leverage on them in the form of business licences. If they're big enough they might be able to bribe themselves out of it but they can't exactly afford a public media blitz that they distribute child pornography. That's why you are going to see this stuff being banned on platforms and censored by translation companies, because even if it's likely that the private citizen isn't going to get nabbed for this sort of thing that's not a risk anyone is willing to take with their company and investor's money.  *Also you are sorely misrepresenting the ruling in the [Christopher Hadley Case](https://web.archive.org/web/20081019165828/http://www.iasd.uscourts.gov/iasd/opinions.nsf/55fa4cbb8063b06c862568620076059d/20a96a77c04347ed86257480006ae8c5/$FILE/Handley.pdf). What happened in that case was the court re-affirmed that Hadley could be charged under the PROTECT Act of 2003 as long as the material was deemed obscene. That's why he plea bargained after that determination, because he knew full well his material would be deemed obscene and he'd be convicted anyway. Here's a quote from the case that makes it very clear. It's not a separate obscenity charge. It's another provision under the same law which has the same penalty, and you still get put on the sex offender registry as well.  &gt;**This conclusion has minimal impact on this case given the almost complete redundancy of the conduct criminalized by subsections 1466A(a)(1) and (b)(1) with that of subsections 1466A(a)(2) and (b)(2). The observable differences between these subsections are (1) subsections 1466A(a)(1) and (b)(1) incorporate the Miller test as essential elements, whereas subsections 1466A(a)(2) and (b)(2) do not; (2) subsections 1466A(a)(2) and (b)(2) include the “appears to be” language in relation to “a minor;” and (3) subsections 1466A(a)(1) and (b)(1) encompass a broader list of sexually explicit conduct.** &gt; ...  &gt; &gt;The indictment in this case simply charges Defendant with violations of subsections 1466A(a) and (b). There is no reference to whether Defendant is being charged under subsections 1466A(a)(1) or (a)(2), or (b)(1) or (b)(2). The conduct outlined in count one states sufficient facts to allege a violation of § 1466A(a)(1), and the conduct outlined in counts two through four state sufficient facts to allege violations of § 1466A(b)(1). Because subsections 1466A(a)(1) and (b)(1) incorporate the three-prong Miller test for obscenity, these portions of the statute are not overbroad in violation of the Due Process Clause. The conduct alleged in the superseding indictment delineates violations of those constitutional portions of the statute; therefore, Defendant’s argument that the entire superseding indictment must be dismissed based on overbreadth must fail.   It also follows in line with the [Whorley case's](http://www.ca4.uscourts.gov/Opinions/Published/064288.P.pdf) finding.  &gt;But in making his argument, Whorley ignores the language of § 1466A(a)(1), which prohibits visual depictions of minors only when they are obscene. See 18 U.S.C. § 1466A(a)(1)(B). Ashcroft itself noted that obscenity in any form is not protected by the First Amendment. See Ashcroft, 535 U.S. at 245- 46; see also Miller, 413 U.S. at 24; Kaplan, 413 U.S. at 119. Thus, regardless of whether § 1466A(a)(1) requires an actual minor, it is nonetheless a valid restriction on obscene speech under Miller, not a restriction on non-obscene pornography of the type permitted by Ferber. **We thus find Whorley’s as applied constitutional challenge to § 1466A(a)(1) to be without merit**.</w:t>
      </w:r>
    </w:p>
    <w:p>
      <w:r>
        <w:rPr>
          <w:b/>
          <w:u w:val="single"/>
        </w:rPr>
        <w:t>142755</w:t>
      </w:r>
    </w:p>
    <w:p>
      <w:r>
        <w:t xml:space="preserve">8. </w:t>
        <w:tab/>
        <w:tab/>
        <w:tab/>
        <w:tab/>
        <w:tab/>
        <w:tab/>
        <w:tab/>
        <w:t>Sure, the retardation of obscenity law persists as a catch-all for anything. The actual more specific state-level laws vary.</w:t>
      </w:r>
    </w:p>
    <w:p>
      <w:r>
        <w:rPr>
          <w:b/>
          <w:u w:val="single"/>
        </w:rPr>
        <w:t>142756</w:t>
      </w:r>
    </w:p>
    <w:p>
      <w:r>
        <w:t>1. Maybe tell her about 300 Spartan Greeks fighting 50,000 Persians to keep Greek people free human beings.  Perhaps 350,000 Northern soldier dying to end slavery in the USA.  Perhaps Oliver Cromwell and the Roundheads fighting for mens right to vote in Parliamentary elections in the English Civil War.  Quit rolling over and playing dead to this kind of drivel from your clueless but maybe hot GF.  Marching with weapons was the only marching that counted for most of human history.  When I marched with a weapon, when the shit hit the fan, me and my squad were fighting for our right to stay alive.  Nobody ever said "This makes me uncomfortable so you must stop trying to kill me."</w:t>
      </w:r>
    </w:p>
    <w:p>
      <w:r>
        <w:rPr>
          <w:b/>
          <w:u w:val="single"/>
        </w:rPr>
        <w:t>142757</w:t>
      </w:r>
    </w:p>
    <w:p>
      <w:r>
        <w:t xml:space="preserve">2. </w:t>
        <w:tab/>
        <w:t>&gt; Greek people free human beings  Eh, free to run a slaveholding oligarchy. Much of what we know about the Persian Wars came to us from Herodotus who had a real pro-Athenian slant. The Helots (whom the Spartans routinely terrorized) would have been better off under the comparatively benevolent Achaemenid Empire.  Sparta was the North Korea of its day and we know so much detail about it because the Athenians considered the place to have been bizarre and savage.</w:t>
      </w:r>
    </w:p>
    <w:p>
      <w:r>
        <w:rPr>
          <w:b/>
          <w:u w:val="single"/>
        </w:rPr>
        <w:t>142758</w:t>
      </w:r>
    </w:p>
    <w:p>
      <w:r>
        <w:t xml:space="preserve">3. </w:t>
        <w:tab/>
        <w:tab/>
        <w:t>[deleted]</w:t>
      </w:r>
    </w:p>
    <w:p>
      <w:r>
        <w:rPr>
          <w:b/>
          <w:u w:val="single"/>
        </w:rPr>
        <w:t>142759</w:t>
      </w:r>
    </w:p>
    <w:p>
      <w:r>
        <w:t xml:space="preserve">4. </w:t>
        <w:tab/>
        <w:tab/>
        <w:tab/>
        <w:t>&gt; In your narrative the Greco/Roman world that gave birth to western civilization was just plan wrong.   Ahh, no. You might want to stop reading the comic *"300"* as a historical text. You'll also notice that I wasn't really speaking critically about Athens.  (Oh, the Romans thought Sparta was pretty weird, too. After their peak, the Spartans folded like a cheap deck chair.)</w:t>
      </w:r>
    </w:p>
    <w:p>
      <w:r>
        <w:rPr>
          <w:b/>
          <w:u w:val="single"/>
        </w:rPr>
        <w:t>142760</w:t>
      </w:r>
    </w:p>
    <w:p>
      <w:r>
        <w:t xml:space="preserve">5. </w:t>
        <w:tab/>
        <w:tab/>
        <w:tab/>
        <w:tab/>
        <w:t>[deleted]</w:t>
      </w:r>
    </w:p>
    <w:p>
      <w:r>
        <w:rPr>
          <w:b/>
          <w:u w:val="single"/>
        </w:rPr>
        <w:t>142761</w:t>
      </w:r>
    </w:p>
    <w:p>
      <w:r>
        <w:t xml:space="preserve">6. </w:t>
        <w:tab/>
        <w:tab/>
        <w:tab/>
        <w:tab/>
        <w:tab/>
        <w:t>&gt;Perhaps your of Persian ancestry and think Europe would have been better off under your people.  Nah. I *am,* however, certified to teach history for grades 7-12 and I happen to have a difference of opinion from you (Thermopylae probably wasn't the finest example of male self-sacrifice that you could have cited). But by all means, continue on with your amusing farrago of xenophobic suspicions, offense-taking and blurts.</w:t>
      </w:r>
    </w:p>
    <w:p>
      <w:r>
        <w:rPr>
          <w:b/>
          <w:u w:val="single"/>
        </w:rPr>
        <w:t>142762</w:t>
      </w:r>
    </w:p>
    <w:p>
      <w:r>
        <w:t xml:space="preserve">7. </w:t>
        <w:tab/>
        <w:tab/>
        <w:tab/>
        <w:tab/>
        <w:tab/>
        <w:tab/>
        <w:t>[deleted]</w:t>
      </w:r>
    </w:p>
    <w:p>
      <w:r>
        <w:rPr>
          <w:b/>
          <w:u w:val="single"/>
        </w:rPr>
        <w:t>142763</w:t>
      </w:r>
    </w:p>
    <w:p>
      <w:r>
        <w:t xml:space="preserve">8. </w:t>
        <w:tab/>
        <w:tab/>
        <w:tab/>
        <w:tab/>
        <w:tab/>
        <w:tab/>
        <w:tab/>
        <w:t>&gt;As a high school teacher do you call 12th graders that disagree with you in class "comic book readers". Their arguments an "amusing farrago of xenophobic suspicions."  No I expect better opinions from an adult, and I assume that you are one. Good day.</w:t>
      </w:r>
    </w:p>
    <w:p>
      <w:r>
        <w:rPr>
          <w:b/>
          <w:u w:val="single"/>
        </w:rPr>
        <w:t>142764</w:t>
      </w:r>
    </w:p>
    <w:p>
      <w:r>
        <w:t xml:space="preserve">9. </w:t>
        <w:tab/>
        <w:tab/>
        <w:tab/>
        <w:tab/>
        <w:tab/>
        <w:tab/>
        <w:tab/>
        <w:tab/>
        <w:t>[deleted]</w:t>
      </w:r>
    </w:p>
    <w:p>
      <w:r>
        <w:rPr>
          <w:b/>
          <w:u w:val="single"/>
        </w:rPr>
        <w:t>142765</w:t>
      </w:r>
    </w:p>
    <w:p>
      <w:r>
        <w:t xml:space="preserve">10. </w:t>
        <w:tab/>
        <w:tab/>
        <w:tab/>
        <w:tab/>
        <w:tab/>
        <w:tab/>
        <w:tab/>
        <w:tab/>
        <w:tab/>
        <w:t>[.......](https://media.giphy.com/media/p0RDMJGgMXF96/giphy.gif)</w:t>
      </w:r>
    </w:p>
    <w:p>
      <w:r>
        <w:rPr>
          <w:b/>
          <w:u w:val="single"/>
        </w:rPr>
        <w:t>142766</w:t>
      </w:r>
    </w:p>
    <w:p>
      <w:r>
        <w:t>1. I have never met worse females than 2nd+ generation Asian Americans. Why do they all have the same generic personality.</w:t>
      </w:r>
    </w:p>
    <w:p>
      <w:r>
        <w:rPr>
          <w:b/>
          <w:u w:val="single"/>
        </w:rPr>
        <w:t>142767</w:t>
      </w:r>
    </w:p>
    <w:p>
      <w:r>
        <w:t xml:space="preserve">2. </w:t>
        <w:tab/>
        <w:t>they abandon all our asian teachings of family and humility to chase inferior american qualities of me me me. my sisters r confused.</w:t>
      </w:r>
    </w:p>
    <w:p>
      <w:r>
        <w:rPr>
          <w:b/>
          <w:u w:val="single"/>
        </w:rPr>
        <w:t>142768</w:t>
      </w:r>
    </w:p>
    <w:p>
      <w:r>
        <w:t xml:space="preserve">3. </w:t>
        <w:tab/>
        <w:tab/>
        <w:t>Someone hasn't been to a mainland Chinese big city in a while.  Family and humility?  More like give me a car and a nice apartment.</w:t>
      </w:r>
    </w:p>
    <w:p>
      <w:r>
        <w:rPr>
          <w:b/>
          <w:u w:val="single"/>
        </w:rPr>
        <w:t>142769</w:t>
      </w:r>
    </w:p>
    <w:p>
      <w:r>
        <w:t xml:space="preserve">4. </w:t>
        <w:tab/>
        <w:tab/>
        <w:tab/>
        <w:t>yes many of our brothers and sisters in the city are confused as well. did they not learn those values from americans?</w:t>
      </w:r>
    </w:p>
    <w:p>
      <w:r>
        <w:rPr>
          <w:b/>
          <w:u w:val="single"/>
        </w:rPr>
        <w:t>142770</w:t>
      </w:r>
    </w:p>
    <w:p>
      <w:r>
        <w:t xml:space="preserve">5. </w:t>
        <w:tab/>
        <w:tab/>
        <w:tab/>
        <w:tab/>
        <w:t>I don't think so.  Mainland Chinese city girls are often rude and selfish as shit, if we're going by stereotypes (obviously, this doesn't apply to everyone).  Way worse than your average American... in fact, Chinese city folk today remind me of how Americans were in the 80s, which at least gives hope that they'll grow up and mature in time too.      But right now, nothing worse than a Chinese tour bus pulling up at your tourist attraction.    2nd+ gen Chinese-Americans have much better manners and altruism as a whole.   Anyone that thinks otherwise is pulling a "grass is greener" routine, and hasn't been back to China in a while.</w:t>
      </w:r>
    </w:p>
    <w:p>
      <w:r>
        <w:rPr>
          <w:b/>
          <w:u w:val="single"/>
        </w:rPr>
        <w:t>142771</w:t>
      </w:r>
    </w:p>
    <w:p>
      <w:r>
        <w:t xml:space="preserve">6. </w:t>
        <w:tab/>
        <w:tab/>
        <w:tab/>
        <w:tab/>
        <w:tab/>
        <w:t>i go back and forth between china and america every month. and u clearly are just full of hatred for Chinese folks. Chinese americans are extremely bitchy with an im better than you attitude all the way through. Americans in general are terrible at controlling their temper and emotions and snap at eachother on regular conversation. this could be considered much ruder. i think u are pulling a grass is greener</w:t>
      </w:r>
    </w:p>
    <w:p>
      <w:r>
        <w:rPr>
          <w:b/>
          <w:u w:val="single"/>
        </w:rPr>
        <w:t>142772</w:t>
      </w:r>
    </w:p>
    <w:p>
      <w:r>
        <w:t xml:space="preserve">7. </w:t>
        <w:tab/>
        <w:tab/>
        <w:tab/>
        <w:tab/>
        <w:tab/>
        <w:tab/>
        <w:t>I think that if that's your experience, perhaps you're acting like a stereotypical clueless uncouth Chinese mainlander, that doesn't realize how rude he or she is being, and is pissing off their Chinese-American friends and has a bit of a inferiority-complex chip on their shoulder.     I mean, everyone knows that the Chinese have the worst stereotype for manners and selfishness if going by broad generlizations.   Which is the main problem, there are so many in China, especially older or poorer, that literally never learned even the most basic etiquette.   They are like the polar opposite of Japanese in that respect, and you can do rude things around Chinese mainlanders and they may not respond negatively, because they too don't even understand its rude... totally oblivious.   Just as a random example, had a Chinese woman just push her ass in front of me, when we're all standing in a line politely waiting our turn, didn't know anyone just literally elbows in and had to get rude back with her to get her to get in line like everyone else.   Chinese-American woman would never be so rude, as they were brought up to know acceptable social behavior.    Not to mention, Chinese will literally just spit right in front of you, sometimes even indoors or an elevator, its like WTF... Chinese-Americans would never do that.   I'll take an average Chinese-American girl over FOB any day of the week.</w:t>
      </w:r>
    </w:p>
    <w:p>
      <w:r>
        <w:rPr>
          <w:b/>
          <w:u w:val="single"/>
        </w:rPr>
        <w:t>142773</w:t>
      </w:r>
    </w:p>
    <w:p>
      <w:r>
        <w:t xml:space="preserve">8. </w:t>
        <w:tab/>
        <w:tab/>
        <w:tab/>
        <w:tab/>
        <w:tab/>
        <w:tab/>
        <w:tab/>
        <w:t>yet here we are with you rudely insulting an entire nationality..... im guessing ur from Taiwan? Consider this, what you call rude are simply necessities for the Chinese to survive with a 1.2 billion population. Americans do very many rude things as well. talking over eachother. chewin loudly. laughing extremely loudly. enslaving blacks. just to name a few.  the chinese are terrible at waiting in line and the older generation really do have some gross behavior. but overall they are very generous and welcoming people. not the same can be said about the American “lets kick out the mexicans and imprison the blacks” crowd  u are picking a sample of the worst and presenting it as if thats all there is. its a huge country. city folks are mostly shitty everywhere. u r just hateful  also u kno how i know ur taiwan heritage? all these taiwan fuckboys have the same inferiority complex when talking about their brothers. so angry and petty for no reason</w:t>
      </w:r>
    </w:p>
    <w:p>
      <w:r>
        <w:rPr>
          <w:b/>
          <w:u w:val="single"/>
        </w:rPr>
        <w:t>142774</w:t>
      </w:r>
    </w:p>
    <w:p>
      <w:r>
        <w:t xml:space="preserve">9. </w:t>
        <w:tab/>
        <w:tab/>
        <w:tab/>
        <w:tab/>
        <w:tab/>
        <w:tab/>
        <w:tab/>
        <w:tab/>
        <w:t>&gt; Consider this, what you call rude are simply necessities for the Chinese to survive with a 1.2 billion population.  The Chinese population density isn't higher than Japan or Singapore.   In fact, I would say that the more population dense your city is, the more crucial it is to have a deeper understanding of etiquette, which is something the Japanese understand (and New Yorkers could learn  Here's a line for black friday in Japan for example, and we both know Chinese would not be able to pull this off:  https://www.youtube.com/watch?v=-q1y7w9r4BY  In China, its me me me first to elbow through, and I only bring it up since you're upvoted for pretending the Chinese mainlanders have better manners and altruism than Chinese-Americans, which is silly.   And in any case, Americans were once considered the worst in that regard, and the most horrible tourists that people dreaded back in the day too, but matured as a people.   China will too, but its going to take a few decades and things are getting better thanks to "Westernization" as you call it, not worse IMO.   2nd gen Chinese-Americans have leapfrogged that cultural development by being born into one where they learned better etiquette since birth.  And of course I'm making stereotypes, and that's not true for everyone, but I'm responding to a post about Asian-American stereotypes how they are inferior to "real" Chinese back home.  Regarding racism, most Chinese have never even seen a black guy in person in their life, so they would have no way to form racist prejudices since they have no experience or investment to form a negative stereotype.   But a Chinese-American girl that had one too many bad experiences in all-black neighborhoods could be perceived as being racist, but that's just a difference in life experience, not general etiquette and politeness.</w:t>
      </w:r>
    </w:p>
    <w:p>
      <w:r>
        <w:rPr>
          <w:b/>
          <w:u w:val="single"/>
        </w:rPr>
        <w:t>142775</w:t>
      </w:r>
    </w:p>
    <w:p>
      <w:r>
        <w:t xml:space="preserve">10. </w:t>
        <w:tab/>
        <w:tab/>
        <w:tab/>
        <w:tab/>
        <w:tab/>
        <w:tab/>
        <w:tab/>
        <w:tab/>
        <w:tab/>
        <w:t>ur seriously gonna bring up black friday as an example?  https://youtu.be/HcYXkjRfS5c  talk about being not self aware.  American ettiquette</w:t>
      </w:r>
    </w:p>
    <w:p>
      <w:r>
        <w:rPr>
          <w:b/>
          <w:u w:val="single"/>
        </w:rPr>
        <w:t>142776</w:t>
      </w:r>
    </w:p>
    <w:p>
      <w:r>
        <w:t xml:space="preserve">11. </w:t>
        <w:tab/>
        <w:tab/>
        <w:tab/>
        <w:tab/>
        <w:tab/>
        <w:tab/>
        <w:tab/>
        <w:tab/>
        <w:tab/>
        <w:tab/>
        <w:t>That's mostly black, mexican, and a little bit of white trailer trash thrown in.   Has nothing to do with Asian-Americans, who on average have higher average income, education level, and manners than even the whites.</w:t>
      </w:r>
    </w:p>
    <w:p>
      <w:r>
        <w:rPr>
          <w:b/>
          <w:u w:val="single"/>
        </w:rPr>
        <w:t>142777</w:t>
      </w:r>
    </w:p>
    <w:p>
      <w:r>
        <w:t xml:space="preserve">12. </w:t>
        <w:tab/>
        <w:tab/>
        <w:tab/>
        <w:tab/>
        <w:tab/>
        <w:tab/>
        <w:tab/>
        <w:tab/>
        <w:tab/>
        <w:tab/>
        <w:tab/>
        <w:t>it dont matter no more..... uve clearly demonstrated ur views come from a rooted racism... good day  and this was a counter to using black friday as manners on what chinese supposedly cant do. when ur ppl are tossing shit like baboons</w:t>
      </w:r>
    </w:p>
    <w:p>
      <w:r>
        <w:rPr>
          <w:b/>
          <w:u w:val="single"/>
        </w:rPr>
        <w:t>142778</w:t>
      </w:r>
    </w:p>
    <w:p>
      <w:r>
        <w:t>1. How much more retarded can you get...</w:t>
      </w:r>
    </w:p>
    <w:p>
      <w:r>
        <w:rPr>
          <w:b/>
          <w:u w:val="single"/>
        </w:rPr>
        <w:t>142779</w:t>
      </w:r>
    </w:p>
    <w:p>
      <w:r>
        <w:t xml:space="preserve">2. </w:t>
        <w:tab/>
        <w:t>Read her twitter feed... Apparently much much much more retarded.</w:t>
      </w:r>
    </w:p>
    <w:p>
      <w:r>
        <w:rPr>
          <w:b/>
          <w:u w:val="single"/>
        </w:rPr>
        <w:t>142780</w:t>
      </w:r>
    </w:p>
    <w:p>
      <w:r>
        <w:t>1. Always remember though that women saying men are all rapists and white men are "the problem"  They are the fringe.  The absolute dumbest of the dumb.  They exist as a result of modern society making up for the fact that survival of the fittest has been co-opted.  Never, ever let anyone tell you that this is normal person thinking because it is not.  The media and academia have been infested with unbelievable non-thinkers that at the most generous are mentally deficient.  We must call then out each and every time for the absolute nuts they are.  We've let it be normalized where media and others think it's just fine to say this type of thing and we'll roll over.</w:t>
      </w:r>
    </w:p>
    <w:p>
      <w:r>
        <w:rPr>
          <w:b/>
          <w:u w:val="single"/>
        </w:rPr>
        <w:t>142781</w:t>
      </w:r>
    </w:p>
    <w:p>
      <w:r>
        <w:t xml:space="preserve">2. </w:t>
        <w:tab/>
        <w:t>How do you call out people always saying “toxic whiteness” and “toxic white masculinity” and all that other bullshit? I can always use new sound bites on my crusade of truth and redpilling</w:t>
      </w:r>
    </w:p>
    <w:p>
      <w:r>
        <w:rPr>
          <w:b/>
          <w:u w:val="single"/>
        </w:rPr>
        <w:t>142782</w:t>
      </w:r>
    </w:p>
    <w:p>
      <w:r>
        <w:t xml:space="preserve">3. </w:t>
        <w:tab/>
        <w:tab/>
        <w:t>I thought the idea of toxic masculinity was that there are aspects of masculinity that are toxic to men (I.e. "just rip out the asbestos tiles, an N95 dust mask is plenty of PPE). Whereas toxic whiteness is the idea that whites are toxic in general.  Correct me if I'm wrong? Because I do think that men screw themselves over sometimes by trying to be masculine, so I agree with the notion of toxic masculinity, but I don't agree that all whites are toxic because obviously that ideology is fucking toxic</w:t>
      </w:r>
    </w:p>
    <w:p>
      <w:r>
        <w:rPr>
          <w:b/>
          <w:u w:val="single"/>
        </w:rPr>
        <w:t>142783</w:t>
      </w:r>
    </w:p>
    <w:p>
      <w:r>
        <w:t xml:space="preserve">4. </w:t>
        <w:tab/>
        <w:tab/>
        <w:tab/>
        <w:t>There absolutely is toxic masculinity and it harms average men just as much as women. Being told to man up and not feel feelings, need to provide for your family, even stuff as simple as "real men don't need the instruction manual"  A lot of the complaints about the patriarchy are very much founded, but often people are only aware of the issues that it causes towards them personally (or they just assume that because it's the patriarchy causing the problem, that it must be only women suffering)</w:t>
      </w:r>
    </w:p>
    <w:p>
      <w:r>
        <w:rPr>
          <w:b/>
          <w:u w:val="single"/>
        </w:rPr>
        <w:t>142784</w:t>
      </w:r>
    </w:p>
    <w:p>
      <w:r>
        <w:t xml:space="preserve">5. </w:t>
        <w:tab/>
        <w:tab/>
        <w:tab/>
        <w:tab/>
        <w:t>If you say that "toxic masculinity" is "not treating men and boys with compassion", then you're no longer complaining about what was reaped, but what was sown. In which case, we should call it something like "toxic parenting".    As for the patriarchy, the ones complaining about it are always complaining about the people at the top. When it is women at the top, the situation is unchanged, except there's less bitching.   So what they're complaining about is authoritarianism. They just get confused because they look at the top, see mostly men, and think "men are the problem".   This thinking isn't retarded, but it is verging on it.</w:t>
      </w:r>
    </w:p>
    <w:p>
      <w:r>
        <w:rPr>
          <w:b/>
          <w:u w:val="single"/>
        </w:rPr>
        <w:t>142785</w:t>
      </w:r>
    </w:p>
    <w:p>
      <w:r>
        <w:t>1. The dried up old cunt saw it as an insult because it made her feel old...</w:t>
      </w:r>
    </w:p>
    <w:p>
      <w:r>
        <w:rPr>
          <w:b/>
          <w:u w:val="single"/>
        </w:rPr>
        <w:t>142786</w:t>
      </w:r>
    </w:p>
    <w:p>
      <w:r>
        <w:t>1. Feminism tricked women to leave this ... and go to this:  [http://magaimg.net/img/6nk0.png](http://magaimg.net/img/6nk0.png)</w:t>
      </w:r>
    </w:p>
    <w:p>
      <w:r>
        <w:rPr>
          <w:b/>
          <w:u w:val="single"/>
        </w:rPr>
        <w:t>142787</w:t>
      </w:r>
    </w:p>
    <w:p>
      <w:r>
        <w:t xml:space="preserve">2. </w:t>
        <w:tab/>
        <w:t>The toothpaste can't be put back in the tube, so why bother complaining about it? As a matter of fact, I'm happy that women are independent now because the pressure to get married has eased since a couple of generations ago. Let them work themselves haggard and become alcoholics like men used to, so what? I'm just happy that they're all paying fucking incomes taxes now (and explains why government has always been pro-feminism: more income tax revenues!).</w:t>
      </w:r>
    </w:p>
    <w:p>
      <w:r>
        <w:rPr>
          <w:b/>
          <w:u w:val="single"/>
        </w:rPr>
        <w:t>142788</w:t>
      </w:r>
    </w:p>
    <w:p>
      <w:r>
        <w:t xml:space="preserve">3. </w:t>
        <w:tab/>
        <w:tab/>
        <w:t>Hey when your female politicians start letting in hordes of violent men to your hometown and play dumb when they rape your family women and stab you in daylight.... then maybe you'll give a fuck! But those marriage pressures tho...</w:t>
      </w:r>
    </w:p>
    <w:p>
      <w:r>
        <w:rPr>
          <w:b/>
          <w:u w:val="single"/>
        </w:rPr>
        <w:t>142789</w:t>
      </w:r>
    </w:p>
    <w:p>
      <w:r>
        <w:t xml:space="preserve">4. </w:t>
        <w:tab/>
        <w:tab/>
        <w:tab/>
        <w:t>Ha ha, I'm hillbilly rural bro. I'll be dead an gone by the time my backwoods are ever Islamified. Besides, I'll always have a team of large dogs and Muslims don't seem to like big dogs a whole lot; once these silly labs I have are gone I'm getting fucking Rottweilers!</w:t>
      </w:r>
    </w:p>
    <w:p>
      <w:r>
        <w:rPr>
          <w:b/>
          <w:u w:val="single"/>
        </w:rPr>
        <w:t>142790</w:t>
      </w:r>
    </w:p>
    <w:p>
      <w:r>
        <w:t>1. This was a joke written by the Stephen Colbert show. Its stupid, she probably should have refused to read it, but its not her actual thoughts.  McCaskill is actually more of a moderate. For example, she called the left "crazy Democrats".</w:t>
      </w:r>
    </w:p>
    <w:p>
      <w:r>
        <w:rPr>
          <w:b/>
          <w:u w:val="single"/>
        </w:rPr>
        <w:t>142791</w:t>
      </w:r>
    </w:p>
    <w:p>
      <w:r>
        <w:t xml:space="preserve">2. </w:t>
        <w:tab/>
        <w:t>It's a dumb, tone deaf joke, though, because it represents exactly the perceived attitudes of many people in her tribe. The "I was only pretending to be retarded" meme comes to mind.</w:t>
      </w:r>
    </w:p>
    <w:p>
      <w:r>
        <w:rPr>
          <w:b/>
          <w:u w:val="single"/>
        </w:rPr>
        <w:t>142792</w:t>
      </w:r>
    </w:p>
    <w:p>
      <w:r>
        <w:t>1. Riled up cunt, honestly</w:t>
      </w:r>
    </w:p>
    <w:p>
      <w:r>
        <w:rPr>
          <w:b/>
          <w:u w:val="single"/>
        </w:rPr>
        <w:t>142793</w:t>
      </w:r>
    </w:p>
    <w:p>
      <w:r>
        <w:t>1. You mean Zoe Quinn, creator of Depression Quest, who fucked at least 5 different guys in exchange for positive coverage of her text adventure?</w:t>
      </w:r>
    </w:p>
    <w:p>
      <w:r>
        <w:rPr>
          <w:b/>
          <w:u w:val="single"/>
        </w:rPr>
        <w:t>142794</w:t>
      </w:r>
    </w:p>
    <w:p>
      <w:r>
        <w:t xml:space="preserve">2. </w:t>
        <w:tab/>
        <w:t>One, Nathan Grayson.  Get your facts straight.  The others were either nobodies, associated with various indie games, or her boss cheating on his wife.</w:t>
      </w:r>
    </w:p>
    <w:p>
      <w:r>
        <w:rPr>
          <w:b/>
          <w:u w:val="single"/>
        </w:rPr>
        <w:t>142795</w:t>
      </w:r>
    </w:p>
    <w:p>
      <w:r>
        <w:t xml:space="preserve">3. </w:t>
        <w:tab/>
        <w:tab/>
        <w:t>He could have picked someone better to cheat with than.. that mess.  Not that he should cheat at all (I think it's despicable when a man or woman cheats).</w:t>
      </w:r>
    </w:p>
    <w:p>
      <w:r>
        <w:rPr>
          <w:b/>
          <w:u w:val="single"/>
        </w:rPr>
        <w:t>142796</w:t>
      </w:r>
    </w:p>
    <w:p>
      <w:r>
        <w:t>1. Wow. Can't believe anyone would actually vote for that cunt.</w:t>
      </w:r>
    </w:p>
    <w:p>
      <w:r>
        <w:rPr>
          <w:b/>
          <w:u w:val="single"/>
        </w:rPr>
        <w:t>142797</w:t>
      </w:r>
    </w:p>
    <w:p>
      <w:r>
        <w:t xml:space="preserve">2. </w:t>
        <w:tab/>
        <w:t>I couldn't believe that also with Gullium. Dudes a crook, a failed mayor and still came out to vote form him?</w:t>
      </w:r>
    </w:p>
    <w:p>
      <w:r>
        <w:rPr>
          <w:b/>
          <w:u w:val="single"/>
        </w:rPr>
        <w:t>142798</w:t>
      </w:r>
    </w:p>
    <w:p>
      <w:r>
        <w:t xml:space="preserve">3. </w:t>
        <w:tab/>
        <w:tab/>
        <w:t>People actually voted for Beto as well.</w:t>
      </w:r>
    </w:p>
    <w:p>
      <w:r>
        <w:rPr>
          <w:b/>
          <w:u w:val="single"/>
        </w:rPr>
        <w:t>142799</w:t>
      </w:r>
    </w:p>
    <w:p>
      <w:r>
        <w:t xml:space="preserve">4. </w:t>
        <w:tab/>
        <w:tab/>
        <w:tab/>
        <w:t>No. *Liberals* voted for Beto, not people.</w:t>
      </w:r>
    </w:p>
    <w:p>
      <w:r>
        <w:rPr>
          <w:b/>
          <w:u w:val="single"/>
        </w:rPr>
        <w:t>142800</w:t>
      </w:r>
    </w:p>
    <w:p>
      <w:r>
        <w:t xml:space="preserve">5. </w:t>
        <w:tab/>
        <w:t>Same people that voted for Flake....so....</w:t>
      </w:r>
    </w:p>
    <w:p>
      <w:r>
        <w:rPr>
          <w:b/>
          <w:u w:val="single"/>
        </w:rPr>
        <w:t>142801</w:t>
      </w:r>
    </w:p>
    <w:p>
      <w:r>
        <w:t>1. A democrat woman in Detroit was voted in and she is a MUZZIE Arab.  She went to her after party when she won wearing a Palestinian flag. Can't make this shit up</w:t>
      </w:r>
    </w:p>
    <w:p>
      <w:r>
        <w:rPr>
          <w:b/>
          <w:u w:val="single"/>
        </w:rPr>
        <w:t>142802</w:t>
      </w:r>
    </w:p>
    <w:p>
      <w:r>
        <w:t xml:space="preserve">2. </w:t>
        <w:tab/>
        <w:t>lol the win for her was actually the primary because republicans don't waste money putting up a candidate for that district.</w:t>
      </w:r>
    </w:p>
    <w:p>
      <w:r>
        <w:rPr>
          <w:b/>
          <w:u w:val="single"/>
        </w:rPr>
        <w:t>142803</w:t>
      </w:r>
    </w:p>
    <w:p>
      <w:r>
        <w:t xml:space="preserve">3. </w:t>
        <w:tab/>
        <w:t>Link?</w:t>
      </w:r>
    </w:p>
    <w:p>
      <w:r>
        <w:rPr>
          <w:b/>
          <w:u w:val="single"/>
        </w:rPr>
        <w:t>142804</w:t>
      </w:r>
    </w:p>
    <w:p>
      <w:r>
        <w:t xml:space="preserve">4. </w:t>
        <w:tab/>
        <w:tab/>
        <w:t>I think it was on gateway pundit or breitbart the other day</w:t>
      </w:r>
    </w:p>
    <w:p>
      <w:r>
        <w:rPr>
          <w:b/>
          <w:u w:val="single"/>
        </w:rPr>
        <w:t>142805</w:t>
      </w:r>
    </w:p>
    <w:p>
      <w:r>
        <w:t>1. Rot in that cell ugly cunt</w:t>
      </w:r>
    </w:p>
    <w:p>
      <w:r>
        <w:rPr>
          <w:b/>
          <w:u w:val="single"/>
        </w:rPr>
        <w:t>142806</w:t>
      </w:r>
    </w:p>
    <w:p>
      <w:r>
        <w:t>1. Guys, i know its absolutely infuriating. And IF true, they deserve anything bad comming their way. Fuck those cunts.  The thing is we can't be sure it's not fake. It's very old.. So posting their names in this sub is a but much. Im not white knighting, just trying to do the right thing.</w:t>
      </w:r>
    </w:p>
    <w:p>
      <w:r>
        <w:rPr>
          <w:b/>
          <w:u w:val="single"/>
        </w:rPr>
        <w:t>142807</w:t>
      </w:r>
    </w:p>
    <w:p>
      <w:r>
        <w:t>1. Don't really see how this is KIA material.</w:t>
      </w:r>
    </w:p>
    <w:p>
      <w:r>
        <w:rPr>
          <w:b/>
          <w:u w:val="single"/>
        </w:rPr>
        <w:t>142808</w:t>
      </w:r>
    </w:p>
    <w:p>
      <w:r>
        <w:t xml:space="preserve">2. </w:t>
        <w:tab/>
        <w:t>Gaming isn't KIA material...?</w:t>
      </w:r>
    </w:p>
    <w:p>
      <w:r>
        <w:rPr>
          <w:b/>
          <w:u w:val="single"/>
        </w:rPr>
        <w:t>142809</w:t>
      </w:r>
    </w:p>
    <w:p>
      <w:r>
        <w:t xml:space="preserve">3. </w:t>
        <w:tab/>
        <w:tab/>
        <w:t>Arbitrary gaming news? Not really. You wouldn't have a thread about the latest SC2 balance patch, either.</w:t>
      </w:r>
    </w:p>
    <w:p>
      <w:r>
        <w:rPr>
          <w:b/>
          <w:u w:val="single"/>
        </w:rPr>
        <w:t>142810</w:t>
      </w:r>
    </w:p>
    <w:p>
      <w:r>
        <w:t xml:space="preserve">4. </w:t>
        <w:tab/>
        <w:tab/>
        <w:tab/>
        <w:t>It's literally the first item in the posting guidelines: "Gaming/Nerd Culture +2".  C'mon dude, I just thought this was cool.  Don't be a downer.</w:t>
      </w:r>
    </w:p>
    <w:p>
      <w:r>
        <w:rPr>
          <w:b/>
          <w:u w:val="single"/>
        </w:rPr>
        <w:t>142811</w:t>
      </w:r>
    </w:p>
    <w:p>
      <w:r>
        <w:t xml:space="preserve">5. </w:t>
        <w:tab/>
        <w:tab/>
        <w:tab/>
        <w:tab/>
        <w:t>Which is literally only 2 points out of the 3 point requirement. Which is the reason your original thread was rule 3'd and you had to repost this as a self-post to get around the posting guidelines.  Would you put up a post about a new SC2 patch that you thought had cool changes? I mean, I think the new Cyclone changes are really cool, but that's not KIA material either.</w:t>
      </w:r>
    </w:p>
    <w:p>
      <w:r>
        <w:rPr>
          <w:b/>
          <w:u w:val="single"/>
        </w:rPr>
        <w:t>142812</w:t>
      </w:r>
    </w:p>
    <w:p>
      <w:r>
        <w:t xml:space="preserve">6. </w:t>
        <w:tab/>
        <w:tab/>
        <w:tab/>
        <w:tab/>
        <w:tab/>
        <w:t>Fuck rule 3.  It’s literally for mods to say“I don’t like the post so I’m going to decide it doesn’t have enough points and remove it.”</w:t>
      </w:r>
    </w:p>
    <w:p>
      <w:r>
        <w:rPr>
          <w:b/>
          <w:u w:val="single"/>
        </w:rPr>
        <w:t>142813</w:t>
      </w:r>
    </w:p>
    <w:p>
      <w:r>
        <w:t xml:space="preserve">7. </w:t>
        <w:tab/>
        <w:tab/>
        <w:tab/>
        <w:tab/>
        <w:tab/>
        <w:tab/>
        <w:t>KIA history lesson for you kiddos:  Rule 3 has been around ever since KIA was flooded with retarded off-topic threads, which was met with a counter flood if meta threads bitching about all the off-topic spam to the mods.  I was there.  I remember.  Apparently the rest of you have memories of goldfish or some shit.  Some loosely worded "no off topic" prohibitions were introduced at that time, alongside the self-post rule for good measure.  The problem was this didn't satisfy either side; people kept bitching about the off topic shit and other people started bitching their shit was removed.  The point system was introduced to clarify what exactly was considered on topic or off topic.  Reportedly, there had been transparency issues; some threads were removed for one reason, others stayed up despite clearly violating the same rule.  It ultimately depended on how the individual mod interpreted the vaguely-worded rules.  People complained.  Fair enough.  So a point system was introduced; people were given exactly what the rules were going to be and told point blank that the mods would be enforcing them to the letter.  Or more specifically, KIA discussed and proposed the new rules and then voted on them in a series of meta threads.  With transparent rules, everyone would be on the same page when they submitted their thread.  And mods would not be applying any personal judgment when enforcing them; they would remove things that violated the rules because that's what the community decided and they wanted to forestall complaints.  Then the mods had people literally vote on a new point system, because the mods *actually* enforced the existing point system blindly and to the letter, which was exactly what they had promised.  And as it turned out, the point system wasn't flexible enough to cover all edge cases, which meant a lot of seemingly on-topic shit was removed and some arguably off-topic shit passed.  Cue conspiritard nonsense about nazi mods.  Mods don't enforce rules consistently? Nazi mods.   Mods do enforce rules consistently, leading to unfortunate unintended results? Nazi mods.  This was *despite* the fact that the point system was literally hashed out and voted on by verified KIA members.  So people voted on a more relaxed point system including a return to the self post rule.  And that's where we are today: a nice, comfortable middleground after years of pendulum swinging back and forward in response to listening to those bitching about nazi mods and spam.  So no, rule 3 doesn't exist for mods to be cunts.  Rule 3 exists because the mods stopped listening to divisive, polarizing, D&amp;C, concern-troll faggotry.  **And good riddance for that.** Dozens of shit-stirrers popped out of the woodwork before, during, after the last round of voting and the mods literally stopped paying attention to them.  Feeding trolls only makes them hungrier and noisier.  The more attention they gave these people, the more they fucking whined and bitched and accused them of being Nazis.</w:t>
      </w:r>
    </w:p>
    <w:p>
      <w:r>
        <w:rPr>
          <w:b/>
          <w:u w:val="single"/>
        </w:rPr>
        <w:t>142814</w:t>
      </w:r>
    </w:p>
    <w:p>
      <w:r>
        <w:t xml:space="preserve">8. </w:t>
        <w:tab/>
        <w:tab/>
        <w:tab/>
        <w:tab/>
        <w:tab/>
        <w:tab/>
        <w:tab/>
        <w:t>Zoom and enhance.</w:t>
      </w:r>
    </w:p>
    <w:p>
      <w:r>
        <w:rPr>
          <w:b/>
          <w:u w:val="single"/>
        </w:rPr>
        <w:t>142815</w:t>
      </w:r>
    </w:p>
    <w:p>
      <w:r>
        <w:t xml:space="preserve">9. </w:t>
        <w:tab/>
        <w:tab/>
        <w:tab/>
        <w:tab/>
        <w:tab/>
        <w:tab/>
        <w:tab/>
        <w:t>Somehow no other subreddit requires this moronic fucking point system to determine the line between on and off topic.</w:t>
      </w:r>
    </w:p>
    <w:p>
      <w:r>
        <w:rPr>
          <w:b/>
          <w:u w:val="single"/>
        </w:rPr>
        <w:t>142816</w:t>
      </w:r>
    </w:p>
    <w:p>
      <w:r>
        <w:t xml:space="preserve">10. </w:t>
        <w:tab/>
        <w:tab/>
        <w:tab/>
        <w:tab/>
        <w:tab/>
        <w:tab/>
        <w:tab/>
        <w:tab/>
        <w:t>Very few tend to get flooded by REEEtards trying to concern troll constantly   KiA has to do a lot of shit no other sub does just to stay around. This is old shit.</w:t>
      </w:r>
    </w:p>
    <w:p>
      <w:r>
        <w:rPr>
          <w:b/>
          <w:u w:val="single"/>
        </w:rPr>
        <w:t>142817</w:t>
      </w:r>
    </w:p>
    <w:p>
      <w:r>
        <w:t xml:space="preserve">11. </w:t>
        <w:tab/>
        <w:tab/>
        <w:tab/>
        <w:tab/>
        <w:tab/>
        <w:tab/>
        <w:tab/>
        <w:tab/>
        <w:t>Except people are complaining all the fucking time about the arbitrary exercise of moderator discretion in every other subreddit.  Why do you think KIA has an explicit prohibition against "Dear Diary, today I was banned from r/insertsubhere REEEEEE" posts?  Because that was literally one of the many random things this sub was flooded with at one point.  The point system was proposed by KIA community members as a solution to the problem of KIA mods having arbitrary discretion over how they enforced the rules and not making it clear what is and isn't against the rules.  The mods basically said "heres a thread, guys, feel free to come up with the best system to fix this problem" and the point system was just that.  The KIA mod team are among the only subreddits in the history of this website who took complaints of moderator transparency and discretion seriously enough to make their rules regarding what is and isn't on topic as explicit and transparent as possible, and host regular feedback and voting threads in response to criticism.  Few other subs anywhere remotely this size have mod teams who give two shits about people getting "unfairly" banned.  Since as it turns out, for every 1 person with a legitimate point there are 100 trolls with throbbing hateboners who will find literally any reason to complain about anything.  Case in point, an explicit and transparent system telling you exactly what the rules are in clear and no uncertain terms and even allowing you to completely ignore them by making a self-post still isn't enough to forestall this latest round of "ermagerd mods r nazis" bitching.  As far as I can tell, every mod team gets so fucking jaded dealing with this cancer on a daily basis that they just give up entirely.  Which probably explains why all the people who end up as supermods either hate the reddit userbase, are fucking insane, or both.  They do it for free, after all.  So yes, in a way you've got a point: the point system is probably moronic and pointless. It was established to increase transparency and reduce arbitrary discretion, but as it turns out the people who were complaining about that in the first place won't be satisfied with anything anyways.</w:t>
      </w:r>
    </w:p>
    <w:p>
      <w:r>
        <w:rPr>
          <w:b/>
          <w:u w:val="single"/>
        </w:rPr>
        <w:t>142818</w:t>
      </w:r>
    </w:p>
    <w:p>
      <w:r>
        <w:t xml:space="preserve">12. </w:t>
        <w:tab/>
        <w:tab/>
        <w:tab/>
        <w:tab/>
        <w:tab/>
        <w:tab/>
        <w:tab/>
        <w:tab/>
        <w:tab/>
        <w:t>I've been on the mod team of two separate subreddits of decent size, so I think I can accurately say that the idea that you have to come up with a scoring system and require submitters to plug numbers into a formula to have no "I got banned from.." threads is fucktarded. For all this talk of how put upon mods are and how horrible users are, you commit the same mistake as every other shitty moderator on this website, and that is that you hold the user base in **abject contempt**.  Don't make me laugh about "transparency". Transparency by way of having all the chaff visible, maybe. This mod team makes just as many shitty decisions as any other, makes the [same anti-user decisions as many others](https://www.reddit.com/r/dsmr/wiki/pathologies), and has just as many judgment calls couched in fake objectivity (protip: putting numbers next to a subjective thing doesn't make it objective), and not to mention [***five goddamn pages of conduct rules!***](https://www.reddit.com/r/KotakuInAction/wiki/rules)  Worse, they suffer from probably the single greatest sin of any moderator, and that's that they don't think they're doing their job unless they have their fingers in *stuff* changing *something* *somewhere*.   Are people going to bitch? Of course. Moderating requires a thick skin. That doesn't mean that you go so far out of your way to not be /politics that you turn into /f7u12 or /science or /lifeprotips. Instead of what KiA could be, we get socjus-style moderation with a thin veneer of being different by way of verbosity.   At the end of the day, it's still cancerous. Being open about your shitty decisions doesn't make them less shitty, and people who want to discuss socjus/gaming topics are still left without a place to do so without the overbearing moderation.</w:t>
      </w:r>
    </w:p>
    <w:p>
      <w:r>
        <w:rPr>
          <w:b/>
          <w:u w:val="single"/>
        </w:rPr>
        <w:t>142819</w:t>
      </w:r>
    </w:p>
    <w:p>
      <w:r>
        <w:t xml:space="preserve">13. </w:t>
        <w:tab/>
        <w:tab/>
        <w:t>KIA isn't just 'reddit games but not retarded'.  I mean, I'd really like for a place like that to exist, but KIA isn't it.  KIA is fairly narrowly defined as covering reporting censorship and the general SJW culture war.  It's more focused on and lenient towards games, but it's not a general gaming subreddit.</w:t>
      </w:r>
    </w:p>
    <w:p>
      <w:r>
        <w:rPr>
          <w:b/>
          <w:u w:val="single"/>
        </w:rPr>
        <w:t>142820</w:t>
      </w:r>
    </w:p>
    <w:p>
      <w:r>
        <w:t xml:space="preserve">14. </w:t>
        <w:tab/>
        <w:tab/>
        <w:tab/>
        <w:t>It's not a general gaming subreddit, it's a superset of that.  People are free to post general gaming news and do so all the time.</w:t>
      </w:r>
    </w:p>
    <w:p>
      <w:r>
        <w:rPr>
          <w:b/>
          <w:u w:val="single"/>
        </w:rPr>
        <w:t>142821</w:t>
      </w:r>
    </w:p>
    <w:p>
      <w:r>
        <w:t>1. &gt; An individual had compiled evidence showing that white supremacists were planning a postering campaign on October 31st with flyers that said “It’s Okay to be White”.  That's a slanderous accusation from balding soyboy betacuck Geoff Sharpe towards /u/mybordersmychoice.   I hope he has some ***actual proof*** to back that up.   Because unlike some faggot virtue signaling on OnGuardForReee, an actual publication has some ethical and journalistic guidelines they need to adhere to when calling someone a racial supremacist...   &gt;The post detailed how the campaign was coordinated by the alt-right subreddit /thedonald   How can the subreddit for the President of the United States of America be an *alternative*-right subreddit? They aren't an alternative when they're the status-quo...  &gt;The campaign “Okay to be White” was nothing more than racist subterfuge, designed to fool the public into debating the message, rather than it’s origin or purpose.   So, instead of debating the merits of an idea, you want to  focus exclusively on who was making the argument? As in, "Fuck the free debate and exchange of ideas, where are all my Ad hominems at‽"  No wonder you can't have a productive or civil conversation with these people. Their preferred method of communication is literally logical fallacies.  You also need to be ***VERY*** careful when openly advocating for the examination of which demographics are pushing certain topics and why.   Especially over something as trivial as posters with an absolutely milquetoast statement everyone who isn't a racist can agree with.   Especially with the whole 'Patriarchy' narrative you've carefully constructed over the years.  Because it can lead to some incredibly dark places.  ___________  But then again, this is the fucking braindead retard who ***after*** calling people who don't hate themselves for their ethnicity "White Supremacists", still published an article entitled:  * ["CANADA’S CONSENSUS ON IMMIGRATION AND DIVERSITY IS AT A BREAKING POINT AND ***CONSERVATIVES ARE TO BLAME***"](https://thecable.co/canadas-consensus-on-immigration-and-diversity-is-at-a-breaking-point-and-conservatives-are-to-blame/)  Pretending that what is happening now was ever what we agreed to, or that opinions have changed while conditions remained static is fucking asinine.   Just look at this shit:   https://www150.statcan.gc.ca/n1/pub/11-630-x/11-630-x2016006-eng.htm   His article also includes such wonderfully insightful gems of 'wisdom' as:  &gt;Maxime Bernier launched a full-frontal assault on diversity, questioning the multicultural idea that has been a core Canadian value.  and  &gt;Yet we now find that consensus on immigration, openness and diversity collapsing.   Gee, I sure do wonder why the 'consensus' is collapsing when you have Somalian immigrants telling Canadians that they're "Not Canadian", and just saying that we shouldn't be tearing down statues of our own first Prime Minister while we rename our national parks after a foreigner who initiated a civil war that lead to the deaths of millions to establish an Islamic state is considered a "full frontal assault on Canadian values".  Fucking retard.</w:t>
      </w:r>
    </w:p>
    <w:p>
      <w:r>
        <w:rPr>
          <w:b/>
          <w:u w:val="single"/>
        </w:rPr>
        <w:t>142822</w:t>
      </w:r>
    </w:p>
    <w:p>
      <w:r>
        <w:t xml:space="preserve">2. </w:t>
        <w:tab/>
        <w:t>Beautifully written, thank you! This is a good breakdown and includes lots of useful links. I couldn't care less what that NPC's pre-programmed leftist mind is automatically outputting about me, I know the falsity of that program and I'm having lots of fun throwing monkeys wrenches in its code along with lots of others - and I hope it's providing valuable insights and entertainment!</w:t>
      </w:r>
    </w:p>
    <w:p>
      <w:r>
        <w:rPr>
          <w:b/>
          <w:u w:val="single"/>
        </w:rPr>
        <w:t>142823</w:t>
      </w:r>
    </w:p>
    <w:p>
      <w:r>
        <w:t>1. As a gay person, I only see homosexuality as "people who prefer fucking people of their own sex". There's no more to it than that; it's not quantum mechanics or the influence of Bach on later composers.  So, to me, *every* opinion on homosexuality is meaningless. Even those of gay people.</w:t>
      </w:r>
    </w:p>
    <w:p>
      <w:r>
        <w:rPr>
          <w:b/>
          <w:u w:val="single"/>
        </w:rPr>
        <w:t>142824</w:t>
      </w:r>
    </w:p>
    <w:p>
      <w:r>
        <w:t xml:space="preserve">2. </w:t>
        <w:tab/>
        <w:t>Ah! But your definition of homosexuality is, to certain people, an **opinion**.  Even though your definition is a loose paraphrasing of the literal definition of homosexual ... you'll find regressives who argue that it's wrong.  That's why it's so hard to argue with regressives ... they just keep redefining the words.</w:t>
      </w:r>
    </w:p>
    <w:p>
      <w:r>
        <w:rPr>
          <w:b/>
          <w:u w:val="single"/>
        </w:rPr>
        <w:t>142825</w:t>
      </w:r>
    </w:p>
    <w:p>
      <w:r>
        <w:t xml:space="preserve">3. </w:t>
        <w:tab/>
        <w:tab/>
        <w:t>Like racism? Remember when it was a feeling of superiority towards another race or showing extreme prejudice based on race? Now they move the goal posts on what racism means so that only white people can be racist because muh power. Even tho we just had a black president for 8 years. Could black people be racist then? Not according to the post-modernist definition lol.</w:t>
      </w:r>
    </w:p>
    <w:p>
      <w:r>
        <w:rPr>
          <w:b/>
          <w:u w:val="single"/>
        </w:rPr>
        <w:t>142826</w:t>
      </w:r>
    </w:p>
    <w:p>
      <w:r>
        <w:t xml:space="preserve">4. </w:t>
        <w:tab/>
        <w:tab/>
        <w:tab/>
        <w:t>It's easy enough to hack around the new definition: if "racism = prejudice + power", prejudice alone ("pre-judging") is still unacceptable behavior, regardless of who it comes from.  The only real downside that is that calling someone a "prejudist" doesn't exactly have the same oomph as labeling someone a "racist". :P (But then, name-calling is *also* universally shitty behavior!)</w:t>
      </w:r>
    </w:p>
    <w:p>
      <w:r>
        <w:rPr>
          <w:b/>
          <w:u w:val="single"/>
        </w:rPr>
        <w:t>142827</w:t>
      </w:r>
    </w:p>
    <w:p>
      <w:r>
        <w:t xml:space="preserve">5. </w:t>
        <w:tab/>
        <w:tab/>
        <w:tab/>
        <w:tab/>
        <w:t>Also the fact that the power dynamic shifts completely depending on where you live.  By this new definition, a white guy calling a black guy a nigger isn't racist in a place like India or Detroit, where social power leans more on the side of POC.  Racism is a pretty simple one, too. People trying to change the definition will just hold progression back and give the hateful people an excuse to keep hurting others.</w:t>
      </w:r>
    </w:p>
    <w:p>
      <w:r>
        <w:rPr>
          <w:b/>
          <w:u w:val="single"/>
        </w:rPr>
        <w:t>142828</w:t>
      </w:r>
    </w:p>
    <w:p>
      <w:r>
        <w:t xml:space="preserve">6. </w:t>
        <w:tab/>
        <w:tab/>
        <w:tab/>
        <w:tab/>
        <w:tab/>
        <w:t>It's not even racist in Redford. It's barely racist in Novi  Super racist in Milford, though. I don't know if black people can even move to Milford without owning stock in Nabisco.</w:t>
      </w:r>
    </w:p>
    <w:p>
      <w:r>
        <w:rPr>
          <w:b/>
          <w:u w:val="single"/>
        </w:rPr>
        <w:t>142829</w:t>
      </w:r>
    </w:p>
    <w:p>
      <w:r>
        <w:t>1. Mister Metokur is the Pied Piper of the internet. He plays his tune that we all can hear but only the smartest and purest of heart follow it. He is like the Peter Pan of the internet. In other words he is a fucking faggot. Paddy O'shaughnessy the low intellect Irish dweeb.</w:t>
      </w:r>
    </w:p>
    <w:p>
      <w:r>
        <w:rPr>
          <w:b/>
          <w:u w:val="single"/>
        </w:rPr>
        <w:t>142830</w:t>
      </w:r>
    </w:p>
    <w:p>
      <w:r>
        <w:t xml:space="preserve">2. </w:t>
        <w:tab/>
        <w:t>Why do you hate potato niggers?</w:t>
      </w:r>
    </w:p>
    <w:p>
      <w:r>
        <w:rPr>
          <w:b/>
          <w:u w:val="single"/>
        </w:rPr>
        <w:t>142831</w:t>
      </w:r>
    </w:p>
    <w:p>
      <w:r>
        <w:t xml:space="preserve">3. </w:t>
        <w:tab/>
        <w:tab/>
        <w:t>I got your letter you got my song.</w:t>
      </w:r>
    </w:p>
    <w:p>
      <w:r>
        <w:rPr>
          <w:b/>
          <w:u w:val="single"/>
        </w:rPr>
        <w:t>142832</w:t>
      </w:r>
    </w:p>
    <w:p>
      <w:r>
        <w:t xml:space="preserve">4. </w:t>
        <w:tab/>
        <w:tab/>
        <w:t>Sir I am a potato nigger. I did'nt know you were Iron Balls Mcginty</w:t>
      </w:r>
    </w:p>
    <w:p>
      <w:r>
        <w:rPr>
          <w:b/>
          <w:u w:val="single"/>
        </w:rPr>
        <w:t>142833</w:t>
      </w:r>
    </w:p>
    <w:p>
      <w:r>
        <w:t xml:space="preserve">5. </w:t>
        <w:tab/>
        <w:tab/>
        <w:tab/>
        <w:t>While I am proud that you referenced The Jerk, I am disappointed that you misquoted it.</w:t>
      </w:r>
    </w:p>
    <w:p>
      <w:r>
        <w:rPr>
          <w:b/>
          <w:u w:val="single"/>
        </w:rPr>
        <w:t>142834</w:t>
      </w:r>
    </w:p>
    <w:p>
      <w:r>
        <w:t xml:space="preserve">6. </w:t>
        <w:tab/>
        <w:t>Did he tickle you in your little furry places? Did you get groomed by the horrible Irish man?</w:t>
      </w:r>
    </w:p>
    <w:p>
      <w:r>
        <w:rPr>
          <w:b/>
          <w:u w:val="single"/>
        </w:rPr>
        <w:t>142835</w:t>
      </w:r>
    </w:p>
    <w:p>
      <w:r>
        <w:t xml:space="preserve">7. </w:t>
        <w:tab/>
        <w:t>Why you got to hate on Peter Pan like that?</w:t>
      </w:r>
    </w:p>
    <w:p>
      <w:r>
        <w:rPr>
          <w:b/>
          <w:u w:val="single"/>
        </w:rPr>
        <w:t>142836</w:t>
      </w:r>
    </w:p>
    <w:p>
      <w:r>
        <w:t xml:space="preserve">8. </w:t>
        <w:tab/>
        <w:t>begorrah tis another potato famine</w:t>
      </w:r>
    </w:p>
    <w:p>
      <w:r>
        <w:rPr>
          <w:b/>
          <w:u w:val="single"/>
        </w:rPr>
        <w:t>142837</w:t>
      </w:r>
    </w:p>
    <w:p>
      <w:r>
        <w:t xml:space="preserve">9. </w:t>
        <w:tab/>
        <w:tab/>
        <w:t>Toniiiight we are young we can burn brighter than the suun.</w:t>
      </w:r>
    </w:p>
    <w:p>
      <w:r>
        <w:rPr>
          <w:b/>
          <w:u w:val="single"/>
        </w:rPr>
        <w:t>142838</w:t>
      </w:r>
    </w:p>
    <w:p>
      <w:r>
        <w:t xml:space="preserve">10. </w:t>
        <w:tab/>
        <w:t>This is going in the cringe compilation.</w:t>
      </w:r>
    </w:p>
    <w:p>
      <w:r>
        <w:rPr>
          <w:b/>
          <w:u w:val="single"/>
        </w:rPr>
        <w:t>142839</w:t>
      </w:r>
    </w:p>
    <w:p>
      <w:r>
        <w:t xml:space="preserve">11. </w:t>
        <w:tab/>
        <w:t>I got soul but I am not a soldier.</w:t>
      </w:r>
    </w:p>
    <w:p>
      <w:r>
        <w:rPr>
          <w:b/>
          <w:u w:val="single"/>
        </w:rPr>
        <w:t>142840</w:t>
      </w:r>
    </w:p>
    <w:p>
      <w:r>
        <w:t xml:space="preserve">12. </w:t>
        <w:tab/>
        <w:t>tiocfaidh ár lá faggot</w:t>
      </w:r>
    </w:p>
    <w:p>
      <w:r>
        <w:rPr>
          <w:b/>
          <w:u w:val="single"/>
        </w:rPr>
        <w:t>142841</w:t>
      </w:r>
    </w:p>
    <w:p>
      <w:r>
        <w:t>1. &gt;  I, the party elf, spent those nights sitting in the rafters of the bar as a look-out because the towns folks didn’t like elves.  Heaven forbid the townsfolk dislike elves.  I hate players like this.  Instead of sitting in the rafters, why not throw some chairs, get in a fight, buy some rounds, just fucking role-play.  What's funny is that sulking in a corner is exactly what a stereotypical elf would do.  Congrats, you played yourself.  &gt; . I’ve had Gamemasters, Black and white, railroad me into typically “feminine” character choices, insist my character serve food to the other male characters because “that’s the culture here”, and of course, assume I couldn’t make my own rolls because adding 3 numbers together is super-duper hard.  I'll take bullshit that never happened for 500, Alex  &gt; taught me that D&amp;D was a game that a particularly culturally regressive type of gamer liked to play, imagining worlds of rape and war, where the races were separate except for very specific “half-breeds” who were either rare, special, hated, or all of the above.  Welcome to reality, dipshit.  I bet you'd love A Song Of Ice And Fire.  _"Why is there so much rape and war?!"_  &gt;  in many D&amp;D settings certain races of characters *cannot be morally good/lawful*  Name one.  I would NEVER force an alignment on a player for choosing a particular race.  &gt;  It is baked into D&amp;D that those players who do decide to create multi-racial characters, are fast-tracked to the narrative of a Tragic Mulatto. Forever to be “half-elf” or “half-orc” and never to be all-happy.  What the fuck are you talking about.  You're lying.  &gt; Continuing to privilege Western Europe as the best/only place to set a fantasy game is exclusionary, and in the end, boring.  D&amp;D was created by white people, so obviously it features Western European stories and themes primarily.  Are you stupid?  Nobody's stopping you from making your own RPG system that's focused on African mythology or whatever.  Nah, it's easier just to take over existing shit.  Damn, this pisses me off.  &gt; Eclipse Phase allows me to switch bodies every 30 days, to struggle with transhumanism,   Yikes.  The only person going through a genuine struggle here is the GM.  &gt; We threw the “racial” rules out the window and created the characters we wanted to play, weird and fey-touched and elementally attuned.  What rules did you throw out, exactly?  This sounds like a typical snowflake d&amp;d party.  &gt; The game has changed to get closer to something I can embrace.  The world must change to fit my exact specifications, or its racism.  Or something.  The most retarded thing about all of this is D&amp;D is exactly what you fucking want it to be.  If the  settings, don't appeal to you, make your own settings.  If you don't like certain rules, fucking make your own!  But that wouldn't make for a good article, would it, because then you'd just be like everyone else who adapts the game system to one that fits their liking, and heaven forbid that - _you've_ got to be _special._  And to reiterate, I cannot think of a single time I've come across a race that's forced to be of a particular alignment.  I call complete bs on that.</w:t>
      </w:r>
    </w:p>
    <w:p>
      <w:r>
        <w:rPr>
          <w:b/>
          <w:u w:val="single"/>
        </w:rPr>
        <w:t>142842</w:t>
      </w:r>
    </w:p>
    <w:p>
      <w:r>
        <w:t>1. Leave are country. Inbred.</w:t>
      </w:r>
    </w:p>
    <w:p>
      <w:r>
        <w:rPr>
          <w:b/>
          <w:u w:val="single"/>
        </w:rPr>
        <w:t>142843</w:t>
      </w:r>
    </w:p>
    <w:p>
      <w:r>
        <w:t xml:space="preserve">2. </w:t>
        <w:tab/>
        <w:t>Most retarded name ever.</w:t>
      </w:r>
    </w:p>
    <w:p>
      <w:r>
        <w:rPr>
          <w:b/>
          <w:u w:val="single"/>
        </w:rPr>
        <w:t>142844</w:t>
      </w:r>
    </w:p>
    <w:p>
      <w:r>
        <w:t>1. Texas too.  No way almost 50% voted for Beto.</w:t>
      </w:r>
    </w:p>
    <w:p>
      <w:r>
        <w:rPr>
          <w:b/>
          <w:u w:val="single"/>
        </w:rPr>
        <w:t>142845</w:t>
      </w:r>
    </w:p>
    <w:p>
      <w:r>
        <w:t xml:space="preserve">2. </w:t>
        <w:tab/>
        <w:t>Ft. Worth officially went to Beta, but also went to Abbott. Not suspicious.</w:t>
      </w:r>
    </w:p>
    <w:p>
      <w:r>
        <w:rPr>
          <w:b/>
          <w:u w:val="single"/>
        </w:rPr>
        <w:t>142846</w:t>
      </w:r>
    </w:p>
    <w:p>
      <w:r>
        <w:t>1. This isn't PPD, it's one guy who called out a hypocrite. Not only is she getting away with it, if anything she's gonna leverage this to further her career because the big bad evil men are oppressing her.</w:t>
      </w:r>
    </w:p>
    <w:p>
      <w:r>
        <w:rPr>
          <w:b/>
          <w:u w:val="single"/>
        </w:rPr>
        <w:t>142847</w:t>
      </w:r>
    </w:p>
    <w:p>
      <w:r>
        <w:t xml:space="preserve">2. </w:t>
        <w:tab/>
        <w:t>I don’t know if she’s a hypocrite in this scenario though. He’s said to her, on the record, to stop shagging men.   He has claimed that it was in retaliation to her saying something to the effect of “all men are rapists”, which is not on the record. She then went out of her way to clarify that this was not her statement, nor the intention of her statement.   That is what we know so far. She has been asked to retract 26 comments previously, which have only been labelled as “misandrist” by the OP of the men’s rights thread (which the mod warned him about, and tagged as misleading).   “The parliamentary library research, commissioned by Senator Leyonhjelm and obtained by The Australian, found Senator Hanson-Young was asked to withdraw comments at least 26 times since 2012.”  Note the above statement does not mention misandry. She will leverage it, you are correct, but that’s quite easy against such an opposition. Leyonheim is not well liked in Australian politics by either side.   No matter how people might want to spin this, you don’t tell people to stop shagging cunts in a parliamentary setting. Our policy makers need to do better than that. Same goes for if she actually said anything to the effect of “all men are rapists”</w:t>
      </w:r>
    </w:p>
    <w:p>
      <w:r>
        <w:rPr>
          <w:b/>
          <w:u w:val="single"/>
        </w:rPr>
        <w:t>142848</w:t>
      </w:r>
    </w:p>
    <w:p>
      <w:r>
        <w:t xml:space="preserve">3. </w:t>
        <w:tab/>
        <w:tab/>
        <w:t>I agree with you that the guy in this case was acting inappropriately in his own right. However she's still a hypocrite imo.   What I've seen so far is that: A) She's complaining about someone else making inappropriate comments when she herself has done so 26 times. B) She's complaining about misogyny while she seems like a misandrist. There's footage of her on televised interviews saying men are pigs.   Granted, her bad comments in parliament weren't all misandrist. Fair enough. But we're still left with a woman who has shown signs of misandry before and who's behaved poorly on parliament (albeit in other ways).   Bottom line I think both senators kind of suck.</w:t>
      </w:r>
    </w:p>
    <w:p>
      <w:r>
        <w:rPr>
          <w:b/>
          <w:u w:val="single"/>
        </w:rPr>
        <w:t>142849</w:t>
      </w:r>
    </w:p>
    <w:p>
      <w:r>
        <w:t xml:space="preserve">4. </w:t>
        <w:tab/>
        <w:tab/>
        <w:tab/>
        <w:t>I’ll agree with you on all counts there mate. Well said.</w:t>
      </w:r>
    </w:p>
    <w:p>
      <w:r>
        <w:rPr>
          <w:b/>
          <w:u w:val="single"/>
        </w:rPr>
        <w:t>142850</w:t>
      </w:r>
    </w:p>
    <w:p>
      <w:r>
        <w:t>1. As I've said before. SJW's project. Whatever they accuse you of. They are more than usually guilty of tenfold.</w:t>
      </w:r>
    </w:p>
    <w:p>
      <w:r>
        <w:rPr>
          <w:b/>
          <w:u w:val="single"/>
        </w:rPr>
        <w:t>142851</w:t>
      </w:r>
    </w:p>
    <w:p>
      <w:r>
        <w:t xml:space="preserve">2. </w:t>
        <w:tab/>
        <w:t>To paraphrase Hannah Wallen, there's something suspicious about the kind of man who, hearing the feminists around him say things like "all men are rapists", goes . . . "Yeah, that sounds right."</w:t>
      </w:r>
    </w:p>
    <w:p>
      <w:r>
        <w:rPr>
          <w:b/>
          <w:u w:val="single"/>
        </w:rPr>
        <w:t>142852</w:t>
      </w:r>
    </w:p>
    <w:p>
      <w:r>
        <w:t xml:space="preserve">3. </w:t>
        <w:tab/>
        <w:tab/>
        <w:t>/CakeDayWisdom</w:t>
      </w:r>
    </w:p>
    <w:p>
      <w:r>
        <w:rPr>
          <w:b/>
          <w:u w:val="single"/>
        </w:rPr>
        <w:t>142853</w:t>
      </w:r>
    </w:p>
    <w:p>
      <w:r>
        <w:t xml:space="preserve">4. </w:t>
        <w:tab/>
        <w:t>AKA, Sargon's Law.</w:t>
      </w:r>
    </w:p>
    <w:p>
      <w:r>
        <w:rPr>
          <w:b/>
          <w:u w:val="single"/>
        </w:rPr>
        <w:t>142854</w:t>
      </w:r>
    </w:p>
    <w:p>
      <w:r>
        <w:t xml:space="preserve">5. </w:t>
        <w:tab/>
        <w:tab/>
        <w:t>&gt; Sargon's Law  aka the old biblical "don't bother with a splinter in someone's eye when you have a log in your own".  This has been common knowledge for thousands of years, and you should be suspicious of anyone who's forgotten it because it's usually out of convinience.</w:t>
      </w:r>
    </w:p>
    <w:p>
      <w:r>
        <w:rPr>
          <w:b/>
          <w:u w:val="single"/>
        </w:rPr>
        <w:t>142855</w:t>
      </w:r>
    </w:p>
    <w:p>
      <w:r>
        <w:t>1. But I thought it was their body and they can dress how they want????This entire post from this person is contradictory to feminist logic.  I thought the logic was that it's the females body so they can dress however they want.But I guess this person disagrees</w:t>
      </w:r>
    </w:p>
    <w:p>
      <w:r>
        <w:rPr>
          <w:b/>
          <w:u w:val="single"/>
        </w:rPr>
        <w:t>142856</w:t>
      </w:r>
    </w:p>
    <w:p>
      <w:r>
        <w:t xml:space="preserve">2. </w:t>
        <w:tab/>
        <w:t>how do men want women to look?   emaciated and a push over!   So men can play being heroes to the damsels in distress   and really that's the only role men want to play  Men don't want women who dont look emaciated and a pushover, cos those kind of women frighten men   and how can men act out their role of being heroes if women don't need heroes?  How can men call themselves manly if women are as manly as men?  Certainly men don't want to call that being feminine, not when they don't recognise that might be part of being a man?  Women can build up their strength, their weight, their muscles and flex them just as much as any man.. yikes, men say, give her a miss boys, she isn't pandering to the likes of us men?</w:t>
      </w:r>
    </w:p>
    <w:p>
      <w:r>
        <w:rPr>
          <w:b/>
          <w:u w:val="single"/>
        </w:rPr>
        <w:t>142857</w:t>
      </w:r>
    </w:p>
    <w:p>
      <w:r>
        <w:t xml:space="preserve">3. </w:t>
        <w:tab/>
        <w:tab/>
        <w:t>&gt; Women can build up their strength, their weight, their muscles and flex them just as much as any man..   No, no they can't. Biology has determined that women just aren't as large, as strong or as quick as men are. It's a fact of nature sweetie x</w:t>
      </w:r>
    </w:p>
    <w:p>
      <w:r>
        <w:rPr>
          <w:b/>
          <w:u w:val="single"/>
        </w:rPr>
        <w:t>142858</w:t>
      </w:r>
    </w:p>
    <w:p>
      <w:r>
        <w:t xml:space="preserve">4. </w:t>
        <w:tab/>
        <w:tab/>
        <w:tab/>
        <w:t>you do realise that most women in stone-age times had more muscle power than the average man today?  How come one asks?   because of the work they did that built up their muscles and their diet which was totally different then.   Cupcake you wouldn't haven't been a contest to them   and you know cupcake  men have twice the upper body strength of women,!   So for women to achieve the same goals as men in labour intensive jobs women have to work twice as hard as men to realise them and women do usually achieve them.   So if women work twice as hard as men in these jobs should women be paid twice as much for the extra effort they have to put in.?  Men say if women want to be regarded to equal to men, they must act like men!  Little point in being born female then is there?   Of course if women want to build up their own body strength they should be encouraged to because they do have the muscle and when women get over male brainwashing that tells them it isn't feminine and realise it's zero to do with being manly but everything to do with being womanly they probably will</w:t>
      </w:r>
    </w:p>
    <w:p>
      <w:r>
        <w:rPr>
          <w:b/>
          <w:u w:val="single"/>
        </w:rPr>
        <w:t>142859</w:t>
      </w:r>
    </w:p>
    <w:p>
      <w:r>
        <w:t xml:space="preserve">5. </w:t>
        <w:tab/>
        <w:tab/>
        <w:tab/>
        <w:tab/>
        <w:t>Retard even if thats true it would just mean that stone age people were naturally stronger and the men of the time would have still been stronger then the women.  Testosterone is a hell of a drug</w:t>
      </w:r>
    </w:p>
    <w:p>
      <w:r>
        <w:rPr>
          <w:b/>
          <w:u w:val="single"/>
        </w:rPr>
        <w:t>142860</w:t>
      </w:r>
    </w:p>
    <w:p>
      <w:r>
        <w:t xml:space="preserve">6. </w:t>
        <w:tab/>
        <w:tab/>
        <w:tab/>
        <w:tab/>
        <w:tab/>
        <w:t>and that is why you are all as mad as meat axes  running around telling everyone you are godlike   when the only thing you are  is thug like, is coward like, is vain like  you are a bunch of cowards  there is nothing brave about men  men raise their fists against those who never thought to raise theirs against them  and that's what you all class as a win  the annihilation of the image of women  you men really couldn't get any further up your own arses in your insanity if you tried   Of course men are totally insane in their world order of wank  self obsessed wankers   lets have a laugh  **HE said HE really loved HER**  **when all the while it was SHE, HE really disdained.!**  men are brave like this  **“Men are superior to women because Allah gave men supremacy over women. Therefore, men receive from Allah twice as much as women. Husbands who are disobeyed by their wives can punish them, confine them to bed and even beat them. Women are the greatest calamity men received from Allah.”**  Quran, written by disciples of Mohammed, Arabia, circa 700 AD  lets disseminate it  "we men have big fists, oh look we can beat women down with them.. ooh high5 me bro I got one cornered, who of us is going to be first in line to give her the first punch"  men are brave like that!  ----  that is how brave men really are!  ----</w:t>
      </w:r>
    </w:p>
    <w:p>
      <w:r>
        <w:rPr>
          <w:b/>
          <w:u w:val="single"/>
        </w:rPr>
        <w:t>142861</w:t>
      </w:r>
    </w:p>
    <w:p>
      <w:r>
        <w:t xml:space="preserve">7. </w:t>
        <w:tab/>
        <w:tab/>
        <w:tab/>
        <w:tab/>
        <w:tab/>
        <w:tab/>
        <w:t>What drugs are you on?</w:t>
      </w:r>
    </w:p>
    <w:p>
      <w:r>
        <w:rPr>
          <w:b/>
          <w:u w:val="single"/>
        </w:rPr>
        <w:t>142862</w:t>
      </w:r>
    </w:p>
    <w:p>
      <w:r>
        <w:t>1. the jew girl is probably the stupidest one... i dont think you can ever live down posting something that retarded</w:t>
      </w:r>
    </w:p>
    <w:p>
      <w:r>
        <w:rPr>
          <w:b/>
          <w:u w:val="single"/>
        </w:rPr>
        <w:t>142863</w:t>
      </w:r>
    </w:p>
    <w:p>
      <w:r>
        <w:t>1. What on Earth does this have to do with ppd? This sub is going downhill.</w:t>
      </w:r>
    </w:p>
    <w:p>
      <w:r>
        <w:rPr>
          <w:b/>
          <w:u w:val="single"/>
        </w:rPr>
        <w:t>142864</w:t>
      </w:r>
    </w:p>
    <w:p>
      <w:r>
        <w:t xml:space="preserve">2. </w:t>
        <w:tab/>
        <w:t>Seriously... do women normally get a pass on murdering their children just because they are women?</w:t>
      </w:r>
    </w:p>
    <w:p>
      <w:r>
        <w:rPr>
          <w:b/>
          <w:u w:val="single"/>
        </w:rPr>
        <w:t>142865</w:t>
      </w:r>
    </w:p>
    <w:p>
      <w:r>
        <w:t xml:space="preserve">3. </w:t>
        <w:tab/>
        <w:tab/>
        <w:t>They dont get 25 to life in most cases, so yes, that would be a pussypass.</w:t>
      </w:r>
    </w:p>
    <w:p>
      <w:r>
        <w:rPr>
          <w:b/>
          <w:u w:val="single"/>
        </w:rPr>
        <w:t>142866</w:t>
      </w:r>
    </w:p>
    <w:p>
      <w:r>
        <w:t xml:space="preserve">4. </w:t>
        <w:tab/>
        <w:tab/>
        <w:tab/>
        <w:t>Quick Google search shows plenty of women sentenced to life in jail for killing their child. All of them? No. But certainly enough to show their is no pussy pass for child murdering cunts.</w:t>
      </w:r>
    </w:p>
    <w:p>
      <w:r>
        <w:rPr>
          <w:b/>
          <w:u w:val="single"/>
        </w:rPr>
        <w:t>142867</w:t>
      </w:r>
    </w:p>
    <w:p>
      <w:r>
        <w:t>1. The left didn't used to be like it is now.     Classical liberals were much more well grounded than this, I don't know how the democratic party was stolen from them so completely.</w:t>
      </w:r>
    </w:p>
    <w:p>
      <w:r>
        <w:rPr>
          <w:b/>
          <w:u w:val="single"/>
        </w:rPr>
        <w:t>142868</w:t>
      </w:r>
    </w:p>
    <w:p>
      <w:r>
        <w:t xml:space="preserve">2. </w:t>
        <w:tab/>
        <w:t>We’re still here, that’s the alt left</w:t>
      </w:r>
    </w:p>
    <w:p>
      <w:r>
        <w:rPr>
          <w:b/>
          <w:u w:val="single"/>
        </w:rPr>
        <w:t>142869</w:t>
      </w:r>
    </w:p>
    <w:p>
      <w:r>
        <w:t xml:space="preserve">3. </w:t>
        <w:tab/>
        <w:tab/>
        <w:t>Tfw the classic liberals and good democrats have to call themselves "alternative left" or centrists or sometimes become todays conservatives.  Atleast youre honest that mainstream democrats are filth.</w:t>
      </w:r>
    </w:p>
    <w:p>
      <w:r>
        <w:rPr>
          <w:b/>
          <w:u w:val="single"/>
        </w:rPr>
        <w:t>142870</w:t>
      </w:r>
    </w:p>
    <w:p>
      <w:r>
        <w:t xml:space="preserve">4. </w:t>
        <w:tab/>
        <w:tab/>
        <w:tab/>
        <w:t>No. What you think is 'mainstream' liberal is the far left. You think it's 'mainstream' because that's what you see in the media; they get all the coverage. The same is true of the alt-right; the racist, homophobic, gun-toting knuckle draggers  who you'd need 4 of to meet the average IQ.   &amp;#x200B;  Those aren't the mainstream conservatives or liberals, it just seems that way because those are the people you see in the news every day. Everyone who is reasonable, the silent majority, lie somewhere in the middle of the spectrum, but that's boring and doesn't sell on TV. The parties have been hijacked by the extreme ends of the spectrum, and I believe that the right-wing tea party started this wonderful phenomenon we live with every day.</w:t>
      </w:r>
    </w:p>
    <w:p>
      <w:r>
        <w:rPr>
          <w:b/>
          <w:u w:val="single"/>
        </w:rPr>
        <w:t>142871</w:t>
      </w:r>
    </w:p>
    <w:p>
      <w:r>
        <w:t xml:space="preserve">5. </w:t>
        <w:tab/>
        <w:tab/>
        <w:tab/>
        <w:tab/>
        <w:t>Democrats make up the media, the left political allignment to a big part.  Mainstream left IS the retarded cesspool of democrats. There is no denying it. It isnt in anyway the far-left, it is the left.  And it were the mainstream democrats that tried to keep slavery, the woman vote down and were the racist ones.  I know its hard to accept, but its democrats that always were the bullshit they are now.</w:t>
      </w:r>
    </w:p>
    <w:p>
      <w:r>
        <w:rPr>
          <w:b/>
          <w:u w:val="single"/>
        </w:rPr>
        <w:t>142872</w:t>
      </w:r>
    </w:p>
    <w:p>
      <w:r>
        <w:t xml:space="preserve">6. </w:t>
        <w:tab/>
        <w:tab/>
        <w:tab/>
        <w:tab/>
        <w:tab/>
        <w:t>LOL. You're painfully - yet hilariously - ignorant.</w:t>
      </w:r>
    </w:p>
    <w:p>
      <w:r>
        <w:rPr>
          <w:b/>
          <w:u w:val="single"/>
        </w:rPr>
        <w:t>142873</w:t>
      </w:r>
    </w:p>
    <w:p>
      <w:r>
        <w:t xml:space="preserve">7. </w:t>
        <w:tab/>
        <w:tab/>
        <w:tab/>
        <w:tab/>
        <w:tab/>
        <w:tab/>
        <w:t>It were Democrats trying to keep slavery, opposing the women vote, try to keep black students out of the famous school/university.  And current Democratic media AND politicians act as a good reference point on what Democrats are today.  Youre the ignorant one.</w:t>
      </w:r>
    </w:p>
    <w:p>
      <w:r>
        <w:rPr>
          <w:b/>
          <w:u w:val="single"/>
        </w:rPr>
        <w:t>142874</w:t>
      </w:r>
    </w:p>
    <w:p>
      <w:r>
        <w:t xml:space="preserve">8. </w:t>
        <w:tab/>
        <w:tab/>
        <w:tab/>
        <w:tab/>
        <w:tab/>
        <w:tab/>
        <w:tab/>
        <w:t>Are you aware that a "classical liberal" is a Republican? Are you aware that the "Democratic Party" and "Republican Party" in the US have essentially switched ideologies since the 1860s? The Democratic Party in Lincoln's day was full of a bunch of white, corn-bred, racist slave owners from the South. Guess what party those people belong to today. Go ahead, you've got a 50/50 shot.</w:t>
      </w:r>
    </w:p>
    <w:p>
      <w:r>
        <w:rPr>
          <w:b/>
          <w:u w:val="single"/>
        </w:rPr>
        <w:t>142875</w:t>
      </w:r>
    </w:p>
    <w:p>
      <w:r>
        <w:t xml:space="preserve">9. </w:t>
        <w:tab/>
        <w:tab/>
        <w:tab/>
        <w:tab/>
        <w:tab/>
        <w:tab/>
        <w:tab/>
        <w:tab/>
        <w:t>&gt;Are you aware that a "classical liberal" is a Republican?  A third party actually. Similar, but not quite like that.  &gt;Are you aware that the "Democratic Party" and "Republican Party" in the US have essentially switched ideologies since the 1860s?  And thats how you show that you know nothing relevant. What you mean is "conservatives". Democrats were the conservative ones and wanted to keep slaves, and at some point Republicans becamse conservatives.  The general values of Republicans didnt change or flip.  &gt;Guess what party those people belong to today.   Still the democrats, especially since its them trying to group up people based on ethnicity, skin color, gender ect.  Its hillarious how you try toa rgue over something you have no idea over.  But good job making my day, you just show further that those defending Democrats are either misinformed or idiots.</w:t>
      </w:r>
    </w:p>
    <w:p>
      <w:r>
        <w:rPr>
          <w:b/>
          <w:u w:val="single"/>
        </w:rPr>
        <w:t>142876</w:t>
      </w:r>
    </w:p>
    <w:p>
      <w:r>
        <w:t xml:space="preserve">10. </w:t>
        <w:tab/>
        <w:tab/>
        <w:tab/>
        <w:tab/>
        <w:tab/>
        <w:tab/>
        <w:tab/>
        <w:tab/>
        <w:tab/>
        <w:t>You just proved my point and don't even realize you did it. It's baffling that you manage to somehow feed yourself and survive day-to-day.</w:t>
      </w:r>
    </w:p>
    <w:p>
      <w:r>
        <w:rPr>
          <w:b/>
          <w:u w:val="single"/>
        </w:rPr>
        <w:t>142877</w:t>
      </w:r>
    </w:p>
    <w:p>
      <w:r>
        <w:t xml:space="preserve">11. </w:t>
        <w:tab/>
        <w:tab/>
        <w:tab/>
        <w:tab/>
        <w:tab/>
        <w:tab/>
        <w:tab/>
        <w:tab/>
        <w:tab/>
        <w:tab/>
        <w:t>Got anything relevant to say, instead of willy nilly responses that dont got a point?  Dont care if i have proven your "point". You are one of the biggest reasons Trump won and most certainly wins in 2020.  This conversation is over, youve shown that Democrats are degenerates.</w:t>
      </w:r>
    </w:p>
    <w:p>
      <w:r>
        <w:rPr>
          <w:b/>
          <w:u w:val="single"/>
        </w:rPr>
        <w:t>142878</w:t>
      </w:r>
    </w:p>
    <w:p>
      <w:r>
        <w:t xml:space="preserve">12. </w:t>
        <w:tab/>
        <w:tab/>
        <w:tab/>
        <w:tab/>
        <w:tab/>
        <w:tab/>
        <w:tab/>
        <w:tab/>
        <w:tab/>
        <w:tab/>
        <w:tab/>
        <w:t>It's interesting how you have to manufacture a victory for your arguments. Simply stating, "This is over, I won." doesn't make it the truth.   Let me spell it out for you, troglodyte. Your initial assertion was that YOUR party was the party that freed the slaves. Then, you said Republicans magically became conservative. The implication, then, is that the Republican and Democratic parties of the 1860s bear NO resemblance to their namesakes today, and in fact have nearly opposite ideologies.   So no, YOUR party did not free the slaves. A socially progressive party with the same name from 1860 that looks suspiciously like today's Democratic party did that.   So when you said, "And it were the mainstream democrats that tried to keep slavery, the woman vote down and were the racist ones. I know its hard to accept, but its democrats that always were the bullshit they are now" you are really showing your idiocy, ignorance, or willing deceitfulness. You yourself said that today's Republicans bear no resemblance to the Republicans of 1860, and the same is true of today's Democrats. You drew a false comparison and then proved it wrong. LOL  You want to guess how the Republican party "became conservative?" All those racist, woman hating Jesus freaks JOINED THE REPUBLICAN PARTY and 150 years later their inbred offspring voted for a dick biscuit like Donald Trump.  Now this conversation is over.</w:t>
      </w:r>
    </w:p>
    <w:p>
      <w:r>
        <w:rPr>
          <w:b/>
          <w:u w:val="single"/>
        </w:rPr>
        <w:t>142879</w:t>
      </w:r>
    </w:p>
    <w:p>
      <w:r>
        <w:t xml:space="preserve">13. </w:t>
        <w:tab/>
        <w:tab/>
        <w:tab/>
        <w:tab/>
        <w:tab/>
        <w:tab/>
        <w:tab/>
        <w:tab/>
        <w:tab/>
        <w:tab/>
        <w:tab/>
        <w:tab/>
        <w:t>Not even reading anything of that.  This conversation was over when i said.</w:t>
      </w:r>
    </w:p>
    <w:p>
      <w:r>
        <w:rPr>
          <w:b/>
          <w:u w:val="single"/>
        </w:rPr>
        <w:t>142880</w:t>
      </w:r>
    </w:p>
    <w:p>
      <w:r>
        <w:t xml:space="preserve">14. </w:t>
        <w:tab/>
        <w:tab/>
        <w:tab/>
        <w:tab/>
        <w:tab/>
        <w:tab/>
        <w:tab/>
        <w:tab/>
        <w:tab/>
        <w:tab/>
        <w:tab/>
        <w:t>How about here? Are you ready to start killing Muslim?</w:t>
      </w:r>
    </w:p>
    <w:p>
      <w:r>
        <w:rPr>
          <w:b/>
          <w:u w:val="single"/>
        </w:rPr>
        <w:t>142881</w:t>
      </w:r>
    </w:p>
    <w:p>
      <w:r>
        <w:t xml:space="preserve">15. </w:t>
        <w:tab/>
        <w:tab/>
        <w:tab/>
        <w:tab/>
        <w:tab/>
        <w:tab/>
        <w:tab/>
        <w:tab/>
        <w:tab/>
        <w:tab/>
        <w:tab/>
        <w:tab/>
        <w:t>Blocked. For real.</w:t>
      </w:r>
    </w:p>
    <w:p>
      <w:r>
        <w:rPr>
          <w:b/>
          <w:u w:val="single"/>
        </w:rPr>
        <w:t>142882</w:t>
      </w:r>
    </w:p>
    <w:p>
      <w:r>
        <w:t xml:space="preserve">16. </w:t>
        <w:tab/>
        <w:tab/>
        <w:tab/>
        <w:tab/>
        <w:tab/>
        <w:tab/>
        <w:tab/>
        <w:tab/>
        <w:tab/>
        <w:tab/>
        <w:tab/>
        <w:tab/>
        <w:tab/>
        <w:t>Your just a young 20ish christian boy trying to live the edgelord life and it's a fucking gold mine. Dude when you finish your bible school maybe your inner Mohammed will be let out and you fuck a 9 year old. Omg.</w:t>
      </w:r>
    </w:p>
    <w:p>
      <w:r>
        <w:rPr>
          <w:b/>
          <w:u w:val="single"/>
        </w:rPr>
        <w:t>142883</w:t>
      </w:r>
    </w:p>
    <w:p>
      <w:r>
        <w:t xml:space="preserve">17. </w:t>
        <w:tab/>
        <w:tab/>
        <w:tab/>
        <w:tab/>
        <w:tab/>
        <w:tab/>
        <w:tab/>
        <w:tab/>
        <w:tab/>
        <w:tab/>
        <w:tab/>
        <w:tab/>
        <w:tab/>
        <w:t>Do I scare you?</w:t>
      </w:r>
    </w:p>
    <w:p>
      <w:r>
        <w:rPr>
          <w:b/>
          <w:u w:val="single"/>
        </w:rPr>
        <w:t>142884</w:t>
      </w:r>
    </w:p>
    <w:p>
      <w:r>
        <w:t>1. It's "conspicuous consumption," only for virtue instead of things.</w:t>
      </w:r>
    </w:p>
    <w:p>
      <w:r>
        <w:rPr>
          <w:b/>
          <w:u w:val="single"/>
        </w:rPr>
        <w:t>142885</w:t>
      </w:r>
    </w:p>
    <w:p>
      <w:r>
        <w:t>1. It's called Tolerance, they have a great museum about it that you should visit some time.</w:t>
      </w:r>
    </w:p>
    <w:p>
      <w:r>
        <w:rPr>
          <w:b/>
          <w:u w:val="single"/>
        </w:rPr>
        <w:t>142886</w:t>
      </w:r>
    </w:p>
    <w:p>
      <w:r>
        <w:t xml:space="preserve">2. </w:t>
        <w:tab/>
        <w:t>Should one be expected to tolerate bigoted points of view?</w:t>
      </w:r>
    </w:p>
    <w:p>
      <w:r>
        <w:rPr>
          <w:b/>
          <w:u w:val="single"/>
        </w:rPr>
        <w:t>142887</w:t>
      </w:r>
    </w:p>
    <w:p>
      <w:r>
        <w:t xml:space="preserve">3. </w:t>
        <w:tab/>
        <w:tab/>
        <w:t>That's the [Paradox of Tolerance](https://en.wikipedia.org/wiki/Paradox_of_tolerance) - for a society to be a tolerant society, the only thing it must be intolerant of is intolerance.</w:t>
      </w:r>
    </w:p>
    <w:p>
      <w:r>
        <w:rPr>
          <w:b/>
          <w:u w:val="single"/>
        </w:rPr>
        <w:t>142888</w:t>
      </w:r>
    </w:p>
    <w:p>
      <w:r>
        <w:t xml:space="preserve">4. </w:t>
        <w:tab/>
        <w:tab/>
        <w:tab/>
        <w:t>Everytime someone links that wikipedia page, or the stupid fucking webcomic, I burst a blood vessel.  Can't you stupid fuckers read?  &gt;In this formulation, I do not imply, for instance, that we should always suppress the utterance of intolerant philosophies; as long as we can counter them by rational argument and keep them in check by public opinion, suppression would certainly be unwise.  It's literally right there in the block quote. "It's retarded to be intolerant of intolerance, unless it's an existential threat to the tolerant society."</w:t>
      </w:r>
    </w:p>
    <w:p>
      <w:r>
        <w:rPr>
          <w:b/>
          <w:u w:val="single"/>
        </w:rPr>
        <w:t>142889</w:t>
      </w:r>
    </w:p>
    <w:p>
      <w:r>
        <w:t xml:space="preserve">5. </w:t>
        <w:tab/>
        <w:tab/>
        <w:tab/>
        <w:tab/>
        <w:t>I think the question then comes back to this: What does it mean to be intolerant to a viewpoint? What does it mean to suppress a viewpoint? Are they the same thing?  I'd agree that I'd much rather oppose an odious opinion through vigorous discourse and argument than any force of law or silencing tactic. Is such speech not seen as being intolerant to it though? Or do I have to get the police involved in order for it to be intolerant?  Personally, for example, I would have no problem with an anti-democracy demonstration being legal. I would, however, vigorously oppose it though my own speech and demonstrations. Moreover, I'd have little doubt that our side would be successful.</w:t>
      </w:r>
    </w:p>
    <w:p>
      <w:r>
        <w:rPr>
          <w:b/>
          <w:u w:val="single"/>
        </w:rPr>
        <w:t>142890</w:t>
      </w:r>
    </w:p>
    <w:p>
      <w:r>
        <w:t xml:space="preserve">6. </w:t>
        <w:tab/>
        <w:tab/>
        <w:tab/>
        <w:tab/>
        <w:t>Agreed.</w:t>
      </w:r>
    </w:p>
    <w:p>
      <w:r>
        <w:rPr>
          <w:b/>
          <w:u w:val="single"/>
        </w:rPr>
        <w:t>142891</w:t>
      </w:r>
    </w:p>
    <w:p>
      <w:r>
        <w:t xml:space="preserve">7. </w:t>
        <w:tab/>
        <w:tab/>
        <w:tab/>
        <w:tab/>
        <w:t>How do you think shitty ideas are able to spread into the mainstream and become existential threats in the first place? If we as a society aren't actively spreading the message that it is not acceptable behavior to be intolerant of others on the basis of race or sex or sexual orientation or whatever, then these ideas are allowed to propagate. Most people aren't sitting through hours of intellectual debate on a particular position to develop their point of view. Most people's views are just shaped through culture and our culture should enforce that you should feel shame for bigotry.</w:t>
      </w:r>
    </w:p>
    <w:p>
      <w:r>
        <w:rPr>
          <w:b/>
          <w:u w:val="single"/>
        </w:rPr>
        <w:t>142892</w:t>
      </w:r>
    </w:p>
    <w:p>
      <w:r>
        <w:t xml:space="preserve">8. </w:t>
        <w:tab/>
        <w:tab/>
        <w:tab/>
        <w:tab/>
        <w:tab/>
        <w:t>It already does. Genuinely look at our culture and society and tell me with a straight face that bigotry isn't resoundingly condemned by everyone but the fringe crazies - who are best countered by allowing their craziness to be fully visible to everyone, so they can be identified as crazy and ignored.</w:t>
      </w:r>
    </w:p>
    <w:p>
      <w:r>
        <w:rPr>
          <w:b/>
          <w:u w:val="single"/>
        </w:rPr>
        <w:t>142893</w:t>
      </w:r>
    </w:p>
    <w:p>
      <w:r>
        <w:t xml:space="preserve">9. </w:t>
        <w:tab/>
        <w:tab/>
        <w:tab/>
        <w:tab/>
        <w:tab/>
        <w:tab/>
        <w:t>Yeah I agree with you for the most part. Explicit bigotry is frowned upon and it should stay that way. There’s still a decent amount of pervasive implicit bigotry that is accepted in right wing circles.</w:t>
      </w:r>
    </w:p>
    <w:p>
      <w:r>
        <w:rPr>
          <w:b/>
          <w:u w:val="single"/>
        </w:rPr>
        <w:t>142894</w:t>
      </w:r>
    </w:p>
    <w:p>
      <w:r>
        <w:t xml:space="preserve">10. </w:t>
        <w:tab/>
        <w:tab/>
        <w:tab/>
        <w:tab/>
        <w:tab/>
        <w:tab/>
        <w:t>Depends on the type of bigotry. The United States president campaigned with the idea of banning all Muslims from entering the country and tens of millions of people voted for him which is a much larger group than what could be called fringe crazies.</w:t>
      </w:r>
    </w:p>
    <w:p>
      <w:r>
        <w:rPr>
          <w:b/>
          <w:u w:val="single"/>
        </w:rPr>
        <w:t>142895</w:t>
      </w:r>
    </w:p>
    <w:p>
      <w:r>
        <w:t xml:space="preserve">11. </w:t>
        <w:tab/>
        <w:tab/>
        <w:tab/>
        <w:tab/>
        <w:tab/>
        <w:t>The ideas spread when you attempt to silence them.</w:t>
      </w:r>
    </w:p>
    <w:p>
      <w:r>
        <w:rPr>
          <w:b/>
          <w:u w:val="single"/>
        </w:rPr>
        <w:t>142896</w:t>
      </w:r>
    </w:p>
    <w:p>
      <w:r>
        <w:t xml:space="preserve">12. </w:t>
        <w:tab/>
        <w:tab/>
        <w:tab/>
        <w:tab/>
        <w:tab/>
        <w:tab/>
        <w:t>Idk what you mean by “silence.” I mean I believe in freedom of speech but I also believe in social repercussion for speech. If you’re a nazi you don’t deserve speech tolerance in the public space (socially not legally speaking).</w:t>
      </w:r>
    </w:p>
    <w:p>
      <w:r>
        <w:rPr>
          <w:b/>
          <w:u w:val="single"/>
        </w:rPr>
        <w:t>142897</w:t>
      </w:r>
    </w:p>
    <w:p>
      <w:r>
        <w:t xml:space="preserve">13. </w:t>
        <w:tab/>
        <w:tab/>
        <w:tab/>
        <w:tab/>
        <w:t>Yes, I can read. Also, I could give less than 0 shits whether you "burst a blood vessel" or not.  Believe it or not, the vast majority of people have never heard about the paradox of tolerance, and I only linked it so that if someone was interested they could read more about it.    So basically, go fuck yourself.</w:t>
      </w:r>
    </w:p>
    <w:p>
      <w:r>
        <w:rPr>
          <w:b/>
          <w:u w:val="single"/>
        </w:rPr>
        <w:t>142898</w:t>
      </w:r>
    </w:p>
    <w:p>
      <w:r>
        <w:t xml:space="preserve">14. </w:t>
        <w:tab/>
        <w:tab/>
        <w:tab/>
        <w:tab/>
        <w:tab/>
        <w:t>Very tolerant of you</w:t>
      </w:r>
    </w:p>
    <w:p>
      <w:r>
        <w:rPr>
          <w:b/>
          <w:u w:val="single"/>
        </w:rPr>
        <w:t>142899</w:t>
      </w:r>
    </w:p>
    <w:p>
      <w:r>
        <w:t xml:space="preserve">15. </w:t>
        <w:tab/>
        <w:tab/>
        <w:tab/>
        <w:tab/>
        <w:tab/>
        <w:tab/>
        <w:t>It is tolerant, because I couldn't care less about them and what they say or do.  They are free to say and do what they want and I'm not trying to stop them.</w:t>
      </w:r>
    </w:p>
    <w:p>
      <w:r>
        <w:rPr>
          <w:b/>
          <w:u w:val="single"/>
        </w:rPr>
        <w:t>142900</w:t>
      </w:r>
    </w:p>
    <w:p>
      <w:r>
        <w:t>1. "Payback"? For what? Women, particularly western women, are the most privileged class on the planet. The most educated, the most protected, their victim complex is extreme. They're so spoiled, *actual* equality seems like sexism to them.  Right, women; go to work and endure hardships men have had to, actually do the hours and the professions. Mothers go to work and provide, let fathers look after children. If women had to deal with a ounce of disregard men have to, that homelessness and suicide rate would soon stay to look different. Fuck these cunts. They keep saying as fish they don't need bicycles, so it's way past time to let these rude spoiled brats fend for themselves</w:t>
      </w:r>
    </w:p>
    <w:p>
      <w:r>
        <w:rPr>
          <w:b/>
          <w:u w:val="single"/>
        </w:rPr>
        <w:t>142901</w:t>
      </w:r>
    </w:p>
    <w:p>
      <w:r>
        <w:t xml:space="preserve">2. </w:t>
        <w:tab/>
        <w:t>Equality feels like oppression when you're privileged.</w:t>
      </w:r>
    </w:p>
    <w:p>
      <w:r>
        <w:rPr>
          <w:b/>
          <w:u w:val="single"/>
        </w:rPr>
        <w:t>142902</w:t>
      </w:r>
    </w:p>
    <w:p>
      <w:r>
        <w:t>1. Mods are cum guzzling faggots, that completes in little boys assholes.</w:t>
      </w:r>
    </w:p>
    <w:p>
      <w:r>
        <w:rPr>
          <w:b/>
          <w:u w:val="single"/>
        </w:rPr>
        <w:t>142903</w:t>
      </w:r>
    </w:p>
    <w:p>
      <w:r>
        <w:t xml:space="preserve">2. </w:t>
        <w:tab/>
        <w:t>settle down Jeffrey</w:t>
      </w:r>
    </w:p>
    <w:p>
      <w:r>
        <w:rPr>
          <w:b/>
          <w:u w:val="single"/>
        </w:rPr>
        <w:t>142904</w:t>
      </w:r>
    </w:p>
    <w:p>
      <w:r>
        <w:t xml:space="preserve">3. </w:t>
        <w:tab/>
        <w:t>That's kinda poetic</w:t>
      </w:r>
    </w:p>
    <w:p>
      <w:r>
        <w:rPr>
          <w:b/>
          <w:u w:val="single"/>
        </w:rPr>
        <w:t>142905</w:t>
      </w:r>
    </w:p>
    <w:p>
      <w:r>
        <w:t xml:space="preserve">4. </w:t>
        <w:tab/>
        <w:t>[It is known](https://i.imgur.com/Q3jCdDg.png)  *I am a bot, and this action was performed automatically. Please [contact the moderators of this subreddit](/message/compose/?to=/r/dankmemes) if you have any questions or concerns.*</w:t>
      </w:r>
    </w:p>
    <w:p>
      <w:r>
        <w:rPr>
          <w:b/>
          <w:u w:val="single"/>
        </w:rPr>
        <w:t>142906</w:t>
      </w:r>
    </w:p>
    <w:p>
      <w:r>
        <w:t>1. Ignorant cunt.</w:t>
      </w:r>
    </w:p>
    <w:p>
      <w:r>
        <w:rPr>
          <w:b/>
          <w:u w:val="single"/>
        </w:rPr>
        <w:t>142907</w:t>
      </w:r>
    </w:p>
    <w:p>
      <w:r>
        <w:t>1. Every side of this shitshow is retarded  Ubisoft for not being able to maintain two builds with different map design and the whining bitches for not being capable of understanding this simple fact after seeing recurring glitches every patch (Valk cam glitchs on multiple maps, Oregon washing machine glitch, reload bug, headshot through shield, X-KAIROS still bugged two years after release) and they still want Ubisoft to have two different live builds with different versions of maps</w:t>
      </w:r>
    </w:p>
    <w:p>
      <w:r>
        <w:rPr>
          <w:b/>
          <w:u w:val="single"/>
        </w:rPr>
        <w:t>142908</w:t>
      </w:r>
    </w:p>
    <w:p>
      <w:r>
        <w:t>1. I made a single comment in /r/Australia about how the article title was down playing this terrorist incident. I was instantly banned for "brigading".  Turns out stupid cunts run /r/Australia, just like stupid cunts run actual Australia</w:t>
      </w:r>
    </w:p>
    <w:p>
      <w:r>
        <w:rPr>
          <w:b/>
          <w:u w:val="single"/>
        </w:rPr>
        <w:t>142909</w:t>
      </w:r>
    </w:p>
    <w:p>
      <w:r>
        <w:t xml:space="preserve">2. </w:t>
        <w:tab/>
        <w:t>&gt;Turns out stupid cunts run /r/Australia, just like stupid cunts run actual Australia  Truth</w:t>
      </w:r>
    </w:p>
    <w:p>
      <w:r>
        <w:rPr>
          <w:b/>
          <w:u w:val="single"/>
        </w:rPr>
        <w:t>142910</w:t>
      </w:r>
    </w:p>
    <w:p>
      <w:r>
        <w:t>1. If she didn't immediately ignite some farts, I'm so disappointed</w:t>
      </w:r>
    </w:p>
    <w:p>
      <w:r>
        <w:rPr>
          <w:b/>
          <w:u w:val="single"/>
        </w:rPr>
        <w:t>142911</w:t>
      </w:r>
    </w:p>
    <w:p>
      <w:r>
        <w:t xml:space="preserve">2. </w:t>
        <w:tab/>
        <w:t>So if you could go back into the past, you would watch to see if she ignited some farts instead of saving her?  My man!  Just make sure you take a video of it</w:t>
      </w:r>
    </w:p>
    <w:p>
      <w:r>
        <w:rPr>
          <w:b/>
          <w:u w:val="single"/>
        </w:rPr>
        <w:t>142912</w:t>
      </w:r>
    </w:p>
    <w:p>
      <w:r>
        <w:t xml:space="preserve">3. </w:t>
        <w:tab/>
        <w:tab/>
        <w:t>Who would bother to save someone so fucking retarded.</w:t>
      </w:r>
    </w:p>
    <w:p>
      <w:r>
        <w:rPr>
          <w:b/>
          <w:u w:val="single"/>
        </w:rPr>
        <w:t>142913</w:t>
      </w:r>
    </w:p>
    <w:p>
      <w:r>
        <w:t xml:space="preserve">4. </w:t>
        <w:tab/>
        <w:tab/>
        <w:tab/>
        <w:t>Other retards</w:t>
      </w:r>
    </w:p>
    <w:p>
      <w:r>
        <w:rPr>
          <w:b/>
          <w:u w:val="single"/>
        </w:rPr>
        <w:t>142914</w:t>
      </w:r>
    </w:p>
    <w:p>
      <w:r>
        <w:t>1. She was trying to be a "hero" like that other cunt that did stop a plane from leaving and deporting a damn violent convict.  Stupid how can they be this stupid??</w:t>
      </w:r>
    </w:p>
    <w:p>
      <w:r>
        <w:rPr>
          <w:b/>
          <w:u w:val="single"/>
        </w:rPr>
        <w:t>142915</w:t>
      </w:r>
    </w:p>
    <w:p>
      <w:r>
        <w:t xml:space="preserve">2. </w:t>
        <w:tab/>
        <w:t>[deleted]</w:t>
      </w:r>
    </w:p>
    <w:p>
      <w:r>
        <w:rPr>
          <w:b/>
          <w:u w:val="single"/>
        </w:rPr>
        <w:t>142916</w:t>
      </w:r>
    </w:p>
    <w:p>
      <w:r>
        <w:t xml:space="preserve">3. </w:t>
        <w:tab/>
        <w:tab/>
        <w:t>Not sure about this instance but the one a few weeks ago where the woman did cause the flight to be canceled, dude was convicted of assault and sentenced.</w:t>
      </w:r>
    </w:p>
    <w:p>
      <w:r>
        <w:rPr>
          <w:b/>
          <w:u w:val="single"/>
        </w:rPr>
        <w:t>142917</w:t>
      </w:r>
    </w:p>
    <w:p>
      <w:r>
        <w:t>1. Honestly, one of my standards for women is being a virgin.</w:t>
      </w:r>
    </w:p>
    <w:p>
      <w:r>
        <w:rPr>
          <w:b/>
          <w:u w:val="single"/>
        </w:rPr>
        <w:t>142918</w:t>
      </w:r>
    </w:p>
    <w:p>
      <w:r>
        <w:t xml:space="preserve">2. </w:t>
        <w:tab/>
        <w:t>The best relationship I ever had was with a kissless virgin. There's nothing like being the first.</w:t>
      </w:r>
    </w:p>
    <w:p>
      <w:r>
        <w:rPr>
          <w:b/>
          <w:u w:val="single"/>
        </w:rPr>
        <w:t>142919</w:t>
      </w:r>
    </w:p>
    <w:p>
      <w:r>
        <w:t xml:space="preserve">3. </w:t>
        <w:tab/>
        <w:tab/>
        <w:t>If you didn't marry her (and I'm assuming you didn't) then you are part of the problem.</w:t>
      </w:r>
    </w:p>
    <w:p>
      <w:r>
        <w:rPr>
          <w:b/>
          <w:u w:val="single"/>
        </w:rPr>
        <w:t>142920</w:t>
      </w:r>
    </w:p>
    <w:p>
      <w:r>
        <w:t xml:space="preserve">4. </w:t>
        <w:tab/>
        <w:tab/>
        <w:tab/>
        <w:t>She broke up with me, nigger.</w:t>
      </w:r>
    </w:p>
    <w:p>
      <w:r>
        <w:rPr>
          <w:b/>
          <w:u w:val="single"/>
        </w:rPr>
        <w:t>142921</w:t>
      </w:r>
    </w:p>
    <w:p>
      <w:r>
        <w:t xml:space="preserve">5. </w:t>
        <w:tab/>
        <w:tab/>
        <w:tab/>
        <w:tab/>
        <w:t>I had the virgin who left at 6 months for the life of partying. AWALT.</w:t>
      </w:r>
    </w:p>
    <w:p>
      <w:r>
        <w:rPr>
          <w:b/>
          <w:u w:val="single"/>
        </w:rPr>
        <w:t>142922</w:t>
      </w:r>
    </w:p>
    <w:p>
      <w:r>
        <w:t>1. The fact that men rarely complain about this shit  makes me disgusted for being a man ! men should beat the hell out of these cunts...</w:t>
      </w:r>
    </w:p>
    <w:p>
      <w:r>
        <w:rPr>
          <w:b/>
          <w:u w:val="single"/>
        </w:rPr>
        <w:t>142923</w:t>
      </w:r>
    </w:p>
    <w:p>
      <w:r>
        <w:t>1. Nothing about this makes any fucking sense. I can't help but laugh at the pictures too. She's lifting her skirt but she has an expression somewhere between airhead and insufferable cunt on her face. Its really quite absurd.  Icing on the cake? No one seems to be paying attention to her in any of the photos.</w:t>
      </w:r>
    </w:p>
    <w:p>
      <w:r>
        <w:rPr>
          <w:b/>
          <w:u w:val="single"/>
        </w:rPr>
        <w:t>142924</w:t>
      </w:r>
    </w:p>
    <w:p>
      <w:r>
        <w:t>1. You couldn't pay me enough to put up with entitled, I'll-bred twats like this.</w:t>
      </w:r>
    </w:p>
    <w:p>
      <w:r>
        <w:rPr>
          <w:b/>
          <w:u w:val="single"/>
        </w:rPr>
        <w:t>142925</w:t>
      </w:r>
    </w:p>
    <w:p>
      <w:r>
        <w:t>1. "So I called an Asian a chink. Who cares? I'm black, so I can't be racist!".  Hod can anyone be this fucking dense. It's simple. If they can't call you a nigger, you can't call them chink. You don't get to demand things be a certain way and be exempt from the very thing you condemn others for.</w:t>
      </w:r>
    </w:p>
    <w:p>
      <w:r>
        <w:rPr>
          <w:b/>
          <w:u w:val="single"/>
        </w:rPr>
        <w:t>142926</w:t>
      </w:r>
    </w:p>
    <w:p>
      <w:r>
        <w:t xml:space="preserve">2. </w:t>
        <w:tab/>
        <w:t>&gt; Hod can anyone be this fucking dense.  Is this a serious question? Because i swear having brain damage or an IQ lower than 30 is a requirement to be an SJW.</w:t>
      </w:r>
    </w:p>
    <w:p>
      <w:r>
        <w:rPr>
          <w:b/>
          <w:u w:val="single"/>
        </w:rPr>
        <w:t>142927</w:t>
      </w:r>
    </w:p>
    <w:p>
      <w:r>
        <w:t>1. Mark Hamill is a really good example of how, oftentimes, the man matters far more than the message, which is to say, who you hear something from matters more than what you hear.    I, too, openly question some of the views he expresses on twitter, like many of you on this forum.  But you know what?  it doesn't really matter.  It doesn't matter if he and I don't agree on anything with regards to politics, if the man himself is so obviously full of integrity and understanding, his views don't really matter, I'll listen to what he has to say.     That's the real trick, if its Anita Sarkessian, it doesn't matter what the message is.  If she did a video on the long term benefits of flossing, I'd probably skip picking up floss the next time I'm at the drug store and might question the very foundation of dental hygiene as a science.  The messenger often matters as much, if not more so, than the message.  If Anita says it, I'm not listening, period.  If Alexandria Ocasio-Cortez promotes something in a campaign stop, I'm going to assume its dumb, stupid and naïve and not give it a serious thought.  Those people can't get through to me.  If Tim Poole says it, then even if I disagree with it, he has more than enough credibility with me that I'll think about it, do some research and try to figure out where he's coming from.     Hamill is one of those guys.  I disagree with him on plenty, but he has a lot of credibility with me.  The man is what gets people to pay attention and consider new ideas, the man often matters more than the message.</w:t>
      </w:r>
    </w:p>
    <w:p>
      <w:r>
        <w:rPr>
          <w:b/>
          <w:u w:val="single"/>
        </w:rPr>
        <w:t>142928</w:t>
      </w:r>
    </w:p>
    <w:p>
      <w:r>
        <w:t xml:space="preserve">2. </w:t>
        <w:tab/>
        <w:t>You ignore a message based on the person presenting it?  That's retarded.</w:t>
      </w:r>
    </w:p>
    <w:p>
      <w:r>
        <w:rPr>
          <w:b/>
          <w:u w:val="single"/>
        </w:rPr>
        <w:t>142929</w:t>
      </w:r>
    </w:p>
    <w:p>
      <w:r>
        <w:t xml:space="preserve">3. </w:t>
        <w:tab/>
        <w:tab/>
        <w:t>Literally everyone, in the world, does.  Its a mental heuristic that our species evolved, we tend to treat words said by outsiders to our tribe as less trustworthy than those said by insiders to our tribe.    I'm just honest about how biased I am.  Everyone judges messages based on their opinion of the messenger, no one wants to admit that they do.  I'm okay with admitting that I do.</w:t>
      </w:r>
    </w:p>
    <w:p>
      <w:r>
        <w:rPr>
          <w:b/>
          <w:u w:val="single"/>
        </w:rPr>
        <w:t>142930</w:t>
      </w:r>
    </w:p>
    <w:p>
      <w:r>
        <w:t xml:space="preserve">4. </w:t>
        <w:tab/>
        <w:tab/>
        <w:tab/>
        <w:t>That's about people we know personally, not people on the internet we know only through YouTube videos.</w:t>
      </w:r>
    </w:p>
    <w:p>
      <w:r>
        <w:rPr>
          <w:b/>
          <w:u w:val="single"/>
        </w:rPr>
        <w:t>142931</w:t>
      </w:r>
    </w:p>
    <w:p>
      <w:r>
        <w:t xml:space="preserve">5. </w:t>
        <w:tab/>
        <w:tab/>
        <w:tab/>
        <w:tab/>
        <w:t>We often know the people on the youtube videos better than we know people in real life (the reason would be we don't know people in real life at all, we only think we do).  In any case, tribalism is everywhere, and we tend to be more open to suggestion from some people then from other people, even if the message is exactly the same.  The we listen to people who we know agree with us, and don't listen to others we know don't agree with us is a mental shortcut, a heuristic.  The only way to get past it is to be conscious of what you are doing, and strive to listen carefully to both sides.  That's a lot harder then it sounds.</w:t>
      </w:r>
    </w:p>
    <w:p>
      <w:r>
        <w:rPr>
          <w:b/>
          <w:u w:val="single"/>
        </w:rPr>
        <w:t>142932</w:t>
      </w:r>
    </w:p>
    <w:p>
      <w:r>
        <w:t xml:space="preserve">6. </w:t>
        <w:tab/>
        <w:tab/>
        <w:tab/>
        <w:tab/>
        <w:tab/>
        <w:t>&gt; We often know the people on the youtube videos better than we know people in real life (the reason would be we don't know people in real life at all, we only think we do)  [citation needed]</w:t>
      </w:r>
    </w:p>
    <w:p>
      <w:r>
        <w:rPr>
          <w:b/>
          <w:u w:val="single"/>
        </w:rPr>
        <w:t>142933</w:t>
      </w:r>
    </w:p>
    <w:p>
      <w:r>
        <w:t>1. Uhh, wow. Allum Bokhari is a bit of a twat and a hack. He actually used a postmodernist argument to deflect criticism.</w:t>
      </w:r>
    </w:p>
    <w:p>
      <w:r>
        <w:rPr>
          <w:b/>
          <w:u w:val="single"/>
        </w:rPr>
        <w:t>142934</w:t>
      </w:r>
    </w:p>
    <w:p>
      <w:r>
        <w:t>1. ya i've been kicked out of a gym once because of a sleeveless shirt, while like 5 chicks in very immodest tank tops and yoga shorts were working out right beside me, cameltoe and boobs hanging out. i was fucking pissed to say the least. that is a retarded rule but at least try to enforce it equally.</w:t>
      </w:r>
    </w:p>
    <w:p>
      <w:r>
        <w:rPr>
          <w:b/>
          <w:u w:val="single"/>
        </w:rPr>
        <w:t>142935</w:t>
      </w:r>
    </w:p>
    <w:p>
      <w:r>
        <w:t>1. The real question here is why Mark Zaid let Mark Waid randomly take an interview on an ongoing litigation, knowing that his steam-of-consciousness ramblings here will be used against him.</w:t>
      </w:r>
    </w:p>
    <w:p>
      <w:r>
        <w:rPr>
          <w:b/>
          <w:u w:val="single"/>
        </w:rPr>
        <w:t>142936</w:t>
      </w:r>
    </w:p>
    <w:p>
      <w:r>
        <w:t xml:space="preserve">2. </w:t>
        <w:tab/>
        <w:t>He's too busy trying to goad people on Twatter to make fun of him. Saw one where EVS pretty much openly mocks him over how he's wasting time being online instead of helping his client.</w:t>
      </w:r>
    </w:p>
    <w:p>
      <w:r>
        <w:rPr>
          <w:b/>
          <w:u w:val="single"/>
        </w:rPr>
        <w:t>142937</w:t>
      </w:r>
    </w:p>
    <w:p>
      <w:r>
        <w:t>1. I would LOVE an explanation of that one. I cannot think around corners enough to figure out how this one works.</w:t>
      </w:r>
    </w:p>
    <w:p>
      <w:r>
        <w:rPr>
          <w:b/>
          <w:u w:val="single"/>
        </w:rPr>
        <w:t>142938</w:t>
      </w:r>
    </w:p>
    <w:p>
      <w:r>
        <w:t xml:space="preserve">2. </w:t>
        <w:tab/>
        <w:t>Mental illness don’t need an explanation.   Throw in low IQ and under-educated.  These people are dumber than flat earthers.</w:t>
      </w:r>
    </w:p>
    <w:p>
      <w:r>
        <w:rPr>
          <w:b/>
          <w:u w:val="single"/>
        </w:rPr>
        <w:t>142939</w:t>
      </w:r>
    </w:p>
    <w:p>
      <w:r>
        <w:t xml:space="preserve">3. </w:t>
        <w:tab/>
        <w:tab/>
        <w:t>Hey, happy cake day.   And I agree, what’s sad is that they probably didn’t start out this way. Becoming a SJW is like getting addicted to a drug, you can’t fully escape it and it ruins your brain.  Unless their parents were also raving SJW idiots, then that is even more depressing.</w:t>
      </w:r>
    </w:p>
    <w:p>
      <w:r>
        <w:rPr>
          <w:b/>
          <w:u w:val="single"/>
        </w:rPr>
        <w:t>142940</w:t>
      </w:r>
    </w:p>
    <w:p>
      <w:r>
        <w:t xml:space="preserve">4. </w:t>
        <w:tab/>
        <w:tab/>
        <w:tab/>
        <w:t>&gt; And I agree, what’s sad is that they probably didn’t start out this way. Becoming a SJW is like getting addicted to a drug, you can’t fully escape it and it ruins your brain.  True, though SJWs are really a recent phenomenon. Yes, young people have always skewed left on social issues, and that's a good thing. But there's a huge difference between supporting equality and... whatever the hell SJWs are doing. Whining about Overwatch characters apparently. Thankfully I suspect most of them will grow out of it eventually, just give it time.  &gt; Unless their parents were also raving SJW idiots, then that is even more depressing.  Nah, SJW idiots are unlikely to reproduce since reproductive sex is "violence," or something like that.</w:t>
      </w:r>
    </w:p>
    <w:p>
      <w:r>
        <w:rPr>
          <w:b/>
          <w:u w:val="single"/>
        </w:rPr>
        <w:t>142941</w:t>
      </w:r>
    </w:p>
    <w:p>
      <w:r>
        <w:t xml:space="preserve">5. </w:t>
        <w:tab/>
        <w:tab/>
        <w:tab/>
        <w:tab/>
        <w:t>I mean, I do skew a bit more left but I don't rave and rant about the skin color of a fictional character in a FPS game. SJWs are whiners and complainers, they usually do nothing but tweet and post on tumblr about whatever. It's why I even hate the term itself, they're not *warriors*. They are not bravely fighting against the enemy like the Romans were, they're cowering in their "safe spaces" and crying about nonexistent issues.  I really do hope they grow out of it and look back at it with embarassment. But those who don't grow out of it are essentially lost causes.</w:t>
      </w:r>
    </w:p>
    <w:p>
      <w:r>
        <w:rPr>
          <w:b/>
          <w:u w:val="single"/>
        </w:rPr>
        <w:t>142942</w:t>
      </w:r>
    </w:p>
    <w:p>
      <w:r>
        <w:t xml:space="preserve">6. </w:t>
        <w:tab/>
        <w:tab/>
        <w:tab/>
        <w:tab/>
        <w:tab/>
        <w:t>But actually the Romans invaded Judæa/Judea you fucking antisemetic white supremacist cunt.</w:t>
      </w:r>
    </w:p>
    <w:p>
      <w:r>
        <w:rPr>
          <w:b/>
          <w:u w:val="single"/>
        </w:rPr>
        <w:t>142943</w:t>
      </w:r>
    </w:p>
    <w:p>
      <w:r>
        <w:t>1. what is this facebook retardation</w:t>
      </w:r>
    </w:p>
    <w:p>
      <w:r>
        <w:rPr>
          <w:b/>
          <w:u w:val="single"/>
        </w:rPr>
        <w:t>142944</w:t>
      </w:r>
    </w:p>
    <w:p>
      <w:r>
        <w:t>1. This is honestly hilarious. A bunch of feminists work at a feminist company under a man (the fucking horror, say it ain't so). He confesses that his inspiration for starting the company, and hiring these brave brave fools, is atonement for his past transgressions. The coven decides to wrest the company from it's rightful owner, and he tells them not to let the door hit them.  Long term the strategy will fail, the media will portray him as a monster and throw heaps of free publicity at the company these...women will inevitably try to start. It's going to be pretty funny when he sues them for attempting to use shirt designs he owns or derivatives thereof.</w:t>
      </w:r>
    </w:p>
    <w:p>
      <w:r>
        <w:rPr>
          <w:b/>
          <w:u w:val="single"/>
        </w:rPr>
        <w:t>142945</w:t>
      </w:r>
    </w:p>
    <w:p>
      <w:r>
        <w:t xml:space="preserve">2. </w:t>
        <w:tab/>
        <w:t>I saw on TwoX (its shocking how im not banned there yet) that they tore him a new asshole before the mods deleted the post.  It's rare that they do that but fuck me it was like having a bath in a Xenomorph's blood in that thread.</w:t>
      </w:r>
    </w:p>
    <w:p>
      <w:r>
        <w:rPr>
          <w:b/>
          <w:u w:val="single"/>
        </w:rPr>
        <w:t>142946</w:t>
      </w:r>
    </w:p>
    <w:p>
      <w:r>
        <w:t xml:space="preserve">3. </w:t>
        <w:tab/>
        <w:tab/>
        <w:t>r/twoxchromosomes is pure cancer. It's everything wrong with feminism contained in one masturbatory clusterfuck.</w:t>
      </w:r>
    </w:p>
    <w:p>
      <w:r>
        <w:rPr>
          <w:b/>
          <w:u w:val="single"/>
        </w:rPr>
        <w:t>142947</w:t>
      </w:r>
    </w:p>
    <w:p>
      <w:r>
        <w:t xml:space="preserve">4. </w:t>
        <w:tab/>
        <w:tab/>
        <w:tab/>
        <w:t>which is why im shocked im not banned.  I think i'd be at 50k+ karma had i not commented in that sub.  One comment got -4k, and all I said was thought the punishment was a bit harsh for teh crime.  Someone wanted to cut the balls off a man because she walked into him, and he didnt say sorry.  I learned pretty quick to just lurk, or be very pro-feminazi if i wanted to comment.</w:t>
      </w:r>
    </w:p>
    <w:p>
      <w:r>
        <w:rPr>
          <w:b/>
          <w:u w:val="single"/>
        </w:rPr>
        <w:t>142948</w:t>
      </w:r>
    </w:p>
    <w:p>
      <w:r>
        <w:t xml:space="preserve">5. </w:t>
        <w:tab/>
        <w:tab/>
        <w:tab/>
        <w:tab/>
        <w:t>I wear downvotes as a badge of honour because for some reason I can't help but tell people how awfully wrong they are inside of their own dens.  Insulting people gets you a couple of downvotes but when you get to some serious negatives then you KNOW you hit a nerve by telling the truth.  Christ, this is like the 20th account for me.</w:t>
      </w:r>
    </w:p>
    <w:p>
      <w:r>
        <w:rPr>
          <w:b/>
          <w:u w:val="single"/>
        </w:rPr>
        <w:t>142949</w:t>
      </w:r>
    </w:p>
    <w:p>
      <w:r>
        <w:t xml:space="preserve">6. </w:t>
        <w:tab/>
        <w:tab/>
        <w:tab/>
        <w:tab/>
        <w:tab/>
        <w:t>This is my one and only account and i'd like to keep it.  I guess i could just make a throwaway and act like more of a cunt to people, but i act like a cunt enough as is.</w:t>
      </w:r>
    </w:p>
    <w:p>
      <w:r>
        <w:rPr>
          <w:b/>
          <w:u w:val="single"/>
        </w:rPr>
        <w:t>142950</w:t>
      </w:r>
    </w:p>
    <w:p>
      <w:r>
        <w:t xml:space="preserve">7. </w:t>
        <w:tab/>
        <w:tab/>
        <w:tab/>
        <w:tab/>
        <w:t>Meh karma is worthless, better to speak your mind, you would be suprised how many sane people do actually agree with you.</w:t>
      </w:r>
    </w:p>
    <w:p>
      <w:r>
        <w:rPr>
          <w:b/>
          <w:u w:val="single"/>
        </w:rPr>
        <w:t>142951</w:t>
      </w:r>
    </w:p>
    <w:p>
      <w:r>
        <w:t xml:space="preserve">8. </w:t>
        <w:tab/>
        <w:tab/>
        <w:tab/>
        <w:tab/>
        <w:tab/>
        <w:t>Karma is worthless until you get into negative numbes and they bump you back down to taking 10mins between posts.  Soif i am active in a sub, i try to stay above 1k in said sub, so when i really wanna be a cunty troll, i only lose enough that it wont hurt my commenting.</w:t>
      </w:r>
    </w:p>
    <w:p>
      <w:r>
        <w:rPr>
          <w:b/>
          <w:u w:val="single"/>
        </w:rPr>
        <w:t>142952</w:t>
      </w:r>
    </w:p>
    <w:p>
      <w:r>
        <w:t xml:space="preserve">9. </w:t>
        <w:tab/>
        <w:tab/>
        <w:tab/>
        <w:tab/>
        <w:tab/>
        <w:tab/>
        <w:t>I didn't know that, thanks for teaching me something new.</w:t>
      </w:r>
    </w:p>
    <w:p>
      <w:r>
        <w:rPr>
          <w:b/>
          <w:u w:val="single"/>
        </w:rPr>
        <w:t>142953</w:t>
      </w:r>
    </w:p>
    <w:p>
      <w:r>
        <w:t xml:space="preserve">10. </w:t>
        <w:tab/>
        <w:tab/>
        <w:tab/>
        <w:tab/>
        <w:t>That bastard should've gotten down on his knees and begged her forgiveness. As a male, he has absolutely no right to touch a female without her express permission and invitation. Accidental is no excuse, he should be aware of his surroundings and practice self-control. If he'd had the decency to apologize and humble himself appropriately, he may have even been blessed not only with her mollification, but she may even have given him the honor of proving the sincerity of his apology by licking and sucking her toes right there in public, in front of everyone.</w:t>
      </w:r>
    </w:p>
    <w:p>
      <w:r>
        <w:rPr>
          <w:b/>
          <w:u w:val="single"/>
        </w:rPr>
        <w:t>142954</w:t>
      </w:r>
    </w:p>
    <w:p>
      <w:r>
        <w:t xml:space="preserve">11. </w:t>
        <w:tab/>
        <w:tab/>
        <w:tab/>
        <w:tab/>
        <w:tab/>
        <w:t>&gt; That bastard should've gotten down on his knees and begged her forgiveness. As a male, he has absolutely no right to touch a female without her express permission and invitation. ~~Accidental is no excuse, he should be aware of his surroundings and practice self-control. If he'd had the decency to apologize and humble himself appropriately, he may have even been blessed not only with her mollification, but she may even have given him the honor of proving the sincerity of his apology by licking and sucking her toes right there in public, in front of everyone.~~    Never go full retard</w:t>
      </w:r>
    </w:p>
    <w:p>
      <w:r>
        <w:rPr>
          <w:b/>
          <w:u w:val="single"/>
        </w:rPr>
        <w:t>142955</w:t>
      </w:r>
    </w:p>
    <w:p>
      <w:r>
        <w:t xml:space="preserve">12. </w:t>
        <w:tab/>
        <w:tab/>
        <w:tab/>
        <w:tab/>
        <w:tab/>
        <w:tab/>
        <w:t>Was clearly sarcasm.</w:t>
      </w:r>
    </w:p>
    <w:p>
      <w:r>
        <w:rPr>
          <w:b/>
          <w:u w:val="single"/>
        </w:rPr>
        <w:t>142956</w:t>
      </w:r>
    </w:p>
    <w:p>
      <w:r>
        <w:t xml:space="preserve">13. </w:t>
        <w:tab/>
        <w:tab/>
        <w:tab/>
        <w:tab/>
        <w:tab/>
        <w:tab/>
        <w:tab/>
        <w:t>Obviously, but you can take sarcasm way too far, as I pointed out...</w:t>
      </w:r>
    </w:p>
    <w:p>
      <w:r>
        <w:rPr>
          <w:b/>
          <w:u w:val="single"/>
        </w:rPr>
        <w:t>142957</w:t>
      </w:r>
    </w:p>
    <w:p>
      <w:r>
        <w:t>1. So we should jot down that she is an insufferable cunt?</w:t>
      </w:r>
    </w:p>
    <w:p>
      <w:r>
        <w:rPr>
          <w:b/>
          <w:u w:val="single"/>
        </w:rPr>
        <w:t>142958</w:t>
      </w:r>
    </w:p>
    <w:p>
      <w:r>
        <w:t>1. How many times is this going to be posted?  Is it really pussy pass denied anyways? Wasn’t she playing against a woman and the ref was a woman too?</w:t>
      </w:r>
    </w:p>
    <w:p>
      <w:r>
        <w:rPr>
          <w:b/>
          <w:u w:val="single"/>
        </w:rPr>
        <w:t>142959</w:t>
      </w:r>
    </w:p>
    <w:p>
      <w:r>
        <w:t xml:space="preserve">2. </w:t>
        <w:tab/>
        <w:t>we got a white night over here</w:t>
      </w:r>
    </w:p>
    <w:p>
      <w:r>
        <w:rPr>
          <w:b/>
          <w:u w:val="single"/>
        </w:rPr>
        <w:t>142960</w:t>
      </w:r>
    </w:p>
    <w:p>
      <w:r>
        <w:t xml:space="preserve">3. </w:t>
        <w:tab/>
        <w:tab/>
        <w:t>We got someone who posts shit that’s already been posted and doesn’t really apply over here</w:t>
      </w:r>
    </w:p>
    <w:p>
      <w:r>
        <w:rPr>
          <w:b/>
          <w:u w:val="single"/>
        </w:rPr>
        <w:t>142961</w:t>
      </w:r>
    </w:p>
    <w:p>
      <w:r>
        <w:t xml:space="preserve">4. </w:t>
        <w:tab/>
        <w:tab/>
        <w:tab/>
        <w:t>WE got a giant ass pussy bitch cunt over here</w:t>
      </w:r>
    </w:p>
    <w:p>
      <w:r>
        <w:rPr>
          <w:b/>
          <w:u w:val="single"/>
        </w:rPr>
        <w:t>142962</w:t>
      </w:r>
    </w:p>
    <w:p>
      <w:r>
        <w:t xml:space="preserve">5. </w:t>
        <w:tab/>
        <w:tab/>
        <w:tab/>
        <w:tab/>
        <w:t>Good one. What other bad words do you know?</w:t>
      </w:r>
    </w:p>
    <w:p>
      <w:r>
        <w:rPr>
          <w:b/>
          <w:u w:val="single"/>
        </w:rPr>
        <w:t>142963</w:t>
      </w:r>
    </w:p>
    <w:p>
      <w:r>
        <w:t xml:space="preserve">6. </w:t>
        <w:tab/>
        <w:tab/>
        <w:tab/>
        <w:tab/>
        <w:tab/>
        <w:t>dick, schlong, meat stick, balls, dickbag, ass, titties, boobies, knokers, cooter, ax wound, cock holster, dick holster, cum dumpster, ass fucker, fucking ass fucker....fucking fucker fuck</w:t>
      </w:r>
    </w:p>
    <w:p>
      <w:r>
        <w:rPr>
          <w:b/>
          <w:u w:val="single"/>
        </w:rPr>
        <w:t>142964</w:t>
      </w:r>
    </w:p>
    <w:p>
      <w:r>
        <w:t xml:space="preserve">7. </w:t>
        <w:tab/>
        <w:tab/>
        <w:tab/>
        <w:tab/>
        <w:tab/>
        <w:tab/>
        <w:t>Meat stick?</w:t>
      </w:r>
    </w:p>
    <w:p>
      <w:r>
        <w:rPr>
          <w:b/>
          <w:u w:val="single"/>
        </w:rPr>
        <w:t>142965</w:t>
      </w:r>
    </w:p>
    <w:p>
      <w:r>
        <w:t xml:space="preserve">8. </w:t>
        <w:tab/>
        <w:tab/>
        <w:tab/>
        <w:tab/>
        <w:tab/>
        <w:tab/>
        <w:tab/>
        <w:t>Not a bad word?</w:t>
      </w:r>
    </w:p>
    <w:p>
      <w:r>
        <w:rPr>
          <w:b/>
          <w:u w:val="single"/>
        </w:rPr>
        <w:t>142966</w:t>
      </w:r>
    </w:p>
    <w:p>
      <w:r>
        <w:t>1. niggers gonna nig</w:t>
      </w:r>
    </w:p>
    <w:p>
      <w:r>
        <w:rPr>
          <w:b/>
          <w:u w:val="single"/>
        </w:rPr>
        <w:t>142967</w:t>
      </w:r>
    </w:p>
    <w:p>
      <w:r>
        <w:t>1. Wow it’s almost as if men were right all along and those beta faggots who cuck themselves out to you really are just weak liars ...who would have thought ...  I swear to god it’s like women are children forever and hit maturity right around the time they’re all used up and worthless</w:t>
      </w:r>
    </w:p>
    <w:p>
      <w:r>
        <w:rPr>
          <w:b/>
          <w:u w:val="single"/>
        </w:rPr>
        <w:t>142968</w:t>
      </w:r>
    </w:p>
    <w:p>
      <w:r>
        <w:t>1. 4 kids and 22? Her cunt must resemble a windsock in a hurricane.</w:t>
      </w:r>
    </w:p>
    <w:p>
      <w:r>
        <w:rPr>
          <w:b/>
          <w:u w:val="single"/>
        </w:rPr>
        <w:t>142969</w:t>
      </w:r>
    </w:p>
    <w:p>
      <w:r>
        <w:t>1. USER REPORTS:  1: Neckbeard whining  1: We are not your personal army  1: It threatens violence or physical harm at someone else  1: God I love watching you alt right neckbeards get triggered</w:t>
      </w:r>
    </w:p>
    <w:p>
      <w:r>
        <w:rPr>
          <w:b/>
          <w:u w:val="single"/>
        </w:rPr>
        <w:t>142970</w:t>
      </w:r>
    </w:p>
    <w:p>
      <w:r>
        <w:t xml:space="preserve">2. </w:t>
        <w:tab/>
        <w:t>/r/topmindsofreddit apparently.  Used to be a sub to mock conspiracy theorists, now just another trump bashing shithole.</w:t>
      </w:r>
    </w:p>
    <w:p>
      <w:r>
        <w:rPr>
          <w:b/>
          <w:u w:val="single"/>
        </w:rPr>
        <w:t>142971</w:t>
      </w:r>
    </w:p>
    <w:p>
      <w:r>
        <w:t xml:space="preserve">3. </w:t>
        <w:tab/>
        <w:t>*Oh_no_its_retarded.jpg*</w:t>
      </w:r>
    </w:p>
    <w:p>
      <w:r>
        <w:rPr>
          <w:b/>
          <w:u w:val="single"/>
        </w:rPr>
        <w:t>142972</w:t>
      </w:r>
    </w:p>
    <w:p>
      <w:r>
        <w:t xml:space="preserve">4. </w:t>
        <w:tab/>
        <w:t>Hey buddy, where'd your comment about my denseness go?  Did you finally realize that I was mocking your shitty logic and that I didn't actually think your criticism was literal?  Next time, try to use critical thinking before replying, you absolute retard.</w:t>
      </w:r>
    </w:p>
    <w:p>
      <w:r>
        <w:rPr>
          <w:b/>
          <w:u w:val="single"/>
        </w:rPr>
        <w:t>142973</w:t>
      </w:r>
    </w:p>
    <w:p>
      <w:r>
        <w:t xml:space="preserve">5. </w:t>
        <w:tab/>
        <w:t>&gt;  you absolute retard  Cool story you've got there.</w:t>
      </w:r>
    </w:p>
    <w:p>
      <w:r>
        <w:rPr>
          <w:b/>
          <w:u w:val="single"/>
        </w:rPr>
        <w:t>142974</w:t>
      </w:r>
    </w:p>
    <w:p>
      <w:r>
        <w:t xml:space="preserve">6. </w:t>
        <w:tab/>
        <w:t>I attacked his assertion that i was taking his argument literally, though it wasn’t a super duper reasonable argument like Rule 1 wants.</w:t>
      </w:r>
    </w:p>
    <w:p>
      <w:r>
        <w:rPr>
          <w:b/>
          <w:u w:val="single"/>
        </w:rPr>
        <w:t>142975</w:t>
      </w:r>
    </w:p>
    <w:p>
      <w:r>
        <w:t xml:space="preserve">7. </w:t>
        <w:tab/>
        <w:tab/>
        <w:t>&gt; you absolute retard  The rules, if you want to check, do not say "well if you make a reasonable argument you can also insult the other person".  So wrapping up what you said with the above crossed into dickwolfery.</w:t>
      </w:r>
    </w:p>
    <w:p>
      <w:r>
        <w:rPr>
          <w:b/>
          <w:u w:val="single"/>
        </w:rPr>
        <w:t>142976</w:t>
      </w:r>
    </w:p>
    <w:p>
      <w:r>
        <w:t xml:space="preserve">8. </w:t>
        <w:tab/>
        <w:tab/>
        <w:tab/>
        <w:t>&gt;Now.. if you make a well-reasoned argument and you end on "Stop being obtuse; even children understand this concept"... have fun. Ostensibly, we're all adults here, a potshot like that can just be ignored.</w:t>
      </w:r>
    </w:p>
    <w:p>
      <w:r>
        <w:rPr>
          <w:b/>
          <w:u w:val="single"/>
        </w:rPr>
        <w:t>142977</w:t>
      </w:r>
    </w:p>
    <w:p>
      <w:r>
        <w:t xml:space="preserve">9. </w:t>
        <w:tab/>
        <w:tab/>
        <w:tab/>
        <w:tab/>
        <w:t>&gt; you absolute retard  Even a child can understand the difference between saying a child can understand something and calling them a retard.</w:t>
      </w:r>
    </w:p>
    <w:p>
      <w:r>
        <w:rPr>
          <w:b/>
          <w:u w:val="single"/>
        </w:rPr>
        <w:t>142978</w:t>
      </w:r>
    </w:p>
    <w:p>
      <w:r>
        <w:t>1. Where are all the women *cough* cunts *cough* that want their equal rights as trash women</w:t>
      </w:r>
    </w:p>
    <w:p>
      <w:r>
        <w:rPr>
          <w:b/>
          <w:u w:val="single"/>
        </w:rPr>
        <w:t>142979</w:t>
      </w:r>
    </w:p>
    <w:p>
      <w:r>
        <w:t xml:space="preserve">2. </w:t>
        <w:tab/>
        <w:t>[deleted]</w:t>
      </w:r>
    </w:p>
    <w:p>
      <w:r>
        <w:rPr>
          <w:b/>
          <w:u w:val="single"/>
        </w:rPr>
        <w:t>142980</w:t>
      </w:r>
    </w:p>
    <w:p>
      <w:r>
        <w:t xml:space="preserve">3. </w:t>
        <w:tab/>
        <w:tab/>
        <w:t>I was more so making a bad attempt at expressing that the only women that would actually start spouting off shit about equality are usually cunts lol</w:t>
      </w:r>
    </w:p>
    <w:p>
      <w:r>
        <w:rPr>
          <w:b/>
          <w:u w:val="single"/>
        </w:rPr>
        <w:t>142981</w:t>
      </w:r>
    </w:p>
    <w:p>
      <w:r>
        <w:t xml:space="preserve">4. </w:t>
        <w:tab/>
        <w:tab/>
        <w:tab/>
        <w:t>So it's not ok to defend someone's job if you're a woman?</w:t>
      </w:r>
    </w:p>
    <w:p>
      <w:r>
        <w:rPr>
          <w:b/>
          <w:u w:val="single"/>
        </w:rPr>
        <w:t>142982</w:t>
      </w:r>
    </w:p>
    <w:p>
      <w:r>
        <w:t xml:space="preserve">5. </w:t>
        <w:tab/>
        <w:tab/>
        <w:tab/>
        <w:tab/>
        <w:t>You just read what you want so why waste my time replying</w:t>
      </w:r>
    </w:p>
    <w:p>
      <w:r>
        <w:rPr>
          <w:b/>
          <w:u w:val="single"/>
        </w:rPr>
        <w:t>142983</w:t>
      </w:r>
    </w:p>
    <w:p>
      <w:r>
        <w:t>1. I'm so glad the GW2 subreddit isn't monumentally retarded.</w:t>
      </w:r>
    </w:p>
    <w:p>
      <w:r>
        <w:rPr>
          <w:b/>
          <w:u w:val="single"/>
        </w:rPr>
        <w:t>142984</w:t>
      </w:r>
    </w:p>
    <w:p>
      <w:r>
        <w:t>1. I just use "normal".</w:t>
      </w:r>
    </w:p>
    <w:p>
      <w:r>
        <w:rPr>
          <w:b/>
          <w:u w:val="single"/>
        </w:rPr>
        <w:t>142985</w:t>
      </w:r>
    </w:p>
    <w:p>
      <w:r>
        <w:t xml:space="preserve">2. </w:t>
        <w:tab/>
        <w:t>Oh fuck yes.  I hate the term cis with passion.  Trying to make it seem like 99.5% of the population requires a minority label is retarded.  It doesn't even need a label, there's transgender people and then there's everyone else in the world.</w:t>
      </w:r>
    </w:p>
    <w:p>
      <w:r>
        <w:rPr>
          <w:b/>
          <w:u w:val="single"/>
        </w:rPr>
        <w:t>142986</w:t>
      </w:r>
    </w:p>
    <w:p>
      <w:r>
        <w:t xml:space="preserve">3. </w:t>
        <w:tab/>
        <w:tab/>
        <w:t>Who called it a "minority label"? Is "straight" a "minority label"?</w:t>
      </w:r>
    </w:p>
    <w:p>
      <w:r>
        <w:rPr>
          <w:b/>
          <w:u w:val="single"/>
        </w:rPr>
        <w:t>142987</w:t>
      </w:r>
    </w:p>
    <w:p>
      <w:r>
        <w:t xml:space="preserve">4. </w:t>
        <w:tab/>
        <w:tab/>
        <w:t>i don't see any issue with having a word for something. its like how we have homosexual and heterosexual, or hanzo mains and respectable members of society. People always make up words to describe things, its how language works, and there's nothing wrong with it.</w:t>
      </w:r>
    </w:p>
    <w:p>
      <w:r>
        <w:rPr>
          <w:b/>
          <w:u w:val="single"/>
        </w:rPr>
        <w:t>142988</w:t>
      </w:r>
    </w:p>
    <w:p>
      <w:r>
        <w:t xml:space="preserve">5. </w:t>
        <w:tab/>
        <w:tab/>
        <w:t>Not a minority label, it's just a label. A majority of the population is straight, but the term straight is still a label. Same thing for the label of cis.</w:t>
      </w:r>
    </w:p>
    <w:p>
      <w:r>
        <w:rPr>
          <w:b/>
          <w:u w:val="single"/>
        </w:rPr>
        <w:t>142989</w:t>
      </w:r>
    </w:p>
    <w:p>
      <w:r>
        <w:t>1. Yongyea probably has the most plausible theory.  Schrier updated the article to say that it might not have been intended for Blizzcon. However, he is adamant that the video exists with someone on the original Diablo team, as if he had actually seen the video himself. Perhaps early on, the video was intended for Blizzcon, but changed relatively early. Or never intended for Blizzcon in the first place.  I think we should wait and see what Blizzards first bit of promotional material might be.</w:t>
      </w:r>
    </w:p>
    <w:p>
      <w:r>
        <w:rPr>
          <w:b/>
          <w:u w:val="single"/>
        </w:rPr>
        <w:t>142990</w:t>
      </w:r>
    </w:p>
    <w:p>
      <w:r>
        <w:t xml:space="preserve">2. </w:t>
        <w:tab/>
        <w:t>I mean Blizzcon came and went didn't it? And they haven't announced it, otherwise we would know it by now. Either way, Blizzard are acting like proper retards right now. Like how stupid are they? They have their own huge event and they couldn't drop the news about Diablo 4 there? If it even exists?  Like fuck me actual teenager interns would have done a better job at all this.</w:t>
      </w:r>
    </w:p>
    <w:p>
      <w:r>
        <w:rPr>
          <w:b/>
          <w:u w:val="single"/>
        </w:rPr>
        <w:t>142991</w:t>
      </w:r>
    </w:p>
    <w:p>
      <w:r>
        <w:t>1. It's a steaming pile of shite and the most telling point about it is the fact that it used almost exclusively already biased secondary sources rather than the myriad of primary sources that exist and are readily available to anybody that cares to look.  I.e. the fact that the author of this pile of horse manure can easily find a couple of buzzfeed article calling GGers white supremacists doesn't actually amount to a whole lot.  All in all, this isn't research, this is someone that went into this with a preconceived notion and a predetermined result and went shopping for sources convenient to his prejudices.  Any self-respecting scholar should be offended and fail that self-righteous piece of self-masturbatory drivel.</w:t>
      </w:r>
    </w:p>
    <w:p>
      <w:r>
        <w:rPr>
          <w:b/>
          <w:u w:val="single"/>
        </w:rPr>
        <w:t>142992</w:t>
      </w:r>
    </w:p>
    <w:p>
      <w:r>
        <w:t xml:space="preserve">2. </w:t>
        <w:tab/>
        <w:t>They also went through 43 threads lol.  &gt; At 345 instances, posts that included material on the subject of Gamergaters or gamers  being persecuted, unfairly maligned, subject to united opposition, etc. was by far the most  common of any of the research themes.  I wonder why?  Also:  &gt; The discourse within the data sample implies that members of Gamergate define anyone who attempts to interfere with social norms in a way that draws attention to inequality between privileged and non-privileged segments of society as an SJW. This is of particular import when people bring attention to inequality or problematic eleents within the video game industry and video game/geek culture.  And so forth. It's kinda interesting, albeit naturally quite biased due to preexisting "studies"/etc and further due to the approach of the author. He seems to have an issue understanding what "sjw" is, but the author certainly seems to be one if we went by this paper.</w:t>
      </w:r>
    </w:p>
    <w:p>
      <w:r>
        <w:rPr>
          <w:b/>
          <w:u w:val="single"/>
        </w:rPr>
        <w:t>142993</w:t>
      </w:r>
    </w:p>
    <w:p>
      <w:r>
        <w:t xml:space="preserve">3. </w:t>
        <w:tab/>
        <w:tab/>
        <w:t>&gt; He seems to have an issue understanding what "sjw" is, but the author certainly seems to be one if we went by this paper.  The potato-IQ author of this study is a member of &lt;an anti-jordan peterson facebook group full of embarrassingly bad memes&gt;, so yeah, if that "thesis" wasn't enough to convince you that he's a full pants-on-head retarded SJW...  It's hilarious that they actually think they're academics. Imagine spending so much time producing something so totally devoid of any value whatsoever.  What a waste of oxygen.  [edit] Removed link to Facebook to comply with rules.</w:t>
      </w:r>
    </w:p>
    <w:p>
      <w:r>
        <w:rPr>
          <w:b/>
          <w:u w:val="single"/>
        </w:rPr>
        <w:t>142994</w:t>
      </w:r>
    </w:p>
    <w:p>
      <w:r>
        <w:t xml:space="preserve">4. </w:t>
        <w:tab/>
        <w:tab/>
        <w:tab/>
        <w:t>Not allowed to link to facebook, sorry.  Once you remove reply to this and I"ll approve  (removed post was a link to a group that, based on the name, is about making fun of Jordan Peterson)</w:t>
      </w:r>
    </w:p>
    <w:p>
      <w:r>
        <w:rPr>
          <w:b/>
          <w:u w:val="single"/>
        </w:rPr>
        <w:t>142995</w:t>
      </w:r>
    </w:p>
    <w:p>
      <w:r>
        <w:t xml:space="preserve">5. </w:t>
        <w:tab/>
        <w:tab/>
        <w:tab/>
        <w:tab/>
        <w:t>Whoops. Fixed, thanks.</w:t>
      </w:r>
    </w:p>
    <w:p>
      <w:r>
        <w:rPr>
          <w:b/>
          <w:u w:val="single"/>
        </w:rPr>
        <w:t>142996</w:t>
      </w:r>
    </w:p>
    <w:p>
      <w:r>
        <w:t xml:space="preserve">6. </w:t>
        <w:tab/>
        <w:tab/>
        <w:tab/>
        <w:tab/>
        <w:tab/>
        <w:t>And approved.</w:t>
      </w:r>
    </w:p>
    <w:p>
      <w:r>
        <w:rPr>
          <w:b/>
          <w:u w:val="single"/>
        </w:rPr>
        <w:t>142997</w:t>
      </w:r>
    </w:p>
    <w:p>
      <w:r>
        <w:t>1. The fuck is a sandle?</w:t>
      </w:r>
    </w:p>
    <w:p>
      <w:r>
        <w:rPr>
          <w:b/>
          <w:u w:val="single"/>
        </w:rPr>
        <w:t>142998</w:t>
      </w:r>
    </w:p>
    <w:p>
      <w:r>
        <w:t xml:space="preserve">2. </w:t>
        <w:tab/>
        <w:t>sandal? it's like a more generic term for what a flip flop would be classified as. like a flip flop is a sub category of sandal. sandals are just open shoes, normally worn in the summer.</w:t>
      </w:r>
    </w:p>
    <w:p>
      <w:r>
        <w:rPr>
          <w:b/>
          <w:u w:val="single"/>
        </w:rPr>
        <w:t>142999</w:t>
      </w:r>
    </w:p>
    <w:p>
      <w:r>
        <w:t xml:space="preserve">3. </w:t>
        <w:tab/>
        <w:tab/>
        <w:t>Ohhh.. a *sandal*</w:t>
      </w:r>
    </w:p>
    <w:p>
      <w:r>
        <w:rPr>
          <w:b/>
          <w:u w:val="single"/>
        </w:rPr>
        <w:t>143000</w:t>
      </w:r>
    </w:p>
    <w:p>
      <w:r>
        <w:t xml:space="preserve">4. </w:t>
        <w:tab/>
        <w:tab/>
        <w:tab/>
        <w:t>i don't understand this reference.</w:t>
      </w:r>
    </w:p>
    <w:p>
      <w:r>
        <w:rPr>
          <w:b/>
          <w:u w:val="single"/>
        </w:rPr>
        <w:t>143001</w:t>
      </w:r>
    </w:p>
    <w:p>
      <w:r>
        <w:t xml:space="preserve">5. </w:t>
        <w:tab/>
        <w:tab/>
        <w:tab/>
        <w:tab/>
        <w:t>I think he's just retarded.</w:t>
      </w:r>
    </w:p>
    <w:p>
      <w:r>
        <w:rPr>
          <w:b/>
          <w:u w:val="single"/>
        </w:rPr>
        <w:t>143002</w:t>
      </w:r>
    </w:p>
    <w:p>
      <w:r>
        <w:t>1. "This is racism" of course that's the very first thing the other woman yells. Fuck these two retards.  Also jesus christ that guy filming couldn't be more annoying.</w:t>
      </w:r>
    </w:p>
    <w:p>
      <w:r>
        <w:rPr>
          <w:b/>
          <w:u w:val="single"/>
        </w:rPr>
        <w:t>143003</w:t>
      </w:r>
    </w:p>
    <w:p>
      <w:r>
        <w:t xml:space="preserve">2. </w:t>
        <w:tab/>
        <w:t>Beta male for you. I bet he was thinking, "Imma get so much pussy now!"</w:t>
      </w:r>
    </w:p>
    <w:p>
      <w:r>
        <w:rPr>
          <w:b/>
          <w:u w:val="single"/>
        </w:rPr>
        <w:t>143004</w:t>
      </w:r>
    </w:p>
    <w:p>
      <w:r>
        <w:t xml:space="preserve">3. </w:t>
        <w:tab/>
        <w:tab/>
        <w:t>I don’t think he’s looking for pussy.</w:t>
      </w:r>
    </w:p>
    <w:p>
      <w:r>
        <w:rPr>
          <w:b/>
          <w:u w:val="single"/>
        </w:rPr>
        <w:t>143005</w:t>
      </w:r>
    </w:p>
    <w:p>
      <w:r>
        <w:t xml:space="preserve">4. </w:t>
        <w:tab/>
        <w:tab/>
        <w:t>Now everyone will know how woke he is.</w:t>
      </w:r>
    </w:p>
    <w:p>
      <w:r>
        <w:rPr>
          <w:b/>
          <w:u w:val="single"/>
        </w:rPr>
        <w:t>143006</w:t>
      </w:r>
    </w:p>
    <w:p>
      <w:r>
        <w:t xml:space="preserve">5. </w:t>
        <w:tab/>
        <w:tab/>
        <w:t>More like a beta faggot.</w:t>
      </w:r>
    </w:p>
    <w:p>
      <w:r>
        <w:rPr>
          <w:b/>
          <w:u w:val="single"/>
        </w:rPr>
        <w:t>143007</w:t>
      </w:r>
    </w:p>
    <w:p>
      <w:r>
        <w:t>1. Wasn't SnK's creator a nazi sympathizer or something? Surprised they'd want it after that.  Edit: Looks like he's not. Laziness and SJW misinformation at work.</w:t>
      </w:r>
    </w:p>
    <w:p>
      <w:r>
        <w:rPr>
          <w:b/>
          <w:u w:val="single"/>
        </w:rPr>
        <w:t>143008</w:t>
      </w:r>
    </w:p>
    <w:p>
      <w:r>
        <w:t xml:space="preserve">2. </w:t>
        <w:tab/>
        <w:t>Where did you get that from? No...he is not. Pretty shitty of you to toss around a rumour like that.</w:t>
      </w:r>
    </w:p>
    <w:p>
      <w:r>
        <w:rPr>
          <w:b/>
          <w:u w:val="single"/>
        </w:rPr>
        <w:t>143009</w:t>
      </w:r>
    </w:p>
    <w:p>
      <w:r>
        <w:t xml:space="preserve">3. </w:t>
        <w:tab/>
        <w:tab/>
        <w:t>My room mate who's a huge SJW. Apparently her and her friends were suddenly boycotting it. I read through the manga by that point and was just like "huh, whatever I guess". Just looked it up though and you're right, he's not.</w:t>
      </w:r>
    </w:p>
    <w:p>
      <w:r>
        <w:rPr>
          <w:b/>
          <w:u w:val="single"/>
        </w:rPr>
        <w:t>143010</w:t>
      </w:r>
    </w:p>
    <w:p>
      <w:r>
        <w:t xml:space="preserve">4. </w:t>
        <w:tab/>
        <w:tab/>
        <w:tab/>
        <w:t>I'm guessing she's a mouthbreather that read this [retarded shit](https://www.reddit.com/r/KotakuInAction/comments/9mrjc1/the_troubling_relationship_between_anime_and/)</w:t>
      </w:r>
    </w:p>
    <w:p>
      <w:r>
        <w:rPr>
          <w:b/>
          <w:u w:val="single"/>
        </w:rPr>
        <w:t>143011</w:t>
      </w:r>
    </w:p>
    <w:p>
      <w:r>
        <w:t>1. I love these dumb pig cunts that think they can assault without consequence.</w:t>
      </w:r>
    </w:p>
    <w:p>
      <w:r>
        <w:rPr>
          <w:b/>
          <w:u w:val="single"/>
        </w:rPr>
        <w:t>143012</w:t>
      </w:r>
    </w:p>
    <w:p>
      <w:r>
        <w:t xml:space="preserve">2. </w:t>
        <w:tab/>
        <w:t>Why the downvotes? Bitch got what was coming to her. Equal rights also means equal lefts.  That pause near the end of the video is a bit strange, however.</w:t>
      </w:r>
    </w:p>
    <w:p>
      <w:r>
        <w:rPr>
          <w:b/>
          <w:u w:val="single"/>
        </w:rPr>
        <w:t>143013</w:t>
      </w:r>
    </w:p>
    <w:p>
      <w:r>
        <w:t>1. wow you people hate women, holy moly</w:t>
      </w:r>
    </w:p>
    <w:p>
      <w:r>
        <w:rPr>
          <w:b/>
          <w:u w:val="single"/>
        </w:rPr>
        <w:t>143014</w:t>
      </w:r>
    </w:p>
    <w:p>
      <w:r>
        <w:t xml:space="preserve">2. </w:t>
        <w:tab/>
        <w:t>Nobody hates women, it’s about the double standard put in place that woman can hit anyone and get away with it cause they’re a woman but if this was a dude everyone would be fine with it</w:t>
      </w:r>
    </w:p>
    <w:p>
      <w:r>
        <w:rPr>
          <w:b/>
          <w:u w:val="single"/>
        </w:rPr>
        <w:t>143015</w:t>
      </w:r>
    </w:p>
    <w:p>
      <w:r>
        <w:t xml:space="preserve">3. </w:t>
        <w:tab/>
        <w:tab/>
        <w:t>that cop employed an appropriate amount of force, he had to break her face, he and his 3 giant cop friends were about to die  btw no, this is pretty fucked up regardless of gender. get a different job if you can't deal with drunk people without literally shattering their skull.</w:t>
      </w:r>
    </w:p>
    <w:p>
      <w:r>
        <w:rPr>
          <w:b/>
          <w:u w:val="single"/>
        </w:rPr>
        <w:t>143016</w:t>
      </w:r>
    </w:p>
    <w:p>
      <w:r>
        <w:t xml:space="preserve">4. </w:t>
        <w:tab/>
        <w:tab/>
        <w:tab/>
        <w:t>How about don’t start slapping at a cop while getting forcibly escorted for whatever reason we don’t even know of and don’t get hit  back. If this was a guy no one would bat an eye. She was literally assaulting the officer lmao you can even see her going in for more swings after the first hit</w:t>
      </w:r>
    </w:p>
    <w:p>
      <w:r>
        <w:rPr>
          <w:b/>
          <w:u w:val="single"/>
        </w:rPr>
        <w:t>143017</w:t>
      </w:r>
    </w:p>
    <w:p>
      <w:r>
        <w:t xml:space="preserve">5. </w:t>
        <w:tab/>
        <w:tab/>
        <w:tab/>
        <w:tab/>
        <w:t>That slap barely did anything and you fucking know it. I can't believe people are defending some twat going into a roid rage cause he got brushed in the face by some drunk.</w:t>
      </w:r>
    </w:p>
    <w:p>
      <w:r>
        <w:rPr>
          <w:b/>
          <w:u w:val="single"/>
        </w:rPr>
        <w:t>143018</w:t>
      </w:r>
    </w:p>
    <w:p>
      <w:r>
        <w:t xml:space="preserve">6. </w:t>
        <w:tab/>
        <w:tab/>
        <w:tab/>
        <w:tab/>
        <w:tab/>
        <w:t>So yeah he should just ignore her while she is repeatedly trying to hit him just because she’s a woman, makes sense. She had it coming. You don’t have any privileges In hitting someone just because you have a vagina</w:t>
      </w:r>
    </w:p>
    <w:p>
      <w:r>
        <w:rPr>
          <w:b/>
          <w:u w:val="single"/>
        </w:rPr>
        <w:t>143019</w:t>
      </w:r>
    </w:p>
    <w:p>
      <w:r>
        <w:t xml:space="preserve">7. </w:t>
        <w:tab/>
        <w:tab/>
        <w:tab/>
        <w:tab/>
        <w:tab/>
        <w:tab/>
        <w:t>No you don't but it sure makes you look like a massive pussy if your answer to a little snap is knocking them out.  Your comment just reeks of incel</w:t>
      </w:r>
    </w:p>
    <w:p>
      <w:r>
        <w:rPr>
          <w:b/>
          <w:u w:val="single"/>
        </w:rPr>
        <w:t>143020</w:t>
      </w:r>
    </w:p>
    <w:p>
      <w:r>
        <w:t>1. ... so then you park legally and these cunts vandalize you cars for teaching them the fucking law. Great.</w:t>
      </w:r>
    </w:p>
    <w:p>
      <w:r>
        <w:rPr>
          <w:b/>
          <w:u w:val="single"/>
        </w:rPr>
        <w:t>143021</w:t>
      </w:r>
    </w:p>
    <w:p>
      <w:r>
        <w:t>1. How, in the name of Korg, is this even remotely a pussy pass? She didn't use or imply her gender entitled her actions at all.  Edit: ignore the shitty flair from a shitty mod  Edit 2: where did it say that the poster was a woman at all???  Edit 3: all the down votes just prove that this sub has gone to absolute incel levels of shit as none of you can give a single reason why this belongs here.</w:t>
      </w:r>
    </w:p>
    <w:p>
      <w:r>
        <w:rPr>
          <w:b/>
          <w:u w:val="single"/>
        </w:rPr>
        <w:t>143022</w:t>
      </w:r>
    </w:p>
    <w:p>
      <w:r>
        <w:t xml:space="preserve">2. </w:t>
        <w:tab/>
        <w:t>1 - even though it's smudged, you can tell the image is female.  2 - using 'incel' in a context where it's not even close to appropriate basically entitles you to all those downvotes, with one more from me.  3 - the pussy pass was denied because she tried to make the case that word count implies a male power imbalance, when it's clear that it doesn't.  She was trying to make a 'patriarchy's destroying my female empowerment fantasy' move, and she got hip-checked.  4 - How do you not get that cunts like this are never satisfied?  FFS, the person with the higher word count is fucking DUST!  He's dead, and it's clearly implied that Marvel will be the one to bring about the reset that everyone knows is coming; it's a whole movie dedicated to a woman character who's apparently the ultimate power, when most of the dead characters are men.  It's literally the feminist fantasy that they jerk themselves off to every knight, and they STILL get sand in their vagina about it.  5 - do you even know what this sub is about?</w:t>
      </w:r>
    </w:p>
    <w:p>
      <w:r>
        <w:rPr>
          <w:b/>
          <w:u w:val="single"/>
        </w:rPr>
        <w:t>143023</w:t>
      </w:r>
    </w:p>
    <w:p>
      <w:r>
        <w:t xml:space="preserve">3. </w:t>
        <w:tab/>
        <w:tab/>
        <w:t>1 - it's blacked out, nothing shows its female.  2 - I'm sure that loss of internet points will keep me awake tonight and if you wanna defend those incel fucks, then you do you.  3 - OP didn't expect special treatment or no repercussions because of their gender; thats a pussy pass. Your talking about OP's feminist bullshit argument, which is bullshit but not a pussy pass as there are plenty of white knights that'll say the same shit.  4 - Pretty much the same as 3, this is PussyPassDenied not antifeminism.  5 - yep, it's against women who use their gender as an excuse to act in a certain way, which did not happen here at all. Just a feminist being a dumb fuck.</w:t>
      </w:r>
    </w:p>
    <w:p>
      <w:r>
        <w:rPr>
          <w:b/>
          <w:u w:val="single"/>
        </w:rPr>
        <w:t>143024</w:t>
      </w:r>
    </w:p>
    <w:p>
      <w:r>
        <w:t xml:space="preserve">4. </w:t>
        <w:tab/>
        <w:tab/>
        <w:tab/>
        <w:t>I'd actually forgotten to give you that downvote.  Here, let me fix that problem, twice.</w:t>
      </w:r>
    </w:p>
    <w:p>
      <w:r>
        <w:rPr>
          <w:b/>
          <w:u w:val="single"/>
        </w:rPr>
        <w:t>143025</w:t>
      </w:r>
    </w:p>
    <w:p>
      <w:r>
        <w:t xml:space="preserve">5. </w:t>
        <w:tab/>
        <w:tab/>
        <w:tab/>
        <w:tab/>
        <w:t>Oh no, my internet points are drying up because you can't actually form a coherent argument or response to support your hate. What ever will I do? Probably just enjoy time with my wife and kids instead of being angry and alone.</w:t>
      </w:r>
    </w:p>
    <w:p>
      <w:r>
        <w:rPr>
          <w:b/>
          <w:u w:val="single"/>
        </w:rPr>
        <w:t>143026</w:t>
      </w:r>
    </w:p>
    <w:p>
      <w:r>
        <w:t xml:space="preserve">6. </w:t>
        <w:tab/>
        <w:tab/>
        <w:tab/>
        <w:tab/>
        <w:tab/>
        <w:t>First coherent argument and response was what brought me into this thread, or can you not look like a comment or two back?  Second, I don't hate you; I don't feel anything about you, and I'm indifferent to your existence.  Seriously, you think you really matter enough to get me emotional? You give yourself too much credit.  Maybe this technique works in other subs, but not here because usually the people who come here aren't the type to take weak shit like shaming tactics.  And really bro?  Guy like you with a wife and kids?  Unlikely, but even if true they must just kiss the sky every day to be blessed with your positive attitude each and every single day.  Now I'm going to go ahead and forget you forever; try not to be disappointed.</w:t>
      </w:r>
    </w:p>
    <w:p>
      <w:r>
        <w:rPr>
          <w:b/>
          <w:u w:val="single"/>
        </w:rPr>
        <w:t>143027</w:t>
      </w:r>
    </w:p>
    <w:p>
      <w:r>
        <w:t xml:space="preserve">7. </w:t>
        <w:tab/>
        <w:tab/>
        <w:tab/>
        <w:t>My God. Are you pretending to be an oblivious idiot? Because I sure hope so.</w:t>
      </w:r>
    </w:p>
    <w:p>
      <w:r>
        <w:rPr>
          <w:b/>
          <w:u w:val="single"/>
        </w:rPr>
        <w:t>143028</w:t>
      </w:r>
    </w:p>
    <w:p>
      <w:r>
        <w:t xml:space="preserve">8. </w:t>
        <w:tab/>
        <w:tab/>
        <w:tab/>
        <w:tab/>
        <w:t>Trying to attack the person rather than their argument says a lot.  But please indulge me, what have I missed, oh wise one?</w:t>
      </w:r>
    </w:p>
    <w:p>
      <w:r>
        <w:rPr>
          <w:b/>
          <w:u w:val="single"/>
        </w:rPr>
        <w:t>143029</w:t>
      </w:r>
    </w:p>
    <w:p>
      <w:r>
        <w:t xml:space="preserve">9. </w:t>
        <w:tab/>
        <w:tab/>
        <w:tab/>
        <w:tab/>
        <w:tab/>
        <w:t>I wasn't aware I was participating in this argument. It was only a comment on your obliviousness to how you are wrong.  I hope I never get to be as smug and full of myself as you. I'll pass on actually entering this discussion.</w:t>
      </w:r>
    </w:p>
    <w:p>
      <w:r>
        <w:rPr>
          <w:b/>
          <w:u w:val="single"/>
        </w:rPr>
        <w:t>143030</w:t>
      </w:r>
    </w:p>
    <w:p>
      <w:r>
        <w:t xml:space="preserve">10. </w:t>
        <w:tab/>
        <w:tab/>
        <w:tab/>
        <w:tab/>
        <w:tab/>
        <w:tab/>
        <w:t>Sorry to disappoint you man, but just dropping in to tell someone their oblivious and an idiot without saying why makes you pretty damn smug and full of yourself.</w:t>
      </w:r>
    </w:p>
    <w:p>
      <w:r>
        <w:rPr>
          <w:b/>
          <w:u w:val="single"/>
        </w:rPr>
        <w:t>143031</w:t>
      </w:r>
    </w:p>
    <w:p>
      <w:r>
        <w:t xml:space="preserve">11. </w:t>
        <w:tab/>
        <w:tab/>
        <w:tab/>
        <w:tab/>
        <w:tab/>
        <w:tab/>
        <w:tab/>
        <w:t>Just from the two comments you gave replied to me makes me think you don't know what smug means. lol  It was a passing comment, but your little dick syndrome (insecure personality) forced you to actually reply with the smugness of a little girl who just beat a little boy in a foot race.  My advice, work on what you consider to be worth replying to. lol</w:t>
      </w:r>
    </w:p>
    <w:p>
      <w:r>
        <w:rPr>
          <w:b/>
          <w:u w:val="single"/>
        </w:rPr>
        <w:t>143032</w:t>
      </w:r>
    </w:p>
    <w:p>
      <w:r>
        <w:t xml:space="preserve">12. </w:t>
        <w:tab/>
        <w:tab/>
        <w:tab/>
        <w:tab/>
        <w:tab/>
        <w:tab/>
        <w:tab/>
        <w:tab/>
        <w:t>Keep on attacking me dude, it's ok. I know you need to feel better.</w:t>
      </w:r>
    </w:p>
    <w:p>
      <w:r>
        <w:rPr>
          <w:b/>
          <w:u w:val="single"/>
        </w:rPr>
        <w:t>143033</w:t>
      </w:r>
    </w:p>
    <w:p>
      <w:r>
        <w:t xml:space="preserve">13. </w:t>
        <w:tab/>
        <w:tab/>
        <w:tab/>
        <w:tab/>
        <w:tab/>
        <w:tab/>
        <w:tab/>
        <w:tab/>
        <w:tab/>
        <w:t>Nah, I'm feeling great already. Got some delicious chicken and rice pilaf in my belly, cuddling up with my girlfriend, and listening to some chillhop before bed. Couldn't feel better right now in all honesty.  If anything, you're the one that needs to get that stick out of your ass. lol</w:t>
      </w:r>
    </w:p>
    <w:p>
      <w:r>
        <w:rPr>
          <w:b/>
          <w:u w:val="single"/>
        </w:rPr>
        <w:t>143034</w:t>
      </w:r>
    </w:p>
    <w:p>
      <w:r>
        <w:t xml:space="preserve">14. </w:t>
        <w:tab/>
        <w:tab/>
        <w:tab/>
        <w:tab/>
        <w:tab/>
        <w:tab/>
        <w:tab/>
        <w:tab/>
        <w:tab/>
        <w:tab/>
        <w:t>Then, if you're so content, why are you wasting your time on the some insecure stranger? Maybe you should consider who its worth replying to. lol</w:t>
      </w:r>
    </w:p>
    <w:p>
      <w:r>
        <w:rPr>
          <w:b/>
          <w:u w:val="single"/>
        </w:rPr>
        <w:t>143035</w:t>
      </w:r>
    </w:p>
    <w:p>
      <w:r>
        <w:t xml:space="preserve">15. </w:t>
        <w:tab/>
        <w:tab/>
        <w:tab/>
        <w:tab/>
        <w:tab/>
        <w:tab/>
        <w:tab/>
        <w:tab/>
        <w:tab/>
        <w:tab/>
        <w:tab/>
        <w:t>You're logic is so wrong. I'm spending time talking to some stranger because I'm so relaxed. It's actually making me laugh how insecure you are.  Like I said before, it was just a passing comment. If you didn't reply in the first place, you would be less salty and I would have gone to bed soon and forgotten about my comment, probably for the rest of my life.</w:t>
      </w:r>
    </w:p>
    <w:p>
      <w:r>
        <w:rPr>
          <w:b/>
          <w:u w:val="single"/>
        </w:rPr>
        <w:t>143036</w:t>
      </w:r>
    </w:p>
    <w:p>
      <w:r>
        <w:t xml:space="preserve">16. </w:t>
        <w:tab/>
        <w:tab/>
        <w:tab/>
        <w:tab/>
        <w:tab/>
        <w:tab/>
        <w:tab/>
        <w:tab/>
        <w:tab/>
        <w:tab/>
        <w:tab/>
        <w:tab/>
        <w:t>Oh so your the type who thinks they can just insult a dude and expect no come back at all and if they do then they must be insecure. All that and you still think I'm the smug one? Your gf is such a lucky girl.</w:t>
      </w:r>
    </w:p>
    <w:p>
      <w:r>
        <w:rPr>
          <w:b/>
          <w:u w:val="single"/>
        </w:rPr>
        <w:t>143037</w:t>
      </w:r>
    </w:p>
    <w:p>
      <w:r>
        <w:t xml:space="preserve">17. </w:t>
        <w:tab/>
        <w:tab/>
        <w:tab/>
        <w:tab/>
        <w:tab/>
        <w:tab/>
        <w:tab/>
        <w:tab/>
        <w:tab/>
        <w:tab/>
        <w:tab/>
        <w:tab/>
        <w:tab/>
        <w:t>No, that's completely wrong. I expect someone to say something if it's warranted. But an insignificant passing comment does not warrant such insecurity.  If our roles were reversed, I wouldn't have replied. I would have just downvoted your comment and went back to browsing. lol</w:t>
      </w:r>
    </w:p>
    <w:p>
      <w:r>
        <w:rPr>
          <w:b/>
          <w:u w:val="single"/>
        </w:rPr>
        <w:t>143038</w:t>
      </w:r>
    </w:p>
    <w:p>
      <w:r>
        <w:t xml:space="preserve">18. </w:t>
        <w:tab/>
        <w:tab/>
        <w:tab/>
        <w:tab/>
        <w:tab/>
        <w:tab/>
        <w:tab/>
        <w:tab/>
        <w:tab/>
        <w:tab/>
        <w:tab/>
        <w:tab/>
        <w:tab/>
        <w:t>Anyway, I'm going to bed already. Any further comments will just be ignored. Hope you can learn what to deem as worthy of replying! Oh, and I recommend getting some lube for that stick.</w:t>
      </w:r>
    </w:p>
    <w:p>
      <w:r>
        <w:rPr>
          <w:b/>
          <w:u w:val="single"/>
        </w:rPr>
        <w:t>143039</w:t>
      </w:r>
    </w:p>
    <w:p>
      <w:r>
        <w:t>1. Sony stop being retarded.</w:t>
      </w:r>
    </w:p>
    <w:p>
      <w:r>
        <w:rPr>
          <w:b/>
          <w:u w:val="single"/>
        </w:rPr>
        <w:t>143040</w:t>
      </w:r>
    </w:p>
    <w:p>
      <w:r>
        <w:t>1. A writer who struggles with their own masculinity decides to comment on how a game supposedly runs on a "masculine framework." What a world we live in...</w:t>
      </w:r>
    </w:p>
    <w:p>
      <w:r>
        <w:rPr>
          <w:b/>
          <w:u w:val="single"/>
        </w:rPr>
        <w:t>143041</w:t>
      </w:r>
    </w:p>
    <w:p>
      <w:r>
        <w:t xml:space="preserve">2. </w:t>
        <w:tab/>
        <w:t>Excess soy makes you retarded it seems.</w:t>
      </w:r>
    </w:p>
    <w:p>
      <w:r>
        <w:rPr>
          <w:b/>
          <w:u w:val="single"/>
        </w:rPr>
        <w:t>143042</w:t>
      </w:r>
    </w:p>
    <w:p>
      <w:r>
        <w:t>1. God I love jokes about beating women the premise is so funny</w:t>
      </w:r>
    </w:p>
    <w:p>
      <w:r>
        <w:rPr>
          <w:b/>
          <w:u w:val="single"/>
        </w:rPr>
        <w:t>143043</w:t>
      </w:r>
    </w:p>
    <w:p>
      <w:r>
        <w:t xml:space="preserve">2. </w:t>
        <w:tab/>
        <w:t>you tried.</w:t>
      </w:r>
    </w:p>
    <w:p>
      <w:r>
        <w:rPr>
          <w:b/>
          <w:u w:val="single"/>
        </w:rPr>
        <w:t>143044</w:t>
      </w:r>
    </w:p>
    <w:p>
      <w:r>
        <w:t xml:space="preserve">3. </w:t>
        <w:tab/>
        <w:tab/>
        <w:t>Figured I was in the wrong sub to take this stance but I stand by it</w:t>
      </w:r>
    </w:p>
    <w:p>
      <w:r>
        <w:rPr>
          <w:b/>
          <w:u w:val="single"/>
        </w:rPr>
        <w:t>143045</w:t>
      </w:r>
    </w:p>
    <w:p>
      <w:r>
        <w:t xml:space="preserve">4. </w:t>
        <w:tab/>
        <w:tab/>
        <w:tab/>
        <w:t>Yep. “Violent comment in response to lighthearted jab? LMAO Stacy got REKT”</w:t>
      </w:r>
    </w:p>
    <w:p>
      <w:r>
        <w:rPr>
          <w:b/>
          <w:u w:val="single"/>
        </w:rPr>
        <w:t>143046</w:t>
      </w:r>
    </w:p>
    <w:p>
      <w:r>
        <w:t xml:space="preserve">5. </w:t>
        <w:tab/>
        <w:tab/>
        <w:tab/>
        <w:tab/>
        <w:t>Oh no, a violent comment. I bet the pixels left a bruise.</w:t>
      </w:r>
    </w:p>
    <w:p>
      <w:r>
        <w:rPr>
          <w:b/>
          <w:u w:val="single"/>
        </w:rPr>
        <w:t>143047</w:t>
      </w:r>
    </w:p>
    <w:p>
      <w:r>
        <w:t xml:space="preserve">6. </w:t>
        <w:tab/>
        <w:tab/>
        <w:tab/>
        <w:tab/>
        <w:tab/>
        <w:t>To be fair that sort of humor does just perpetuate the shitty wife beater culture and moves the lines of what is acceptable a liiiittle bit further in a bad direction.</w:t>
      </w:r>
    </w:p>
    <w:p>
      <w:r>
        <w:rPr>
          <w:b/>
          <w:u w:val="single"/>
        </w:rPr>
        <w:t>143048</w:t>
      </w:r>
    </w:p>
    <w:p>
      <w:r>
        <w:t xml:space="preserve">7. </w:t>
        <w:tab/>
        <w:tab/>
        <w:tab/>
        <w:tab/>
        <w:tab/>
        <w:tab/>
        <w:t>It sure as fuck doesnt. See, you dont understand it, so you shit on it because you're ignorant. An offensive joke is funny because its *wrong*. That's what people are laughing at, how terrible it is. So an admission that assault, spousal abuse, rape or 9/11 are all wrong and bad is against whatever dumb ideology you grasp like an old woman with her pearls is correct then? You're for those things?</w:t>
      </w:r>
    </w:p>
    <w:p>
      <w:r>
        <w:rPr>
          <w:b/>
          <w:u w:val="single"/>
        </w:rPr>
        <w:t>143049</w:t>
      </w:r>
    </w:p>
    <w:p>
      <w:r>
        <w:t xml:space="preserve">8. </w:t>
        <w:tab/>
        <w:tab/>
        <w:tab/>
        <w:tab/>
        <w:tab/>
        <w:tab/>
        <w:tab/>
        <w:t>When you have little incel freaks looking for validation in echo chamber sub, shit like this strengthens their conviction because they think more people are sympathetic to their backward opinions. That being said i don't give a fuck what you post I was more opposing the sentiment that a joke about woman beating was totally harmless.  I enjoy seeing a good PPD as the next guy but hur dur bash women jokes just make the sub look like a pack of cunts like the flogs at r/imgoingtohellforthis</w:t>
      </w:r>
    </w:p>
    <w:p>
      <w:r>
        <w:rPr>
          <w:b/>
          <w:u w:val="single"/>
        </w:rPr>
        <w:t>143050</w:t>
      </w:r>
    </w:p>
    <w:p>
      <w:r>
        <w:t>1. Their father was the "abuser" yet the the loving caring mother was their murderer ...hmmm that math doesn't seem to add up too well.</w:t>
      </w:r>
    </w:p>
    <w:p>
      <w:r>
        <w:rPr>
          <w:b/>
          <w:u w:val="single"/>
        </w:rPr>
        <w:t>143051</w:t>
      </w:r>
    </w:p>
    <w:p>
      <w:r>
        <w:t xml:space="preserve">2. </w:t>
        <w:tab/>
        <w:t>Let's just say maybe none of them were fit for beeing a parent. One more, one less.</w:t>
      </w:r>
    </w:p>
    <w:p>
      <w:r>
        <w:rPr>
          <w:b/>
          <w:u w:val="single"/>
        </w:rPr>
        <w:t>143052</w:t>
      </w:r>
    </w:p>
    <w:p>
      <w:r>
        <w:t xml:space="preserve">3. </w:t>
        <w:tab/>
        <w:tab/>
        <w:t>I didn't read the article so maybe the father was abusive but if the only basis for that claim we have is the murderers perception ?  I'm not gonna give it much merit.</w:t>
      </w:r>
    </w:p>
    <w:p>
      <w:r>
        <w:rPr>
          <w:b/>
          <w:u w:val="single"/>
        </w:rPr>
        <w:t>143053</w:t>
      </w:r>
    </w:p>
    <w:p>
      <w:r>
        <w:t xml:space="preserve">4. </w:t>
        <w:tab/>
        <w:tab/>
        <w:tab/>
        <w:t>Violence is retarded</w:t>
      </w:r>
    </w:p>
    <w:p>
      <w:r>
        <w:rPr>
          <w:b/>
          <w:u w:val="single"/>
        </w:rPr>
        <w:t>143054</w:t>
      </w:r>
    </w:p>
    <w:p>
      <w:r>
        <w:t xml:space="preserve">5. </w:t>
        <w:tab/>
        <w:tab/>
        <w:tab/>
        <w:tab/>
        <w:t>meh , It's the universal means of settling a dispute, not saying it's right but to suggest violence is never a solution is silly. even in cases of self defense violence is retarded?</w:t>
      </w:r>
    </w:p>
    <w:p>
      <w:r>
        <w:rPr>
          <w:b/>
          <w:u w:val="single"/>
        </w:rPr>
        <w:t>143055</w:t>
      </w:r>
    </w:p>
    <w:p>
      <w:r>
        <w:t xml:space="preserve">6. </w:t>
        <w:tab/>
        <w:tab/>
        <w:tab/>
        <w:tab/>
        <w:tab/>
        <w:t>I mean in the context of children the violence in a family is unessecary. And so is murder.  What a clusterfuck this situation is</w:t>
      </w:r>
    </w:p>
    <w:p>
      <w:r>
        <w:rPr>
          <w:b/>
          <w:u w:val="single"/>
        </w:rPr>
        <w:t>143056</w:t>
      </w:r>
    </w:p>
    <w:p>
      <w:r>
        <w:t xml:space="preserve">7. </w:t>
        <w:tab/>
        <w:tab/>
        <w:tab/>
        <w:tab/>
        <w:tab/>
        <w:tab/>
        <w:t>ahhh I understand yeah this is a clusterfuck regardless, poor kids.</w:t>
      </w:r>
    </w:p>
    <w:p>
      <w:r>
        <w:rPr>
          <w:b/>
          <w:u w:val="single"/>
        </w:rPr>
        <w:t>143057</w:t>
      </w:r>
    </w:p>
    <w:p>
      <w:r>
        <w:t>1. Yeah, there are some historians who spout this theory (of course there are, it's 2018).  The problem being that any theory that explains why Egyptian statues are missing their noses also has to explain why so many Roman, Greek and Persian statues suffered the same fate.  [Rhinotomy](https://en.wikipedia.org/wiki/Rhinotomy), was a common punishment in the ancient world and the fact that many of these statues appear to have been purposefully "de-nosed" suggests it was intended to punish or disgrace the person depicted.</w:t>
      </w:r>
    </w:p>
    <w:p>
      <w:r>
        <w:rPr>
          <w:b/>
          <w:u w:val="single"/>
        </w:rPr>
        <w:t>143058</w:t>
      </w:r>
    </w:p>
    <w:p>
      <w:r>
        <w:t xml:space="preserve">2. </w:t>
        <w:tab/>
        <w:t>&gt; The problem being that any theory that explains why Egyptian statues are missing their noses also has to explain why so many Roman, Greek and Persian statues suffered the same fate.  Oh, didn’t you hear? It’s been reported by people who portray academics on social media that most Romans, Greeks, and Persians were POC *also*.</w:t>
      </w:r>
    </w:p>
    <w:p>
      <w:r>
        <w:rPr>
          <w:b/>
          <w:u w:val="single"/>
        </w:rPr>
        <w:t>143059</w:t>
      </w:r>
    </w:p>
    <w:p>
      <w:r>
        <w:t xml:space="preserve">3. </w:t>
        <w:tab/>
        <w:tab/>
        <w:t>I've seen posts claiming Mozart and George Washington were black, with edited photos of them to reflect it.</w:t>
      </w:r>
    </w:p>
    <w:p>
      <w:r>
        <w:rPr>
          <w:b/>
          <w:u w:val="single"/>
        </w:rPr>
        <w:t>143060</w:t>
      </w:r>
    </w:p>
    <w:p>
      <w:r>
        <w:t xml:space="preserve">4. </w:t>
        <w:tab/>
        <w:tab/>
        <w:tab/>
        <w:t>...Washington? The slave owner? The guy with thousands of portraits of him being a white guy?</w:t>
      </w:r>
    </w:p>
    <w:p>
      <w:r>
        <w:rPr>
          <w:b/>
          <w:u w:val="single"/>
        </w:rPr>
        <w:t>143061</w:t>
      </w:r>
    </w:p>
    <w:p>
      <w:r>
        <w:t xml:space="preserve">5. </w:t>
        <w:tab/>
        <w:tab/>
        <w:tab/>
        <w:tab/>
        <w:t>WE WUZ KANGZ IN EGYPT   But for real tho, black supremacist revisionists are ancient aliens level conspiracy theorists.</w:t>
      </w:r>
    </w:p>
    <w:p>
      <w:r>
        <w:rPr>
          <w:b/>
          <w:u w:val="single"/>
        </w:rPr>
        <w:t>143062</w:t>
      </w:r>
    </w:p>
    <w:p>
      <w:r>
        <w:t xml:space="preserve">6. </w:t>
        <w:tab/>
        <w:tab/>
        <w:tab/>
        <w:tab/>
        <w:tab/>
        <w:t>Well they don't exactly have their own history so they treat everyone elses history like a bike and steal it.</w:t>
      </w:r>
    </w:p>
    <w:p>
      <w:r>
        <w:rPr>
          <w:b/>
          <w:u w:val="single"/>
        </w:rPr>
        <w:t>143063</w:t>
      </w:r>
    </w:p>
    <w:p>
      <w:r>
        <w:t>1. During a League of Legend match or Starcraft game, nobody cares that I find hot dudes attractive.   Nobody can know your sexual orientation, race or sex unless you go out of your way to advertize that to other players. YOU injected this into a place it dosen't belong. YOU are being disruptive in the most welcoming place ever, where none of this matters.  So quit being a faggot and play the game. Not everything is about your shallow obsession with advertising you sexual orientation 24/7.</w:t>
      </w:r>
    </w:p>
    <w:p>
      <w:r>
        <w:rPr>
          <w:b/>
          <w:u w:val="single"/>
        </w:rPr>
        <w:t>143064</w:t>
      </w:r>
    </w:p>
    <w:p>
      <w:r>
        <w:t xml:space="preserve">2. </w:t>
        <w:tab/>
        <w:t>Nope. I hate them firebats, hot dudes not for me.</w:t>
      </w:r>
    </w:p>
    <w:p>
      <w:r>
        <w:rPr>
          <w:b/>
          <w:u w:val="single"/>
        </w:rPr>
        <w:t>143065</w:t>
      </w:r>
    </w:p>
    <w:p>
      <w:r>
        <w:t>1. #MUELLER CAN’T ARREST ANYONE RETARD</w:t>
      </w:r>
    </w:p>
    <w:p>
      <w:r>
        <w:rPr>
          <w:b/>
          <w:u w:val="single"/>
        </w:rPr>
        <w:t>143066</w:t>
      </w:r>
    </w:p>
    <w:p>
      <w:r>
        <w:t xml:space="preserve">2. </w:t>
        <w:tab/>
        <w:t>Not without a case that can't be turned around like an episode of Matlock. clintonemail, DNC, DCCC: There is more than exculpatory evidence in all these hacks. Marcel Lazăr Lehel, Warren Flood, Seth Rich did each of them respectively, with evidence and data to back it up. The media could so easily do a write-up on any of these or maybe pick one as the one that did "the thing." If the media can't even report a single real detail, it damn sure isn't seeing a courtroom. I almost think Trump wants the witch hunt to continue.</w:t>
      </w:r>
    </w:p>
    <w:p>
      <w:r>
        <w:rPr>
          <w:b/>
          <w:u w:val="single"/>
        </w:rPr>
        <w:t>143067</w:t>
      </w:r>
    </w:p>
    <w:p>
      <w:r>
        <w:t>1. Not only that but 1.1 million in "gifts"? Holy fuck that's an expensive prostitute.</w:t>
      </w:r>
    </w:p>
    <w:p>
      <w:r>
        <w:rPr>
          <w:b/>
          <w:u w:val="single"/>
        </w:rPr>
        <w:t>143068</w:t>
      </w:r>
    </w:p>
    <w:p>
      <w:r>
        <w:t xml:space="preserve">2. </w:t>
        <w:tab/>
        <w:t>Living common-law is the same as marriage. Any idiot should know that by now.</w:t>
      </w:r>
    </w:p>
    <w:p>
      <w:r>
        <w:rPr>
          <w:b/>
          <w:u w:val="single"/>
        </w:rPr>
        <w:t>143069</w:t>
      </w:r>
    </w:p>
    <w:p>
      <w:r>
        <w:t xml:space="preserve">3. </w:t>
        <w:tab/>
        <w:tab/>
        <w:t>You overestimate idiots. Plenty of dollars, no sense. Besides, even if not for that why would you want any female in your home? Who wants a nagging cunt in their personal sanctuary they paid for?</w:t>
      </w:r>
    </w:p>
    <w:p>
      <w:r>
        <w:rPr>
          <w:b/>
          <w:u w:val="single"/>
        </w:rPr>
        <w:t>143070</w:t>
      </w:r>
    </w:p>
    <w:p>
      <w:r>
        <w:t>1. Arrested, woopty fucking do. Call me when that cunt gets out of prison in 20 years and is signed into the sex offenders' registry.</w:t>
      </w:r>
    </w:p>
    <w:p>
      <w:r>
        <w:rPr>
          <w:b/>
          <w:u w:val="single"/>
        </w:rPr>
        <w:t>143071</w:t>
      </w:r>
    </w:p>
    <w:p>
      <w:r>
        <w:t>1. first of all, dont buy a gun if you fucking close your eyes to shoot you stupid cunt.</w:t>
      </w:r>
    </w:p>
    <w:p>
      <w:r>
        <w:rPr>
          <w:b/>
          <w:u w:val="single"/>
        </w:rPr>
        <w:t>143072</w:t>
      </w:r>
    </w:p>
    <w:p>
      <w:r>
        <w:t>1. Classic move for corrupt foreign bureaucrat migrants- of course driving a white Mercedes. Welcome to the new Canada. Glad these people are replacing whites who should get wiped off the face if the earth and first Canada?</w:t>
      </w:r>
    </w:p>
    <w:p>
      <w:r>
        <w:rPr>
          <w:b/>
          <w:u w:val="single"/>
        </w:rPr>
        <w:t>143073</w:t>
      </w:r>
    </w:p>
    <w:p>
      <w:r>
        <w:t xml:space="preserve">2. </w:t>
        <w:tab/>
        <w:t>start making kids, brother.  when i listen to the boomers in my family bitch about the direction of this country but didn't bother having kids to support them in their old age, and to pass down values and virtues, i literally tell them to fuck right off. let them enjoy their nice homes, cars, and faggot vacations to europe and the carribean. these selfish fucks caused this problem and now we all have to figure out how to deal with it.</w:t>
      </w:r>
    </w:p>
    <w:p>
      <w:r>
        <w:rPr>
          <w:b/>
          <w:u w:val="single"/>
        </w:rPr>
        <w:t>143074</w:t>
      </w:r>
    </w:p>
    <w:p>
      <w:r>
        <w:t xml:space="preserve">3. </w:t>
        <w:tab/>
        <w:tab/>
        <w:t>&gt;  faggot vacations to europe and the carribean   I hope you continue to breed and "pass down (your) values and virtues".  Canada definitely needs more of you to "figure out how to deal with \[our problems\]"!</w:t>
      </w:r>
    </w:p>
    <w:p>
      <w:r>
        <w:rPr>
          <w:b/>
          <w:u w:val="single"/>
        </w:rPr>
        <w:t>143075</w:t>
      </w:r>
    </w:p>
    <w:p>
      <w:r>
        <w:t xml:space="preserve">4. </w:t>
        <w:tab/>
        <w:tab/>
        <w:tab/>
        <w:t>at your service</w:t>
      </w:r>
    </w:p>
    <w:p>
      <w:r>
        <w:rPr>
          <w:b/>
          <w:u w:val="single"/>
        </w:rPr>
        <w:t>143076</w:t>
      </w:r>
    </w:p>
    <w:p>
      <w:r>
        <w:t>1. That's just women in a nutshell. Notice how she fell and screamed without even attempting to get back up. She waited for somebody to pick her up and then was perfectly fine. They're all queens in their world.</w:t>
      </w:r>
    </w:p>
    <w:p>
      <w:r>
        <w:rPr>
          <w:b/>
          <w:u w:val="single"/>
        </w:rPr>
        <w:t>143077</w:t>
      </w:r>
    </w:p>
    <w:p>
      <w:r>
        <w:t xml:space="preserve">2. </w:t>
        <w:tab/>
        <w:t>Damn bro. You need to take a step back, re-evaluate your world view, and surround yourself with women for once in your life.   ONLY someone who doesn’t have many girl-friends or girlfriends, or probably any friends, would say what you just said. You probably base your opinion of society based on videos you see online and the comments on those videos.   This video is of a crazy dumb bitch in the Netherlands. It’s been re-posted 500 times, because it’s rare to see a bitch as dumb as this, and to see her get her just desserts.</w:t>
      </w:r>
    </w:p>
    <w:p>
      <w:r>
        <w:rPr>
          <w:b/>
          <w:u w:val="single"/>
        </w:rPr>
        <w:t>143078</w:t>
      </w:r>
    </w:p>
    <w:p>
      <w:r>
        <w:t xml:space="preserve">3. </w:t>
        <w:tab/>
        <w:tab/>
        <w:t>I think both of you are idiots.</w:t>
      </w:r>
    </w:p>
    <w:p>
      <w:r>
        <w:rPr>
          <w:b/>
          <w:u w:val="single"/>
        </w:rPr>
        <w:t>143079</w:t>
      </w:r>
    </w:p>
    <w:p>
      <w:r>
        <w:t xml:space="preserve">4. </w:t>
        <w:tab/>
        <w:tab/>
        <w:tab/>
        <w:t>You should either explain why you think we’re both idiots, or you should hit the downvote button and move on.   If you came in just to throw an insult out, look at your post history buddy. My opinion of you from a 10 second glance is that you’re a complete fucking nerd, have no real social life, fat as fuck, but still think you’re superior to everyone.   Now that stuffs probably not true (I hope), but that’s how I view you. You thinking we are both dumb is fair, but it’s laughable that a fat virgin nerd with no friends is calling people dumb as if your opinion matters or is warranted.   Either add something, or let’s start an insult war and see where it lands us.</w:t>
      </w:r>
    </w:p>
    <w:p>
      <w:r>
        <w:rPr>
          <w:b/>
          <w:u w:val="single"/>
        </w:rPr>
        <w:t>143080</w:t>
      </w:r>
    </w:p>
    <w:p>
      <w:r>
        <w:t xml:space="preserve">5. </w:t>
        <w:tab/>
        <w:tab/>
        <w:tab/>
        <w:tab/>
        <w:t>Yikes.</w:t>
      </w:r>
    </w:p>
    <w:p>
      <w:r>
        <w:rPr>
          <w:b/>
          <w:u w:val="single"/>
        </w:rPr>
        <w:t>143081</w:t>
      </w:r>
    </w:p>
    <w:p>
      <w:r>
        <w:t xml:space="preserve">6. </w:t>
        <w:tab/>
        <w:tab/>
        <w:tab/>
        <w:tab/>
        <w:tab/>
        <w:t>That’s what I thought. Scared of any confrontation. You came in with the insult, now you have a one word answer. You’re a pussy, too.</w:t>
      </w:r>
    </w:p>
    <w:p>
      <w:r>
        <w:rPr>
          <w:b/>
          <w:u w:val="single"/>
        </w:rPr>
        <w:t>143082</w:t>
      </w:r>
    </w:p>
    <w:p>
      <w:r>
        <w:t xml:space="preserve">7. </w:t>
        <w:tab/>
        <w:tab/>
        <w:tab/>
        <w:tab/>
        <w:tab/>
        <w:tab/>
        <w:t>Damn bro chill Youre gonna get a heart attack from blowing so much steam from online comments haha</w:t>
      </w:r>
    </w:p>
    <w:p>
      <w:r>
        <w:rPr>
          <w:b/>
          <w:u w:val="single"/>
        </w:rPr>
        <w:t>143083</w:t>
      </w:r>
    </w:p>
    <w:p>
      <w:r>
        <w:t xml:space="preserve">8. </w:t>
        <w:tab/>
        <w:tab/>
        <w:tab/>
        <w:tab/>
        <w:tab/>
        <w:tab/>
        <w:tab/>
        <w:t>Am I writing in all caps or something? I’m legitimately chill. Why is it that it’s assumed that I’m angry because I’m taking the time to call someone out? Most Redditors comment nonsense on posts for karma, spend time thinking of funny stuff for karma, and spend hours just scrolling through garbage, thinking of what to say for karma.   If someone random person decides jump into one of my arguments just to try to insult me, I’m going to call them out. I treat it the same as in real life. If someone insults me, I confront them. I’m not gonna act different online of all places. The person I responded to is literally a computer nerd who’d never say something like that outside of their keyboard.    My girlfriend hates how confrontational I am because she’s the opposite. She assumes a confrontation will lead to something crazy, and she’s scared to face it unless she’s really angry. She’s a pussy (rightfully so) just like the person I replied to.</w:t>
      </w:r>
    </w:p>
    <w:p>
      <w:r>
        <w:rPr>
          <w:b/>
          <w:u w:val="single"/>
        </w:rPr>
        <w:t>143084</w:t>
      </w:r>
    </w:p>
    <w:p>
      <w:r>
        <w:t xml:space="preserve">9. </w:t>
        <w:tab/>
        <w:tab/>
        <w:tab/>
        <w:tab/>
        <w:tab/>
        <w:tab/>
        <w:tab/>
        <w:tab/>
        <w:t>I think your "girlfriend" probably hates how butthurt you get. Youre typing long paragraphs people wont even bother to read and calling everyone names over the internet. Sorry to inform you, but that's child like behavior. Maybe take a hard look at your "confrontational" behavior and you'll realize how much of a prick that makes you seem. Good day mate :)   cheers</w:t>
      </w:r>
    </w:p>
    <w:p>
      <w:r>
        <w:rPr>
          <w:b/>
          <w:u w:val="single"/>
        </w:rPr>
        <w:t>143085</w:t>
      </w:r>
    </w:p>
    <w:p>
      <w:r>
        <w:t xml:space="preserve">10. </w:t>
        <w:tab/>
        <w:tab/>
        <w:tab/>
        <w:tab/>
        <w:tab/>
        <w:tab/>
        <w:tab/>
        <w:tab/>
        <w:tab/>
        <w:t>You missed my point. I’m not butthurt or upset. You’re assuming it because I type a lot, but I just explained that that’s not the case.   Now you’re assuming I’m making up having a girlfriend and saying “cheers” to run from the convo, because you don’t want to hear a response. If you don’t wanna hear a response, you shouldn’t reply.   You’re also making it sound like I’m throwing insults out left and right for some reason. I wrote a whole bunch of shit and used pussy only a few times.</w:t>
      </w:r>
    </w:p>
    <w:p>
      <w:r>
        <w:rPr>
          <w:b/>
          <w:u w:val="single"/>
        </w:rPr>
        <w:t>143086</w:t>
      </w:r>
    </w:p>
    <w:p>
      <w:r>
        <w:t xml:space="preserve">11. </w:t>
        <w:tab/>
        <w:tab/>
        <w:tab/>
        <w:tab/>
        <w:tab/>
        <w:tab/>
        <w:tab/>
        <w:tab/>
        <w:tab/>
        <w:tab/>
        <w:t>I'm really late to this convo but I just want to say that you sound like a retard</w:t>
      </w:r>
    </w:p>
    <w:p>
      <w:r>
        <w:rPr>
          <w:b/>
          <w:u w:val="single"/>
        </w:rPr>
        <w:t>143087</w:t>
      </w:r>
    </w:p>
    <w:p>
      <w:r>
        <w:t xml:space="preserve">12. </w:t>
        <w:tab/>
        <w:tab/>
        <w:tab/>
        <w:tab/>
        <w:tab/>
        <w:tab/>
        <w:tab/>
        <w:tab/>
        <w:tab/>
        <w:tab/>
        <w:tab/>
        <w:t>Logged in just to do this</w:t>
      </w:r>
    </w:p>
    <w:p>
      <w:r>
        <w:rPr>
          <w:b/>
          <w:u w:val="single"/>
        </w:rPr>
        <w:t>143088</w:t>
      </w:r>
    </w:p>
    <w:p>
      <w:r>
        <w:t xml:space="preserve">13. </w:t>
        <w:tab/>
        <w:tab/>
        <w:t>shut up.</w:t>
      </w:r>
    </w:p>
    <w:p>
      <w:r>
        <w:rPr>
          <w:b/>
          <w:u w:val="single"/>
        </w:rPr>
        <w:t>143089</w:t>
      </w:r>
    </w:p>
    <w:p>
      <w:r>
        <w:t xml:space="preserve">14. </w:t>
        <w:tab/>
        <w:tab/>
        <w:tab/>
        <w:t>Nice username, loser. No one with self respect or self confidence would pick that name. Fuck outta here lol. Even your most recent comment says “life is shit”  Naw, life is fucking beautiful. Yours just sucks. No one wants the opinion of a depressed big mouth, so keep it shut.</w:t>
      </w:r>
    </w:p>
    <w:p>
      <w:r>
        <w:rPr>
          <w:b/>
          <w:u w:val="single"/>
        </w:rPr>
        <w:t>143090</w:t>
      </w:r>
    </w:p>
    <w:p>
      <w:r>
        <w:t xml:space="preserve">15. </w:t>
        <w:tab/>
        <w:tab/>
        <w:tab/>
        <w:tab/>
        <w:t>shut up retard</w:t>
      </w:r>
    </w:p>
    <w:p>
      <w:r>
        <w:rPr>
          <w:b/>
          <w:u w:val="single"/>
        </w:rPr>
        <w:t>143091</w:t>
      </w:r>
    </w:p>
    <w:p>
      <w:r>
        <w:t xml:space="preserve">16. </w:t>
        <w:tab/>
        <w:tab/>
        <w:tab/>
        <w:tab/>
        <w:tab/>
        <w:t>Real talk, you’re way too out in the open and easy to read to be throwing insults. I get we’re anonymous, but if I wanted to be really fucked up, you’re an easy target.   Don’t know your age or story, but your real problem is that you’ve painted yourself as a victim and are living life through victim glasses.   Change whatever the fuck you don’t like through hard work and will power. Don’t come at everyone insulting and calling them retards. Anonymous or not, you’re poisoning your brain.</w:t>
      </w:r>
    </w:p>
    <w:p>
      <w:r>
        <w:rPr>
          <w:b/>
          <w:u w:val="single"/>
        </w:rPr>
        <w:t>143092</w:t>
      </w:r>
    </w:p>
    <w:p>
      <w:r>
        <w:t>1. To be fair I’ve had my hair cut in lots of places. Nobody has ever said no. I wandered into a place where I was the only white person for blocks and I got my hair cut no problem. I know of a case a few years back where there was a white owned barbershop that advertised it wouldn’t cut black people hair and that was a bit unseemly. But with gender men can get cut anywhere and it looks like women can’t go as many places as men. Why the fuck would a woman want to got to a spirit-smelling barbershop filled with dudes getting shaved and clipped? Get your head out of yer arse ya bint.</w:t>
      </w:r>
    </w:p>
    <w:p>
      <w:r>
        <w:rPr>
          <w:b/>
          <w:u w:val="single"/>
        </w:rPr>
        <w:t>143093</w:t>
      </w:r>
    </w:p>
    <w:p>
      <w:r>
        <w:t xml:space="preserve">2. </w:t>
        <w:tab/>
        <w:t>a white barber shop that doesnt cut black hair may just be that they dont have a lot of practice with it and dont want to fuck it up.</w:t>
      </w:r>
    </w:p>
    <w:p>
      <w:r>
        <w:rPr>
          <w:b/>
          <w:u w:val="single"/>
        </w:rPr>
        <w:t>143094</w:t>
      </w:r>
    </w:p>
    <w:p>
      <w:r>
        <w:t xml:space="preserve">3. </w:t>
        <w:tab/>
        <w:tab/>
        <w:t>Unsurprisingly, barbers not cutting womens hair is the same. It's a lot harder and requires specific training.</w:t>
      </w:r>
    </w:p>
    <w:p>
      <w:r>
        <w:rPr>
          <w:b/>
          <w:u w:val="single"/>
        </w:rPr>
        <w:t>143095</w:t>
      </w:r>
    </w:p>
    <w:p>
      <w:r>
        <w:t xml:space="preserve">4. </w:t>
        <w:tab/>
        <w:tab/>
        <w:t>The owner was very clear about that but his behaviour was more exclusionary and divisive.</w:t>
      </w:r>
    </w:p>
    <w:p>
      <w:r>
        <w:rPr>
          <w:b/>
          <w:u w:val="single"/>
        </w:rPr>
        <w:t>143096</w:t>
      </w:r>
    </w:p>
    <w:p>
      <w:r>
        <w:t xml:space="preserve">5. </w:t>
        <w:tab/>
        <w:t>I mean, black people's hair is quite different from white hair and being an expert at cutting one does not necessarily mean you are equally skilled at the other.</w:t>
      </w:r>
    </w:p>
    <w:p>
      <w:r>
        <w:rPr>
          <w:b/>
          <w:u w:val="single"/>
        </w:rPr>
        <w:t>143097</w:t>
      </w:r>
    </w:p>
    <w:p>
      <w:r>
        <w:t>1. Hate speech laws are censorship. You should be allowed to say whatever dumbass thing you want PROVIDED you're willing to deal with consequences. Don't scream nigger in a ghetto unless you're looking to fight about a dozen dark-skinned individuals who find your verbiage offensive.</w:t>
      </w:r>
    </w:p>
    <w:p>
      <w:r>
        <w:rPr>
          <w:b/>
          <w:u w:val="single"/>
        </w:rPr>
        <w:t>143098</w:t>
      </w:r>
    </w:p>
    <w:p>
      <w:r>
        <w:t xml:space="preserve">2. </w:t>
        <w:tab/>
        <w:t>Exacly my point, and thats why we have the second amendment so if any of those monkeys try and give me consequences for my speech i can blow them away</w:t>
      </w:r>
    </w:p>
    <w:p>
      <w:r>
        <w:rPr>
          <w:b/>
          <w:u w:val="single"/>
        </w:rPr>
        <w:t>143099</w:t>
      </w:r>
    </w:p>
    <w:p>
      <w:r>
        <w:t xml:space="preserve">3. </w:t>
        <w:tab/>
        <w:tab/>
        <w:t>Then you can go to prison for murdering people (regardless of their color of skin) and then, when it is found out what you did (because trust me, it's always found out eventually,) you'll either get your ass kicked by the murdered parties' associates or you'll get jumped into a supremacist gang.  Common sense dictates not shouting "Nigger" in a ghetto. Common sense should not be legalized or regulated. Stupid people should not be coddled by the government. They should be free to be stupid and be punished for their stupidity by the natural course of events.</w:t>
      </w:r>
    </w:p>
    <w:p>
      <w:r>
        <w:rPr>
          <w:b/>
          <w:u w:val="single"/>
        </w:rPr>
        <w:t>143100</w:t>
      </w:r>
    </w:p>
    <w:p>
      <w:r>
        <w:t>1. I thought these twats claimed you could choose your sexual identity. Sounds to me shes just salty nobody will lay her.</w:t>
      </w:r>
    </w:p>
    <w:p>
      <w:r>
        <w:rPr>
          <w:b/>
          <w:u w:val="single"/>
        </w:rPr>
        <w:t>143101</w:t>
      </w:r>
    </w:p>
    <w:p>
      <w:r>
        <w:t>1. Do you realize how insane she must be?</w:t>
      </w:r>
    </w:p>
    <w:p>
      <w:r>
        <w:rPr>
          <w:b/>
          <w:u w:val="single"/>
        </w:rPr>
        <w:t>143102</w:t>
      </w:r>
    </w:p>
    <w:p>
      <w:r>
        <w:t xml:space="preserve">2. </w:t>
        <w:tab/>
        <w:t>Insane? I dont think shes crazy. I think shes just downright too retarded to be driving. That guy had to take her phone away and move the bitch bc she wasnt getting it.</w:t>
      </w:r>
    </w:p>
    <w:p>
      <w:r>
        <w:rPr>
          <w:b/>
          <w:u w:val="single"/>
        </w:rPr>
        <w:t>143103</w:t>
      </w:r>
    </w:p>
    <w:p>
      <w:r>
        <w:t xml:space="preserve">3. </w:t>
        <w:tab/>
        <w:tab/>
        <w:t>No she got it, she just thought she was above it.</w:t>
      </w:r>
    </w:p>
    <w:p>
      <w:r>
        <w:rPr>
          <w:b/>
          <w:u w:val="single"/>
        </w:rPr>
        <w:t>143104</w:t>
      </w:r>
    </w:p>
    <w:p>
      <w:r>
        <w:t xml:space="preserve">4. </w:t>
        <w:tab/>
        <w:t>It's possible her bike was broken down.</w:t>
      </w:r>
    </w:p>
    <w:p>
      <w:r>
        <w:rPr>
          <w:b/>
          <w:u w:val="single"/>
        </w:rPr>
        <w:t>143105</w:t>
      </w:r>
    </w:p>
    <w:p>
      <w:r>
        <w:t xml:space="preserve">5. </w:t>
        <w:tab/>
        <w:tab/>
        <w:t>Technically possible, but more probable is just that she's a self-absorbed cunt.</w:t>
      </w:r>
    </w:p>
    <w:p>
      <w:r>
        <w:rPr>
          <w:b/>
          <w:u w:val="single"/>
        </w:rPr>
        <w:t>143106</w:t>
      </w:r>
    </w:p>
    <w:p>
      <w:r>
        <w:t>1. Why does a Somalian have the role of importing more Somalians into Canada? Sounds like an invasion to me.</w:t>
      </w:r>
    </w:p>
    <w:p>
      <w:r>
        <w:rPr>
          <w:b/>
          <w:u w:val="single"/>
        </w:rPr>
        <w:t>143107</w:t>
      </w:r>
    </w:p>
    <w:p>
      <w:r>
        <w:t xml:space="preserve">2. </w:t>
        <w:tab/>
        <w:t>Dual citizenship in government is retarded on so many levels.</w:t>
      </w:r>
    </w:p>
    <w:p>
      <w:r>
        <w:rPr>
          <w:b/>
          <w:u w:val="single"/>
        </w:rPr>
        <w:t>143108</w:t>
      </w:r>
    </w:p>
    <w:p>
      <w:r>
        <w:t>1. The piece could be more aptly renamed to &lt;Eurogamer screeches autistically into the void&gt;.  Nobody cares what you think! There’s an obvious market for his writings, and it’s not going away because some twat over at Eurogamer decided to virtue signal about what a horrible racist Lovecraft was.</w:t>
      </w:r>
    </w:p>
    <w:p>
      <w:r>
        <w:rPr>
          <w:b/>
          <w:u w:val="single"/>
        </w:rPr>
        <w:t>143109</w:t>
      </w:r>
    </w:p>
    <w:p>
      <w:r>
        <w:t>1. Go make your own then faggots. No one owes you shit.</w:t>
      </w:r>
    </w:p>
    <w:p>
      <w:r>
        <w:rPr>
          <w:b/>
          <w:u w:val="single"/>
        </w:rPr>
        <w:t>143110</w:t>
      </w:r>
    </w:p>
    <w:p>
      <w:r>
        <w:t>1. From my experiences, this is how a lot of sjw type lgbt people are, and it's bloody annoying. All they seem to talk about is how they're soooooo gay and how they have soooooo many mental health issues and so on. They can do what they want, of course, but it's just irritating when it's the tenth time they've discussed how gay they are that day.  The lgbt people I know who are less involved with extreme social justice are fine, though. They bring it up sometimes, sure, but not every single conversation.</w:t>
      </w:r>
    </w:p>
    <w:p>
      <w:r>
        <w:rPr>
          <w:b/>
          <w:u w:val="single"/>
        </w:rPr>
        <w:t>143111</w:t>
      </w:r>
    </w:p>
    <w:p>
      <w:r>
        <w:t xml:space="preserve">2. </w:t>
        <w:tab/>
        <w:t>I have a friend I met while I was still an sjw faggot and now, even though she's a great person, I hate taking to her cause all we talk about is sexuality and depression.  friends I've made more recently are so much better because they don't see me as some fragile little gay boy and it's just so much healthier. I wish sjws knew how much nicer it is to not be confined to your labels</w:t>
      </w:r>
    </w:p>
    <w:p>
      <w:r>
        <w:rPr>
          <w:b/>
          <w:u w:val="single"/>
        </w:rPr>
        <w:t>143112</w:t>
      </w:r>
    </w:p>
    <w:p>
      <w:r>
        <w:t xml:space="preserve">3. </w:t>
        <w:tab/>
        <w:tab/>
        <w:t>Like, I mention it a lot because I tend to lurk quite a bit and my replies tend to be when the subject come up.  But it's annoying for me and almost everyone else to have who the hell you're attracted to be the cornerstone of your personality. It's basically the exact reason you probably wouldn't find me at pride events.</w:t>
      </w:r>
    </w:p>
    <w:p>
      <w:r>
        <w:rPr>
          <w:b/>
          <w:u w:val="single"/>
        </w:rPr>
        <w:t>143113</w:t>
      </w:r>
    </w:p>
    <w:p>
      <w:r>
        <w:t>1. I'm pretty sure being gay always meant attracted to the same sex, so yes, a trans man who is attracted to female people is gay.</w:t>
      </w:r>
    </w:p>
    <w:p>
      <w:r>
        <w:rPr>
          <w:b/>
          <w:u w:val="single"/>
        </w:rPr>
        <w:t>143114</w:t>
      </w:r>
    </w:p>
    <w:p>
      <w:r>
        <w:t xml:space="preserve">2. </w:t>
        <w:tab/>
        <w:t>A man in a woman costume who has sex with women is I guess at least slightly gay since he is dressed like a woman which is pretty faggoty.</w:t>
      </w:r>
    </w:p>
    <w:p>
      <w:r>
        <w:rPr>
          <w:b/>
          <w:u w:val="single"/>
        </w:rPr>
        <w:t>143115</w:t>
      </w:r>
    </w:p>
    <w:p>
      <w:r>
        <w:t>1. "But I don't want penis on penis action" is backwards reasoning?  Jokes aside, it has somewhat of a point, if it is just about what you feel regarding aesthetic appeal - if I find some girl hot and then find out she is trans, I would probably still feel she is hot, it is being objective, but I'd not want to take it further. If it is about "you stop wanting to go all the way" kinda attraction shaming, then, no, bad post.</w:t>
      </w:r>
    </w:p>
    <w:p>
      <w:r>
        <w:rPr>
          <w:b/>
          <w:u w:val="single"/>
        </w:rPr>
        <w:t>143116</w:t>
      </w:r>
    </w:p>
    <w:p>
      <w:r>
        <w:t xml:space="preserve">2. </w:t>
        <w:tab/>
        <w:t>Yeah, I'd only go half-shaft-into-ass.  Otherwise it's pretty gay.  Plus you get less dick-shit that way.  Ask me about how I know.</w:t>
      </w:r>
    </w:p>
    <w:p>
      <w:r>
        <w:rPr>
          <w:b/>
          <w:u w:val="single"/>
        </w:rPr>
        <w:t>143117</w:t>
      </w:r>
    </w:p>
    <w:p>
      <w:r>
        <w:t xml:space="preserve">3. </w:t>
        <w:tab/>
        <w:tab/>
        <w:t>CHALLENGE DECLINED</w:t>
      </w:r>
    </w:p>
    <w:p>
      <w:r>
        <w:rPr>
          <w:b/>
          <w:u w:val="single"/>
        </w:rPr>
        <w:t>143118</w:t>
      </w:r>
    </w:p>
    <w:p>
      <w:r>
        <w:t xml:space="preserve">4. </w:t>
        <w:tab/>
        <w:tab/>
        <w:tab/>
        <w:t>So there I was, balls deep in Alexis Ohanian.  The guy turns around, mid power-stroke, and says "get the fuck off me faggot."  All of a sudden, this 300 pound, roided out primate storms into the room, veiny arm-guns blazing, rips my cheeks apart, and slams home a meat missle that would have put 'blacked' to shame.  I try and ask for a reach-around, but I don't think either guy heard me through the bloodcurdling screams</w:t>
      </w:r>
    </w:p>
    <w:p>
      <w:r>
        <w:rPr>
          <w:b/>
          <w:u w:val="single"/>
        </w:rPr>
        <w:t>143119</w:t>
      </w:r>
    </w:p>
    <w:p>
      <w:r>
        <w:t>1. Some cunt went as far as to say that *being intact actually causes less pleasure for women*  Really?</w:t>
      </w:r>
    </w:p>
    <w:p>
      <w:r>
        <w:rPr>
          <w:b/>
          <w:u w:val="single"/>
        </w:rPr>
        <w:t>143120</w:t>
      </w:r>
    </w:p>
    <w:p>
      <w:r>
        <w:t xml:space="preserve">2. </w:t>
        <w:tab/>
        <w:t>Even if it was true, which it isn't, I still wouldn't care. Our penises are for our pleasure, not theirs.</w:t>
      </w:r>
    </w:p>
    <w:p>
      <w:r>
        <w:rPr>
          <w:b/>
          <w:u w:val="single"/>
        </w:rPr>
        <w:t>143121</w:t>
      </w:r>
    </w:p>
    <w:p>
      <w:r>
        <w:t>1. Pity Mark made so many posts bragging about contacting people to get Meyer blocked.  Had to virtue signal.</w:t>
      </w:r>
    </w:p>
    <w:p>
      <w:r>
        <w:rPr>
          <w:b/>
          <w:u w:val="single"/>
        </w:rPr>
        <w:t>143122</w:t>
      </w:r>
    </w:p>
    <w:p>
      <w:r>
        <w:t xml:space="preserve">2. </w:t>
        <w:tab/>
        <w:t>There's also the [Bleeding Cool article](https://archive.fo/fY2jQ) which, when combined with the posts, lays out a full confession by Mark Waid: he called the publisher, the publisher knows he is Marvel writer, he slandered Meyers, he encourages him not to publish Meyers, and he offered to give an interview in exchange. Rich Johnston getting dragged into this and accidentally being the cause of Mark's downfall would be fucking amazing.</w:t>
      </w:r>
    </w:p>
    <w:p>
      <w:r>
        <w:rPr>
          <w:b/>
          <w:u w:val="single"/>
        </w:rPr>
        <w:t>143123</w:t>
      </w:r>
    </w:p>
    <w:p>
      <w:r>
        <w:t xml:space="preserve">3. </w:t>
        <w:tab/>
        <w:tab/>
        <w:t>Would also serve Rich right</w:t>
      </w:r>
    </w:p>
    <w:p>
      <w:r>
        <w:rPr>
          <w:b/>
          <w:u w:val="single"/>
        </w:rPr>
        <w:t>143124</w:t>
      </w:r>
    </w:p>
    <w:p>
      <w:r>
        <w:t xml:space="preserve">4. </w:t>
        <w:tab/>
        <w:tab/>
        <w:tab/>
        <w:t>Why? I report what is, regardless of 'side'.</w:t>
      </w:r>
    </w:p>
    <w:p>
      <w:r>
        <w:rPr>
          <w:b/>
          <w:u w:val="single"/>
        </w:rPr>
        <w:t>143125</w:t>
      </w:r>
    </w:p>
    <w:p>
      <w:r>
        <w:t xml:space="preserve">5. </w:t>
        <w:tab/>
        <w:tab/>
        <w:tab/>
        <w:tab/>
        <w:t>You report with slant. Your "one could argues" and "one might term" etc are not "what is".  I don't think you personally are obligated to be objective, but you certainly shouldn't pretend that you are.</w:t>
      </w:r>
    </w:p>
    <w:p>
      <w:r>
        <w:rPr>
          <w:b/>
          <w:u w:val="single"/>
        </w:rPr>
        <w:t>143126</w:t>
      </w:r>
    </w:p>
    <w:p>
      <w:r>
        <w:t xml:space="preserve">6. </w:t>
        <w:tab/>
        <w:tab/>
        <w:tab/>
        <w:tab/>
        <w:tab/>
        <w:t>I'm not, but I'm still reporting what is regardless of side. One side calls me a nazi, the other calls me a liar and a cunt, I'm probably doing something right. Remember, Waid has been after me for DECADES.</w:t>
      </w:r>
    </w:p>
    <w:p>
      <w:r>
        <w:rPr>
          <w:b/>
          <w:u w:val="single"/>
        </w:rPr>
        <w:t>143127</w:t>
      </w:r>
    </w:p>
    <w:p>
      <w:r>
        <w:t xml:space="preserve">7. </w:t>
        <w:tab/>
        <w:tab/>
        <w:tab/>
        <w:tab/>
        <w:tab/>
        <w:tab/>
        <w:t>&gt; I report what is  Implies a level of objectivity. You report on what you see, how you see it? Sure, I won't begrudge you that even when I thoroughly disagree, but "I report on what is" (to borrow your style) is something one might call dishonest.  I don't think the logic that being disliked by "both sides" means you're correct is terribly sound. I'd say for example that both left and right might call cannibals terrible (as long as they don't find out a high ranking member of their own is a cannibal), that doesn't mean that they must be doing something right.</w:t>
      </w:r>
    </w:p>
    <w:p>
      <w:r>
        <w:rPr>
          <w:b/>
          <w:u w:val="single"/>
        </w:rPr>
        <w:t>143128</w:t>
      </w:r>
    </w:p>
    <w:p>
      <w:r>
        <w:t xml:space="preserve">8. </w:t>
        <w:tab/>
        <w:tab/>
        <w:tab/>
        <w:tab/>
        <w:tab/>
        <w:tab/>
        <w:tab/>
        <w:t>In this case however, I am reporting stories that have not been generated or approved by PR. No one gave me the scoop on the Waid/Meyer trial, I found that through the usual slog of searching PACER for comic book related cases. No one else bothers to do that kind of thing because it's hard work. So yes, I do get pissed off when people decide to respond to that work by archiving posts instead of at least initially linking, then archiving if they really want to preserve the original post in case of changes. It's a shitty thing to do in the current media landscape, whoever it's done to.</w:t>
      </w:r>
    </w:p>
    <w:p>
      <w:r>
        <w:rPr>
          <w:b/>
          <w:u w:val="single"/>
        </w:rPr>
        <w:t>143129</w:t>
      </w:r>
    </w:p>
    <w:p>
      <w:r>
        <w:t>1. Seeing that most comments find this sentence extreme I wonder if a man was the defendant if they would feel the same way.</w:t>
      </w:r>
    </w:p>
    <w:p>
      <w:r>
        <w:rPr>
          <w:b/>
          <w:u w:val="single"/>
        </w:rPr>
        <w:t>143130</w:t>
      </w:r>
    </w:p>
    <w:p>
      <w:r>
        <w:t xml:space="preserve">2. </w:t>
        <w:tab/>
        <w:t>Yes cunt, i guarantee 99% of the people in these comments would find a life sentence bullshit if a guy grabbed a girls hand and got her to touch his dick over his pants.</w:t>
      </w:r>
    </w:p>
    <w:p>
      <w:r>
        <w:rPr>
          <w:b/>
          <w:u w:val="single"/>
        </w:rPr>
        <w:t>143131</w:t>
      </w:r>
    </w:p>
    <w:p>
      <w:r>
        <w:t>1. In college I took a class on early American culture. My final paper was 30pgs about how, in the 1700s, ordinary and legit business action involved the purchasing of slaves and making them work for scraps in the fields.  So yeah, owning retarded plebs on the internet is fine.</w:t>
      </w:r>
    </w:p>
    <w:p>
      <w:r>
        <w:rPr>
          <w:b/>
          <w:u w:val="single"/>
        </w:rPr>
        <w:t>143132</w:t>
      </w:r>
    </w:p>
    <w:p>
      <w:r>
        <w:t>1. Cause they want to force the creator to remove the stereotypes from the character and force them to hire an Indian to voice him.  If they get rid of the character it robs them of a win.</w:t>
      </w:r>
    </w:p>
    <w:p>
      <w:r>
        <w:rPr>
          <w:b/>
          <w:u w:val="single"/>
        </w:rPr>
        <w:t>143133</w:t>
      </w:r>
    </w:p>
    <w:p>
      <w:r>
        <w:t xml:space="preserve">2. </w:t>
        <w:tab/>
        <w:t>Spingfield contains *nothing but* stereotypes!  Ugh. I hate these people.</w:t>
      </w:r>
    </w:p>
    <w:p>
      <w:r>
        <w:rPr>
          <w:b/>
          <w:u w:val="single"/>
        </w:rPr>
        <w:t>143134</w:t>
      </w:r>
    </w:p>
    <w:p>
      <w:r>
        <w:t xml:space="preserve">3. </w:t>
        <w:tab/>
        <w:tab/>
        <w:t>Homer is white trash with a job. Nobody ever fucking complained about that...</w:t>
      </w:r>
    </w:p>
    <w:p>
      <w:r>
        <w:rPr>
          <w:b/>
          <w:u w:val="single"/>
        </w:rPr>
        <w:t>143135</w:t>
      </w:r>
    </w:p>
    <w:p>
      <w:r>
        <w:t xml:space="preserve">4. </w:t>
        <w:tab/>
        <w:t>Apu's character is the stereotype. It was retarded for them to think they would change him before dropping him.</w:t>
      </w:r>
    </w:p>
    <w:p>
      <w:r>
        <w:rPr>
          <w:b/>
          <w:u w:val="single"/>
        </w:rPr>
        <w:t>143136</w:t>
      </w:r>
    </w:p>
    <w:p>
      <w:r>
        <w:t xml:space="preserve">5. </w:t>
        <w:tab/>
        <w:tab/>
        <w:t>Apu's character is one of the most well rounded and well developed characters on the show. Hes more representative of "the American dream" than anyone else.  https://www.youtube.com/watch?v=F68l9FozxJ8&amp;</w:t>
      </w:r>
    </w:p>
    <w:p>
      <w:r>
        <w:rPr>
          <w:b/>
          <w:u w:val="single"/>
        </w:rPr>
        <w:t>143137</w:t>
      </w:r>
    </w:p>
    <w:p>
      <w:r>
        <w:t xml:space="preserve">6. </w:t>
        <w:tab/>
        <w:tab/>
        <w:tab/>
        <w:t>what a nice watch, just started to watch a few minutes and ended up watching the whole thing. thanks for posting.</w:t>
      </w:r>
    </w:p>
    <w:p>
      <w:r>
        <w:rPr>
          <w:b/>
          <w:u w:val="single"/>
        </w:rPr>
        <w:t>143138</w:t>
      </w:r>
    </w:p>
    <w:p>
      <w:r>
        <w:t xml:space="preserve">7. </w:t>
        <w:tab/>
        <w:tab/>
        <w:tab/>
        <w:t>Apu is unequivocally the most industrious and hard-working character in The Simpson's lineup with the exception of Smithers, and Smithers only takes the win because he's got a gay crush on his boss and wants to make him happy.</w:t>
      </w:r>
    </w:p>
    <w:p>
      <w:r>
        <w:rPr>
          <w:b/>
          <w:u w:val="single"/>
        </w:rPr>
        <w:t>143139</w:t>
      </w:r>
    </w:p>
    <w:p>
      <w:r>
        <w:t xml:space="preserve">8. </w:t>
        <w:tab/>
        <w:tab/>
        <w:tab/>
        <w:t>Whats the vid title? The video is "restricted" and even though I'm signed in Google won't let me watch it.</w:t>
      </w:r>
    </w:p>
    <w:p>
      <w:r>
        <w:rPr>
          <w:b/>
          <w:u w:val="single"/>
        </w:rPr>
        <w:t>143140</w:t>
      </w:r>
    </w:p>
    <w:p>
      <w:r>
        <w:t xml:space="preserve">9. </w:t>
        <w:tab/>
        <w:tab/>
        <w:tab/>
        <w:tab/>
        <w:t>The Apu That I Know, by hotdiggedydemon.</w:t>
      </w:r>
    </w:p>
    <w:p>
      <w:r>
        <w:rPr>
          <w:b/>
          <w:u w:val="single"/>
        </w:rPr>
        <w:t>143141</w:t>
      </w:r>
    </w:p>
    <w:p>
      <w:r>
        <w:t>1. It's like anything else the government gets involved in.   Wages start rising in an industry because there's a shortage of qualified workers. The government notices this, and either under pressure from the industry's lobby or under their own volition they identify it as an area of the economy that needs more workers.   So then they give a bunch of incentives for Canadians to switch into the industry, a bunch of training programs spring up which barely have anything to do with the actual work in the industry causing a bunch of Canadians to switch careers for something better.   Meanwhile, the government also starts importing qualified workers which combines with the flood of graduates to depress wages in the industry at the lower levels.   Never make your future plans based on the government's advice. They are not competent.</w:t>
      </w:r>
    </w:p>
    <w:p>
      <w:r>
        <w:rPr>
          <w:b/>
          <w:u w:val="single"/>
        </w:rPr>
        <w:t>143142</w:t>
      </w:r>
    </w:p>
    <w:p>
      <w:r>
        <w:t xml:space="preserve">2. </w:t>
        <w:tab/>
        <w:t>Im not a conspiracy theorist but I actually think the government through its stupidity actually did this for many job sectors.  Edit  This actually makes a LOT of sense but why would the government be that dumb?</w:t>
      </w:r>
    </w:p>
    <w:p>
      <w:r>
        <w:rPr>
          <w:b/>
          <w:u w:val="single"/>
        </w:rPr>
        <w:t>143143</w:t>
      </w:r>
    </w:p>
    <w:p>
      <w:r>
        <w:t xml:space="preserve">3. </w:t>
        <w:tab/>
        <w:tab/>
        <w:t>Keeping wages low is great for attracting international business investment, and means more hiring which looks great on their resumes.   Note how MPs hype up job creation numbers rather than numbers that are related to the actual prosperity of communities.   That, and the corporate lobbies are very powerful come election time. They'll give you donations, connect you with insiders and will do everything they can to ensure their workers will vote for people who give them what they want.   The government isn't dumb. They're just self-serving and care more about getting elected than this country's future.</w:t>
      </w:r>
    </w:p>
    <w:p>
      <w:r>
        <w:rPr>
          <w:b/>
          <w:u w:val="single"/>
        </w:rPr>
        <w:t>143144</w:t>
      </w:r>
    </w:p>
    <w:p>
      <w:r>
        <w:t xml:space="preserve">4. </w:t>
        <w:tab/>
        <w:tab/>
        <w:tab/>
        <w:t>&gt; The government isn't dumb. They're just self-serving and care more about getting elected than this country's future.  isnt that faulty because it would eventually catch up to them leading to them getting not elected ever?</w:t>
      </w:r>
    </w:p>
    <w:p>
      <w:r>
        <w:rPr>
          <w:b/>
          <w:u w:val="single"/>
        </w:rPr>
        <w:t>143145</w:t>
      </w:r>
    </w:p>
    <w:p>
      <w:r>
        <w:t xml:space="preserve">5. </w:t>
        <w:tab/>
        <w:tab/>
        <w:tab/>
        <w:tab/>
        <w:t>It's better for a government to keep lobbyists happy than to worry about the long-term consequences of their actions.   Our democracy is about short-term gains, not long-term gains.</w:t>
      </w:r>
    </w:p>
    <w:p>
      <w:r>
        <w:rPr>
          <w:b/>
          <w:u w:val="single"/>
        </w:rPr>
        <w:t>143146</w:t>
      </w:r>
    </w:p>
    <w:p>
      <w:r>
        <w:t>1. The suspect and his family were on the radar with “terrorist connections.” They came to Australia from Somalia in 90s. Time to deport them all.</w:t>
      </w:r>
    </w:p>
    <w:p>
      <w:r>
        <w:rPr>
          <w:b/>
          <w:u w:val="single"/>
        </w:rPr>
        <w:t>143147</w:t>
      </w:r>
    </w:p>
    <w:p>
      <w:r>
        <w:t xml:space="preserve">2. </w:t>
        <w:tab/>
        <w:t>There are a fair few on ASIO’s radar. I don’t get why they don’t take action and deport these parasitic cunts.</w:t>
      </w:r>
    </w:p>
    <w:p>
      <w:r>
        <w:rPr>
          <w:b/>
          <w:u w:val="single"/>
        </w:rPr>
        <w:t>143148</w:t>
      </w:r>
    </w:p>
    <w:p>
      <w:r>
        <w:t xml:space="preserve">3. </w:t>
        <w:tab/>
        <w:tab/>
        <w:t>Authorities are afraid to kick the hornets nest so to speak. Just like in England the problem of Islamic terrorism is far larger than what we're being told. Current and previous governments must be held accountable for letting this problem get to what it is.   I want reparations, where's my fucking national apology!</w:t>
      </w:r>
    </w:p>
    <w:p>
      <w:r>
        <w:rPr>
          <w:b/>
          <w:u w:val="single"/>
        </w:rPr>
        <w:t>143149</w:t>
      </w:r>
    </w:p>
    <w:p>
      <w:r>
        <w:t>1. Fuck Jason Schreir.  Is he capable of putting out good work? Yes. Do his occasional good articles more than cancel out his douchebaggery the rest of the time? No. Plus he has to be one of the thinnest skinned snowflakes i’ve ever seen.  When the retards over at resetEra start crowing about something, you can be sure that an article from good ‘ol Jason Schreier in support of their latest outrage will soon follow. He is actually a bigger part of the problem  than people like Patrick “Scoops” Klepek and Austin Walker because he is actually capable of putting out good work and they are not.  He willingly chooses to virtue signal and shit out crap articles.</w:t>
      </w:r>
    </w:p>
    <w:p>
      <w:r>
        <w:rPr>
          <w:b/>
          <w:u w:val="single"/>
        </w:rPr>
        <w:t>143150</w:t>
      </w:r>
    </w:p>
    <w:p>
      <w:r>
        <w:t>1. Tell you're friend she's a cunt</w:t>
      </w:r>
    </w:p>
    <w:p>
      <w:r>
        <w:rPr>
          <w:b/>
          <w:u w:val="single"/>
        </w:rPr>
        <w:t>143151</w:t>
      </w:r>
    </w:p>
    <w:p>
      <w:r>
        <w:t xml:space="preserve">2. </w:t>
        <w:tab/>
        <w:t>*your</w:t>
      </w:r>
    </w:p>
    <w:p>
      <w:r>
        <w:rPr>
          <w:b/>
          <w:u w:val="single"/>
        </w:rPr>
        <w:t>143152</w:t>
      </w:r>
    </w:p>
    <w:p>
      <w:r>
        <w:t>1. Germans are fucking retarded.</w:t>
      </w:r>
    </w:p>
    <w:p>
      <w:r>
        <w:rPr>
          <w:b/>
          <w:u w:val="single"/>
        </w:rPr>
        <w:t>143153</w:t>
      </w:r>
    </w:p>
    <w:p>
      <w:r>
        <w:t xml:space="preserve">2. </w:t>
        <w:tab/>
        <w:t>Yeah. All Germans are like this. Every single one actually.</w:t>
      </w:r>
    </w:p>
    <w:p>
      <w:r>
        <w:rPr>
          <w:b/>
          <w:u w:val="single"/>
        </w:rPr>
        <w:t>143154</w:t>
      </w:r>
    </w:p>
    <w:p>
      <w:r>
        <w:t xml:space="preserve">3. </w:t>
        <w:tab/>
        <w:tab/>
        <w:t>can confirm. I'm german and probably retarded</w:t>
      </w:r>
    </w:p>
    <w:p>
      <w:r>
        <w:rPr>
          <w:b/>
          <w:u w:val="single"/>
        </w:rPr>
        <w:t>143155</w:t>
      </w:r>
    </w:p>
    <w:p>
      <w:r>
        <w:t xml:space="preserve">4. </w:t>
        <w:tab/>
        <w:t>Yes I love being 12.5% retarded</w:t>
      </w:r>
    </w:p>
    <w:p>
      <w:r>
        <w:rPr>
          <w:b/>
          <w:u w:val="single"/>
        </w:rPr>
        <w:t>143156</w:t>
      </w:r>
    </w:p>
    <w:p>
      <w:r>
        <w:t>1. This twat? Ugh...</w:t>
      </w:r>
    </w:p>
    <w:p>
      <w:r>
        <w:rPr>
          <w:b/>
          <w:u w:val="single"/>
        </w:rPr>
        <w:t>143157</w:t>
      </w:r>
    </w:p>
    <w:p>
      <w:r>
        <w:t>1. Subreddits:  1. Shit Politics Says  2. the_donald. I know like 90% of the content is really shitty Facebook-tier "memes," but they know how to hold a grudge without being petty, whiny assholes like /r/politics.  3. /r/florida, /r/north_carolina, /r/worldpolitics for talking shit and celebrating some recent political victories. Definitely not for the content.  4. Deep fried memes are the only quality memes on the Internet. If there aren't 15 levels of irony to dissect, it ain't real content  5. /r/2meirl4meirl  6. /r/airforce  7. /r/gundeals cheap ammo in bulk &lt;3 &lt;3 &lt;3  Youtube:   1. Louder with Crowder  2. Shoe on Head  3. Accursed Farms (Freeman's Mind, Ross's Game Dungeon)  4. Nothing else I'm subscribed to is political/social commentary as a primary focus. My homepage *suggestions* however are a lot of conspiracy videos, libtards being owned compilations, remixes of shadilay, 2016 election meltdowns, retro game analysis, and firearms.</w:t>
      </w:r>
    </w:p>
    <w:p>
      <w:r>
        <w:rPr>
          <w:b/>
          <w:u w:val="single"/>
        </w:rPr>
        <w:t>143158</w:t>
      </w:r>
    </w:p>
    <w:p>
      <w:r>
        <w:t xml:space="preserve">2. </w:t>
        <w:tab/>
        <w:t>r/airforce is a gem, a gem of a salt mine</w:t>
      </w:r>
    </w:p>
    <w:p>
      <w:r>
        <w:rPr>
          <w:b/>
          <w:u w:val="single"/>
        </w:rPr>
        <w:t>143159</w:t>
      </w:r>
    </w:p>
    <w:p>
      <w:r>
        <w:t xml:space="preserve">3. </w:t>
        <w:tab/>
        <w:tab/>
        <w:t>and edgy mental health jokes ha ha they're definitely just jokes though ha don't report me to mental health I'll fucking take us all ha ha</w:t>
      </w:r>
    </w:p>
    <w:p>
      <w:r>
        <w:rPr>
          <w:b/>
          <w:u w:val="single"/>
        </w:rPr>
        <w:t>143160</w:t>
      </w:r>
    </w:p>
    <w:p>
      <w:r>
        <w:t xml:space="preserve">4. </w:t>
        <w:tab/>
        <w:tab/>
        <w:tab/>
        <w:t>I want to enlist sometime next year.   It's really curious, in the meantime, to get this weird, organic view into the culture. At least a peep. Into the perspective of airmen who also compulsively Reddit.  Makes one think.</w:t>
      </w:r>
    </w:p>
    <w:p>
      <w:r>
        <w:rPr>
          <w:b/>
          <w:u w:val="single"/>
        </w:rPr>
        <w:t>143161</w:t>
      </w:r>
    </w:p>
    <w:p>
      <w:r>
        <w:t xml:space="preserve">5. </w:t>
        <w:tab/>
        <w:tab/>
        <w:tab/>
        <w:tab/>
        <w:t>1. Do it. Just because I hate myself, job, organization, and more doesn't mean I'm not getting high quality training, marketable skills, enviable experience, steady pay, healthcare, pride, and an opportunity to make my fellow service members more comfortable, safe, efficient, effective, and lethal. I'm a 6C0X1, meaning I buy stuff for the military - from a $40k order for dolls, toys, and play supplies to renovate a child care facility to establishing contracts to maintain the maintenance of aircraft that directly enable the AF to bomb the ever living fuck out of people. If you want to talk about different AFSCs, or if AF life is for you at all, feel free to PM me. I've been in almost 2 years so take what I have to say with a grain of salty salt.  2. The AF definitely has the best subreddit. /r/army is mostly stupid conversations, bitching, and drawings of dicks. The Marine subreddit is a bunch of pogs and assholes. No one else matches our memes, shit posting, love for our E-9, dedication to getting each other help and resources, and genuinely trying to improve the AF and military every day. And some cute dogs.</w:t>
      </w:r>
    </w:p>
    <w:p>
      <w:r>
        <w:rPr>
          <w:b/>
          <w:u w:val="single"/>
        </w:rPr>
        <w:t>143162</w:t>
      </w:r>
    </w:p>
    <w:p>
      <w:r>
        <w:t xml:space="preserve">6. </w:t>
        <w:tab/>
        <w:tab/>
        <w:tab/>
        <w:tab/>
        <w:tab/>
        <w:t>PM sent. Thanks!  Also yes, indeed, the AF has the spiciest subreddit. Pure gold.</w:t>
      </w:r>
    </w:p>
    <w:p>
      <w:r>
        <w:rPr>
          <w:b/>
          <w:u w:val="single"/>
        </w:rPr>
        <w:t>143163</w:t>
      </w:r>
    </w:p>
    <w:p>
      <w:r>
        <w:t>1. At least Crunchyroll still has their shitty witch show.</w:t>
      </w:r>
    </w:p>
    <w:p>
      <w:r>
        <w:rPr>
          <w:b/>
          <w:u w:val="single"/>
        </w:rPr>
        <w:t>143164</w:t>
      </w:r>
    </w:p>
    <w:p>
      <w:r>
        <w:t xml:space="preserve">2. </w:t>
        <w:tab/>
        <w:t>Little witch acedemia is on Netflix, not Crunchyroll :\^) ^^lol</w:t>
      </w:r>
    </w:p>
    <w:p>
      <w:r>
        <w:rPr>
          <w:b/>
          <w:u w:val="single"/>
        </w:rPr>
        <w:t>143165</w:t>
      </w:r>
    </w:p>
    <w:p>
      <w:r>
        <w:t xml:space="preserve">3. </w:t>
        <w:tab/>
        <w:tab/>
        <w:t>High Guardian Spice isn't though</w:t>
      </w:r>
    </w:p>
    <w:p>
      <w:r>
        <w:rPr>
          <w:b/>
          <w:u w:val="single"/>
        </w:rPr>
        <w:t>143166</w:t>
      </w:r>
    </w:p>
    <w:p>
      <w:r>
        <w:t xml:space="preserve">4. </w:t>
        <w:tab/>
        <w:tab/>
        <w:tab/>
        <w:t>No no. Release the Spyce is on HiDive</w:t>
      </w:r>
    </w:p>
    <w:p>
      <w:r>
        <w:rPr>
          <w:b/>
          <w:u w:val="single"/>
        </w:rPr>
        <w:t>143167</w:t>
      </w:r>
    </w:p>
    <w:p>
      <w:r>
        <w:t xml:space="preserve">5. </w:t>
        <w:tab/>
        <w:tab/>
        <w:tab/>
        <w:t>WOOSH!</w:t>
      </w:r>
    </w:p>
    <w:p>
      <w:r>
        <w:rPr>
          <w:b/>
          <w:u w:val="single"/>
        </w:rPr>
        <w:t>143168</w:t>
      </w:r>
    </w:p>
    <w:p>
      <w:r>
        <w:t>1. I thought i was on r/incels for a minute.   Wew guys, get it together</w:t>
      </w:r>
    </w:p>
    <w:p>
      <w:r>
        <w:rPr>
          <w:b/>
          <w:u w:val="single"/>
        </w:rPr>
        <w:t>143169</w:t>
      </w:r>
    </w:p>
    <w:p>
      <w:r>
        <w:t xml:space="preserve">2. </w:t>
        <w:tab/>
        <w:t>"Everyone I don't like is a virgin incel."  "How dare you call a woman a slut?  You can't shame someone's sexual behavior or sexual history!"  The zombie apocalypse will never happen because there aren't even enough brains to go around for the living.</w:t>
      </w:r>
    </w:p>
    <w:p>
      <w:r>
        <w:rPr>
          <w:b/>
          <w:u w:val="single"/>
        </w:rPr>
        <w:t>143170</w:t>
      </w:r>
    </w:p>
    <w:p>
      <w:r>
        <w:t xml:space="preserve">3. </w:t>
        <w:tab/>
        <w:tab/>
        <w:t>Nah, I don’t think every man I don’t like is an incel, only the retards spouting “hurr durr stupid women, men are essentially superior in every way” are incels.  Also no, slut is a term I use near daily for both men and women.  Again, thanks for the strawman, but you don’t know me</w:t>
      </w:r>
    </w:p>
    <w:p>
      <w:r>
        <w:rPr>
          <w:b/>
          <w:u w:val="single"/>
        </w:rPr>
        <w:t>143171</w:t>
      </w:r>
    </w:p>
    <w:p>
      <w:r>
        <w:t>1. This isn't why people dislike Lena Dunham. They dislike her because she's a vapid attention seeker who never misses an opportunity to play the victim and uses her popularity to make impressionable young people believe they are also victims. And bandwagoners like this author eat that shit up and rush to her defense.</w:t>
      </w:r>
    </w:p>
    <w:p>
      <w:r>
        <w:rPr>
          <w:b/>
          <w:u w:val="single"/>
        </w:rPr>
        <w:t>143172</w:t>
      </w:r>
    </w:p>
    <w:p>
      <w:r>
        <w:t xml:space="preserve">2. </w:t>
        <w:tab/>
        <w:t>TL;DR: she's an immature cunt.</w:t>
      </w:r>
    </w:p>
    <w:p>
      <w:r>
        <w:rPr>
          <w:b/>
          <w:u w:val="single"/>
        </w:rPr>
        <w:t>143173</w:t>
      </w:r>
    </w:p>
    <w:p>
      <w:r>
        <w:t xml:space="preserve">3. </w:t>
        <w:tab/>
        <w:tab/>
        <w:t>Thank you, that's much more succinct.</w:t>
      </w:r>
    </w:p>
    <w:p>
      <w:r>
        <w:rPr>
          <w:b/>
          <w:u w:val="single"/>
        </w:rPr>
        <w:t>143174</w:t>
      </w:r>
    </w:p>
    <w:p>
      <w:r>
        <w:t xml:space="preserve">4. </w:t>
        <w:tab/>
        <w:tab/>
        <w:tab/>
        <w:t>Sometimes less is more, and that just sums her up nicely.</w:t>
      </w:r>
    </w:p>
    <w:p>
      <w:r>
        <w:rPr>
          <w:b/>
          <w:u w:val="single"/>
        </w:rPr>
        <w:t>143175</w:t>
      </w:r>
    </w:p>
    <w:p>
      <w:r>
        <w:t xml:space="preserve">5. </w:t>
        <w:tab/>
        <w:tab/>
        <w:t>And probably full of pebbles too.</w:t>
      </w:r>
    </w:p>
    <w:p>
      <w:r>
        <w:rPr>
          <w:b/>
          <w:u w:val="single"/>
        </w:rPr>
        <w:t>143176</w:t>
      </w:r>
    </w:p>
    <w:p>
      <w:r>
        <w:t>1. &gt;after Corbyn-supporting campaigners  does corbyn support them though or is the only point of using his name so they can lamblast him in the headline? its the sun though, so part of the murdoch media empire and they hate anyone who thinks they should be paying tax.</w:t>
      </w:r>
    </w:p>
    <w:p>
      <w:r>
        <w:rPr>
          <w:b/>
          <w:u w:val="single"/>
        </w:rPr>
        <w:t>143177</w:t>
      </w:r>
    </w:p>
    <w:p>
      <w:r>
        <w:t xml:space="preserve">2. </w:t>
        <w:tab/>
        <w:t>It would be like calling a minuteman volunteer border patroller redneck blue-collar head wall-builder of the MAGA foundation for MEGA MAGA "a Trump-supporting campaigner".   The article is inaccurate, you're right. They're not "campaigners" for Corbyn, they're aggressive and violent zealots for him.</w:t>
      </w:r>
    </w:p>
    <w:p>
      <w:r>
        <w:rPr>
          <w:b/>
          <w:u w:val="single"/>
        </w:rPr>
        <w:t>143178</w:t>
      </w:r>
    </w:p>
    <w:p>
      <w:r>
        <w:t>1. What a thundercunt!</w:t>
      </w:r>
    </w:p>
    <w:p>
      <w:r>
        <w:rPr>
          <w:b/>
          <w:u w:val="single"/>
        </w:rPr>
        <w:t>143179</w:t>
      </w:r>
    </w:p>
    <w:p>
      <w:r>
        <w:t xml:space="preserve">2. </w:t>
        <w:tab/>
        <w:t>A cock guzzling thundercunt.</w:t>
      </w:r>
    </w:p>
    <w:p>
      <w:r>
        <w:rPr>
          <w:b/>
          <w:u w:val="single"/>
        </w:rPr>
        <w:t>143180</w:t>
      </w:r>
    </w:p>
    <w:p>
      <w:r>
        <w:t>1. What is the deal lately with entertainment companies allowing their staff to antagonize and shit on their potential core customer base?</w:t>
      </w:r>
    </w:p>
    <w:p>
      <w:r>
        <w:rPr>
          <w:b/>
          <w:u w:val="single"/>
        </w:rPr>
        <w:t>143181</w:t>
      </w:r>
    </w:p>
    <w:p>
      <w:r>
        <w:t xml:space="preserve">2. </w:t>
        <w:tab/>
        <w:t>It's simply not a money-making endeavor, so professionalism isn't a concern. This is all about pushing ideological propaganda.</w:t>
      </w:r>
    </w:p>
    <w:p>
      <w:r>
        <w:rPr>
          <w:b/>
          <w:u w:val="single"/>
        </w:rPr>
        <w:t>143182</w:t>
      </w:r>
    </w:p>
    <w:p>
      <w:r>
        <w:t xml:space="preserve">3. </w:t>
        <w:tab/>
        <w:tab/>
        <w:t>&gt; not a money-making endeavor   It turns out that little of what Netflix does is a sustainable business model.  As much as Hollyweird deserves our scorn, their business models are based on over a century of hard learned failure and success.  Netflix represents what happens when a bunch of Sand Hill and Wall Street MBAs imagine they've figured out a better way that no one's ever thought of before (which of course involves selling a metric fuckton of debt to the street with little hope of face value redemption, but hey, it's all for a good cause, right...)</w:t>
      </w:r>
    </w:p>
    <w:p>
      <w:r>
        <w:rPr>
          <w:b/>
          <w:u w:val="single"/>
        </w:rPr>
        <w:t>143183</w:t>
      </w:r>
    </w:p>
    <w:p>
      <w:r>
        <w:t xml:space="preserve">4. </w:t>
        <w:tab/>
        <w:tab/>
        <w:tab/>
        <w:t>TLDR: They're throwing money they don't have at everything and hiring a lot of shit as a result?</w:t>
      </w:r>
    </w:p>
    <w:p>
      <w:r>
        <w:rPr>
          <w:b/>
          <w:u w:val="single"/>
        </w:rPr>
        <w:t>143184</w:t>
      </w:r>
    </w:p>
    <w:p>
      <w:r>
        <w:t xml:space="preserve">5. </w:t>
        <w:tab/>
        <w:tab/>
        <w:tab/>
        <w:tab/>
        <w:t>The end result of throwing shit against the wall to see what sticks is a pile of crap on your floor and turd smears on your wall.       This is the texturing phase, but don't expect a classic corn or peanut texture from the faggots at Netflix. You know it'll be some low effort quinoa acoustic or kale splatter pattern over locally sourced organic baby shit green.</w:t>
      </w:r>
    </w:p>
    <w:p>
      <w:r>
        <w:rPr>
          <w:b/>
          <w:u w:val="single"/>
        </w:rPr>
        <w:t>143185</w:t>
      </w:r>
    </w:p>
    <w:p>
      <w:r>
        <w:t>1. The poor boy probably got beaten up by whiteknights.</w:t>
      </w:r>
    </w:p>
    <w:p>
      <w:r>
        <w:rPr>
          <w:b/>
          <w:u w:val="single"/>
        </w:rPr>
        <w:t>143186</w:t>
      </w:r>
    </w:p>
    <w:p>
      <w:r>
        <w:t xml:space="preserve">2. </w:t>
        <w:tab/>
        <w:t>i feel for that kid. it's not easy being surrounded by morons and then being made to be the bad guy when you finally get sick of it.</w:t>
      </w:r>
    </w:p>
    <w:p>
      <w:r>
        <w:rPr>
          <w:b/>
          <w:u w:val="single"/>
        </w:rPr>
        <w:t>143187</w:t>
      </w:r>
    </w:p>
    <w:p>
      <w:r>
        <w:t xml:space="preserve">3. </w:t>
        <w:tab/>
        <w:tab/>
        <w:t>Tell me if this sounds familiar:  THEM:  "Random Insulting Joke"  YOU:  "Random Insulting Joke Reply"  THEM:  "What's your problem can't you take a fucking joke"?</w:t>
      </w:r>
    </w:p>
    <w:p>
      <w:r>
        <w:rPr>
          <w:b/>
          <w:u w:val="single"/>
        </w:rPr>
        <w:t>143188</w:t>
      </w:r>
    </w:p>
    <w:p>
      <w:r>
        <w:t xml:space="preserve">4. </w:t>
        <w:tab/>
        <w:tab/>
        <w:tab/>
        <w:t>been there. in highschool i was leaving a classroom, some douchebag said loudly "hey look at that faggot" i shouted back "fuck you", and the guy 'chased' after me trying to start shit. teacher told the principal that he was "defending her honor". fuck people.</w:t>
      </w:r>
    </w:p>
    <w:p>
      <w:r>
        <w:rPr>
          <w:b/>
          <w:u w:val="single"/>
        </w:rPr>
        <w:t>143189</w:t>
      </w:r>
    </w:p>
    <w:p>
      <w:r>
        <w:t xml:space="preserve">5. </w:t>
        <w:tab/>
        <w:t>Well to be fair that was uncalled for. You don't assault someone for stepping on your table. Tell your parents, fight with the principal for stricter control of the classrooms. Don't do shit like this because if that girl busts her head open on the floor all you're doing is making things worse for you. I really feel for the kid, but honestly, he could have handled this situation better. Though I guess by his look this isn't the first time. He definitely got into a world of shit for this though.</w:t>
      </w:r>
    </w:p>
    <w:p>
      <w:r>
        <w:rPr>
          <w:b/>
          <w:u w:val="single"/>
        </w:rPr>
        <w:t>143190</w:t>
      </w:r>
    </w:p>
    <w:p>
      <w:r>
        <w:t xml:space="preserve">6. </w:t>
        <w:tab/>
        <w:tab/>
        <w:t>shut up faggot.  I don't have time to explain everything to you.</w:t>
      </w:r>
    </w:p>
    <w:p>
      <w:r>
        <w:rPr>
          <w:b/>
          <w:u w:val="single"/>
        </w:rPr>
        <w:t>143191</w:t>
      </w:r>
    </w:p>
    <w:p>
      <w:r>
        <w:t xml:space="preserve">7. </w:t>
        <w:tab/>
        <w:tab/>
        <w:t>Why would I make an effort at "diplomacy" with someone who I neither respect NOR fear.  You don't pose a threat to me and I don't value you.  So, why the fuck would I care AT ALL what you think?  lmfao.  Also, I have the nuclear option.  I can literally end your existence in my world.  I'm going to block you now....and it will be as if you never even existed.   BOOM.  GONE.  Diplomacy. lmfao.  what a faggot.</w:t>
      </w:r>
    </w:p>
    <w:p>
      <w:r>
        <w:rPr>
          <w:b/>
          <w:u w:val="single"/>
        </w:rPr>
        <w:t>143192</w:t>
      </w:r>
    </w:p>
    <w:p>
      <w:r>
        <w:t>1. This almost looks like a /v/ thread just without calling each other faggots.</w:t>
      </w:r>
    </w:p>
    <w:p>
      <w:r>
        <w:rPr>
          <w:b/>
          <w:u w:val="single"/>
        </w:rPr>
        <w:t>143193</w:t>
      </w:r>
    </w:p>
    <w:p>
      <w:r>
        <w:t xml:space="preserve">2. </w:t>
        <w:tab/>
        <w:t>Sup faggot</w:t>
      </w:r>
    </w:p>
    <w:p>
      <w:r>
        <w:rPr>
          <w:b/>
          <w:u w:val="single"/>
        </w:rPr>
        <w:t>143194</w:t>
      </w:r>
    </w:p>
    <w:p>
      <w:r>
        <w:t>1. Why do all women claim they have mental health issues after committing a crime?</w:t>
      </w:r>
    </w:p>
    <w:p>
      <w:r>
        <w:rPr>
          <w:b/>
          <w:u w:val="single"/>
        </w:rPr>
        <w:t>143195</w:t>
      </w:r>
    </w:p>
    <w:p>
      <w:r>
        <w:t xml:space="preserve">2. </w:t>
        <w:tab/>
        <w:t>Because anxiety disorders and not being able to hold your anger are apparently debilitating mental health problems.  I bet if I went out and punched a cop my lawyer would tell me to plead insanity because I have schizoaffective disorder but theres not a doubt in my mind I would be ruled competant- because I think everybody hates me, I'm delusional not retarded.  Mental health problems or not, you are responsible for your actions unless you are so incompetant you need to be institutionalized.</w:t>
      </w:r>
    </w:p>
    <w:p>
      <w:r>
        <w:rPr>
          <w:b/>
          <w:u w:val="single"/>
        </w:rPr>
        <w:t>143196</w:t>
      </w:r>
    </w:p>
    <w:p>
      <w:r>
        <w:t>1. So can you stop acting like an oppressed minority then</w:t>
      </w:r>
    </w:p>
    <w:p>
      <w:r>
        <w:rPr>
          <w:b/>
          <w:u w:val="single"/>
        </w:rPr>
        <w:t>143197</w:t>
      </w:r>
    </w:p>
    <w:p>
      <w:r>
        <w:t xml:space="preserve">2. </w:t>
        <w:tab/>
        <w:t>Also nice brigading you got there. Now you have your little army to back you up.  [https://www.reddit.com/r/ChapoTrapHouse/comments/9uorim/maybe_someday_men_will_get_a_fair_shake_in_america/](https://www.reddit.com/r/ChapoTrapHouse/comments/9uorim/maybe_someday_men_will_get_a_fair_shake_in_america/)</w:t>
      </w:r>
    </w:p>
    <w:p>
      <w:r>
        <w:rPr>
          <w:b/>
          <w:u w:val="single"/>
        </w:rPr>
        <w:t>143198</w:t>
      </w:r>
    </w:p>
    <w:p>
      <w:r>
        <w:t xml:space="preserve">3. </w:t>
        <w:tab/>
        <w:tab/>
        <w:t>Wow, these women are a bunch of losers and will die alone.</w:t>
      </w:r>
    </w:p>
    <w:p>
      <w:r>
        <w:rPr>
          <w:b/>
          <w:u w:val="single"/>
        </w:rPr>
        <w:t>143199</w:t>
      </w:r>
    </w:p>
    <w:p>
      <w:r>
        <w:t xml:space="preserve">4. </w:t>
        <w:tab/>
        <w:tab/>
        <w:tab/>
        <w:t>r/selfawarewolves?</w:t>
      </w:r>
    </w:p>
    <w:p>
      <w:r>
        <w:rPr>
          <w:b/>
          <w:u w:val="single"/>
        </w:rPr>
        <w:t>143200</w:t>
      </w:r>
    </w:p>
    <w:p>
      <w:r>
        <w:t xml:space="preserve">5. </w:t>
        <w:tab/>
        <w:tab/>
        <w:tab/>
        <w:tab/>
        <w:t>☝ Triggered.</w:t>
      </w:r>
    </w:p>
    <w:p>
      <w:r>
        <w:rPr>
          <w:b/>
          <w:u w:val="single"/>
        </w:rPr>
        <w:t>143201</w:t>
      </w:r>
    </w:p>
    <w:p>
      <w:r>
        <w:t xml:space="preserve">6. </w:t>
        <w:tab/>
        <w:tab/>
        <w:tab/>
        <w:tab/>
        <w:tab/>
        <w:t>I RSMENMBER TYHIES ONE THIME MY LITBTEARDED (retarded liberal) DAD SHOWED ME HYS GUN ND IT HAD AN TRIGGERD JUST LKE FEMNAZIS LOLOL!!!1!1!1!!1!11!1!!1!2?.&amp;/!:?:8:&amp;2)2)99;!;$8;83)3$,8;&amp;;$;9;8;$;!!,!;!;!;8=====D 8=====D 8=====D 8=====D 8=====D 8=====D</w:t>
      </w:r>
    </w:p>
    <w:p>
      <w:r>
        <w:rPr>
          <w:b/>
          <w:u w:val="single"/>
        </w:rPr>
        <w:t>143202</w:t>
      </w:r>
    </w:p>
    <w:p>
      <w:r>
        <w:t xml:space="preserve">7. </w:t>
        <w:tab/>
        <w:tab/>
        <w:tab/>
        <w:tab/>
        <w:tab/>
        <w:tab/>
        <w:t>Huh...Okay 😕</w:t>
      </w:r>
    </w:p>
    <w:p>
      <w:r>
        <w:rPr>
          <w:b/>
          <w:u w:val="single"/>
        </w:rPr>
        <w:t>143203</w:t>
      </w:r>
    </w:p>
    <w:p>
      <w:r>
        <w:t>1. And the main reason this movement will hurt women it’s not because men are afraid of being exposed for sexual harassment, but rather that the movement never differentiated between actual sexual harassment/assault and minor situations (e.g., woman was asked out, she declined, and nothing more happened). Since any woman could claim #MeToo without explaining what actually happened but still getting the benefit of sympathy from society, just about every woman claimed #MeToo. People started to realize that the problem was not necessarily pervasive, but that there was no actual definition for what constitutes an assault or harassment.</w:t>
      </w:r>
    </w:p>
    <w:p>
      <w:r>
        <w:rPr>
          <w:b/>
          <w:u w:val="single"/>
        </w:rPr>
        <w:t>143204</w:t>
      </w:r>
    </w:p>
    <w:p>
      <w:r>
        <w:t xml:space="preserve">2. </w:t>
        <w:tab/>
        <w:t>&gt; e.g., woman was asked out, she declined, and nothing more happened  I remember elevatorgate.</w:t>
      </w:r>
    </w:p>
    <w:p>
      <w:r>
        <w:rPr>
          <w:b/>
          <w:u w:val="single"/>
        </w:rPr>
        <w:t>143205</w:t>
      </w:r>
    </w:p>
    <w:p>
      <w:r>
        <w:t xml:space="preserve">3. </w:t>
        <w:tab/>
        <w:tab/>
        <w:t>god i hate that cunt</w:t>
      </w:r>
    </w:p>
    <w:p>
      <w:r>
        <w:rPr>
          <w:b/>
          <w:u w:val="single"/>
        </w:rPr>
        <w:t>143206</w:t>
      </w:r>
    </w:p>
    <w:p>
      <w:r>
        <w:t>1. Why is it always broward that cant get its shit together every election?</w:t>
      </w:r>
    </w:p>
    <w:p>
      <w:r>
        <w:rPr>
          <w:b/>
          <w:u w:val="single"/>
        </w:rPr>
        <w:t>143207</w:t>
      </w:r>
    </w:p>
    <w:p>
      <w:r>
        <w:t xml:space="preserve">2. </w:t>
        <w:tab/>
        <w:t>Broward is extremely suspicious.  Three shootings suspected to have been false flags. The 9-11 terrorists having their base there. Federal investigators washing up dead on the beach. Bush recount, hanging chads, destroyed voting machines, stacks of ballots discovered later. All kinds of irregularities.   This county is a deep state stronghold.</w:t>
      </w:r>
    </w:p>
    <w:p>
      <w:r>
        <w:rPr>
          <w:b/>
          <w:u w:val="single"/>
        </w:rPr>
        <w:t>143208</w:t>
      </w:r>
    </w:p>
    <w:p>
      <w:r>
        <w:t>1. The link referenced by the girl appears to be https://courses.lumenlearning.com/suny-educationalpsychology/chapter/gender-differences-in-the-classroom/      Cited from within that open source textbook is the nonsensical contradictions:      &gt; On average, girls are more motivated than boys to perform well in school, at least during elementary school.      contrasted with:      &gt; In general, teachers interact with boys more often than with girls by a margin of 10 to 30 percent, depending on the grade level of the students and the personality of the teacher (Measor &amp; Sykes, 1992)      and      &gt; Teachers have a tendency to talk to boys from a greater physical distance than when they talk to girls (Wilkinson &amp; Marrett, 1985).      My sneaking suspicion is that this "teachers pay more attention to boys" trope is just that; a socially acceptable idea that masks pure fantasy.</w:t>
      </w:r>
    </w:p>
    <w:p>
      <w:r>
        <w:rPr>
          <w:b/>
          <w:u w:val="single"/>
        </w:rPr>
        <w:t>143209</w:t>
      </w:r>
    </w:p>
    <w:p>
      <w:r>
        <w:t xml:space="preserve">2. </w:t>
        <w:tab/>
        <w:t>Those sources are way too old.  Things have changed drastically since 1985.  Hell in 85 we had several male elementary school teachers.  My son had zero in his school.</w:t>
      </w:r>
    </w:p>
    <w:p>
      <w:r>
        <w:rPr>
          <w:b/>
          <w:u w:val="single"/>
        </w:rPr>
        <w:t>143210</w:t>
      </w:r>
    </w:p>
    <w:p>
      <w:r>
        <w:t xml:space="preserve">3. </w:t>
        <w:tab/>
        <w:tab/>
        <w:t>Not only are they old, I am pretty damn suspicious of the methodology.  I think it possible that no one has reviewed the work in a long, long time and "everyone" just considers it gospel; which fits right in with the religious nature of feminism.</w:t>
      </w:r>
    </w:p>
    <w:p>
      <w:r>
        <w:rPr>
          <w:b/>
          <w:u w:val="single"/>
        </w:rPr>
        <w:t>143211</w:t>
      </w:r>
    </w:p>
    <w:p>
      <w:r>
        <w:t xml:space="preserve">4. </w:t>
        <w:tab/>
        <w:t>Boys tend to need more attention because they are more trouble.</w:t>
      </w:r>
    </w:p>
    <w:p>
      <w:r>
        <w:rPr>
          <w:b/>
          <w:u w:val="single"/>
        </w:rPr>
        <w:t>143212</w:t>
      </w:r>
    </w:p>
    <w:p>
      <w:r>
        <w:t xml:space="preserve">5. </w:t>
        <w:tab/>
        <w:tab/>
        <w:t>&gt; Boys tend to need more attention because they are more **trouble**      Your cliche aside -- Citation needed.      What you might mean is that boys learn *differently* than girls and perhaps teachers shoudn't be taught to apply monolithic learning techniques.      But fuck, why on earth would we want to invest in the economic workhorse of the world, boys can figure it out on their own.</w:t>
      </w:r>
    </w:p>
    <w:p>
      <w:r>
        <w:rPr>
          <w:b/>
          <w:u w:val="single"/>
        </w:rPr>
        <w:t>143213</w:t>
      </w:r>
    </w:p>
    <w:p>
      <w:r>
        <w:t xml:space="preserve">6. </w:t>
        <w:tab/>
        <w:tab/>
        <w:tab/>
        <w:t>It's self-evident that boys need more attention. Girls are more docile and they are better than boys in most subjects (on average, of course). Why on earth would a teacher spend more time with somebody who willingly, dilligently and skilfully does what she is asked to do compared to somebody who doesn't?!</w:t>
      </w:r>
    </w:p>
    <w:p>
      <w:r>
        <w:rPr>
          <w:b/>
          <w:u w:val="single"/>
        </w:rPr>
        <w:t>143214</w:t>
      </w:r>
    </w:p>
    <w:p>
      <w:r>
        <w:t xml:space="preserve">7. </w:t>
        <w:tab/>
        <w:tab/>
        <w:tab/>
        <w:tab/>
        <w:t>&gt; It's self-evident that boys need more attention.      Again, citation needed.  Unless you care to out yourself as a renowned expert on child psychology.      &gt; Girls are more docile and they are better than boys in most subjects (on average, of course).      Scientific citations needed.  There is no proof of this; as a matter of fact the SATs and ACTs imply the exact opposite.  Then of course there is a vast world of actual literature.  Sure if you go by books sold, then we have to give a nod to Karen Straughan for pointing out that the number one best selling genre is Romance Novels.  But I a certain that no one would count those among the very best that humanity has to offer.  The vast majority of scientific, academic, and celebrated works are by men.  So.... are women (who are better then men by your measure) just lazy?      &gt; Why on earth would a teacher spend more time with somebody who willingly, dilligently and skilfully does what she is asked to do compared to somebody who doesn't?!      Wow, feminist much?  Bitch that the teachers don't spend enough time with girls, then bitch that the boys are some step backwards in evolutionary time.      Keep on trolling.</w:t>
      </w:r>
    </w:p>
    <w:p>
      <w:r>
        <w:rPr>
          <w:b/>
          <w:u w:val="single"/>
        </w:rPr>
        <w:t>143215</w:t>
      </w:r>
    </w:p>
    <w:p>
      <w:r>
        <w:t xml:space="preserve">8. </w:t>
        <w:tab/>
        <w:tab/>
        <w:tab/>
        <w:tab/>
        <w:t>&gt; It's self-evident that boys need more attention.  So needing more attention equals being troublesome?  Any teacher, nay anyBODY, who thinks that should have their head examined.</w:t>
      </w:r>
    </w:p>
    <w:p>
      <w:r>
        <w:rPr>
          <w:b/>
          <w:u w:val="single"/>
        </w:rPr>
        <w:t>143216</w:t>
      </w:r>
    </w:p>
    <w:p>
      <w:r>
        <w:t>1. Explain to me how not having a piss-poor grasp on very simple grammar rules and expecting others to have the same minimal understanding of those rules a sign of classism and white supremacy?  I went to public school and I like to think I'm only half retarded, so why is it too hard for other adults to not write like morons?</w:t>
      </w:r>
    </w:p>
    <w:p>
      <w:r>
        <w:rPr>
          <w:b/>
          <w:u w:val="single"/>
        </w:rPr>
        <w:t>143217</w:t>
      </w:r>
    </w:p>
    <w:p>
      <w:r>
        <w:t>1. It's best to not even get into an argument with them. You'll never change their minds and you won't change their behavior. They genuinely think there's nothing wrong with the fact they've fucked 100 other men in their 20's (as long as nobody finds out.) If you attempt to call them out on any of their behavior, they're just going to throw out the predictable insults about being a "beta" "loser" or whatever.  They take no responsibility for their actions and life choices in many cases, and can't stand not winning an argument and made out to look like a slut, even when they are obviously sluts.   Still, I enjoyed reading your back and forth so props!  Also it's ironic she calls mgtows "children" when from my experience it's most women who have the maturity level of a child, or perhaps a high school student.   The fact she would even post some of the insults she did proves to me she'd never make a good wife.. women are supposed to be the compassionate/understanding sex, but my interactions in real life tend to reinforce they tend to act more like this particular specimen you stumbled across.</w:t>
      </w:r>
    </w:p>
    <w:p>
      <w:r>
        <w:rPr>
          <w:b/>
          <w:u w:val="single"/>
        </w:rPr>
        <w:t>143218</w:t>
      </w:r>
    </w:p>
    <w:p>
      <w:r>
        <w:t xml:space="preserve">2. </w:t>
        <w:tab/>
        <w:t>I know that, you are right of course. It is a bit of a guilty pleasure of mine to debate idiots. Never intended to make her reconsider, instead I wanted to see if she tilts. Had great fun doing this ;) She ended up blocking me, I call that a victory!</w:t>
      </w:r>
    </w:p>
    <w:p>
      <w:r>
        <w:rPr>
          <w:b/>
          <w:u w:val="single"/>
        </w:rPr>
        <w:t>143219</w:t>
      </w:r>
    </w:p>
    <w:p>
      <w:r>
        <w:t xml:space="preserve">3. </w:t>
        <w:tab/>
        <w:tab/>
        <w:t>fucking cunts damn right they can’t handle the truth we’re free to call them whatever the fuck we want if they’re whoring around</w:t>
      </w:r>
    </w:p>
    <w:p>
      <w:r>
        <w:rPr>
          <w:b/>
          <w:u w:val="single"/>
        </w:rPr>
        <w:t>143220</w:t>
      </w:r>
    </w:p>
    <w:p>
      <w:r>
        <w:t>1. &gt;My only issue with this is that this sort of tarnishes your legacy. If people look back on the things you said and did, they wont see you having fought for what you believe in.  - Quit with the grandiose delusions, Ozymandias. = Despite the meme that *"stuff on the internets is out there 'foreva'!"* ALL online stuff -- 100% of it; Fakebook, SnapCunt, InstaCrap, Twatter, NvrReddit, Blagger, -- will inevitably, eventually go "poof" and disappear.  - Don't believe me? Does anybody still have archives of their Compuserve, AOL, or Geocities era stuff? Nope.  How about your Google+ stuff?  Wait... pretty much no one actually used Google+; so not the best example, but still.  So here's another one: when's the last time you looked at anyone's "MySpace" page? Anyone... anyone... Bueller??  - It's simply a matter of time &amp; trends.  Add on that the era of the "open internet" -- especially accessible via "search engine" -- is rapidly closing, and will soon end in one way or another... we're already transitioning to the censored/filtered internet... and eventually, post implosion of the "faux money" funded "Big Data/Big Tech" bullshit... well those companies will go belly up, and all of their datasets &amp; data centers will be seen as archaic, obsolete, not worth the expense of maintaining.  Oh *some* stuff may survive, somewhere, but it will likely be so inaccessible that it may as well no longer exist.  - Again don't believe me? Well not all that long ago, *people would never have believed that a company like GM could go bankrupt,* much less would they abandon/ditch *longstanding* "major brands" like Oldsmobile, &amp; Pontiac; or that an entity like "Rolls Royce" would someday be a wholly owned subsidiary of (for fucks sake) "Volkswagen" and then a badge/brand of "BMW."  - **The proverbial "Wheel" never stops turning,** and the world even just 20 years from now, much less 50 or 100, will almost certainly not only look *nothing* like it does now, but be massively different than anyone at present imagines it will.</w:t>
      </w:r>
    </w:p>
    <w:p>
      <w:r>
        <w:rPr>
          <w:b/>
          <w:u w:val="single"/>
        </w:rPr>
        <w:t>143221</w:t>
      </w:r>
    </w:p>
    <w:p>
      <w:r>
        <w:t>1. Comeon.. These are absolutely retarded people, and no one takes them too seriously. Lets not delve into such childishness no?</w:t>
      </w:r>
    </w:p>
    <w:p>
      <w:r>
        <w:rPr>
          <w:b/>
          <w:u w:val="single"/>
        </w:rPr>
        <w:t>143222</w:t>
      </w:r>
    </w:p>
    <w:p>
      <w:r>
        <w:t xml:space="preserve">2. </w:t>
        <w:tab/>
        <w:t>Yet the "normal" feminist don't shout them down.  Silence is agreement.</w:t>
      </w:r>
    </w:p>
    <w:p>
      <w:r>
        <w:rPr>
          <w:b/>
          <w:u w:val="single"/>
        </w:rPr>
        <w:t>143223</w:t>
      </w:r>
    </w:p>
    <w:p>
      <w:r>
        <w:t xml:space="preserve">3. </w:t>
        <w:tab/>
        <w:tab/>
        <w:t>I didn't even hear about this story until I saw it on this sub about 2 minutes ago. I guarantee the vast majority of feminists have no idea about this. You're crazy, dude.</w:t>
      </w:r>
    </w:p>
    <w:p>
      <w:r>
        <w:rPr>
          <w:b/>
          <w:u w:val="single"/>
        </w:rPr>
        <w:t>143224</w:t>
      </w:r>
    </w:p>
    <w:p>
      <w:r>
        <w:t>1. Fugly cunt.</w:t>
      </w:r>
    </w:p>
    <w:p>
      <w:r>
        <w:rPr>
          <w:b/>
          <w:u w:val="single"/>
        </w:rPr>
        <w:t>143225</w:t>
      </w:r>
    </w:p>
    <w:p>
      <w:r>
        <w:t>1. The piece in question for the Singapore-based *Asia Times* is by one Shunta Takino, "an intern and research assistant at the Asia Pacific Initiative, a think-tank in Tokyo. He recently graduated from the University of Oxford with a BA in philosophy, politics and economics, and has been raised both in the UK and Japan. He takes a particular interest in sociological approaches to international affairs." Keep all that in mind while reading through the article, as while he does try to rebuff some of the more overt SocJus narrative-spinning by the likes of the BBC or CNN (think "RAPELAY RAPE CULTURE OTAKU OMG" narratives), he instead tries to present *any* "exotification" of Japanese culture even by Japan itself as problematic:  &gt;The controversy over depictions of Aokigahara also shows that the issue of Japanese exotification stretches beyond media and into the film industry, and how what may be seen as benign exotification can become dangerous.   &gt;   &gt;What may currently seem “benign” exotification of Japan is perhaps best shown by the 2018 film *The Isle of Dogs*, which [stereotypes Japan](https://archive.is/o/hzDeX/https://www.vice.com/en_ca/article/paxqkn/isle-of-dogs-is-a-white-mans-fantasy-of-japan) using cliché cultural symbols such as poisoned wasabi, sumo wrestlers and mushroom clouds, and even has a plot centered on a white character named Tracy who is supposed to be  a white savior leading an uprising against corrupt politicians of “Megasaki,” a fictional city.   &gt;   &gt;It is as is if Hollywood never learned from the debacle that was *Ghost in the Shell*, which [whitewashed](https://archive.is/o/hzDeX/https://www.theguardian.com/film/2017/mar/31/ghost-in-the-shells-whitewashing-does-hollywood-have-an-asian-problem) a remake of a famous Japanese movie by placing Scarlett Johansson as the “Japanese” protagonist and savior and built upon the image of Japan as a dystopian and futuristic society covered by neon lighting.   &gt;   &gt;A less spoken-of, yet earlier iteration of the issue was *The Last Samurai*, released in 2003, to an overwhelmingly positive reception, [despite its whitewashing](https://archive.is/o/hzDeX/https://www.nytimes.com/2004/01/04/movies/land-of-the-rising-cliche.html) lead role given to Leonardo DiCaprio and plot driven by myth that has embedded the view of the samurai as a blade-wielding ethical hero, despite contemporary Japanese society increasingly seeing the samurai not as a hero, but as a figure of corruption in Japanese history.  Notice as well how the author tries to present himself as a gatekeeper and proper "face" of Japanese culture. Never mind how Japanese people loved the Scarlett Johansson film or that many in Japan itself still see samurai as heroes and historical symbols, among others. Never mind how the author unwittingly betrays how detached he is from his own country by invoking rhetoric and narratives that are almost a carbon-copy of Western SJWs and academic-activists.  EDIT: Adding.  &amp;#x200B;</w:t>
      </w:r>
    </w:p>
    <w:p>
      <w:r>
        <w:rPr>
          <w:b/>
          <w:u w:val="single"/>
        </w:rPr>
        <w:t>143226</w:t>
      </w:r>
    </w:p>
    <w:p>
      <w:r>
        <w:t xml:space="preserve">2. </w:t>
        <w:tab/>
        <w:t>You know how people talk about a cosmopolitan elite detached equally from all nations, seeking to eliminate any differences, boundaries and, indeed, exotic aspects?  You get called a conspiracy theorist for noticing that, typically followed by cries of Nazism.</w:t>
      </w:r>
    </w:p>
    <w:p>
      <w:r>
        <w:rPr>
          <w:b/>
          <w:u w:val="single"/>
        </w:rPr>
        <w:t>143227</w:t>
      </w:r>
    </w:p>
    <w:p>
      <w:r>
        <w:t xml:space="preserve">3. </w:t>
        <w:tab/>
        <w:tab/>
        <w:t>Yep, though it speaks volumes now how that's backfiring on 'em nowadays.  Also, as a mild aside, it's rather telling how for all their supposed multiculturalism, diversity and "open-minded" embrace of humanity, they're rather monocultural with their globalism.</w:t>
      </w:r>
    </w:p>
    <w:p>
      <w:r>
        <w:rPr>
          <w:b/>
          <w:u w:val="single"/>
        </w:rPr>
        <w:t>143228</w:t>
      </w:r>
    </w:p>
    <w:p>
      <w:r>
        <w:t xml:space="preserve">4. </w:t>
        <w:tab/>
        <w:tab/>
        <w:tab/>
        <w:t>None are more hateful than those who claim to love all.</w:t>
      </w:r>
    </w:p>
    <w:p>
      <w:r>
        <w:rPr>
          <w:b/>
          <w:u w:val="single"/>
        </w:rPr>
        <w:t>143229</w:t>
      </w:r>
    </w:p>
    <w:p>
      <w:r>
        <w:t xml:space="preserve">5. </w:t>
        <w:tab/>
        <w:tab/>
        <w:tab/>
        <w:tab/>
        <w:t>You know what they say? Citizen of the world, citizen of nowhere.</w:t>
      </w:r>
    </w:p>
    <w:p>
      <w:r>
        <w:rPr>
          <w:b/>
          <w:u w:val="single"/>
        </w:rPr>
        <w:t>143230</w:t>
      </w:r>
    </w:p>
    <w:p>
      <w:r>
        <w:t xml:space="preserve">6. </w:t>
        <w:tab/>
        <w:tab/>
        <w:tab/>
        <w:t>I don't know if I am getting to paranoid religious but has anyone else noticed the parallels between the globalist shit and the Tower of Babel?</w:t>
      </w:r>
    </w:p>
    <w:p>
      <w:r>
        <w:rPr>
          <w:b/>
          <w:u w:val="single"/>
        </w:rPr>
        <w:t>143231</w:t>
      </w:r>
    </w:p>
    <w:p>
      <w:r>
        <w:t xml:space="preserve">7. </w:t>
        <w:tab/>
        <w:tab/>
        <w:tab/>
        <w:tab/>
        <w:t>Its not like the globalist built themselves [a tower of babel from which to rule.](https://upload.wikimedia.org/wikipedia/commons/thumb/e/e8/EuropeanParliamentBuildingStrasbourgFrance.jpg/1280px-EuropeanParliamentBuildingStrasbourgFrance.jpg)</w:t>
      </w:r>
    </w:p>
    <w:p>
      <w:r>
        <w:rPr>
          <w:b/>
          <w:u w:val="single"/>
        </w:rPr>
        <w:t>143232</w:t>
      </w:r>
    </w:p>
    <w:p>
      <w:r>
        <w:t xml:space="preserve">8. </w:t>
        <w:tab/>
        <w:tab/>
        <w:tab/>
        <w:tab/>
        <w:tab/>
        <w:t>That's... fuck me...</w:t>
      </w:r>
    </w:p>
    <w:p>
      <w:r>
        <w:rPr>
          <w:b/>
          <w:u w:val="single"/>
        </w:rPr>
        <w:t>143233</w:t>
      </w:r>
    </w:p>
    <w:p>
      <w:r>
        <w:t xml:space="preserve">9. </w:t>
        <w:tab/>
        <w:tab/>
        <w:tab/>
        <w:tab/>
        <w:t>Yes.  I noticed that too.</w:t>
      </w:r>
    </w:p>
    <w:p>
      <w:r>
        <w:rPr>
          <w:b/>
          <w:u w:val="single"/>
        </w:rPr>
        <w:t>143234</w:t>
      </w:r>
    </w:p>
    <w:p>
      <w:r>
        <w:t xml:space="preserve">10. </w:t>
        <w:tab/>
        <w:tab/>
        <w:t>It's funny even when I, well not personally but still, suggest it's Marxism and philosophies derived from it's basis and outlooks are the issue and not the Ashkenazi Jewish people inherently you still get called an anti-Semite. Which give the aforementioned distinction wouldn't even be correct now would it? I mean were the Semite peoples of antiquity not Mesopotamians, Arabs, (maybe Persians?) and *Shepardic* Jews? You know the real Jews written of in the bible not a I think Germanic tribe that adopted the religion for most political cohesion reason  IIRC in about 1100 or so during the Crusades because the Christians and Muslims were busy murderating each other?  My Uncle(by marriage) is an ordained Rabbi, not sure if he is ethnic European Jewish, kind of looks it but I dunno, he's a decent sort. Anyway getting back off the tangent, what is it say more about them that they think only Jews can be Marxists, and that all Jews are Marxists?  If you asked my uncle he would vehemently deny that philosophy, possibly quite angrily, and say that every Jew that not only doesn't practice- but especially takes up Marxism is a disgrace to the race(I am guessing I can't say for sure and possibly I shouldn't put words in his mouth) and would almost certainly call Karl Marx an evil man. He said he looked into the Koran some(translations I assume) and was dismayed and said it was nothing but hatefulness and brutality.  While being raised Christian, Baptist if it matters though I haven't gone to church in decades, and if I am still Christian I think I may be a poor one who need to put in more effort, I learned some from my uncle. One because he reads Hebrew, I think he said he was working on the Aramaic but wasn't there yet. But he was Messianic so I assume he follows the new testament as well.  Anyone few things I learned.  It is **not** Thou shalt not kill. The word is actually *murder* not kill. Which does make sense given the fact blessings and such were given in battle, so I assume it's like a self defense thing. Jesus is a complete mistranslated and it's Yeshua in Aramaic. Yehoshua in Hebrew, and Joshua or Ioshua if you want to get before the 1600s or so. He says he has no idea where that translation comes from.  Jehovah is not only a translation but is an INSULTING term and completely blasphemous thing to call the Almighty. Hell is not the place for eternal torment, and does in fact basically just mean a hole in the earth- basically a grave, so yeah everyone *is* going to hell. What we think of as "hell" was always called "the lake of fire".  Also apparently "God helps those who help themselves" at least in words near directly to that is not anywhere in the bible. Found that out last time I saw him.  Also he suggests that Kosher proscription against meat and dairy being in the same dish was too broadly applied and that it's okay and the passage was not to "Boil a kid in it's mother's milk." So I guess no fucked up incestual evil shit with your food like possibly a chicken omelet.</w:t>
      </w:r>
    </w:p>
    <w:p>
      <w:r>
        <w:rPr>
          <w:b/>
          <w:u w:val="single"/>
        </w:rPr>
        <w:t>143235</w:t>
      </w:r>
    </w:p>
    <w:p>
      <w:r>
        <w:t xml:space="preserve">11. </w:t>
        <w:tab/>
        <w:tab/>
        <w:tab/>
        <w:t>Ashkenazim are mostly descended from Khazars, a Russian tribe, but they do have some Semitic DNA (but so do a lot of Slavs due to Persian and Turkish migrations).  Also it's spelled "Sephardic" but now I can't help but imagine calling them Paragon and Renegade Jews instead of Orthodox/Reform.</w:t>
      </w:r>
    </w:p>
    <w:p>
      <w:r>
        <w:rPr>
          <w:b/>
          <w:u w:val="single"/>
        </w:rPr>
        <w:t>143236</w:t>
      </w:r>
    </w:p>
    <w:p>
      <w:r>
        <w:t xml:space="preserve">12. </w:t>
        <w:tab/>
        <w:tab/>
        <w:tab/>
        <w:t>Oyakodon is not evil. Down with Judaism.</w:t>
      </w:r>
    </w:p>
    <w:p>
      <w:r>
        <w:rPr>
          <w:b/>
          <w:u w:val="single"/>
        </w:rPr>
        <w:t>143237</w:t>
      </w:r>
    </w:p>
    <w:p>
      <w:r>
        <w:t xml:space="preserve">13. </w:t>
        <w:tab/>
        <w:tab/>
        <w:tab/>
        <w:tab/>
        <w:t>Oyakodon for best don. Well other than Shimaidon.</w:t>
      </w:r>
    </w:p>
    <w:p>
      <w:r>
        <w:rPr>
          <w:b/>
          <w:u w:val="single"/>
        </w:rPr>
        <w:t>143238</w:t>
      </w:r>
    </w:p>
    <w:p>
      <w:r>
        <w:t>1. These brainwashed, incredibly stupid students do not think at all, what so ever for themselves anymore. They would gang up 100 people and eat this man if that was "the current accepted behavior". Fucking degenerate monkey shits.</w:t>
      </w:r>
    </w:p>
    <w:p>
      <w:r>
        <w:rPr>
          <w:b/>
          <w:u w:val="single"/>
        </w:rPr>
        <w:t>143239</w:t>
      </w:r>
    </w:p>
    <w:p>
      <w:r>
        <w:t xml:space="preserve">2. </w:t>
        <w:tab/>
        <w:t>"anymore" presuming they ever did. If they don't it's the result of the system that your generation and those before you have set up.  Students go to learn, not apply. Universities are commended by how well they've learnt not how well they've applied their learnings.  The guy at the end is right, this presenter only cares about his fame and youtube followers, not about the issues. He's found a great little niche to generate a following, pretty smart. It's just a shame that people view these videos as if they are somehow proving something either way. Nothing is gained by either watching or making these videos. Both sides walk away from having watched his videos with a stronger view on their own opinion. It's so sad to watch society tear itself a part for views.</w:t>
      </w:r>
    </w:p>
    <w:p>
      <w:r>
        <w:rPr>
          <w:b/>
          <w:u w:val="single"/>
        </w:rPr>
        <w:t>143240</w:t>
      </w:r>
    </w:p>
    <w:p>
      <w:r>
        <w:t xml:space="preserve">3. </w:t>
        <w:tab/>
        <w:tab/>
        <w:t>But the presenter is obviously right. Feminism and this retarded anti-male culture constantly outright lies about EVERYTHING constantly. You seem to think truth and facts do not exist and somehow want to claim that "because the students are so fucking brainwashed that they won't think logically, they are both right" which is just nonsensical in every way.</w:t>
      </w:r>
    </w:p>
    <w:p>
      <w:r>
        <w:rPr>
          <w:b/>
          <w:u w:val="single"/>
        </w:rPr>
        <w:t>143241</w:t>
      </w:r>
    </w:p>
    <w:p>
      <w:r>
        <w:t xml:space="preserve">4. </w:t>
        <w:tab/>
        <w:tab/>
        <w:tab/>
        <w:t>What in what I said demonstrates that I don’t think truth and facts exist?</w:t>
      </w:r>
    </w:p>
    <w:p>
      <w:r>
        <w:rPr>
          <w:b/>
          <w:u w:val="single"/>
        </w:rPr>
        <w:t>143242</w:t>
      </w:r>
    </w:p>
    <w:p>
      <w:r>
        <w:t xml:space="preserve">5. </w:t>
        <w:tab/>
        <w:tab/>
        <w:tab/>
        <w:tab/>
        <w:t>Yes, the part you wrote demonstrates that.</w:t>
      </w:r>
    </w:p>
    <w:p>
      <w:r>
        <w:rPr>
          <w:b/>
          <w:u w:val="single"/>
        </w:rPr>
        <w:t>143243</w:t>
      </w:r>
    </w:p>
    <w:p>
      <w:r>
        <w:t>1. correlation != causation.   Anyone with any experience of the actual world understands that sating an urge strengthens it.</w:t>
      </w:r>
    </w:p>
    <w:p>
      <w:r>
        <w:rPr>
          <w:b/>
          <w:u w:val="single"/>
        </w:rPr>
        <w:t>143244</w:t>
      </w:r>
    </w:p>
    <w:p>
      <w:r>
        <w:t xml:space="preserve">2. </w:t>
        <w:tab/>
        <w:t>but the argument wasnt that indulging in the urge magically makes it go away but that when such urges arise it's better to release it into a safe outlet rather than pent it up or go for unsafe outlets.  basically all that vice you have is hardwired into your brain and thus impossible to remove so rather than advising people to repress repress repress until it explodes in the worst way possible you indulge yourself when the urges arise so you can get it out of your system quickly and move on with life.  i mean if indulging in the sickest and vile appetites just makes one go more extreme and wild japan would be rape capital of the world due to its reputation of naughty tentacles mutilating loli futas but it has such a low rate of any sexual activity nobody is even having children making the population die off.</w:t>
      </w:r>
    </w:p>
    <w:p>
      <w:r>
        <w:rPr>
          <w:b/>
          <w:u w:val="single"/>
        </w:rPr>
        <w:t>143245</w:t>
      </w:r>
    </w:p>
    <w:p>
      <w:r>
        <w:t xml:space="preserve">3. </w:t>
        <w:tab/>
        <w:tab/>
        <w:t>&gt; better to release it into a safe outlet  yea that makes it worse.  &gt; japan would be rape capital of the world   they have to have separate subway cars for women in japan....</w:t>
      </w:r>
    </w:p>
    <w:p>
      <w:r>
        <w:rPr>
          <w:b/>
          <w:u w:val="single"/>
        </w:rPr>
        <w:t>143246</w:t>
      </w:r>
    </w:p>
    <w:p>
      <w:r>
        <w:t xml:space="preserve">4. </w:t>
        <w:tab/>
        <w:tab/>
        <w:tab/>
        <w:t>&gt; yea that makes it worse.  how is masturbating in your own home worse than raping a child?  &gt;they have to have separate subway cars for women in japan....  and they still censor the genitals in porn. what's that got to do with the tea in china though?  i mean yeah japan did have a serious subway groping problem back then but with the majority of working age men living hikamori in their apartments living off welfare, I doubt that vestigial aspect of Tokyo's transit system means much.  show me japan's sexual assault rate is low because they dint define clear assault as such so the country is rampant with public molesters with the rest of the world being duped if you wanna show me how bad porn makes Japan.   but so far the numbers don't seem to lie.</w:t>
      </w:r>
    </w:p>
    <w:p>
      <w:r>
        <w:rPr>
          <w:b/>
          <w:u w:val="single"/>
        </w:rPr>
        <w:t>143247</w:t>
      </w:r>
    </w:p>
    <w:p>
      <w:r>
        <w:t xml:space="preserve">5. </w:t>
        <w:tab/>
        <w:tab/>
        <w:tab/>
        <w:tab/>
        <w:t>Anyone with any experience of the actual world understands that sating an urge strengthens it.</w:t>
      </w:r>
    </w:p>
    <w:p>
      <w:r>
        <w:rPr>
          <w:b/>
          <w:u w:val="single"/>
        </w:rPr>
        <w:t>143248</w:t>
      </w:r>
    </w:p>
    <w:p>
      <w:r>
        <w:t xml:space="preserve">6. </w:t>
        <w:tab/>
        <w:tab/>
        <w:tab/>
        <w:tab/>
        <w:tab/>
        <w:t>waiting for a reply.</w:t>
      </w:r>
    </w:p>
    <w:p>
      <w:r>
        <w:rPr>
          <w:b/>
          <w:u w:val="single"/>
        </w:rPr>
        <w:t>143249</w:t>
      </w:r>
    </w:p>
    <w:p>
      <w:r>
        <w:t xml:space="preserve">7. </w:t>
        <w:tab/>
        <w:tab/>
        <w:tab/>
        <w:tab/>
        <w:tab/>
        <w:tab/>
        <w:t>Do you think that indulging in your fantasies over and over doesn't make you more likely to fulfill them?</w:t>
      </w:r>
    </w:p>
    <w:p>
      <w:r>
        <w:rPr>
          <w:b/>
          <w:u w:val="single"/>
        </w:rPr>
        <w:t>143250</w:t>
      </w:r>
    </w:p>
    <w:p>
      <w:r>
        <w:t xml:space="preserve">8. </w:t>
        <w:tab/>
        <w:tab/>
        <w:tab/>
        <w:tab/>
        <w:tab/>
        <w:tab/>
        <w:tab/>
        <w:t>&gt;Do you think that indulging in your fantasies over and over doesn't make you more likely to fulfill them?  do you think the splendor and beauty of this world just came about by chance from some explosion some a-million-bajillion years ago because bill nye said so?  do you think just because you say a dog saluting Hitler is a joke it doesn't normalize antisemitic beliefs and in turn promote white supremacy?  any jackass can spout platitudes and ask rhetorical questions but it's evidence and proper argument that proves your case and debunks theirs.  dont ask me if i believe fantasy is harmless show me an article that says overindulgence of fantasy messes with your perception or something and explain to me how not only the findings debunk my own but factor in several aspects I overlooked.  put in the legwork.</w:t>
      </w:r>
    </w:p>
    <w:p>
      <w:r>
        <w:rPr>
          <w:b/>
          <w:u w:val="single"/>
        </w:rPr>
        <w:t>143251</w:t>
      </w:r>
    </w:p>
    <w:p>
      <w:r>
        <w:t xml:space="preserve">9. </w:t>
        <w:tab/>
        <w:tab/>
        <w:tab/>
        <w:tab/>
        <w:tab/>
        <w:tab/>
        <w:tab/>
        <w:tab/>
        <w:t>seriously though...do you really believe that indulging in fantasies doesn't make you more likely to do it?  If you keep obsessing over doing something, eventually you'll do it.  the blog post just says 'x went down while y happened therefore y reduces x!' its a textbook fallacy  its just common sense...</w:t>
      </w:r>
    </w:p>
    <w:p>
      <w:r>
        <w:rPr>
          <w:b/>
          <w:u w:val="single"/>
        </w:rPr>
        <w:t>143252</w:t>
      </w:r>
    </w:p>
    <w:p>
      <w:r>
        <w:t xml:space="preserve">10. </w:t>
        <w:tab/>
        <w:tab/>
        <w:tab/>
        <w:tab/>
        <w:tab/>
        <w:tab/>
        <w:tab/>
        <w:tab/>
        <w:tab/>
        <w:t>&gt; seriously though...do you really believe that indulging in fantasies doesn't make you more likely to do it?  what did i just say about asking rhetorical questions in lue of presenting arguments?  &gt;If you keep obsessing over doing something, eventually you'll do it.  elaborate. by what mechanism does this happen?    if the fantasy is frequent and consistent enough does the brain confuse it for routine and thus you end up acting said fantasy in the real world  ala singing your favorite song when forgetting you're in public?  does the act of fantasizing act as a hyping mechanism where you work yourself up to the point you legitimately think it's a good idea ala "ooh it sounds so good i must try it"?  is it due to a literal glitch in the brain where neurons mistake one signal for another and thus inadvertently flip fiction into nonfiction ala how "voices in your head" schizophrenia is just your brain mistaking your inner monologue for a completely alien voice that just get compounded by intrusive thoughts?  there has to be a reason you think overindulging in fantasy makes you act it out in reality.  you heard the argument made somewhere, learned about it in a course of psychology or even came to your own conclusion after careful thought and research?  the way you use it as a trump card tells me you believe said argument is so solid and unifying that it will convince a skeptic like me.  so if you know the answer to the rhetorical question can we cut to the chase and just tell me it?  &gt;the blog post just says 'x went down while y happened therefore y reduces x!' its a textbook fallacy  aint that the textbook definition if a strawman?  you literally removed all nuance and context of the article until it was a hyper generalized slogan you can accuse of being a fallacy.  the argument wasn't merely that "when X happened Y happened"  it was that " X went down when Y happened in countries A,B,C,D and E at exactly Z time" ie it wasn't merely that they found a correlation but found it consistently every time a country legalizes porn and almost the same time as well.  that is the reproducibility you claimed sociology lacks.  there's also the falsifiability of the hypothesis which in this case would be if porn wasn't a factor both law-abiding citizens and convicted rapists would have consumed equal amounts of porn and the survey reports that the rapists consumed less than the law-abiding citizens.  throw in the fact it's the best explanation for Japan's declining birth rate and hikamori despite having the most depraved porn imaginable kinda pushes it into the causation camp dontcha think?  for sake of argument lets say you are right and this is just mere correlation. what factors could the researchers be overlooking to make them think porn is the only factor?  did the porn legalization come from a general media expansion and so it's more likely potential rapists are too busy watching new movies rather than getting off on porn?  did the legalizing of porn come from said govenrment's redefinition of sexual misconduct so we still have the same amount of sexual assault it's just the police dont consider it as such anymore?  did the legalization of porn come the legalization of violent video games which in turn brought us the epidemic of game-induced sadism so while there technically isn't any straight up rape we still have the evils of war and bloodlust?  seriously quit it with the rhetorical questions and empty platitudes and actually put forth an argument.  your claims hold so little water i am forced to argue on your behalf.  it's pathetic!!!  &gt;ts just common sense...  so it's pure bullshit you pulled from your ass.  this explains everything now.</w:t>
      </w:r>
    </w:p>
    <w:p>
      <w:r>
        <w:rPr>
          <w:b/>
          <w:u w:val="single"/>
        </w:rPr>
        <w:t>143253</w:t>
      </w:r>
    </w:p>
    <w:p>
      <w:r>
        <w:t xml:space="preserve">11. </w:t>
        <w:tab/>
        <w:tab/>
        <w:tab/>
        <w:tab/>
        <w:tab/>
        <w:tab/>
        <w:tab/>
        <w:tab/>
        <w:tab/>
        <w:tab/>
        <w:t>That wasn't a rhetorical question  You are literally asking me 'explain how the more you want to do something makes you more likely to do it'  Do you really think that obsessing over doing something versus not thinking about it doesn't make you more likely to do something?</w:t>
      </w:r>
    </w:p>
    <w:p>
      <w:r>
        <w:rPr>
          <w:b/>
          <w:u w:val="single"/>
        </w:rPr>
        <w:t>143254</w:t>
      </w:r>
    </w:p>
    <w:p>
      <w:r>
        <w:t xml:space="preserve">12. </w:t>
        <w:tab/>
        <w:tab/>
        <w:tab/>
        <w:tab/>
        <w:tab/>
        <w:tab/>
        <w:tab/>
        <w:tab/>
        <w:tab/>
        <w:tab/>
        <w:tab/>
        <w:t>&gt; That wasn't a rhetorical question  yes it was. you asked that to highlight the "absurdity" of me not comprehending the "obvious"  rather be actually interested in my opinion on the matter.  that is because you "know" the answer but are unable to explain it so just expect the implied "answer" is enough of an actual answer.  like i said i cut my teeth debating creationists, the first kind of ideologues the public became aware of.  same kind of ill-logic same kind of feels over reals same kind of "my offense means you're bad"  as modern SJWs.  I know how to make an argument while you can't even justify your own ideas to yourself.  &gt;you're pretty unhinged, maybe its time to go outside...  says the guy who talks like a goony beard man and ignores science becasue of feels over reals.  if you can insinuate character so i can I you sex offender in waiting.  &gt;It's like talking to a schizo, you are literally asking me 'explain how the more you want to do something makes you more likely to do it'  yes, specifically the psychological mechanisms behind such a thing.  i mean if it is that obvious and that comprehensive of a thing you would be able to explain it to an idiot like me.  but the fact you refuse to elaborate on your ideas and just retort with rhetorical questions tells me you have no idea what you are talking about.  literally i seen this behavior with "right side of history' SJWs and "the bible says it i believe it" creationists.  it happens when you have strong emotional conviction with little rational justification mainly due to never thinking about the position seriously.  this results in you "knowing" you are right without actually knowing if you are right on the matter.  it manifests as rhetorical questions as a combination time staller and virtue signal  since you can keep off from having to explain yourself by just throwing the same question back out again and try to discredit the opponent by not so subtly saying "hay my opponent doesn't know this obvious thing is obvious look how stupid they are!".  works okay if you are doing a popularity contest and you got charisma but falls flat when you are dealing with merit-based situations.  &gt;Do you really think that obsessing over doing something versus not thinking about it doesn't make you more likely to do something?  no,no i do not. mainly because from what i understand of psychology "obsession" doesnt work that way.   obsession usually refers to extreme focus on something to the abandonment of other things and often results in cyclic behavior.   obsessive-compulsive disorder is a prominent example of that as one ends up taking certain obstructive thoughts so seriously they end up forming certain rituals around them, such as checking all the locks in your house 3 times in specific order before you go to bed because one thought about burglars or dangers told you if you weren't that thorough you'd be next.  i think it also has to do with keeping some form of order to reassure yourself that you have control of your life.  anyway if severe the sufferer will slowly lose quality of life as they put more and more focus on their obession to the detriment of more important things.  it's why it's called a downward spiral, it's a literal loop that drops  down the rungs with each cycle.  what you are thinking about is more drive, which is more innate than deliberate if i make sense.  the drive will make itself known and manifest itself even if the sufferer tries their hardest to ignore it.  that's what it means when someone says they can't help themselves.    a proment example of this is the serial killer triad where if a child seems to have 3 specific traits, a penchant for killing small animals, arson, and bedwetting to be precise, may indicate they may grow up to be a serial killer since almost all known serial killers shared such traits in childhood.   basically saying these acts are in the kid's nature and will guarantee they will remain into adulthood if not get worse.   drives are the ones that can escalate behavior to be more severe as new exprience stimulates said drive more than before and the sufferer tries to score that high again.   to go back to serial killers they often graduate from killing animals to killing other people when they accidentally kill someone first.    basically the same innate drive to end the lives of animals gets super stimulated when they take a beating too far or witness the order of events that result in someone dying and they "feel a rush" as some describe it which makes them want to kill again so they can get that rush back.  and the fact they are "serial" killers because they target specific kinds of people in a linear fashion makes their victims serialized. and said serialization is due to having a drive for said specifc individual ie a type.  all lines up with the OP about more porn reducing rape since the trick is to have a potential rapist get their first rush from porn thus remain driven for more porn of a similar type but they wil almost never graduate to physical sex because they almost dont get the chance.  bottom line you conflate two distinct phenomena and thus wrongfully attribute different aspects to different factors.  and you ae too stubburn to admit you fucked up on that front.</w:t>
      </w:r>
    </w:p>
    <w:p>
      <w:r>
        <w:rPr>
          <w:b/>
          <w:u w:val="single"/>
        </w:rPr>
        <w:t>143255</w:t>
      </w:r>
    </w:p>
    <w:p>
      <w:r>
        <w:t xml:space="preserve">13. </w:t>
        <w:tab/>
        <w:tab/>
        <w:tab/>
        <w:tab/>
        <w:tab/>
        <w:tab/>
        <w:tab/>
        <w:tab/>
        <w:tab/>
        <w:tab/>
        <w:tab/>
        <w:tab/>
        <w:t>dude you're insane, how do you have this much free time? No one is gonna read that...</w:t>
      </w:r>
    </w:p>
    <w:p>
      <w:r>
        <w:rPr>
          <w:b/>
          <w:u w:val="single"/>
        </w:rPr>
        <w:t>143256</w:t>
      </w:r>
    </w:p>
    <w:p>
      <w:r>
        <w:t xml:space="preserve">14. </w:t>
        <w:tab/>
        <w:tab/>
        <w:tab/>
        <w:tab/>
        <w:tab/>
        <w:tab/>
        <w:tab/>
        <w:tab/>
        <w:tab/>
        <w:tab/>
        <w:tab/>
        <w:tab/>
        <w:tab/>
        <w:t>you wanted me to answer your rhetorical questions so i did.  what did you expect?  just because you cant comprehend the science doesnt make it untrue.</w:t>
      </w:r>
    </w:p>
    <w:p>
      <w:r>
        <w:rPr>
          <w:b/>
          <w:u w:val="single"/>
        </w:rPr>
        <w:t>143257</w:t>
      </w:r>
    </w:p>
    <w:p>
      <w:r>
        <w:t xml:space="preserve">15. </w:t>
        <w:tab/>
        <w:tab/>
        <w:tab/>
        <w:tab/>
        <w:tab/>
        <w:tab/>
        <w:tab/>
        <w:tab/>
        <w:tab/>
        <w:tab/>
        <w:tab/>
        <w:tab/>
        <w:tab/>
        <w:tab/>
        <w:t>&gt; what did you expect?  lol holy shit...incel</w:t>
      </w:r>
    </w:p>
    <w:p>
      <w:r>
        <w:rPr>
          <w:b/>
          <w:u w:val="single"/>
        </w:rPr>
        <w:t>143258</w:t>
      </w:r>
    </w:p>
    <w:p>
      <w:r>
        <w:t xml:space="preserve">16. </w:t>
        <w:tab/>
        <w:tab/>
        <w:tab/>
        <w:tab/>
        <w:tab/>
        <w:tab/>
        <w:tab/>
        <w:tab/>
        <w:tab/>
        <w:tab/>
        <w:tab/>
        <w:tab/>
        <w:tab/>
        <w:tab/>
        <w:tab/>
        <w:t>&gt; lol holy shit...incel  what's with the ad hominem?</w:t>
      </w:r>
    </w:p>
    <w:p>
      <w:r>
        <w:rPr>
          <w:b/>
          <w:u w:val="single"/>
        </w:rPr>
        <w:t>143259</w:t>
      </w:r>
    </w:p>
    <w:p>
      <w:r>
        <w:t xml:space="preserve">17. </w:t>
        <w:tab/>
        <w:tab/>
        <w:tab/>
        <w:tab/>
        <w:tab/>
        <w:tab/>
        <w:tab/>
        <w:tab/>
        <w:tab/>
        <w:tab/>
        <w:tab/>
        <w:tab/>
        <w:tab/>
        <w:tab/>
        <w:tab/>
        <w:tab/>
        <w:t>good luck</w:t>
      </w:r>
    </w:p>
    <w:p>
      <w:r>
        <w:rPr>
          <w:b/>
          <w:u w:val="single"/>
        </w:rPr>
        <w:t>143260</w:t>
      </w:r>
    </w:p>
    <w:p>
      <w:r>
        <w:t xml:space="preserve">18. </w:t>
        <w:tab/>
        <w:tab/>
        <w:tab/>
        <w:tab/>
        <w:tab/>
        <w:tab/>
        <w:tab/>
        <w:tab/>
        <w:tab/>
        <w:tab/>
        <w:tab/>
        <w:tab/>
        <w:tab/>
        <w:tab/>
        <w:tab/>
        <w:tab/>
        <w:tab/>
        <w:t>you have no intention of having a serious discussion then?  do you even believe your criticisms of the article? because I have a sneaking suspicion you just wanted to troll with that empty contrarianism now.</w:t>
      </w:r>
    </w:p>
    <w:p>
      <w:r>
        <w:rPr>
          <w:b/>
          <w:u w:val="single"/>
        </w:rPr>
        <w:t>143261</w:t>
      </w:r>
    </w:p>
    <w:p>
      <w:r>
        <w:t>1. Even with all the cringey dialog, I kinda loved Life Is Strange. It had an interesting story for an adventure game and the characters grew on me. But man, they're really trying hard not to come across as retard crusaders at this point. Not buying this Anti-American crap. Borders are what make a Country a Country, and I'm not gonna side with an illegal alien even if he's on his deathbed.</w:t>
      </w:r>
    </w:p>
    <w:p>
      <w:r>
        <w:rPr>
          <w:b/>
          <w:u w:val="single"/>
        </w:rPr>
        <w:t>143262</w:t>
      </w:r>
    </w:p>
    <w:p>
      <w:r>
        <w:t>1. Meh. Political bullshit. Macron's party is happy to light counterfires to avoid talking about the hot topics right now, and Melenchon is a self-centered clown pretending to care for the masses who just happened to make a gigantic ass out of himself even more so than usual.  Don't get me wrong, I voted for Macron, but he has stuff to fix before I'm happy I did it. This is not helpful.</w:t>
      </w:r>
    </w:p>
    <w:p>
      <w:r>
        <w:rPr>
          <w:b/>
          <w:u w:val="single"/>
        </w:rPr>
        <w:t>143263</w:t>
      </w:r>
    </w:p>
    <w:p>
      <w:r>
        <w:t xml:space="preserve">2. </w:t>
        <w:tab/>
        <w:t>&gt; I voted for Macron  I wish for you to be cursed, everywhere you will go, light will cease to work and you will be left out in the dark, stumbling your pinky toes on heavy wooden furniture until your last breath.  Peut être que la prochaine fois tu te fera pas retourner la tête par la véritable propagande, les castors qui tout les cinq années font "barrage".</w:t>
      </w:r>
    </w:p>
    <w:p>
      <w:r>
        <w:rPr>
          <w:b/>
          <w:u w:val="single"/>
        </w:rPr>
        <w:t>143264</w:t>
      </w:r>
    </w:p>
    <w:p>
      <w:r>
        <w:t xml:space="preserve">3. </w:t>
        <w:tab/>
        <w:tab/>
        <w:t>By "barrage", I take it you're reffering to the second turn, where everybody voted against Le pen, rather than for Macron ?  Wrong call. I voted for the other guy because I believe her ideas are uninteresting, when his had.. very slight potential, not because of "making a barrage". Even if I deem the FN ideas (or should I call it the RN now ?) completely bonkers, I support their right for speech, especially as demonizing them is the best way to bring them support. Let those ideas be discussed on the marketplace of thought and voted upon.</w:t>
      </w:r>
    </w:p>
    <w:p>
      <w:r>
        <w:rPr>
          <w:b/>
          <w:u w:val="single"/>
        </w:rPr>
        <w:t>143265</w:t>
      </w:r>
    </w:p>
    <w:p>
      <w:r>
        <w:t xml:space="preserve">4. </w:t>
        <w:tab/>
        <w:tab/>
        <w:tab/>
        <w:t>&gt;Wrong call. I voted for the other guy because I believe her ideas are uninteresting, when his had.. very slight potential  Like the idea of making one of the very, very few socialist system that work in a ultra capitalistic environment like his genious idea of :  - privatizing social security  - public transport  - Destroying the CDI (Contras à Durée Indéterminé) , now your will have a contract for the duration you are needed, after that you return to unemployment state, meaning you **will** lower your standards just to be able to work, good luck having a family when you don't know when and where you will work 6 months in advance.   - Being another lapdog for the Americans like Hollande/Sarkozy, Chirac told the Americans to fuck off "looking for mass destruction weapons" in Iraq, t'was a good thing indeed, for 8 years it was more "Obama said : Baguette, you go there and you do this, yes sir!"   &gt; her ideas are uninteresting  - Close the borders.  - Negociate with "mommy" Merkel a better deal, since we switched to € we French **lost** a fuckton of "purchasing power" especialy after the Greek fiasco and allowing pretty much anyone and everyone in Europe   - Revoke citizenship to people leaving the country to do the jihad in kebabistan  - Allow anything to be voted by a referendum on a national scale wise if 300,000 people sign the request.  - Revoke social aid to people being send to prison and the family of said person too if it's an aggravated crime.  - Stop the military interventionism madness (reminder that even if people like to slanders our military as surrending faggot, France have boots on ground in 17 countries up to this day, *officialy*) **or** if you wish to continue, give an appropriate budget to be able to have boots on ground in 17 countries on the nano budget we have/had (daily reminder France is the only European country that respect it's pledge to the 2.3% of GDP spend on it's Defence program in the N.A.T.O accords, when GB is at 1.8% of it's GDP and Germany at 1.2%)   I guess that uninteresting compared to a guy that clearly said he will "ubber-ise" the country.</w:t>
      </w:r>
    </w:p>
    <w:p>
      <w:r>
        <w:rPr>
          <w:b/>
          <w:u w:val="single"/>
        </w:rPr>
        <w:t>143266</w:t>
      </w:r>
    </w:p>
    <w:p>
      <w:r>
        <w:t>1. r/iamatotalpieceofshit</w:t>
      </w:r>
    </w:p>
    <w:p>
      <w:r>
        <w:rPr>
          <w:b/>
          <w:u w:val="single"/>
        </w:rPr>
        <w:t>143267</w:t>
      </w:r>
    </w:p>
    <w:p>
      <w:r>
        <w:t xml:space="preserve">2. </w:t>
        <w:tab/>
        <w:t>That's a subreddit, folks.</w:t>
      </w:r>
    </w:p>
    <w:p>
      <w:r>
        <w:rPr>
          <w:b/>
          <w:u w:val="single"/>
        </w:rPr>
        <w:t>143268</w:t>
      </w:r>
    </w:p>
    <w:p>
      <w:r>
        <w:t xml:space="preserve">3. </w:t>
        <w:tab/>
        <w:tab/>
        <w:t>I have no words for people like this other than that. FFS what is this person thinking. Fucking retards get noticed because of the internet. 30 yrs ago they stayed in the hole and no one had to listen to their shit. Now they get websites like Infowars or get elected potus.</w:t>
      </w:r>
    </w:p>
    <w:p>
      <w:r>
        <w:rPr>
          <w:b/>
          <w:u w:val="single"/>
        </w:rPr>
        <w:t>143269</w:t>
      </w:r>
    </w:p>
    <w:p>
      <w:r>
        <w:t xml:space="preserve">4. </w:t>
        <w:tab/>
        <w:tab/>
        <w:tab/>
        <w:t>But we *didn't* elect John McCain.</w:t>
      </w:r>
    </w:p>
    <w:p>
      <w:r>
        <w:rPr>
          <w:b/>
          <w:u w:val="single"/>
        </w:rPr>
        <w:t>143270</w:t>
      </w:r>
    </w:p>
    <w:p>
      <w:r>
        <w:t>1.  Is it just me, or is anyone else getting really tired of these sassy, edgy statements to end their ridiculous rants?   “Jot that down it’ll be on the final.”    “This has been my TED talk.”  “Say it louder for the ones in the back.”  “Say it again for those who came late.”   I don’t think I’ve ever really liked them, and I’m not 100% sure why. I don’t know if it’s the ego required to put a statement like that after a fucking opinion. Or maybe it’s the tinge of condescension that’s always behind them.  Or maybe it’s the fact that literally every single cookie cutter bullshit rant that these people come out with ends with one. I don’t know. But I was over that 4 or 5 years ago.</w:t>
      </w:r>
    </w:p>
    <w:p>
      <w:r>
        <w:rPr>
          <w:b/>
          <w:u w:val="single"/>
        </w:rPr>
        <w:t>143271</w:t>
      </w:r>
    </w:p>
    <w:p>
      <w:r>
        <w:t xml:space="preserve">2. </w:t>
        <w:tab/>
        <w:t>I think its the combination of them presenting an opinion as fact and that you can feel their smugness and oversized ego permeating throughout the sentence.   In the UK, the response to this kind of smug 'holier then thou' attitude is "You really think you are the dogs bollocks, don't you cunt?"</w:t>
      </w:r>
    </w:p>
    <w:p>
      <w:r>
        <w:rPr>
          <w:b/>
          <w:u w:val="single"/>
        </w:rPr>
        <w:t>143272</w:t>
      </w:r>
    </w:p>
    <w:p>
      <w:r>
        <w:t>1. So is this meant to be in r/politics ?</w:t>
      </w:r>
    </w:p>
    <w:p>
      <w:r>
        <w:rPr>
          <w:b/>
          <w:u w:val="single"/>
        </w:rPr>
        <w:t>143273</w:t>
      </w:r>
    </w:p>
    <w:p>
      <w:r>
        <w:t xml:space="preserve">2. </w:t>
        <w:tab/>
        <w:t>Isn't that a big part of what this sub has become? A mixture of the Donald and racism.</w:t>
      </w:r>
    </w:p>
    <w:p>
      <w:r>
        <w:rPr>
          <w:b/>
          <w:u w:val="single"/>
        </w:rPr>
        <w:t>143274</w:t>
      </w:r>
    </w:p>
    <w:p>
      <w:r>
        <w:t xml:space="preserve">3. </w:t>
        <w:tab/>
        <w:tab/>
        <w:t>When/why did this happen?  There’s a post right now with only the words “Nigger” and “Bitch” in it and OP didn’t even bother coming up with a caption.  Asked everyone else to do it.  I don’t want The Donald leaking into this sub.  There’s plenty of other subs that deal with politics.  It’s low effort and shouldn’t be welcome here.</w:t>
      </w:r>
    </w:p>
    <w:p>
      <w:r>
        <w:rPr>
          <w:b/>
          <w:u w:val="single"/>
        </w:rPr>
        <w:t>143275</w:t>
      </w:r>
    </w:p>
    <w:p>
      <w:r>
        <w:t xml:space="preserve">4. </w:t>
        <w:tab/>
        <w:tab/>
        <w:tab/>
        <w:t>It's easier to be racist and get a reaction than to be clever. In my opinion, this sub is only good the day or two after a tragic. That's when you get a lot of good "too soon" jokes that I used to love about Reddit. After that they beat the dead horse for far too long and it devolves back into just racism.</w:t>
      </w:r>
    </w:p>
    <w:p>
      <w:r>
        <w:rPr>
          <w:b/>
          <w:u w:val="single"/>
        </w:rPr>
        <w:t>143276</w:t>
      </w:r>
    </w:p>
    <w:p>
      <w:r>
        <w:t xml:space="preserve">5. </w:t>
        <w:tab/>
        <w:tab/>
        <w:tab/>
        <w:t xml:space="preserve"> Woah there Monkeys_Like_Bananas!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143277</w:t>
      </w:r>
    </w:p>
    <w:p>
      <w:r>
        <w:t>1. Funny how even with all their collusion, the media can't keep their stories straight</w:t>
      </w:r>
    </w:p>
    <w:p>
      <w:r>
        <w:rPr>
          <w:b/>
          <w:u w:val="single"/>
        </w:rPr>
        <w:t>143278</w:t>
      </w:r>
    </w:p>
    <w:p>
      <w:r>
        <w:t xml:space="preserve">2. </w:t>
        <w:tab/>
        <w:t>someone, anyone, needs to go to the disney board and tell them all the dollars spent shilling online and all the pressure put on the media won't unfuck the last jedi and won't make people want to watch episode 9  1 acknowledge you fucked up   2 fire kennedy and every single prog hire she made  3 announce you're seriously retconning TLJ   4 still fail to make episode 9 good because rey is one of the least compelling characters in cinematic history and you can't unfuck all the bad decisions made without just making episode 8 over again  At this point I'm only watching ep9 in hopes kylo kills them all</w:t>
      </w:r>
    </w:p>
    <w:p>
      <w:r>
        <w:rPr>
          <w:b/>
          <w:u w:val="single"/>
        </w:rPr>
        <w:t>143279</w:t>
      </w:r>
    </w:p>
    <w:p>
      <w:r>
        <w:t xml:space="preserve">3. </w:t>
        <w:tab/>
        <w:tab/>
        <w:t>See, the other thing is, why would the Russians fuck with Star Wars?    Of all the things in the world the Russians should fuck with...just, why that?  Why would anyone seriously think that?    Has anyone on this board met anyone in real life that actually believes this, or even would if presented with this story?    And even if you had any evidence of this happening (and I seriously doubt they do), why would you tell anyone, unless you are completely pants-on-head retarded enough to think that people will not think you've absolutely lost  your fucking mind?  &amp;#x200B;</w:t>
      </w:r>
    </w:p>
    <w:p>
      <w:r>
        <w:rPr>
          <w:b/>
          <w:u w:val="single"/>
        </w:rPr>
        <w:t>143280</w:t>
      </w:r>
    </w:p>
    <w:p>
      <w:r>
        <w:t xml:space="preserve">4. </w:t>
        <w:tab/>
        <w:tab/>
        <w:tab/>
        <w:t>https://en.wikipedia.org/wiki/Strategic_Defense_Initiative  The Comrades have not forgetting your 'Star Wars'. It is now ruined in great victory to Sovjet Union.</w:t>
      </w:r>
    </w:p>
    <w:p>
      <w:r>
        <w:rPr>
          <w:b/>
          <w:u w:val="single"/>
        </w:rPr>
        <w:t>143281</w:t>
      </w:r>
    </w:p>
    <w:p>
      <w:r>
        <w:t xml:space="preserve">5. </w:t>
        <w:tab/>
        <w:tab/>
        <w:tab/>
        <w:t>Well if Star Wars is important to leftist ideologues, it MUST be important to agents of foreign powers. Duh!</w:t>
      </w:r>
    </w:p>
    <w:p>
      <w:r>
        <w:rPr>
          <w:b/>
          <w:u w:val="single"/>
        </w:rPr>
        <w:t>143282</w:t>
      </w:r>
    </w:p>
    <w:p>
      <w:r>
        <w:t xml:space="preserve">6. </w:t>
        <w:tab/>
        <w:tab/>
        <w:tab/>
        <w:tab/>
        <w:t>as usual, it's all projection</w:t>
      </w:r>
    </w:p>
    <w:p>
      <w:r>
        <w:rPr>
          <w:b/>
          <w:u w:val="single"/>
        </w:rPr>
        <w:t>143283</w:t>
      </w:r>
    </w:p>
    <w:p>
      <w:r>
        <w:t xml:space="preserve">7. </w:t>
        <w:tab/>
        <w:tab/>
        <w:tab/>
        <w:t>&gt; Has anyone on this board met anyone in real life that actually believes this, or even would if presented with this story?   I've been begging for over a year for *one* person to admit they were "tricked into voting for Trump" by the 'Russian-controlled internet'.   *Nobody* on the PC side of the 'debate' has the character of the Florida voters in 2000 who described the 'butterfly-ballot' confusion in enough personal detail to support **court cases**.  I'd be more likely to believe a *blame-the-Russians* 'conspiracy'.  EDIT: Reduced scope of castigation.</w:t>
      </w:r>
    </w:p>
    <w:p>
      <w:r>
        <w:rPr>
          <w:b/>
          <w:u w:val="single"/>
        </w:rPr>
        <w:t>143284</w:t>
      </w:r>
    </w:p>
    <w:p>
      <w:r>
        <w:t xml:space="preserve">8. </w:t>
        <w:tab/>
        <w:tab/>
        <w:tab/>
        <w:tab/>
        <w:t>Russian bot led anti-trump rallies did push me to vote trump. Do I win?</w:t>
      </w:r>
    </w:p>
    <w:p>
      <w:r>
        <w:rPr>
          <w:b/>
          <w:u w:val="single"/>
        </w:rPr>
        <w:t>143285</w:t>
      </w:r>
    </w:p>
    <w:p>
      <w:r>
        <w:t xml:space="preserve">9. </w:t>
        <w:tab/>
        <w:tab/>
        <w:tab/>
        <w:t>"Burn After Reading" gets better with every passing year. In twenty years, it will be up there with "Dr Strangelove" when it comes to "political satire."</w:t>
      </w:r>
    </w:p>
    <w:p>
      <w:r>
        <w:rPr>
          <w:b/>
          <w:u w:val="single"/>
        </w:rPr>
        <w:t>143286</w:t>
      </w:r>
    </w:p>
    <w:p>
      <w:r>
        <w:t>1. To put it bluntly: Women are retarded.</w:t>
      </w:r>
    </w:p>
    <w:p>
      <w:r>
        <w:rPr>
          <w:b/>
          <w:u w:val="single"/>
        </w:rPr>
        <w:t>143287</w:t>
      </w:r>
    </w:p>
    <w:p>
      <w:r>
        <w:t>1. We need militia members to protect this great man and his family, these retards have become beyond unhinged and violent, put a few armed patriots around his house.   There is no excuse for violent fascism.</w:t>
      </w:r>
    </w:p>
    <w:p>
      <w:r>
        <w:rPr>
          <w:b/>
          <w:u w:val="single"/>
        </w:rPr>
        <w:t>143288</w:t>
      </w:r>
    </w:p>
    <w:p>
      <w:r>
        <w:t>1. Yea, post your pictures on the internet, little girl.  Show everyone what a victim you are, and how not equal you are.....  Fucking worthless cunt.</w:t>
      </w:r>
    </w:p>
    <w:p>
      <w:r>
        <w:rPr>
          <w:b/>
          <w:u w:val="single"/>
        </w:rPr>
        <w:t>143289</w:t>
      </w:r>
    </w:p>
    <w:p>
      <w:r>
        <w:t>1. What a twat waffle</w:t>
      </w:r>
    </w:p>
    <w:p>
      <w:r>
        <w:rPr>
          <w:b/>
          <w:u w:val="single"/>
        </w:rPr>
        <w:t>143290</w:t>
      </w:r>
    </w:p>
    <w:p>
      <w:r>
        <w:t xml:space="preserve">2. </w:t>
        <w:tab/>
        <w:t>Well, it's crispier than a twassant.</w:t>
      </w:r>
    </w:p>
    <w:p>
      <w:r>
        <w:rPr>
          <w:b/>
          <w:u w:val="single"/>
        </w:rPr>
        <w:t>143291</w:t>
      </w:r>
    </w:p>
    <w:p>
      <w:r>
        <w:t>1. He should also sue whatever courts put him in jail! 1 million a year he was in jail tax free</w:t>
      </w:r>
    </w:p>
    <w:p>
      <w:r>
        <w:rPr>
          <w:b/>
          <w:u w:val="single"/>
        </w:rPr>
        <w:t>143292</w:t>
      </w:r>
    </w:p>
    <w:p>
      <w:r>
        <w:t xml:space="preserve">2. </w:t>
        <w:tab/>
        <w:t>You really think his earning power would’ve been a million dollars a year? Tax free at that? Get real. Most Americans earn under $20 an hour.</w:t>
      </w:r>
    </w:p>
    <w:p>
      <w:r>
        <w:rPr>
          <w:b/>
          <w:u w:val="single"/>
        </w:rPr>
        <w:t>143293</w:t>
      </w:r>
    </w:p>
    <w:p>
      <w:r>
        <w:t xml:space="preserve">3. </w:t>
        <w:tab/>
        <w:tab/>
        <w:t>Youre a fucking retard if you think spending time in jail is worth reimbursement anywhere equal to the current american wage</w:t>
      </w:r>
    </w:p>
    <w:p>
      <w:r>
        <w:rPr>
          <w:b/>
          <w:u w:val="single"/>
        </w:rPr>
        <w:t>143294</w:t>
      </w:r>
    </w:p>
    <w:p>
      <w:r>
        <w:t xml:space="preserve">4. </w:t>
        <w:tab/>
        <w:tab/>
        <w:tab/>
        <w:t>Yup certified American.</w:t>
      </w:r>
    </w:p>
    <w:p>
      <w:r>
        <w:rPr>
          <w:b/>
          <w:u w:val="single"/>
        </w:rPr>
        <w:t>143295</w:t>
      </w:r>
    </w:p>
    <w:p>
      <w:r>
        <w:t xml:space="preserve">5. </w:t>
        <w:tab/>
        <w:tab/>
        <w:tab/>
        <w:t>angry little boy aren’t you</w:t>
      </w:r>
    </w:p>
    <w:p>
      <w:r>
        <w:rPr>
          <w:b/>
          <w:u w:val="single"/>
        </w:rPr>
        <w:t>143296</w:t>
      </w:r>
    </w:p>
    <w:p>
      <w:r>
        <w:t xml:space="preserve">6. </w:t>
        <w:tab/>
        <w:tab/>
        <w:tab/>
        <w:tab/>
        <w:t>Deserved jail time is torture, but warranted.  Undeserved jail time is HELL, and unwarranted.  A million a year seems reasonable.</w:t>
      </w:r>
    </w:p>
    <w:p>
      <w:r>
        <w:rPr>
          <w:b/>
          <w:u w:val="single"/>
        </w:rPr>
        <w:t>143297</w:t>
      </w:r>
    </w:p>
    <w:p>
      <w:r>
        <w:t xml:space="preserve">7. </w:t>
        <w:tab/>
        <w:tab/>
        <w:tab/>
        <w:tab/>
        <w:tab/>
        <w:t>&gt;Deserved jail time is torture, but warranted.  And that's why people who go to jail once are more likely to keep going back, because it's punishment and not rehabilitation.</w:t>
      </w:r>
    </w:p>
    <w:p>
      <w:r>
        <w:rPr>
          <w:b/>
          <w:u w:val="single"/>
        </w:rPr>
        <w:t>143298</w:t>
      </w:r>
    </w:p>
    <w:p>
      <w:r>
        <w:t xml:space="preserve">8. </w:t>
        <w:tab/>
        <w:tab/>
        <w:tab/>
        <w:tab/>
        <w:tab/>
        <w:tab/>
        <w:t>I fucking hate almost everything about these new ever popular talking points about rehabilitation. I can and would get behind lowering/negating jail time altogether for some of the lower level, non violent, offences (drug related charges in particular) but it's pretty absurd to imply that we shouldn't be punishing people for committing crimes.   &amp;#x200B;  I get it though, criminals don't really consider the potential for punishment when committing crimes, so on one hand, it's absolutely not 100% effective as a deterrent. On the other hand, the potential for punishment quiet obviously does deter everyday people from committing more thought out and serious crimes. The sad fact is, there are also some cases where the possibility for rehabilitation just doesn't exist. There are some people who just don't want to be "fixed".   &amp;#x200B;  When you consider all of that and add to it the fact that in the vast majority of cases, people aren't being punished for first offenses with jail time and in fact, it's more like the 4th, 5th, or 6th conviction that lands people in jail, I'd say the "system" is a lot less broken then some may think.</w:t>
      </w:r>
    </w:p>
    <w:p>
      <w:r>
        <w:rPr>
          <w:b/>
          <w:u w:val="single"/>
        </w:rPr>
        <w:t>143299</w:t>
      </w:r>
    </w:p>
    <w:p>
      <w:r>
        <w:t xml:space="preserve">9. </w:t>
        <w:tab/>
        <w:tab/>
        <w:tab/>
        <w:tab/>
        <w:tab/>
        <w:tab/>
        <w:tab/>
        <w:t>The American jail system is what needs fixing.  Feces covered walls and ceilings and fixtures. Preemptive rape-based reputation system. No positive stimulation or chance to develop into a decent human being unless you read their limited selection of books or if there’s an education program. No art.  If we expect people to become good, positive contributors, we need to provide the environment and tools to do that.</w:t>
      </w:r>
    </w:p>
    <w:p>
      <w:r>
        <w:rPr>
          <w:b/>
          <w:u w:val="single"/>
        </w:rPr>
        <w:t>143300</w:t>
      </w:r>
    </w:p>
    <w:p>
      <w:r>
        <w:t xml:space="preserve">10. </w:t>
        <w:tab/>
        <w:tab/>
        <w:t>Are you retarded?</w:t>
      </w:r>
    </w:p>
    <w:p>
      <w:r>
        <w:rPr>
          <w:b/>
          <w:u w:val="single"/>
        </w:rPr>
        <w:t>143301</w:t>
      </w:r>
    </w:p>
    <w:p>
      <w:r>
        <w:t>1. &gt;But can someone who hasn't experienced discrimination first-hand effectively lead conversations on inclusion?  White people, specifically white men, are the only people that has actual (rather than made up) systematic discrimination against them in Canada. The system clearly and openly discriminates against hiring straight white males and "preferentially" hires others. There are tons of funding for minorities that do not exist for white people. To suggest white men haven't experienced discrimination first hand is retarded, they just don't whine about it.</w:t>
      </w:r>
    </w:p>
    <w:p>
      <w:r>
        <w:rPr>
          <w:b/>
          <w:u w:val="single"/>
        </w:rPr>
        <w:t>143302</w:t>
      </w:r>
    </w:p>
    <w:p>
      <w:r>
        <w:t xml:space="preserve">2. </w:t>
        <w:tab/>
        <w:t>&gt; To suggest white men haven't experienced discrimination first hand is retarded, they just don't whine about it.  we are too busy looking for work!</w:t>
      </w:r>
    </w:p>
    <w:p>
      <w:r>
        <w:rPr>
          <w:b/>
          <w:u w:val="single"/>
        </w:rPr>
        <w:t>143303</w:t>
      </w:r>
    </w:p>
    <w:p>
      <w:r>
        <w:t>1. As much as I greatly dislike the guy wasn't one of angry joe's reoccurring lines **"YOU DONE FUCKED IT UP!!**?  Though that jackass would probably be jacking off because now the left loves censorship and the npc twat can't think for himself.</w:t>
      </w:r>
    </w:p>
    <w:p>
      <w:r>
        <w:rPr>
          <w:b/>
          <w:u w:val="single"/>
        </w:rPr>
        <w:t>143304</w:t>
      </w:r>
    </w:p>
    <w:p>
      <w:r>
        <w:t>1. [deleted]</w:t>
      </w:r>
    </w:p>
    <w:p>
      <w:r>
        <w:rPr>
          <w:b/>
          <w:u w:val="single"/>
        </w:rPr>
        <w:t>143305</w:t>
      </w:r>
    </w:p>
    <w:p>
      <w:r>
        <w:t xml:space="preserve">2. </w:t>
        <w:tab/>
        <w:t>That indoctrination camp has no place getting one cent of taxpayer money.</w:t>
      </w:r>
    </w:p>
    <w:p>
      <w:r>
        <w:rPr>
          <w:b/>
          <w:u w:val="single"/>
        </w:rPr>
        <w:t>143306</w:t>
      </w:r>
    </w:p>
    <w:p>
      <w:r>
        <w:t xml:space="preserve">3. </w:t>
        <w:tab/>
        <w:tab/>
        <w:t>Berkeley shouldn’t get Federal research grants?</w:t>
      </w:r>
    </w:p>
    <w:p>
      <w:r>
        <w:rPr>
          <w:b/>
          <w:u w:val="single"/>
        </w:rPr>
        <w:t>143307</w:t>
      </w:r>
    </w:p>
    <w:p>
      <w:r>
        <w:t xml:space="preserve">4. </w:t>
        <w:tab/>
        <w:tab/>
        <w:tab/>
        <w:t>nope! not one cent!</w:t>
      </w:r>
    </w:p>
    <w:p>
      <w:r>
        <w:rPr>
          <w:b/>
          <w:u w:val="single"/>
        </w:rPr>
        <w:t>143308</w:t>
      </w:r>
    </w:p>
    <w:p>
      <w:r>
        <w:t xml:space="preserve">5. </w:t>
        <w:tab/>
        <w:tab/>
        <w:tab/>
        <w:tab/>
        <w:t>So like medical research for disease cures should all be cancelled?</w:t>
      </w:r>
    </w:p>
    <w:p>
      <w:r>
        <w:rPr>
          <w:b/>
          <w:u w:val="single"/>
        </w:rPr>
        <w:t>143309</w:t>
      </w:r>
    </w:p>
    <w:p>
      <w:r>
        <w:t xml:space="preserve">6. </w:t>
        <w:tab/>
        <w:tab/>
        <w:tab/>
        <w:tab/>
        <w:tab/>
        <w:t>If they stop brainwashing kids to hate their own race, that would do.</w:t>
      </w:r>
    </w:p>
    <w:p>
      <w:r>
        <w:rPr>
          <w:b/>
          <w:u w:val="single"/>
        </w:rPr>
        <w:t>143310</w:t>
      </w:r>
    </w:p>
    <w:p>
      <w:r>
        <w:t xml:space="preserve">7. </w:t>
        <w:tab/>
        <w:tab/>
        <w:tab/>
        <w:tab/>
        <w:tab/>
        <w:tab/>
        <w:t>You are literally doing the same shit you accused her of doing.</w:t>
      </w:r>
    </w:p>
    <w:p>
      <w:r>
        <w:rPr>
          <w:b/>
          <w:u w:val="single"/>
        </w:rPr>
        <w:t>143311</w:t>
      </w:r>
    </w:p>
    <w:p>
      <w:r>
        <w:t xml:space="preserve">8. </w:t>
        <w:tab/>
        <w:tab/>
        <w:tab/>
        <w:tab/>
        <w:tab/>
        <w:tab/>
        <w:tab/>
        <w:t>I am not brainwashing white kids into hating themselves. Are you a bot?</w:t>
      </w:r>
    </w:p>
    <w:p>
      <w:r>
        <w:rPr>
          <w:b/>
          <w:u w:val="single"/>
        </w:rPr>
        <w:t>143312</w:t>
      </w:r>
    </w:p>
    <w:p>
      <w:r>
        <w:t xml:space="preserve">9. </w:t>
        <w:tab/>
        <w:tab/>
        <w:tab/>
        <w:tab/>
        <w:tab/>
        <w:tab/>
        <w:tab/>
        <w:tab/>
        <w:t>You are an ignorant cunt trying to brainwash people into believing what you saying is true.  You are exactly like her.</w:t>
      </w:r>
    </w:p>
    <w:p>
      <w:r>
        <w:rPr>
          <w:b/>
          <w:u w:val="single"/>
        </w:rPr>
        <w:t>143313</w:t>
      </w:r>
    </w:p>
    <w:p>
      <w:r>
        <w:t xml:space="preserve">10. </w:t>
        <w:tab/>
        <w:tab/>
        <w:tab/>
        <w:tab/>
        <w:tab/>
        <w:tab/>
        <w:tab/>
        <w:tab/>
        <w:tab/>
        <w:t>Nope. I am telling it like it is. Berkeley teaches white kids to hate themselves.</w:t>
      </w:r>
    </w:p>
    <w:p>
      <w:r>
        <w:rPr>
          <w:b/>
          <w:u w:val="single"/>
        </w:rPr>
        <w:t>143314</w:t>
      </w:r>
    </w:p>
    <w:p>
      <w:r>
        <w:t xml:space="preserve">11. </w:t>
        <w:tab/>
        <w:tab/>
        <w:tab/>
        <w:tab/>
        <w:tab/>
        <w:tab/>
        <w:tab/>
        <w:tab/>
        <w:tab/>
        <w:tab/>
        <w:t>sure it does ;)</w:t>
      </w:r>
    </w:p>
    <w:p>
      <w:r>
        <w:rPr>
          <w:b/>
          <w:u w:val="single"/>
        </w:rPr>
        <w:t>143315</w:t>
      </w:r>
    </w:p>
    <w:p>
      <w:r>
        <w:t xml:space="preserve">12. </w:t>
        <w:tab/>
        <w:tab/>
        <w:tab/>
        <w:tab/>
        <w:tab/>
        <w:tab/>
        <w:tab/>
        <w:tab/>
        <w:tab/>
        <w:tab/>
        <w:tab/>
        <w:t>bob for the loss!</w:t>
      </w:r>
    </w:p>
    <w:p>
      <w:r>
        <w:rPr>
          <w:b/>
          <w:u w:val="single"/>
        </w:rPr>
        <w:t>143316</w:t>
      </w:r>
    </w:p>
    <w:p>
      <w:r>
        <w:t xml:space="preserve">13. </w:t>
        <w:tab/>
        <w:tab/>
        <w:tab/>
        <w:tab/>
        <w:tab/>
        <w:tab/>
        <w:tab/>
        <w:tab/>
        <w:tab/>
        <w:tab/>
        <w:tab/>
        <w:tab/>
        <w:t>oh no.. downvotes on PPD.. whatever next, banned from TwoX posts?</w:t>
      </w:r>
    </w:p>
    <w:p>
      <w:r>
        <w:rPr>
          <w:b/>
          <w:u w:val="single"/>
        </w:rPr>
        <w:t>143317</w:t>
      </w:r>
    </w:p>
    <w:p>
      <w:r>
        <w:t>1. Well Hermione is now inexplicably a strong POC Kween now, and she never fucking shuts up.</w:t>
      </w:r>
    </w:p>
    <w:p>
      <w:r>
        <w:rPr>
          <w:b/>
          <w:u w:val="single"/>
        </w:rPr>
        <w:t>143318</w:t>
      </w:r>
    </w:p>
    <w:p>
      <w:r>
        <w:t xml:space="preserve">2. </w:t>
        <w:tab/>
        <w:t>They literally have a whole play where Hermione is both minister of magic AND black. And the president of MACUSA is also a black woman in the 1920’a (30’s?) no less</w:t>
      </w:r>
    </w:p>
    <w:p>
      <w:r>
        <w:rPr>
          <w:b/>
          <w:u w:val="single"/>
        </w:rPr>
        <w:t>143319</w:t>
      </w:r>
    </w:p>
    <w:p>
      <w:r>
        <w:t xml:space="preserve">3. </w:t>
        <w:tab/>
        <w:tab/>
        <w:t>Cursed Child isn't canon, it's a fanfiction come to life.</w:t>
      </w:r>
    </w:p>
    <w:p>
      <w:r>
        <w:rPr>
          <w:b/>
          <w:u w:val="single"/>
        </w:rPr>
        <w:t>143320</w:t>
      </w:r>
    </w:p>
    <w:p>
      <w:r>
        <w:t xml:space="preserve">4. </w:t>
        <w:tab/>
        <w:tab/>
        <w:tab/>
        <w:t>But the story is canon though. It doesn’t mean that canonically Hermione is black though. They could very much recast her as a white woman and it would still be the same.</w:t>
      </w:r>
    </w:p>
    <w:p>
      <w:r>
        <w:rPr>
          <w:b/>
          <w:u w:val="single"/>
        </w:rPr>
        <w:t>143321</w:t>
      </w:r>
    </w:p>
    <w:p>
      <w:r>
        <w:t xml:space="preserve">5. </w:t>
        <w:tab/>
        <w:tab/>
        <w:tab/>
        <w:tab/>
        <w:t>I could be wrong on this, but I believe Rowling posted on her Twitter something along the lines of "never specifying Hermione's race" and supported her being portrayed as black. Personally I dont think her being white, black or green (or a cat for like 20 seconds) matters much, and honestly I dont know why people cant be happy that the SMARTEST AND MOST BAD ASS member of the group was a witch, a female witch.</w:t>
      </w:r>
    </w:p>
    <w:p>
      <w:r>
        <w:rPr>
          <w:b/>
          <w:u w:val="single"/>
        </w:rPr>
        <w:t>143322</w:t>
      </w:r>
    </w:p>
    <w:p>
      <w:r>
        <w:t xml:space="preserve">6. </w:t>
        <w:tab/>
        <w:tab/>
        <w:tab/>
        <w:tab/>
        <w:tab/>
        <w:t>IIRC she was described at multiple points as being pale and otherwise white in the books. As for that last bit, false. Nevil all the way, he played the long game amd look at him now.</w:t>
      </w:r>
    </w:p>
    <w:p>
      <w:r>
        <w:rPr>
          <w:b/>
          <w:u w:val="single"/>
        </w:rPr>
        <w:t>143323</w:t>
      </w:r>
    </w:p>
    <w:p>
      <w:r>
        <w:t xml:space="preserve">7. </w:t>
        <w:tab/>
        <w:tab/>
        <w:tab/>
        <w:tab/>
        <w:tab/>
        <w:tab/>
        <w:t>I believe you are correct, but as I mentioned in another comment here, I only know the movies and a few facts my family has mentioned about the books.   A few months back this topic was being talked about on another.sub and a tweet was linked from Rowling saying something along the lines of never specifying Hermione's skin color. Whether she forgot, is going with new trends, or honestly doesnt care qhat people think her characters skin color is, I do not know.    As for the Nevil comment, "I'm proud to be their son. I just dont think I'm ready for anyone else to know yet", he was a boss and the ending really gave that line in Orser of the Phoenix some more weight</w:t>
      </w:r>
    </w:p>
    <w:p>
      <w:r>
        <w:rPr>
          <w:b/>
          <w:u w:val="single"/>
        </w:rPr>
        <w:t>143324</w:t>
      </w:r>
    </w:p>
    <w:p>
      <w:r>
        <w:t xml:space="preserve">8. </w:t>
        <w:tab/>
        <w:tab/>
        <w:tab/>
        <w:tab/>
        <w:tab/>
        <w:tab/>
        <w:tab/>
        <w:t>JK ROFLing contradicts the books for PC points whenever she gets the chance.   Albus Dumbledore? Oh, he's gay. He literally flirts with Mcgonagall and implies he does the same with Pomfrey within the first 12 pages of Philosoper's Stone.  Hermione? Oh she's black. Is portrayed as white in every piece of media, cover art, illustration and is described as pale in the books.  She doesnt give a fuck, she just wants to try to stay relevant, and SJWs are the only ones who will give her that without her writing another fucking story.</w:t>
      </w:r>
    </w:p>
    <w:p>
      <w:r>
        <w:rPr>
          <w:b/>
          <w:u w:val="single"/>
        </w:rPr>
        <w:t>143325</w:t>
      </w:r>
    </w:p>
    <w:p>
      <w:r>
        <w:t xml:space="preserve">9. </w:t>
        <w:tab/>
        <w:tab/>
        <w:tab/>
        <w:tab/>
        <w:tab/>
        <w:tab/>
        <w:tab/>
        <w:tab/>
        <w:t>I actually like the plotline of Dumbledore being gay/in love with Grindlewald. It leads very nicely into why Dumbledore was a dick to Tom for like no reason for all of Toms life. It kind of suits the character, flirting with ladies aside.</w:t>
      </w:r>
    </w:p>
    <w:p>
      <w:r>
        <w:rPr>
          <w:b/>
          <w:u w:val="single"/>
        </w:rPr>
        <w:t>143326</w:t>
      </w:r>
    </w:p>
    <w:p>
      <w:r>
        <w:t xml:space="preserve">10. </w:t>
        <w:tab/>
        <w:tab/>
        <w:tab/>
        <w:tab/>
        <w:tab/>
        <w:tab/>
        <w:tab/>
        <w:tab/>
        <w:tab/>
        <w:t>I don't follow, why is him being gay the reason he's a dick to Tom?</w:t>
      </w:r>
    </w:p>
    <w:p>
      <w:r>
        <w:rPr>
          <w:b/>
          <w:u w:val="single"/>
        </w:rPr>
        <w:t>143327</w:t>
      </w:r>
    </w:p>
    <w:p>
      <w:r>
        <w:t xml:space="preserve">11. </w:t>
        <w:tab/>
        <w:tab/>
        <w:tab/>
        <w:tab/>
        <w:tab/>
        <w:tab/>
        <w:tab/>
        <w:tab/>
        <w:tab/>
        <w:tab/>
        <w:t>it's less that him being gay was the reason he's a dick to Tom, but that him being gay allowed for a relationship between him and grindlewald, the only other dark Lord we hear about, which allowed him to see parallels between grindlewald and Tom which biased him against Tom, leading to him being a dick to Tom. I hope that was understandable lol</w:t>
      </w:r>
    </w:p>
    <w:p>
      <w:r>
        <w:rPr>
          <w:b/>
          <w:u w:val="single"/>
        </w:rPr>
        <w:t>143328</w:t>
      </w:r>
    </w:p>
    <w:p>
      <w:r>
        <w:t xml:space="preserve">12. </w:t>
        <w:tab/>
        <w:tab/>
        <w:tab/>
        <w:tab/>
        <w:tab/>
        <w:tab/>
        <w:tab/>
        <w:tab/>
        <w:tab/>
        <w:tab/>
        <w:tab/>
        <w:t>I understand but I strongly disagree. He was never a dick to Tom, but he knew that there had been violent incidents, and Tom was someone to definitely watch in terms of dark arts and power. No different than if I was a teacher that got a new kid who was into torturing animals, probably would guess what he was gonna grow up to be (in general).</w:t>
      </w:r>
    </w:p>
    <w:p>
      <w:r>
        <w:rPr>
          <w:b/>
          <w:u w:val="single"/>
        </w:rPr>
        <w:t>143329</w:t>
      </w:r>
    </w:p>
    <w:p>
      <w:r>
        <w:t xml:space="preserve">13. </w:t>
        <w:tab/>
        <w:tab/>
        <w:tab/>
        <w:tab/>
        <w:tab/>
        <w:tab/>
        <w:tab/>
        <w:tab/>
        <w:tab/>
        <w:tab/>
        <w:tab/>
        <w:tab/>
        <w:t>I think it's reasonable to be suspicious, but his only info before meeting Tom was the drunken ramblings of a clearly unfit matron, and given that Tom was a wizard in an orphanage during wwII I think his reaction was a but extreme. Especially setting his wardrobe on fire, knowing he's an orphan and that wardrobe has everything he owns in the world in it. I mean I know he didn't really set it on fire but that's a dick move right there. Tom didn't exactly make himself sound like an angel or anything, but I always thought his reaction was extreme. as well as leaving a 13 year old in an orphanage DURING THE BOMBINGS OF LONDON when there was the option of letting him stay at hogwarts.</w:t>
      </w:r>
    </w:p>
    <w:p>
      <w:r>
        <w:rPr>
          <w:b/>
          <w:u w:val="single"/>
        </w:rPr>
        <w:t>143330</w:t>
      </w:r>
    </w:p>
    <w:p>
      <w:r>
        <w:t xml:space="preserve">14. </w:t>
        <w:tab/>
        <w:tab/>
        <w:tab/>
        <w:tab/>
        <w:tab/>
        <w:tab/>
        <w:tab/>
        <w:tab/>
        <w:tab/>
        <w:tab/>
        <w:tab/>
        <w:tab/>
        <w:tab/>
        <w:t>If it's not about Tom being hinted at being a dark wizard, then Dumbledore was just going for shock value, although obviously a bit OTT. But it wasn't just that, the "momentos" from his victims were discovered by Dumbledore and they started rattling in the box.   Dippett was the headmaster at the time and refused Tom's request, it had nothing to do with Dumbledore.   Regardless, none of this has anything to do with Dumbledore being gay.</w:t>
      </w:r>
    </w:p>
    <w:p>
      <w:r>
        <w:rPr>
          <w:b/>
          <w:u w:val="single"/>
        </w:rPr>
        <w:t>143331</w:t>
      </w:r>
    </w:p>
    <w:p>
      <w:r>
        <w:t xml:space="preserve">15. </w:t>
        <w:tab/>
        <w:tab/>
        <w:tab/>
        <w:tab/>
        <w:tab/>
        <w:tab/>
        <w:tab/>
        <w:tab/>
        <w:tab/>
        <w:tab/>
        <w:tab/>
        <w:tab/>
        <w:tab/>
        <w:tab/>
        <w:t>Dumbledore was deputy headmaster at the time, and I had thought that it was his decision to make Tom return, but I might be wrong. either way, my point was that Dumbledore being gay lends this extra reason to why he's being a dick and made it more believable to me. Then again, I'm kinda a fag hag, so maybe I just like gay characters. Eh, the original argument is that it doesn't make sense when he flirts with mcgonagal, but he could just be messing with her like the kooky old dude he is, or he could be bisexual, and I liked the depth that him being gay added. the hermoine thing was dumb af tho</w:t>
      </w:r>
    </w:p>
    <w:p>
      <w:r>
        <w:rPr>
          <w:b/>
          <w:u w:val="single"/>
        </w:rPr>
        <w:t>143332</w:t>
      </w:r>
    </w:p>
    <w:p>
      <w:r>
        <w:t xml:space="preserve">16. </w:t>
        <w:tab/>
        <w:tab/>
        <w:tab/>
        <w:tab/>
        <w:tab/>
        <w:tab/>
        <w:tab/>
        <w:tab/>
        <w:tab/>
        <w:tab/>
        <w:tab/>
        <w:tab/>
        <w:tab/>
        <w:tab/>
        <w:tab/>
        <w:t>No, the scene is with Dippett and had nothing to do with Dumbledore, you can Google it. Gotta say (again) your reasoning for him being gay means he was a dick to Tom (which was substantiated by him literally torturing small children) makes zero sense. Maybe read the books again because you're misremembering a fair bit.  Also, a saying "I'm a bit of a fag hag, I like gay characters" would be seen as pretty gross to gay people, ngl. You can enjoy his sexuality reveal for the added romantic depth it adds to his character and history with GG, and the reveals that are coming in the new Fantastic Beasts, but just the fact that he is gay doesn't make him more interesting. This conversation is a bit bizarre.</w:t>
      </w:r>
    </w:p>
    <w:p>
      <w:r>
        <w:rPr>
          <w:b/>
          <w:u w:val="single"/>
        </w:rPr>
        <w:t>143333</w:t>
      </w:r>
    </w:p>
    <w:p>
      <w:r>
        <w:t xml:space="preserve">17. </w:t>
        <w:tab/>
        <w:tab/>
        <w:tab/>
        <w:tab/>
        <w:tab/>
        <w:tab/>
        <w:tab/>
        <w:tab/>
        <w:tab/>
        <w:tab/>
        <w:tab/>
        <w:tab/>
        <w:tab/>
        <w:tab/>
        <w:tab/>
        <w:tab/>
        <w:t>I disagree and feel that him being gay adds more depth to the series, though it has been a while since I read it so I am misremembering stuff, I also never watched the movies. I felt that it made more sense, given his past with Grindlewald, for him to be looking out for dark Lord behavior and thus act so extremely towards Toms behaviour in the orphanage, where most people would assume the environment had made him this way, not that it was innately him. Being a fag hag might be gross to you, fair enough. I just enjoy the gay culture though I'm not involved myself, and I like seeing them represented, especially when it can make sense canonically. This is a weird conversation but I don't think we'll come to an agreement. I'm ok that some people don't care for the reveal and don't think it adds anything, I'm just of the opposite camp. Have a good day.</w:t>
      </w:r>
    </w:p>
    <w:p>
      <w:r>
        <w:rPr>
          <w:b/>
          <w:u w:val="single"/>
        </w:rPr>
        <w:t>143334</w:t>
      </w:r>
    </w:p>
    <w:p>
      <w:r>
        <w:t xml:space="preserve">18. </w:t>
        <w:tab/>
        <w:tab/>
        <w:tab/>
        <w:tab/>
        <w:tab/>
        <w:tab/>
        <w:tab/>
        <w:tab/>
        <w:tab/>
        <w:tab/>
        <w:tab/>
        <w:tab/>
        <w:tab/>
        <w:tab/>
        <w:tab/>
        <w:tab/>
        <w:tab/>
        <w:t>Okay, your points in this have been written out really well, and I totally see where you're coming from now! I agree with you about Dumbledore, and I personally really liked the reveal myself.  I think it was a bit of miscommunication, and the "fag hag" term is just not used anymore, it is very antiquated slang and was originally used as an insult.</w:t>
      </w:r>
    </w:p>
    <w:p>
      <w:r>
        <w:rPr>
          <w:b/>
          <w:u w:val="single"/>
        </w:rPr>
        <w:t>143335</w:t>
      </w:r>
    </w:p>
    <w:p>
      <w:r>
        <w:t xml:space="preserve">19. </w:t>
        <w:tab/>
        <w:tab/>
        <w:tab/>
        <w:tab/>
        <w:tab/>
        <w:tab/>
        <w:tab/>
        <w:tab/>
        <w:tab/>
        <w:tab/>
        <w:tab/>
        <w:tab/>
        <w:tab/>
        <w:tab/>
        <w:tab/>
        <w:tab/>
        <w:tab/>
        <w:tab/>
        <w:t>ah I hadn't realized fag hag was outdated. I knew it was an insult, but it's also an inside joke for me and my friends, which I why I used it there. Its a pretty fair, though not flattering, description of my behaviour towards gay men in media, not in real life though. I'm glad we cleared up the miscommunication.</w:t>
      </w:r>
    </w:p>
    <w:p>
      <w:r>
        <w:rPr>
          <w:b/>
          <w:u w:val="single"/>
        </w:rPr>
        <w:t>143336</w:t>
      </w:r>
    </w:p>
    <w:p>
      <w:r>
        <w:t>1. It‘s like a checklist on what to do to trigger the faggot.</w:t>
      </w:r>
    </w:p>
    <w:p>
      <w:r>
        <w:rPr>
          <w:b/>
          <w:u w:val="single"/>
        </w:rPr>
        <w:t>143337</w:t>
      </w:r>
    </w:p>
    <w:p>
      <w:r>
        <w:t>1. People like this, I swear man. They try to make out the police are horrible people rather than fellow humans doing a job to preserve order. If they were to have someone break into their house or assault them or damage their property they would be straight into the phone to the people they try to demean. Daft cunts.</w:t>
      </w:r>
    </w:p>
    <w:p>
      <w:r>
        <w:rPr>
          <w:b/>
          <w:u w:val="single"/>
        </w:rPr>
        <w:t>143338</w:t>
      </w:r>
    </w:p>
    <w:p>
      <w:r>
        <w:t xml:space="preserve">2. </w:t>
        <w:tab/>
        <w:t>People that truly hate the police should have to sign something so the police don't have to come when they call. And it should be a publicly available list so that everyone knows that the police are no longer responsible for them.</w:t>
      </w:r>
    </w:p>
    <w:p>
      <w:r>
        <w:rPr>
          <w:b/>
          <w:u w:val="single"/>
        </w:rPr>
        <w:t>143339</w:t>
      </w:r>
    </w:p>
    <w:p>
      <w:r>
        <w:t>1. &gt;she does not blame this man, who she desribes as being 6ft tall and of Southeast Asian descent. &gt;'I remain more angry with those white middle class men who left me to it  Fuck this racist cunt</w:t>
      </w:r>
    </w:p>
    <w:p>
      <w:r>
        <w:rPr>
          <w:b/>
          <w:u w:val="single"/>
        </w:rPr>
        <w:t>143340</w:t>
      </w:r>
    </w:p>
    <w:p>
      <w:r>
        <w:t>1. Depends on context of the profile I'm using.  If I'm on my band profile on twatter or soundcloud, then I block anyone who repeatedly tries to force in off-topic or unwelcome content, just to keep things focused.  You know, the guy who tries to make every discussion about every song or venue about Trump.  If I'm on one of my professional or corporate profiles, then I ruthlessly curate everything.  I manage it like a fucking OCD spindoctor.  If I'm on one of my general profiles, then I tend to not block anyone and let everything short of tubgirl level disgust slide.  I just ignore and scroll past shit I don't care for.</w:t>
      </w:r>
    </w:p>
    <w:p>
      <w:r>
        <w:rPr>
          <w:b/>
          <w:u w:val="single"/>
        </w:rPr>
        <w:t>143341</w:t>
      </w:r>
    </w:p>
    <w:p>
      <w:r>
        <w:t>1. Are you people retarded? Yes. Black panther was the first mainstream black comic book hero. His race was THE defining characteristic. The purpose of the character was to be a black super hero.  How you can even draw this parallel is beyond me. I get wanting consistent representation but it’s not that big of a deal and certainly isn’t racism against white people.</w:t>
      </w:r>
    </w:p>
    <w:p>
      <w:r>
        <w:rPr>
          <w:b/>
          <w:u w:val="single"/>
        </w:rPr>
        <w:t>143342</w:t>
      </w:r>
    </w:p>
    <w:p>
      <w:r>
        <w:t xml:space="preserve">2. </w:t>
        <w:tab/>
        <w:t>Its racism plain and simple, and you defending people erasing other cultures makes you a racist</w:t>
      </w:r>
    </w:p>
    <w:p>
      <w:r>
        <w:rPr>
          <w:b/>
          <w:u w:val="single"/>
        </w:rPr>
        <w:t>143343</w:t>
      </w:r>
    </w:p>
    <w:p>
      <w:r>
        <w:t xml:space="preserve">3. </w:t>
        <w:tab/>
        <w:t>I can draw the parallels I want, it would be super easy to change Black Panther's race and still make race the defining characteristic, which I find absurd because who cares about race as a defining characteristic? Racists?  It's all about representing faithfully the characters but it seems SJWs prefer to alter them to push their agenda disappointing fans, when those fans criticize the decision they are insulted directly and with some answers that are an insult to intelligence.  Curiously they want to sell the series and convince people it will be faithful to the original material, lol.</w:t>
      </w:r>
    </w:p>
    <w:p>
      <w:r>
        <w:rPr>
          <w:b/>
          <w:u w:val="single"/>
        </w:rPr>
        <w:t>143344</w:t>
      </w:r>
    </w:p>
    <w:p>
      <w:r>
        <w:t xml:space="preserve">4. </w:t>
        <w:tab/>
        <w:tab/>
        <w:t>BP was created in 1966 you dolt. It served a purpose for the character to be black.</w:t>
      </w:r>
    </w:p>
    <w:p>
      <w:r>
        <w:rPr>
          <w:b/>
          <w:u w:val="single"/>
        </w:rPr>
        <w:t>143345</w:t>
      </w:r>
    </w:p>
    <w:p>
      <w:r>
        <w:t xml:space="preserve">5. </w:t>
        <w:tab/>
        <w:tab/>
        <w:tab/>
        <w:t>ServED, past. Irrelevant to the current discussion about changing the appearance of a fictional character in this day and age.</w:t>
      </w:r>
    </w:p>
    <w:p>
      <w:r>
        <w:rPr>
          <w:b/>
          <w:u w:val="single"/>
        </w:rPr>
        <w:t>143346</w:t>
      </w:r>
    </w:p>
    <w:p>
      <w:r>
        <w:t xml:space="preserve">6. </w:t>
        <w:tab/>
        <w:tab/>
        <w:tab/>
        <w:tab/>
        <w:t>The series writer is NOT the one who brought up Black Panther in the OP. Someone like yourself brought it up. The comparison is stupid to bring up. I agree. It’s irrelevant. The Geralt character doesn’t use race as a defining characteristic at all. In BP it is the defining characteristic.</w:t>
      </w:r>
    </w:p>
    <w:p>
      <w:r>
        <w:rPr>
          <w:b/>
          <w:u w:val="single"/>
        </w:rPr>
        <w:t>143347</w:t>
      </w:r>
    </w:p>
    <w:p>
      <w:r>
        <w:t xml:space="preserve">7. </w:t>
        <w:tab/>
        <w:tab/>
        <w:tab/>
        <w:tab/>
        <w:tab/>
        <w:t>We are discussing what that writer said, the only stupid thing is what he said and how you try to spin the subject.</w:t>
      </w:r>
    </w:p>
    <w:p>
      <w:r>
        <w:rPr>
          <w:b/>
          <w:u w:val="single"/>
        </w:rPr>
        <w:t>143348</w:t>
      </w:r>
    </w:p>
    <w:p>
      <w:r>
        <w:t xml:space="preserve">8. </w:t>
        <w:tab/>
        <w:tab/>
        <w:tab/>
        <w:tab/>
        <w:tab/>
        <w:tab/>
        <w:t>The guy who brought up BP said the first stupid thing. It was monumentally ignorant. Stop being such a crybaby snowflake.</w:t>
      </w:r>
    </w:p>
    <w:p>
      <w:r>
        <w:rPr>
          <w:b/>
          <w:u w:val="single"/>
        </w:rPr>
        <w:t>143349</w:t>
      </w:r>
    </w:p>
    <w:p>
      <w:r>
        <w:t xml:space="preserve">9. </w:t>
        <w:tab/>
        <w:tab/>
        <w:tab/>
        <w:tab/>
        <w:tab/>
        <w:tab/>
        <w:tab/>
        <w:t>Personally I think it was spot on because it brought that absurd answer and your reaction. You are free to open a thread about it and cry why do you think the BP comparison was stupid but here we are discussing about the answer of that writer.</w:t>
      </w:r>
    </w:p>
    <w:p>
      <w:r>
        <w:rPr>
          <w:b/>
          <w:u w:val="single"/>
        </w:rPr>
        <w:t>143350</w:t>
      </w:r>
    </w:p>
    <w:p>
      <w:r>
        <w:t xml:space="preserve">10. </w:t>
        <w:tab/>
        <w:tab/>
        <w:tab/>
        <w:tab/>
        <w:tab/>
        <w:tab/>
        <w:tab/>
        <w:tab/>
        <w:t>His answer to an ignorant comparison is quite good and he’s absolutely right. Race relations in The Witcher aren’t about skin color like on earth. So really the actor’s race is pretty much irrelevant to the lore.   You should be here to discuss all aspects of the post, not just what you think should be discussed you snowflake.</w:t>
      </w:r>
    </w:p>
    <w:p>
      <w:r>
        <w:rPr>
          <w:b/>
          <w:u w:val="single"/>
        </w:rPr>
        <w:t>143351</w:t>
      </w:r>
    </w:p>
    <w:p>
      <w:r>
        <w:t xml:space="preserve">11. </w:t>
        <w:tab/>
        <w:tab/>
        <w:tab/>
        <w:tab/>
        <w:tab/>
        <w:tab/>
        <w:tab/>
        <w:tab/>
        <w:tab/>
        <w:t>Changing the actors color should also be irrelevant in a movie about a fictional isolated country of a fictional world of super heroes. For all I care they could be blue dwarves, the story and relations would not change.  I'm discussing all your worthless goal changes from the purpose generations ago, to the comparison worth and what you find irrelevant.</w:t>
      </w:r>
    </w:p>
    <w:p>
      <w:r>
        <w:rPr>
          <w:b/>
          <w:u w:val="single"/>
        </w:rPr>
        <w:t>143352</w:t>
      </w:r>
    </w:p>
    <w:p>
      <w:r>
        <w:t xml:space="preserve">12. </w:t>
        <w:tab/>
        <w:tab/>
        <w:tab/>
        <w:tab/>
        <w:tab/>
        <w:tab/>
        <w:tab/>
        <w:tab/>
        <w:tab/>
        <w:tab/>
        <w:t>But it’s not irrelevant for BP because the character’s race was integral to the story you absolute fucking moron. The whole purpose of BP was to have a BLACK superhero. LITERALLY THE WHOLE PURPOSE! It’s not about whether or not you agree with what the goal of creating that character was. The race of Geralt is 100% irrelevant to his character.   How is this hard to understand? What should I expect from some creep who just posts weird comments on the porn subreddits.</w:t>
      </w:r>
    </w:p>
    <w:p>
      <w:r>
        <w:rPr>
          <w:b/>
          <w:u w:val="single"/>
        </w:rPr>
        <w:t>143353</w:t>
      </w:r>
    </w:p>
    <w:p>
      <w:r>
        <w:t xml:space="preserve">13. </w:t>
        <w:tab/>
        <w:tab/>
        <w:tab/>
        <w:tab/>
        <w:tab/>
        <w:tab/>
        <w:tab/>
        <w:tab/>
        <w:tab/>
        <w:tab/>
        <w:tab/>
        <w:t>And the whole purpose of the characters from the Sapkowski's books is to be as they've been written.  For me it is completely irrelevant if Black Panther is black, white or pink. It seems for you no, that's ok but only your opinion. They can change what they want but I prefer faithful representations of original, not sure what is so hard to understand, but I suppose when someone is an SJW racist then their black character can not be touched and has all the relevancy of the world and disagreements are not allowed. Grow up.</w:t>
      </w:r>
    </w:p>
    <w:p>
      <w:r>
        <w:rPr>
          <w:b/>
          <w:u w:val="single"/>
        </w:rPr>
        <w:t>143354</w:t>
      </w:r>
    </w:p>
    <w:p>
      <w:r>
        <w:t xml:space="preserve">14. </w:t>
        <w:tab/>
        <w:tab/>
        <w:tab/>
        <w:tab/>
        <w:tab/>
        <w:tab/>
        <w:tab/>
        <w:tab/>
        <w:tab/>
        <w:tab/>
        <w:tab/>
        <w:tab/>
        <w:t>That’s the dumbest fucking thing I’ve ever read. Apparently I’m racist for recognizing the origin and purpose of BP. The character race is not untouchable because it’s a black character. It’s untouchable because the race of the character is integral to the character. If that were the case with Geralt, then it would be important to cast a white male for the role. I also prefer my movies to represent what’s already in my head. It’s going to be weird to see a black Geralt but it’s not going to hurt the story. If it does for you, then I think you might be the racist or just a majorly oversensitive little bitch.   This is a very sensible position. If you can’t agree with it then you have a problem.</w:t>
      </w:r>
    </w:p>
    <w:p>
      <w:r>
        <w:rPr>
          <w:b/>
          <w:u w:val="single"/>
        </w:rPr>
        <w:t>143355</w:t>
      </w:r>
    </w:p>
    <w:p>
      <w:r>
        <w:t xml:space="preserve">15. </w:t>
        <w:tab/>
        <w:tab/>
        <w:tab/>
        <w:tab/>
        <w:tab/>
        <w:tab/>
        <w:tab/>
        <w:tab/>
        <w:tab/>
        <w:tab/>
        <w:tab/>
        <w:tab/>
        <w:tab/>
        <w:t>You are the one who says the race defines the character or is integral to it, obviously when it suits your view. Not sure why other race would hurt the story of BP. What story? Being a noble of an isolate and hidden country in a comic world? Fight the fantastic four? A movie that could focus on another race and most viewers would give a shit? What's the problem? That the movie would not be about black people? That some fans would feel hurt? This looks the same to me.</w:t>
      </w:r>
    </w:p>
    <w:p>
      <w:r>
        <w:rPr>
          <w:b/>
          <w:u w:val="single"/>
        </w:rPr>
        <w:t>143356</w:t>
      </w:r>
    </w:p>
    <w:p>
      <w:r>
        <w:t xml:space="preserve">16. </w:t>
        <w:tab/>
        <w:tab/>
        <w:tab/>
        <w:tab/>
        <w:tab/>
        <w:tab/>
        <w:tab/>
        <w:tab/>
        <w:tab/>
        <w:tab/>
        <w:tab/>
        <w:tab/>
        <w:tab/>
        <w:tab/>
        <w:t>Are you fucking kidding me? Do you know about the time in which BP was created? It was 1966! Do you know ANYTHING about the civil rights movement? That’s a HUGE context for the character. It was THE FIRST black comic hero and that’s what the purpose was! You fucking moron. THE PURPOSE OF BP WAS TO BE BLACK YOU IMBECILE.</w:t>
      </w:r>
    </w:p>
    <w:p>
      <w:r>
        <w:rPr>
          <w:b/>
          <w:u w:val="single"/>
        </w:rPr>
        <w:t>143357</w:t>
      </w:r>
    </w:p>
    <w:p>
      <w:r>
        <w:t xml:space="preserve">17. </w:t>
        <w:tab/>
        <w:tab/>
        <w:tab/>
        <w:tab/>
        <w:tab/>
        <w:tab/>
        <w:tab/>
        <w:tab/>
        <w:tab/>
        <w:tab/>
        <w:tab/>
        <w:tab/>
        <w:tab/>
        <w:tab/>
        <w:tab/>
        <w:t>And back to the purpose, the purpose of Geralt and other characters is to be how they are, with firm roots on slavic and celtic folklore. If Sapkowski wanted to write about other, people, races, problems...he would have done it.  The purpose for Black Panther could be to be asian, oh, but this race change somehow triggers you, it has to be about black people because...it was written that way? On the other hand to introduce all kind of races on the Geralt the Rivia's world to follow a political quota is ok.</w:t>
      </w:r>
    </w:p>
    <w:p>
      <w:r>
        <w:rPr>
          <w:b/>
          <w:u w:val="single"/>
        </w:rPr>
        <w:t>143358</w:t>
      </w:r>
    </w:p>
    <w:p>
      <w:r>
        <w:t xml:space="preserve">18. </w:t>
        <w:tab/>
        <w:tab/>
        <w:tab/>
        <w:tab/>
        <w:tab/>
        <w:tab/>
        <w:tab/>
        <w:tab/>
        <w:tab/>
        <w:tab/>
        <w:tab/>
        <w:tab/>
        <w:tab/>
        <w:tab/>
        <w:tab/>
        <w:tab/>
        <w:t>Are you 10 years old? Do you not understand what BP was created for during the civil rights movement? That’s literally the only superhero I can think of where I would say changing the race is a significant change to the character.  I think a black actor for Geralt is a silly decision but it’s not going to take away from the character in any significant way.</w:t>
      </w:r>
    </w:p>
    <w:p>
      <w:r>
        <w:rPr>
          <w:b/>
          <w:u w:val="single"/>
        </w:rPr>
        <w:t>143359</w:t>
      </w:r>
    </w:p>
    <w:p>
      <w:r>
        <w:t xml:space="preserve">19. </w:t>
        <w:tab/>
        <w:tab/>
        <w:tab/>
        <w:tab/>
        <w:tab/>
        <w:tab/>
        <w:tab/>
        <w:tab/>
        <w:tab/>
        <w:tab/>
        <w:tab/>
        <w:tab/>
        <w:tab/>
        <w:tab/>
        <w:tab/>
        <w:tab/>
        <w:tab/>
        <w:t>Who said I don't understand? I say I don't care as a lot of other people don't care if the Black Panther character race changed, the ultimate reasons to not wanting changes are the same, some people don't like them.   It seems I should care about Black panther's race, I don't, I also don't care if the purpose of his creation was to be black and people of lot of races have fought for their rights if you don't know.  I think like other million of people that you could apply the same reasoning to both cases contrary to what you and that writer say, because your opinion is not universal and the only foundation is what is important for you and only you.  So grow up, it's time to learn that people have different point of views.</w:t>
      </w:r>
    </w:p>
    <w:p>
      <w:r>
        <w:rPr>
          <w:b/>
          <w:u w:val="single"/>
        </w:rPr>
        <w:t>143360</w:t>
      </w:r>
    </w:p>
    <w:p>
      <w:r>
        <w:t xml:space="preserve">20. </w:t>
        <w:tab/>
        <w:tab/>
        <w:tab/>
        <w:tab/>
        <w:tab/>
        <w:tab/>
        <w:tab/>
        <w:tab/>
        <w:tab/>
        <w:tab/>
        <w:tab/>
        <w:tab/>
        <w:tab/>
        <w:tab/>
        <w:tab/>
        <w:tab/>
        <w:tab/>
        <w:tab/>
        <w:t>You really just don’t get it at all. You simply don’t have the mental capacity to understand the nuances. That’s clear now.   I didn’t say you should care about BP’s race you twat. I said it’s basically the defining characteristic of the character. That’s fact, not an opinion.   &gt; So grow up, it's time to learn that people have different point of views.  You say that as if you’re the open minded one here. Woooooow. You’re fucking delusional. Literal mental issues. Get help.</w:t>
      </w:r>
    </w:p>
    <w:p>
      <w:r>
        <w:rPr>
          <w:b/>
          <w:u w:val="single"/>
        </w:rPr>
        <w:t>143361</w:t>
      </w:r>
    </w:p>
    <w:p>
      <w:r>
        <w:t>1. This is the entire article:  &gt;The Tel Aviv Magistrates' Court convicted a 27-year-old woman as part of a plea agreement for making false claims and obstruction of justice.    &gt;The young woman made a false rape allegation after her mobile phone was stolen and she feared her parents' reaction. Following the claim, a minor was interrogated on suspicion of raping her.    &gt;The court gave the woman a suspended sentence and ordered her to pay NIS 5,000 in restitution.</w:t>
      </w:r>
    </w:p>
    <w:p>
      <w:r>
        <w:rPr>
          <w:b/>
          <w:u w:val="single"/>
        </w:rPr>
        <w:t>143362</w:t>
      </w:r>
    </w:p>
    <w:p>
      <w:r>
        <w:t>1. If you want to be taken seriously, stop acting retarded.</w:t>
      </w:r>
    </w:p>
    <w:p>
      <w:r>
        <w:rPr>
          <w:b/>
          <w:u w:val="single"/>
        </w:rPr>
        <w:t>143363</w:t>
      </w:r>
    </w:p>
    <w:p>
      <w:r>
        <w:t>1. And just think, in another few years the new generations going to have to top this retarded bullshit. My heart goes out to you fluidtranshomoqueer kids of the future. We look forward to the new generations retard ideals.</w:t>
      </w:r>
    </w:p>
    <w:p>
      <w:r>
        <w:rPr>
          <w:b/>
          <w:u w:val="single"/>
        </w:rPr>
        <w:t>143364</w:t>
      </w:r>
    </w:p>
    <w:p>
      <w:r>
        <w:t xml:space="preserve">2. </w:t>
        <w:tab/>
        <w:t>Speaking of retarded</w:t>
      </w:r>
    </w:p>
    <w:p>
      <w:r>
        <w:rPr>
          <w:b/>
          <w:u w:val="single"/>
        </w:rPr>
        <w:t>143365</w:t>
      </w:r>
    </w:p>
    <w:p>
      <w:r>
        <w:t xml:space="preserve">3. </w:t>
        <w:tab/>
        <w:t>I hate the trajectory my generation is headed, wanna switch?</w:t>
      </w:r>
    </w:p>
    <w:p>
      <w:r>
        <w:rPr>
          <w:b/>
          <w:u w:val="single"/>
        </w:rPr>
        <w:t>143366</w:t>
      </w:r>
    </w:p>
    <w:p>
      <w:r>
        <w:t xml:space="preserve">4. </w:t>
        <w:tab/>
        <w:tab/>
        <w:t>Just move to a less progressive country. By the time they catch up you might already be dead.</w:t>
      </w:r>
    </w:p>
    <w:p>
      <w:r>
        <w:rPr>
          <w:b/>
          <w:u w:val="single"/>
        </w:rPr>
        <w:t>143367</w:t>
      </w:r>
    </w:p>
    <w:p>
      <w:r>
        <w:t xml:space="preserve">5. </w:t>
        <w:tab/>
        <w:tab/>
        <w:tab/>
        <w:t>I recommend Iran. Right wingers from the US will love it there. Everyone has a gun, women are property, and the government is a theocracy that worships the Abrahamic god!</w:t>
      </w:r>
    </w:p>
    <w:p>
      <w:r>
        <w:rPr>
          <w:b/>
          <w:u w:val="single"/>
        </w:rPr>
        <w:t>143368</w:t>
      </w:r>
    </w:p>
    <w:p>
      <w:r>
        <w:t xml:space="preserve">6. </w:t>
        <w:tab/>
        <w:tab/>
        <w:tab/>
        <w:tab/>
        <w:t>And the best part is the abrahamic God is just plain old regular God anyway.</w:t>
      </w:r>
    </w:p>
    <w:p>
      <w:r>
        <w:rPr>
          <w:b/>
          <w:u w:val="single"/>
        </w:rPr>
        <w:t>143369</w:t>
      </w:r>
    </w:p>
    <w:p>
      <w:r>
        <w:t xml:space="preserve">7. </w:t>
        <w:tab/>
        <w:tab/>
        <w:t>Well luckily this is only the direction that about 3 people on the planet are headed, and not an entire generation.</w:t>
      </w:r>
    </w:p>
    <w:p>
      <w:r>
        <w:rPr>
          <w:b/>
          <w:u w:val="single"/>
        </w:rPr>
        <w:t>143370</w:t>
      </w:r>
    </w:p>
    <w:p>
      <w:r>
        <w:t>1. Since when is this news? We elected a retard to federal office in 2015.</w:t>
      </w:r>
    </w:p>
    <w:p>
      <w:r>
        <w:rPr>
          <w:b/>
          <w:u w:val="single"/>
        </w:rPr>
        <w:t>143371</w:t>
      </w:r>
    </w:p>
    <w:p>
      <w:r>
        <w:t xml:space="preserve">2. </w:t>
        <w:tab/>
        <w:t>Retards.  Plural.</w:t>
      </w:r>
    </w:p>
    <w:p>
      <w:r>
        <w:rPr>
          <w:b/>
          <w:u w:val="single"/>
        </w:rPr>
        <w:t>143372</w:t>
      </w:r>
    </w:p>
    <w:p>
      <w:r>
        <w:t>1. Like you can obviously be upset that people didnt help you. But once you start basing it on the fact that theyre "white middle class men", youre instantly a rancid cunt and were now all glad that nobody actually helped you.</w:t>
      </w:r>
    </w:p>
    <w:p>
      <w:r>
        <w:rPr>
          <w:b/>
          <w:u w:val="single"/>
        </w:rPr>
        <w:t>143373</w:t>
      </w:r>
    </w:p>
    <w:p>
      <w:r>
        <w:t>1. I don't think the yennifer one is that bad.  I think you could make them look similar with the right makeup.  Her big hurdle will be acting more mature than her age without overdoing it.  I don't remember Fringilla at all so I'll not weigh in on that one.</w:t>
      </w:r>
    </w:p>
    <w:p>
      <w:r>
        <w:rPr>
          <w:b/>
          <w:u w:val="single"/>
        </w:rPr>
        <w:t>143374</w:t>
      </w:r>
    </w:p>
    <w:p>
      <w:r>
        <w:t xml:space="preserve">2. </w:t>
        <w:tab/>
        <w:t>Fringilla is a cousin of Anna Henrietta, Duchess of Toussaint. Potentially it means whole Toussaint is also black.</w:t>
      </w:r>
    </w:p>
    <w:p>
      <w:r>
        <w:rPr>
          <w:b/>
          <w:u w:val="single"/>
        </w:rPr>
        <w:t>143375</w:t>
      </w:r>
    </w:p>
    <w:p>
      <w:r>
        <w:t xml:space="preserve">3. </w:t>
        <w:tab/>
        <w:tab/>
        <w:t>on this - I have to say people disappointed are being silly, Fringilla being black is a non issue, we ALL know according to the lore, sorcerreses use glamours, they can look however the fuck they want - it is believable, lore friendly, and does not break the narrative, Yennefer is a fucking hunchback, Triss was badly burned - if they can change themselves to look hot, why is changing skin color so hard to accept. As for Yennefer, The actress is half Indian/half Caucasian, and according to her other Photo's looks damn good. Stop making a mountain out of a molehill.   &amp;#x200B;  Look, bottom line up front, we ALL KNEW some changes were going to occur, just like the Games giving Triss red hair, there is going to be some creative license. Would I have preferred they created new characters to include diversity, sure, as there is no reason to not have sorceresses and witchers from Zerrakania (sic), but, as long as they stay true to the Plot characters descriptions and appearances (Yennefer does), it's no skin off my back.</w:t>
      </w:r>
    </w:p>
    <w:p>
      <w:r>
        <w:rPr>
          <w:b/>
          <w:u w:val="single"/>
        </w:rPr>
        <w:t>143376</w:t>
      </w:r>
    </w:p>
    <w:p>
      <w:r>
        <w:t xml:space="preserve">4. </w:t>
        <w:tab/>
        <w:tab/>
        <w:tab/>
        <w:t>Badass sorceresses want to look like real women. The girl playing Yen looks like an skinny, angsty teenager. Now the Witcher world already looks stupid because Hollywood thinks they have to project their sick fantasies onto the whole world. How will male wizards look? Is it okay if they look like skinny 14-year old catamites?</w:t>
      </w:r>
    </w:p>
    <w:p>
      <w:r>
        <w:rPr>
          <w:b/>
          <w:u w:val="single"/>
        </w:rPr>
        <w:t>143377</w:t>
      </w:r>
    </w:p>
    <w:p>
      <w:r>
        <w:t xml:space="preserve">5. </w:t>
        <w:tab/>
        <w:tab/>
        <w:tab/>
        <w:tab/>
        <w:t>then don't watch it - for crying out loud - this is the most idiotic thing I have seen - seems everyones an NPC these days - same bullshit outrage talking points whatever "side" of the culture war you are on. "OMFG they made her non white" - "OMFG they whitewashed this or that" if this is the most important thing to get outraged about, then both for and against seriously need to get a fucking life. buncha fucking retards</w:t>
      </w:r>
    </w:p>
    <w:p>
      <w:r>
        <w:rPr>
          <w:b/>
          <w:u w:val="single"/>
        </w:rPr>
        <w:t>143378</w:t>
      </w:r>
    </w:p>
    <w:p>
      <w:r>
        <w:t xml:space="preserve">6. </w:t>
        <w:tab/>
        <w:tab/>
        <w:tab/>
        <w:tab/>
        <w:tab/>
        <w:t>Trying to pull the high road card is classic NPC behaviour.  And of course I'm not going to watch the show! But the point of this sub, GG and similar movements is to voice protest while our stuff is being taken away from us. Our cultures, our memes, even our lands and our history, and we not only have to take it like cucks, we have to pretend that this is a good thing,  They already destroyed Star Wars ( which, granted, had the multiculti rot in it from day one) by making it expressly political and SJW stupid. Witcher, too, is part of our cultural heritage and it was a rather interesting take on fantasy back when american books were still not tired ripping off Tolkien.   Do you have any ties to your culture or is your NPC heart already hollow ("I'm a human being, I like all kinds of things, I guess...")?</w:t>
      </w:r>
    </w:p>
    <w:p>
      <w:r>
        <w:rPr>
          <w:b/>
          <w:u w:val="single"/>
        </w:rPr>
        <w:t>143379</w:t>
      </w:r>
    </w:p>
    <w:p>
      <w:r>
        <w:t xml:space="preserve">7. </w:t>
        <w:tab/>
        <w:tab/>
        <w:tab/>
        <w:tab/>
        <w:tab/>
        <w:tab/>
        <w:t>while there ARE things that I agree with in this sub, this particular issue - being angry that Fringilla is black, when the lore and the writing allow for it, is not one of them - it's petty, and being outraged over it is just as bad as those we mock. and breaks everything down to identity politics - fuck identity politics. and fuck anyone who uses identity politics. Do not want to watch the show, by all means don't, no one is forcing you to do anything. While I support your right to voice your displeasure, I also support my right to mock you.</w:t>
      </w:r>
    </w:p>
    <w:p>
      <w:r>
        <w:rPr>
          <w:b/>
          <w:u w:val="single"/>
        </w:rPr>
        <w:t>143380</w:t>
      </w:r>
    </w:p>
    <w:p>
      <w:r>
        <w:t xml:space="preserve">8. </w:t>
        <w:tab/>
        <w:tab/>
        <w:tab/>
        <w:tab/>
        <w:tab/>
        <w:t>&gt; buncha fucking retards  You are welcome to disagree, but please attack arguments and not people.</w:t>
      </w:r>
    </w:p>
    <w:p>
      <w:r>
        <w:rPr>
          <w:b/>
          <w:u w:val="single"/>
        </w:rPr>
        <w:t>143381</w:t>
      </w:r>
    </w:p>
    <w:p>
      <w:r>
        <w:t>1. So many cuck faggots go after him and leave the woman alone...</w:t>
      </w:r>
    </w:p>
    <w:p>
      <w:r>
        <w:rPr>
          <w:b/>
          <w:u w:val="single"/>
        </w:rPr>
        <w:t>143382</w:t>
      </w:r>
    </w:p>
    <w:p>
      <w:r>
        <w:t>1. "so aside from that minimum, you approve of Trump?"</w:t>
      </w:r>
    </w:p>
    <w:p>
      <w:r>
        <w:rPr>
          <w:b/>
          <w:u w:val="single"/>
        </w:rPr>
        <w:t>143383</w:t>
      </w:r>
    </w:p>
    <w:p>
      <w:r>
        <w:t xml:space="preserve">2. </w:t>
        <w:tab/>
        <w:t>Idk go ask that retard</w:t>
      </w:r>
    </w:p>
    <w:p>
      <w:r>
        <w:rPr>
          <w:b/>
          <w:u w:val="single"/>
        </w:rPr>
        <w:t>143384</w:t>
      </w:r>
    </w:p>
    <w:p>
      <w:r>
        <w:t>1. SPICY!</w:t>
      </w:r>
    </w:p>
    <w:p>
      <w:r>
        <w:rPr>
          <w:b/>
          <w:u w:val="single"/>
        </w:rPr>
        <w:t>143385</w:t>
      </w:r>
    </w:p>
    <w:p>
      <w:r>
        <w:t>1. Look at these replies, op. You're hitching your wagon to the retard train.</w:t>
      </w:r>
    </w:p>
    <w:p>
      <w:r>
        <w:rPr>
          <w:b/>
          <w:u w:val="single"/>
        </w:rPr>
        <w:t>143386</w:t>
      </w:r>
    </w:p>
    <w:p>
      <w:r>
        <w:t xml:space="preserve">2. </w:t>
        <w:tab/>
        <w:t>Such an informative comment from a real resident retard.  Care to supply some big boy arguments or is this puddle of drool from your mouth breathing it? Don't worry you can write full sentences out. This isn't twitter.</w:t>
      </w:r>
    </w:p>
    <w:p>
      <w:r>
        <w:rPr>
          <w:b/>
          <w:u w:val="single"/>
        </w:rPr>
        <w:t>143387</w:t>
      </w:r>
    </w:p>
    <w:p>
      <w:r>
        <w:t xml:space="preserve">3. </w:t>
        <w:tab/>
        <w:tab/>
        <w:t>Sounds like I a hit nerve. If you're clinically retarded I apologize.</w:t>
      </w:r>
    </w:p>
    <w:p>
      <w:r>
        <w:rPr>
          <w:b/>
          <w:u w:val="single"/>
        </w:rPr>
        <w:t>143388</w:t>
      </w:r>
    </w:p>
    <w:p>
      <w:r>
        <w:t>1. Literally everything liberals are doing can be labeled retarded legitimately. Everything.  You have to be so brain dead to think taxes will make you richer. Now this thing with stats Canada invading your privacy just because they are a shitty organisation liberals and leftist believe in. Many defend it in r/canada.  They support Isis members and pander at every group they can. Liberals are arrogant, controlling, etc. Leftist want it because they want to be oppressed hence why they also love and are compatible with Islam.</w:t>
      </w:r>
    </w:p>
    <w:p>
      <w:r>
        <w:rPr>
          <w:b/>
          <w:u w:val="single"/>
        </w:rPr>
        <w:t>143389</w:t>
      </w:r>
    </w:p>
    <w:p>
      <w:r>
        <w:t>1. Willy = boy Fanny = girl  There, sorted.</w:t>
      </w:r>
    </w:p>
    <w:p>
      <w:r>
        <w:rPr>
          <w:b/>
          <w:u w:val="single"/>
        </w:rPr>
        <w:t>143390</w:t>
      </w:r>
    </w:p>
    <w:p>
      <w:r>
        <w:t xml:space="preserve">2. </w:t>
        <w:tab/>
        <w:t>Everyone has a fanny though. LOL!!!</w:t>
      </w:r>
    </w:p>
    <w:p>
      <w:r>
        <w:rPr>
          <w:b/>
          <w:u w:val="single"/>
        </w:rPr>
        <w:t>143391</w:t>
      </w:r>
    </w:p>
    <w:p>
      <w:r>
        <w:t xml:space="preserve">3. </w:t>
        <w:tab/>
        <w:tab/>
        <w:t>Listen, mate. I don't know where you come from but I'm British and I can assure you not everyone has a bleeding fanny. You do know what I mean by fanny right? Minge, gash, poon, cunt, pussy, tang, bearded clam etc. If you've got one of those you should see your GP.</w:t>
      </w:r>
    </w:p>
    <w:p>
      <w:r>
        <w:rPr>
          <w:b/>
          <w:u w:val="single"/>
        </w:rPr>
        <w:t>143392</w:t>
      </w:r>
    </w:p>
    <w:p>
      <w:r>
        <w:t xml:space="preserve">4. </w:t>
        <w:tab/>
        <w:tab/>
        <w:tab/>
        <w:t>Over here in the US a fanny is a butt, anus, asshole, bottom, rear-end, booty. We even have fanny packs that are pouches worn around the waist that hang over the butt. LOL! (I do not wear a fanny pack, they're not very stylish, more for tourists.) I've never heard anyone call a twat a fanny before. That's hilarious!!!</w:t>
      </w:r>
    </w:p>
    <w:p>
      <w:r>
        <w:rPr>
          <w:b/>
          <w:u w:val="single"/>
        </w:rPr>
        <w:t>143393</w:t>
      </w:r>
    </w:p>
    <w:p>
      <w:r>
        <w:t xml:space="preserve">5. </w:t>
        <w:tab/>
        <w:tab/>
        <w:tab/>
        <w:tab/>
        <w:t>We also have fanny packs but called them bum bags!!!! Yep, in the UK a fanny is a vagina.</w:t>
      </w:r>
    </w:p>
    <w:p>
      <w:r>
        <w:rPr>
          <w:b/>
          <w:u w:val="single"/>
        </w:rPr>
        <w:t>143394</w:t>
      </w:r>
    </w:p>
    <w:p>
      <w:r>
        <w:t xml:space="preserve">6. </w:t>
        <w:tab/>
        <w:tab/>
        <w:tab/>
        <w:tab/>
        <w:tab/>
        <w:t>And we call homeless people bums! So here bum bags would be trash bags, lol.</w:t>
      </w:r>
    </w:p>
    <w:p>
      <w:r>
        <w:rPr>
          <w:b/>
          <w:u w:val="single"/>
        </w:rPr>
        <w:t>143395</w:t>
      </w:r>
    </w:p>
    <w:p>
      <w:r>
        <w:t xml:space="preserve">7. </w:t>
        <w:tab/>
        <w:tab/>
        <w:tab/>
        <w:tab/>
        <w:tab/>
        <w:tab/>
        <w:t>This shared language thing is tricky.</w:t>
      </w:r>
    </w:p>
    <w:p>
      <w:r>
        <w:rPr>
          <w:b/>
          <w:u w:val="single"/>
        </w:rPr>
        <w:t>143396</w:t>
      </w:r>
    </w:p>
    <w:p>
      <w:r>
        <w:t>1. Entitled victimized CUNT</w:t>
      </w:r>
    </w:p>
    <w:p>
      <w:r>
        <w:rPr>
          <w:b/>
          <w:u w:val="single"/>
        </w:rPr>
        <w:t>143397</w:t>
      </w:r>
    </w:p>
    <w:p>
      <w:r>
        <w:t>1. Just checked out /r/radicalfeminism due to this post. What a joke of a subreddit haha. Top post has 22 up’s and is over 100 days old. When will these fat, ugly, purple-hair dykes realize that women have had equality for a long time?</w:t>
      </w:r>
    </w:p>
    <w:p>
      <w:r>
        <w:rPr>
          <w:b/>
          <w:u w:val="single"/>
        </w:rPr>
        <w:t>143398</w:t>
      </w:r>
    </w:p>
    <w:p>
      <w:r>
        <w:t xml:space="preserve">2. </w:t>
        <w:tab/>
        <w:t>Just go through and downvote it all. It does seem to be a s sub. I think the full feminism one is more popular.</w:t>
      </w:r>
    </w:p>
    <w:p>
      <w:r>
        <w:rPr>
          <w:b/>
          <w:u w:val="single"/>
        </w:rPr>
        <w:t>143399</w:t>
      </w:r>
    </w:p>
    <w:p>
      <w:r>
        <w:t>1. Holy fucking shit it can't possibly be because the game is set in a time where women were actually relegated to "side" roles, was it? Games journalists are retarded.</w:t>
      </w:r>
    </w:p>
    <w:p>
      <w:r>
        <w:rPr>
          <w:b/>
          <w:u w:val="single"/>
        </w:rPr>
        <w:t>143400</w:t>
      </w:r>
    </w:p>
    <w:p>
      <w:r>
        <w:t>1. What's up with all the intetracial tv ads, and the black kids with stump arms.  It almost makes me want to turn off the tv and read a book.</w:t>
      </w:r>
    </w:p>
    <w:p>
      <w:r>
        <w:rPr>
          <w:b/>
          <w:u w:val="single"/>
        </w:rPr>
        <w:t>143401</w:t>
      </w:r>
    </w:p>
    <w:p>
      <w:r>
        <w:t xml:space="preserve">2. </w:t>
        <w:tab/>
        <w:t>Do it faggot</w:t>
      </w:r>
    </w:p>
    <w:p>
      <w:r>
        <w:rPr>
          <w:b/>
          <w:u w:val="single"/>
        </w:rPr>
        <w:t>143402</w:t>
      </w:r>
    </w:p>
    <w:p>
      <w:r>
        <w:t xml:space="preserve">3. </w:t>
        <w:tab/>
        <w:tab/>
        <w:t xml:space="preserve"> Woah there! Next time, please refrain from using that horribly bigoted term. Instead, please use the universally accepted "Deth_by_snu_snu".  Thank you for your understanding.  *I am a bot, and this action was performed automatically. Please [contact the moderators of this subreddit](/message/compose/?to=/r/ImGoingToHellForThis) if you have any questions or concerns.*</w:t>
      </w:r>
    </w:p>
    <w:p>
      <w:r>
        <w:rPr>
          <w:b/>
          <w:u w:val="single"/>
        </w:rPr>
        <w:t>143403</w:t>
      </w:r>
    </w:p>
    <w:p>
      <w:r>
        <w:t xml:space="preserve">4. </w:t>
        <w:tab/>
        <w:tab/>
        <w:tab/>
        <w:t>It</w:t>
      </w:r>
    </w:p>
    <w:p>
      <w:r>
        <w:rPr>
          <w:b/>
          <w:u w:val="single"/>
        </w:rPr>
        <w:t>143404</w:t>
      </w:r>
    </w:p>
    <w:p>
      <w:r>
        <w:t>1. If you don't want people to look at you on public transport maybe buy a car if you're so entitled.</w:t>
      </w:r>
    </w:p>
    <w:p>
      <w:r>
        <w:rPr>
          <w:b/>
          <w:u w:val="single"/>
        </w:rPr>
        <w:t>143405</w:t>
      </w:r>
    </w:p>
    <w:p>
      <w:r>
        <w:t xml:space="preserve">2. </w:t>
        <w:tab/>
        <w:t>I suspect that lady had mental problems. Ghetto attitude as well</w:t>
      </w:r>
    </w:p>
    <w:p>
      <w:r>
        <w:rPr>
          <w:b/>
          <w:u w:val="single"/>
        </w:rPr>
        <w:t>143406</w:t>
      </w:r>
    </w:p>
    <w:p>
      <w:r>
        <w:t xml:space="preserve">3. </w:t>
        <w:tab/>
        <w:tab/>
        <w:t>Don’t rule out drugs! Never ever rule out drugs when it comes to public transportation altercations.</w:t>
      </w:r>
    </w:p>
    <w:p>
      <w:r>
        <w:rPr>
          <w:b/>
          <w:u w:val="single"/>
        </w:rPr>
        <w:t>143407</w:t>
      </w:r>
    </w:p>
    <w:p>
      <w:r>
        <w:t xml:space="preserve">4. </w:t>
        <w:tab/>
        <w:tab/>
        <w:tab/>
        <w:t>Don't rule out the fact she might just be a huge cunt</w:t>
      </w:r>
    </w:p>
    <w:p>
      <w:r>
        <w:rPr>
          <w:b/>
          <w:u w:val="single"/>
        </w:rPr>
        <w:t>143408</w:t>
      </w:r>
    </w:p>
    <w:p>
      <w:r>
        <w:t xml:space="preserve">5. </w:t>
        <w:tab/>
        <w:tab/>
        <w:t>Their average IQ is around 80 so they have a hard time figuring out action -&gt; reaction.  Spend enough time around them and you realize this is the default behavior.</w:t>
      </w:r>
    </w:p>
    <w:p>
      <w:r>
        <w:rPr>
          <w:b/>
          <w:u w:val="single"/>
        </w:rPr>
        <w:t>143409</w:t>
      </w:r>
    </w:p>
    <w:p>
      <w:r>
        <w:t xml:space="preserve">6. </w:t>
        <w:tab/>
        <w:tab/>
        <w:tab/>
        <w:t>[deleted]</w:t>
      </w:r>
    </w:p>
    <w:p>
      <w:r>
        <w:rPr>
          <w:b/>
          <w:u w:val="single"/>
        </w:rPr>
        <w:t>143410</w:t>
      </w:r>
    </w:p>
    <w:p>
      <w:r>
        <w:t xml:space="preserve">7. </w:t>
        <w:tab/>
        <w:tab/>
        <w:tab/>
        <w:tab/>
        <w:t>He/She was making a racially(ist) motivated statement about some studies saying that African Americans average IQ is 80.</w:t>
      </w:r>
    </w:p>
    <w:p>
      <w:r>
        <w:rPr>
          <w:b/>
          <w:u w:val="single"/>
        </w:rPr>
        <w:t>143411</w:t>
      </w:r>
    </w:p>
    <w:p>
      <w:r>
        <w:t xml:space="preserve">8. </w:t>
        <w:tab/>
        <w:tab/>
        <w:tab/>
        <w:tab/>
        <w:tab/>
        <w:t>Oh, gotcha. I don't know the validity of that statement, so I'm not going to speak on that, but what I can speak on is that this lady is far below the average intelligence of any race on this planet. Basically, she's a God damn retard.</w:t>
      </w:r>
    </w:p>
    <w:p>
      <w:r>
        <w:rPr>
          <w:b/>
          <w:u w:val="single"/>
        </w:rPr>
        <w:t>143412</w:t>
      </w:r>
    </w:p>
    <w:p>
      <w:r>
        <w:t xml:space="preserve">9. </w:t>
        <w:tab/>
        <w:tab/>
        <w:tab/>
        <w:tab/>
        <w:tab/>
        <w:tab/>
        <w:t>It is more of an accurate statement of inbred populations, like in Pakistan where a large majority are inbred since they follow religious beliefs encouraging cousins to marry.  But African populations tend to have lower IQs as well, for whatever reasons.</w:t>
      </w:r>
    </w:p>
    <w:p>
      <w:r>
        <w:rPr>
          <w:b/>
          <w:u w:val="single"/>
        </w:rPr>
        <w:t>143413</w:t>
      </w:r>
    </w:p>
    <w:p>
      <w:r>
        <w:t xml:space="preserve">10. </w:t>
        <w:tab/>
        <w:tab/>
        <w:tab/>
        <w:tab/>
        <w:tab/>
        <w:tab/>
        <w:tab/>
        <w:t>[deleted]</w:t>
      </w:r>
    </w:p>
    <w:p>
      <w:r>
        <w:rPr>
          <w:b/>
          <w:u w:val="single"/>
        </w:rPr>
        <w:t>143414</w:t>
      </w:r>
    </w:p>
    <w:p>
      <w:r>
        <w:t xml:space="preserve">11. </w:t>
        <w:tab/>
        <w:tab/>
        <w:tab/>
        <w:tab/>
        <w:tab/>
        <w:tab/>
        <w:tab/>
        <w:tab/>
        <w:t>It's been studied for a couple decades now  [DuckDuckGo: global IQ map](https://duckduckgo.com/?q=global+iq+map&amp;t=hf&amp;iax=images&amp;ia=images)  It's just controversial to talk about the "why" for obvious reasons, even suggesting it has nothing to do with race but diet/wealth/upbringing etc.  Even pointing out how inbreeding lowers IQ can get you labeled as a racist, when it's well known that inbreeding lowers average intelligence for pretty much every species on the planet.</w:t>
      </w:r>
    </w:p>
    <w:p>
      <w:r>
        <w:rPr>
          <w:b/>
          <w:u w:val="single"/>
        </w:rPr>
        <w:t>143415</w:t>
      </w:r>
    </w:p>
    <w:p>
      <w:r>
        <w:t xml:space="preserve">12. </w:t>
        <w:tab/>
        <w:tab/>
        <w:tab/>
        <w:tab/>
        <w:tab/>
        <w:tab/>
        <w:t>Idk how valid it is either, but seems pretty racist to make that his go to statement. But yeah, the woman is definitely touched in the head.   Edit: your downvotes confirm you're racists, and as such are the lesser human beings you accuse others of being. Thanks for playing though.</w:t>
      </w:r>
    </w:p>
    <w:p>
      <w:r>
        <w:rPr>
          <w:b/>
          <w:u w:val="single"/>
        </w:rPr>
        <w:t>143416</w:t>
      </w:r>
    </w:p>
    <w:p>
      <w:r>
        <w:t>1. All righty then. This is a great sign!</w:t>
      </w:r>
    </w:p>
    <w:p>
      <w:r>
        <w:rPr>
          <w:b/>
          <w:u w:val="single"/>
        </w:rPr>
        <w:t>143417</w:t>
      </w:r>
    </w:p>
    <w:p>
      <w:r>
        <w:t xml:space="preserve">2. </w:t>
        <w:tab/>
        <w:t>Further proved by a total coincidence of 5 articles telling me he is bad and breaking the law on retarded today</w:t>
      </w:r>
    </w:p>
    <w:p>
      <w:r>
        <w:rPr>
          <w:b/>
          <w:u w:val="single"/>
        </w:rPr>
        <w:t>143418</w:t>
      </w:r>
    </w:p>
    <w:p>
      <w:r>
        <w:t>1. This is retarded. Your kid is how you make them, they will model themselves after you. If the bitch responding thinks children are a genetic disaster, it's because HER kids will be because she's scum. This isn't pussy pass denied, this is just pathetic</w:t>
      </w:r>
    </w:p>
    <w:p>
      <w:r>
        <w:rPr>
          <w:b/>
          <w:u w:val="single"/>
        </w:rPr>
        <w:t>143419</w:t>
      </w:r>
    </w:p>
    <w:p>
      <w:r>
        <w:t xml:space="preserve">2. </w:t>
        <w:tab/>
        <w:t>It’s a dude that responded</w:t>
      </w:r>
    </w:p>
    <w:p>
      <w:r>
        <w:rPr>
          <w:b/>
          <w:u w:val="single"/>
        </w:rPr>
        <w:t>143420</w:t>
      </w:r>
    </w:p>
    <w:p>
      <w:r>
        <w:t>1. A couple posters ITT have said that they've been told "y'all" is African American Vernacular English, and white people using it is racist cultural appropriation.  My initial reaction was the same as yours. I always thought y'all was a redneck thing</w:t>
      </w:r>
    </w:p>
    <w:p>
      <w:r>
        <w:rPr>
          <w:b/>
          <w:u w:val="single"/>
        </w:rPr>
        <w:t>143421</w:t>
      </w:r>
    </w:p>
    <w:p>
      <w:r>
        <w:t>1. Okay, would you prefer we call you a dick, or a cunt?</w:t>
      </w:r>
    </w:p>
    <w:p>
      <w:r>
        <w:rPr>
          <w:b/>
          <w:u w:val="single"/>
        </w:rPr>
        <w:t>143422</w:t>
      </w:r>
    </w:p>
    <w:p>
      <w:r>
        <w:t>1. Jim likes to hit women, it makes him feel powerful</w:t>
      </w:r>
    </w:p>
    <w:p>
      <w:r>
        <w:rPr>
          <w:b/>
          <w:u w:val="single"/>
        </w:rPr>
        <w:t>143423</w:t>
      </w:r>
    </w:p>
    <w:p>
      <w:r>
        <w:t xml:space="preserve">2. </w:t>
        <w:tab/>
        <w:t>Please, that was a far cry from hitting. I hate that faggot just as much as the next guy, but let's not stoop down to their level.  He misbehaved when his time was up so he was kicked out. That's a good enough of a reason, we don't need to involve the whole 'violence on a woman' thing to justify why he was booted,</w:t>
      </w:r>
    </w:p>
    <w:p>
      <w:r>
        <w:rPr>
          <w:b/>
          <w:u w:val="single"/>
        </w:rPr>
        <w:t>143424</w:t>
      </w:r>
    </w:p>
    <w:p>
      <w:r>
        <w:t xml:space="preserve">3. </w:t>
        <w:tab/>
        <w:tab/>
        <w:t>Exactly.  He did push her hand away, but the physical contact is being blown out of proportion, it was not an assault, and it IS NOT the reason he lost his privilege to be in the press room.  Being a belligerent, disruptive asshole, who throws tantrums every day and always ignores protocol is why he lost his privilege.</w:t>
      </w:r>
    </w:p>
    <w:p>
      <w:r>
        <w:rPr>
          <w:b/>
          <w:u w:val="single"/>
        </w:rPr>
        <w:t>143425</w:t>
      </w:r>
    </w:p>
    <w:p>
      <w:r>
        <w:t xml:space="preserve">4. </w:t>
        <w:tab/>
        <w:tab/>
        <w:t>It's called tasting your own medicine. Do you remember how Media treated Lewandowski when he 'touched' Michelle Fields. They were calling for his head. He was sued etc. They tried to destroy him. It's the left's rules, the least they can do is play by their own rules. But they don't, it's rules for thee but not for me. It's MeToo for me but not for thee</w:t>
      </w:r>
    </w:p>
    <w:p>
      <w:r>
        <w:rPr>
          <w:b/>
          <w:u w:val="single"/>
        </w:rPr>
        <w:t>143426</w:t>
      </w:r>
    </w:p>
    <w:p>
      <w:r>
        <w:t>1. [deleted]</w:t>
      </w:r>
    </w:p>
    <w:p>
      <w:r>
        <w:rPr>
          <w:b/>
          <w:u w:val="single"/>
        </w:rPr>
        <w:t>143427</w:t>
      </w:r>
    </w:p>
    <w:p>
      <w:r>
        <w:t xml:space="preserve">2. </w:t>
        <w:tab/>
        <w:t>I don’t appreciate the insinuation behind “white trash.” White people have every right to be trashy and don’t deserve to be held to racist standards.</w:t>
      </w:r>
    </w:p>
    <w:p>
      <w:r>
        <w:rPr>
          <w:b/>
          <w:u w:val="single"/>
        </w:rPr>
        <w:t>143428</w:t>
      </w:r>
    </w:p>
    <w:p>
      <w:r>
        <w:t xml:space="preserve">3. </w:t>
        <w:tab/>
        <w:tab/>
        <w:t>I want to live in a country where my children are judged by the content of their character and not the color of their necks.</w:t>
      </w:r>
    </w:p>
    <w:p>
      <w:r>
        <w:rPr>
          <w:b/>
          <w:u w:val="single"/>
        </w:rPr>
        <w:t>143429</w:t>
      </w:r>
    </w:p>
    <w:p>
      <w:r>
        <w:t>1. I wish my hair looked like toothpaste as well</w:t>
      </w:r>
    </w:p>
    <w:p>
      <w:r>
        <w:rPr>
          <w:b/>
          <w:u w:val="single"/>
        </w:rPr>
        <w:t>143430</w:t>
      </w:r>
    </w:p>
    <w:p>
      <w:r>
        <w:t xml:space="preserve">2. </w:t>
        <w:tab/>
        <w:t>There’s a reason we call him Toothpaste over in CringeAnarchy</w:t>
      </w:r>
    </w:p>
    <w:p>
      <w:r>
        <w:rPr>
          <w:b/>
          <w:u w:val="single"/>
        </w:rPr>
        <w:t>143431</w:t>
      </w:r>
    </w:p>
    <w:p>
      <w:r>
        <w:t xml:space="preserve">3. </w:t>
        <w:tab/>
        <w:tab/>
        <w:t>Toothpaste faggot</w:t>
      </w:r>
    </w:p>
    <w:p>
      <w:r>
        <w:rPr>
          <w:b/>
          <w:u w:val="single"/>
        </w:rPr>
        <w:t>143432</w:t>
      </w:r>
    </w:p>
    <w:p>
      <w:r>
        <w:t xml:space="preserve">4. </w:t>
        <w:tab/>
        <w:tab/>
        <w:tab/>
        <w:t>Yes that too.  I’ve also seen Gaypaste a couple times</w:t>
      </w:r>
    </w:p>
    <w:p>
      <w:r>
        <w:rPr>
          <w:b/>
          <w:u w:val="single"/>
        </w:rPr>
        <w:t>143433</w:t>
      </w:r>
    </w:p>
    <w:p>
      <w:r>
        <w:t xml:space="preserve">5. </w:t>
        <w:tab/>
        <w:tab/>
        <w:tab/>
        <w:tab/>
        <w:t>Colgay?</w:t>
      </w:r>
    </w:p>
    <w:p>
      <w:r>
        <w:rPr>
          <w:b/>
          <w:u w:val="single"/>
        </w:rPr>
        <w:t>143434</w:t>
      </w:r>
    </w:p>
    <w:p>
      <w:r>
        <w:t xml:space="preserve">6. </w:t>
        <w:tab/>
        <w:tab/>
        <w:tab/>
        <w:tab/>
        <w:t>Gaypaste is actually quite catchy.</w:t>
      </w:r>
    </w:p>
    <w:p>
      <w:r>
        <w:rPr>
          <w:b/>
          <w:u w:val="single"/>
        </w:rPr>
        <w:t>143435</w:t>
      </w:r>
    </w:p>
    <w:p>
      <w:r>
        <w:t xml:space="preserve">7. </w:t>
        <w:tab/>
        <w:tab/>
        <w:tab/>
        <w:tab/>
        <w:tab/>
        <w:t>ToothGayste is another good one</w:t>
      </w:r>
    </w:p>
    <w:p>
      <w:r>
        <w:rPr>
          <w:b/>
          <w:u w:val="single"/>
        </w:rPr>
        <w:t>143436</w:t>
      </w:r>
    </w:p>
    <w:p>
      <w:r>
        <w:t>1. I was banned for telling those faggots at r/publicfreakout that they were white knighting this bitch.</w:t>
      </w:r>
    </w:p>
    <w:p>
      <w:r>
        <w:rPr>
          <w:b/>
          <w:u w:val="single"/>
        </w:rPr>
        <w:t>143437</w:t>
      </w:r>
    </w:p>
    <w:p>
      <w:r>
        <w:t xml:space="preserve">2. </w:t>
        <w:tab/>
        <w:t>And the mods are all white knights lol.  Welcome to reddit.</w:t>
      </w:r>
    </w:p>
    <w:p>
      <w:r>
        <w:rPr>
          <w:b/>
          <w:u w:val="single"/>
        </w:rPr>
        <w:t>143438</w:t>
      </w:r>
    </w:p>
    <w:p>
      <w:r>
        <w:t>1. &gt; What’s not complicated is that there’s a reservoir of video game players who hate **women** and get off on this.  **WOMEN** are **NOT** a synonym to **FEMINISTS**. Believe it or not, most women are not actually retarded. Take a guess why these videos are popular, why people like them, why the videos are called "**ANNOYING** feminist" and not "**ANNOYING** woman" or just "Feminist". Emphasis on the word "annoying" in case you missed it. Re-read your drivel and try to find out why feminists are "annoying", in fact why "feminist" is an actual synonym to "annoying". Re-re-read it again and keep pondering why people are laughing their asses off while feeding an "ANNOYING" NPC, I mean feminist (as if there's any difference) to an alligator.</w:t>
      </w:r>
    </w:p>
    <w:p>
      <w:r>
        <w:rPr>
          <w:b/>
          <w:u w:val="single"/>
        </w:rPr>
        <w:t>143439</w:t>
      </w:r>
    </w:p>
    <w:p>
      <w:r>
        <w:t>1. Have consensual sex. Falsely accused of rape. Loses scholarship, kicked out of college, gets 30k in debt. Accuser gets 1 year in jail and will probably walk in 6-9 months.   Yeah, she got off easy. I hope those two sue the fuck out of her and the followup finds it's way on here.</w:t>
      </w:r>
    </w:p>
    <w:p>
      <w:r>
        <w:rPr>
          <w:b/>
          <w:u w:val="single"/>
        </w:rPr>
        <w:t>143440</w:t>
      </w:r>
    </w:p>
    <w:p>
      <w:r>
        <w:t xml:space="preserve">2. </w:t>
        <w:tab/>
        <w:t>She got off easy but this is huge progress considering a lot of femcunts like her don't get any jail time.</w:t>
      </w:r>
    </w:p>
    <w:p>
      <w:r>
        <w:rPr>
          <w:b/>
          <w:u w:val="single"/>
        </w:rPr>
        <w:t>143441</w:t>
      </w:r>
    </w:p>
    <w:p>
      <w:r>
        <w:t>1. Trump is rent free in their heads and their cunts</w:t>
      </w:r>
    </w:p>
    <w:p>
      <w:r>
        <w:rPr>
          <w:b/>
          <w:u w:val="single"/>
        </w:rPr>
        <w:t>143442</w:t>
      </w:r>
    </w:p>
    <w:p>
      <w:r>
        <w:t>1. From what you described you are just the normal man who is not the top 5% in this gynocentric culture. And you will be at some point attacked by women. That is normal. Needless to say you should have never exposed yourself to these two thots who bulied you.  Most guys will increasingly go through what you have gone. As women will get more bitter and society will get more gynocentric. Its up to the man to have some selfrespect and honor and reduce his interactions with women to the minimum.  It is normal for you to try and experiment. Its normal for you to want women if you never had them, especially if you grew up in the west bombarded with romantic indoctrination. It is not normal for you to go through hoops and do shit because of women and getting humiliated, unless you want to end with issues. I tried to help incels but they seem so programmed and so indoctrinated that my efforts were irrelevant, and probably just hurt them more.  Incels issues have nothing to do with not having sex. But they fetishized the modern female that rejected them so much and humiliated them so much. They were indoctrinated by society, music, school, tv, movies, maybe even porn addiction. Its ok to crave sex, it is not ok to crave an idealized female that doesnt exist. The problem is simping and relationships with women, especifically cohabitation.  Therefore the difference between a mgtow and an incel. Is that the incel suffers with not getting that special woman and female validation. While the mgtow even though he might have done his simp sins he realizes that he himself is not happy with relationships with women and that women holds him back in life in many ways. So if you have the selfawareness of mgtow, then you are not an incel. Incels dont realize the problem is in society and female nature.  If you want to get laid you have to go for the unrealistic childlike media indoctrinated expectations of women. The porn of women is the media, so if you are dependent on female validation you are fucked because they always want more, and even then they wont be happy. Many are the men who are cucked and pussy whipped, doing steroids and becoming gangsters because they are what i call, weaponized incels. But if you dont care about female validation, and you just want to fuck, then you will be fine for the most, except false allegations, and you can also bang escorts. If you can bang an escort without feeling bad, and you are happy with it, then you are free from women, and you are not an incel virgin. Basically if we all voted with our money and all banged escorts the world would fix the gynocentric problem.  Apart from that you need to understand that fixing your diet and finding a sport that you like is essential for your health. If you want to survive in this society you have to blend in. If you look like a good target you will be a target. Workout dude its the best thing you can do in your life (if you have no conditions).  This culture is also turned against women. Many men use TRP and PUA stuff with success. All you have to do is look good, and push the right buttons, lie and manipulate them, use every dirty trick in the book.  For your other question of you going back to the plantation. Dont feel bad if that happens. And if you are armed with mgtow knowledge, you will at least see the redflags from a mile away. But you won't be invunerable to oneitis, because its mostly a chemical thing in your brain. So if your path includes experiencing it to learn it, you will definitely see what we talk about here. You will see it is deeply ingrained in their nature to be Like That.  Im what incels call Chad Lite. Basically im in the border, I can get laid, and i did get laid many times, got girlfriends etc... But im just in that level where im not the top Chad so they think they have leverage over me and dont just bend over but im enough good looking to call their attention and catch their often unwanted interest, its not a good combination. Advice from Chads dont work with me, and advice from normies even less, when it comes to dealing with women. What works with me to keep them in line, or if i even want to get laid, is being in part myself as i grew up, which is being the reckless thug who laughs at their shit and doesnt give a fuck about them and this cucked society.</w:t>
      </w:r>
    </w:p>
    <w:p>
      <w:r>
        <w:rPr>
          <w:b/>
          <w:u w:val="single"/>
        </w:rPr>
        <w:t>143443</w:t>
      </w:r>
    </w:p>
    <w:p>
      <w:r>
        <w:t xml:space="preserve">2. </w:t>
        <w:tab/>
        <w:t>Very well said.   When I was reading your post, it sparked a thought. You discussed the incels looking for female validation. Why would a normal person seek validation from a weaker being? I'm sure this has been discussed in depth on this sub but I'm relatively new, so I'm sure I missed it.  As I think about it, I felt reassured and comfortable when my ex and others would express agreement or encouragement for my successes. Looking at it from where I am now, I was far beyond any of them in everything I did. I had more $, more degrees, a better career, and better everything else that I had EARNED. It's funny looking back at how I thought I needed their assurance.  I don't need anyone's assurance anymore. I hope everyone else on this sub gets to where I'm going. GYOW!</w:t>
      </w:r>
    </w:p>
    <w:p>
      <w:r>
        <w:rPr>
          <w:b/>
          <w:u w:val="single"/>
        </w:rPr>
        <w:t>143444</w:t>
      </w:r>
    </w:p>
    <w:p>
      <w:r>
        <w:t xml:space="preserve">3. </w:t>
        <w:tab/>
        <w:tab/>
        <w:t>&gt;Why would a normal person seek validation from a weaker being?  Incels believe they are weak. Well they are weak actually. But they could become strong. They swallowed the feminized culture and pursue a standard that was imposed on them. They grew up on feminist schools with girls who rejected them and mistreated them. Because of all the media most boys feel like incels until they lose their virginity. A lot of Chads dont realize initially they are Chads, and when they are young like before 16 they go through similar shit. So this all comes down to male disposability and a degenerate simpish society.  This is what makes men believe they are weak and that is a lost battle, they struggle against themselves and other men for a trophy that is their own slavery, its all a big lie.  &gt;Looking at it from where I am now, I was far beyond any of them in everything I did. I had more $, more degrees, a better career, and better everything else that I had EARNED. It's funny looking back at how I thought I needed their assurance.  Its not hard for men to beat women at their own game in dating. In life. In work. In sports. Everything. They just need to focus on that. But incels have a point, because society being gynocentric and now giving them jobs and positions, its making the life of incels hard because meritocracy is being forgotten in place of gynocracy. Meaning it matters less to be productive and hardworking but if you are the one who knows more people and you are more feminine and submissive, and at the same time you have no honor, you have some looks, thats what will get you the job. You see? So incels are indeed fucked, but its not in dating that they are fucked, they are fucked in life, in society itself. They would be once great fathers and great providers, even great soldiers.  &gt;my ex and others would express agreement or encouragement for my successes. Looking at it from where I am now, I was far beyond any of them in everything I did. I had more $, more degrees, a better career, and better everything else that I had EARNED.  Me too i experienced the same with my girlfriends. But i also noticed one thing, they barely needed to put any effort in their lives to get ahead, be that socially, professionally or at the university. They were mostly retarded, but they were priveledged for having a vagina and they dont realize that. Hopefully with the recent scenario and all the redpills in the west that might change, or else it wont be only the incels getting affected because past a certain point it becomes complete scorched earth and its all chaos, like the mouse utopia experiment.</w:t>
      </w:r>
    </w:p>
    <w:p>
      <w:r>
        <w:rPr>
          <w:b/>
          <w:u w:val="single"/>
        </w:rPr>
        <w:t>143445</w:t>
      </w:r>
    </w:p>
    <w:p>
      <w:r>
        <w:t xml:space="preserve">4. </w:t>
        <w:tab/>
        <w:tab/>
        <w:tab/>
        <w:t>You're right, they are weak. I forget that most people dont get off their ass to fix themselves. I do it almost every day! You do have to take a break sometimes!  I guess I've never understood the incel game. Find your pond and fish in it. If you're 300+ lbs, fish at Walmart. I guess it's a brain game at some point.  Oh, you're dead right about them making no effort to get ahead. My ex could but rarely did. She always just said I was smarter or more educated. All it took was me reading the book! Lol!  Well, I've fought to get ahead. I've made more $ than my bosses in my last few jobs. It's degrees and experience. I've changed careers and gone from engineering into data. I lost experience in the field but now I bring a terminal degree. We'll see how it plays out. I figure if anyone (women) are too much of a pain, I'll enforce that they call me by my now legally valid prename of Dr.</w:t>
      </w:r>
    </w:p>
    <w:p>
      <w:r>
        <w:rPr>
          <w:b/>
          <w:u w:val="single"/>
        </w:rPr>
        <w:t>143446</w:t>
      </w:r>
    </w:p>
    <w:p>
      <w:r>
        <w:t>1. I've been in and out of recovery rooms for some time. I can only attest to my own experiences, but every single one is like a bowl of fucking skittles. To say it's only a white issue is a retarded take, but I guess you can't expect somebody to actually interact with the group of people they're grandstanding for.</w:t>
      </w:r>
    </w:p>
    <w:p>
      <w:r>
        <w:rPr>
          <w:b/>
          <w:u w:val="single"/>
        </w:rPr>
        <w:t>143447</w:t>
      </w:r>
    </w:p>
    <w:p>
      <w:r>
        <w:t xml:space="preserve">2. </w:t>
        <w:tab/>
        <w:t>Disclaimer: I have never been addicted to opioids and can only relate through people I know who struggled with their addictions.  That said, some years ago I really, really hurt my back. It started on a drive from South Carolina to Indiana (for those not in the U.S. that's a bit longer than the distance from London to Frankfurt, Germany). By the time we got into Indiana, I couldn't walk. Had to ask some stranger at a rest stop to walk me into the bathroom and prop me up while I peed.  My doctor put me on a stack of muscle relaxers and a somewhat-stronger Vicodin derivative. Point is, I understand how you could get addicted to that. The feeling was just so good. If I had any idea how to get that combo illegally I might still be popping them. Fortunately, my doctor cut me off. It's a truly frightening thought. If a measure gets addicts treatment, I'm generally all for it.</w:t>
      </w:r>
    </w:p>
    <w:p>
      <w:r>
        <w:rPr>
          <w:b/>
          <w:u w:val="single"/>
        </w:rPr>
        <w:t>143448</w:t>
      </w:r>
    </w:p>
    <w:p>
      <w:r>
        <w:t xml:space="preserve">3. </w:t>
        <w:tab/>
        <w:tab/>
        <w:t>Yeah, a lot of people dont know how insidious and sneaky it is (and I'm glad they don't, because I wouldn't wish addiction upon anyone). I'm not an opioid addict either, but I am an alcoholic and we get put into the same programs as everyone else, and the majority of treatments I've been through have been with people addicted to opioids. We all tick in mostly the same way, just with different substances. Substance addiction doesnt give a fuck about your color, age, sexuality, or economic class; it is very equal-opportunity about fucking you up.</w:t>
      </w:r>
    </w:p>
    <w:p>
      <w:r>
        <w:rPr>
          <w:b/>
          <w:u w:val="single"/>
        </w:rPr>
        <w:t>143449</w:t>
      </w:r>
    </w:p>
    <w:p>
      <w:r>
        <w:t>1. Call white person "white person" in a derogatory way? That's cool.  Call hispanic person "white person" in a derogatory way? Whoa, that's racism!!  Meanwhile white people are being used a placeholder for an insult. Remember when gay people were the token insult? Now, it's being.  I can just hear the kids now, calling eachother white as an insult the way people used to call others faggots as an insult, even if they weren't gay.  So if we're going off the same timeline, it's going to take people about 20-40 years to realize that they have been exhibiting gross racism towards white people.  Hopefully the same Political Correctness rules stay, and people who said racist things about white people in 2018 will lose their jobs in 2040.</w:t>
      </w:r>
    </w:p>
    <w:p>
      <w:r>
        <w:rPr>
          <w:b/>
          <w:u w:val="single"/>
        </w:rPr>
        <w:t>143450</w:t>
      </w:r>
    </w:p>
    <w:p>
      <w:r>
        <w:t>1. Man this is a spicy one</w:t>
      </w:r>
    </w:p>
    <w:p>
      <w:r>
        <w:rPr>
          <w:b/>
          <w:u w:val="single"/>
        </w:rPr>
        <w:t>143451</w:t>
      </w:r>
    </w:p>
    <w:p>
      <w:r>
        <w:t>1. So I can get paid to give and receive verbal abuse on xbox live?  So many people already do that for free.  &amp;#x200B;</w:t>
      </w:r>
    </w:p>
    <w:p>
      <w:r>
        <w:rPr>
          <w:b/>
          <w:u w:val="single"/>
        </w:rPr>
        <w:t>143452</w:t>
      </w:r>
    </w:p>
    <w:p>
      <w:r>
        <w:t xml:space="preserve">2. </w:t>
        <w:tab/>
        <w:t>If you want the big bucks try a MOBA.</w:t>
      </w:r>
    </w:p>
    <w:p>
      <w:r>
        <w:rPr>
          <w:b/>
          <w:u w:val="single"/>
        </w:rPr>
        <w:t>143453</w:t>
      </w:r>
    </w:p>
    <w:p>
      <w:r>
        <w:t xml:space="preserve">3. </w:t>
        <w:tab/>
        <w:tab/>
        <w:t>League's report system ain't half bad. I got plenty of assholes punished. Now if only my husband didn't behave like and overgrown child getting himself 14 days ban.</w:t>
      </w:r>
    </w:p>
    <w:p>
      <w:r>
        <w:rPr>
          <w:b/>
          <w:u w:val="single"/>
        </w:rPr>
        <w:t>143454</w:t>
      </w:r>
    </w:p>
    <w:p>
      <w:r>
        <w:t xml:space="preserve">4. </w:t>
        <w:tab/>
        <w:tab/>
        <w:tab/>
        <w:t>Sometimes the ban is worth it to say what you need to say.</w:t>
      </w:r>
    </w:p>
    <w:p>
      <w:r>
        <w:rPr>
          <w:b/>
          <w:u w:val="single"/>
        </w:rPr>
        <w:t>143455</w:t>
      </w:r>
    </w:p>
    <w:p>
      <w:r>
        <w:t xml:space="preserve">5. </w:t>
        <w:tab/>
        <w:tab/>
        <w:tab/>
        <w:tab/>
        <w:t>Cause "I fucked your mom you retarded ape." is such momentous meaningful message. &lt;3</w:t>
      </w:r>
    </w:p>
    <w:p>
      <w:r>
        <w:rPr>
          <w:b/>
          <w:u w:val="single"/>
        </w:rPr>
        <w:t>143456</w:t>
      </w:r>
    </w:p>
    <w:p>
      <w:r>
        <w:t xml:space="preserve">6. </w:t>
        <w:tab/>
        <w:tab/>
        <w:tab/>
        <w:tab/>
        <w:tab/>
        <w:t>Its not about the content, its about lifting the weight from your shoulders. Years of built up frustration and anger coming out in a single moment.  "Your mother should have swallowed you, you walking monument to abortion being a good thing" was worth my 30 day ban and still makes me feel better to this day!</w:t>
      </w:r>
    </w:p>
    <w:p>
      <w:r>
        <w:rPr>
          <w:b/>
          <w:u w:val="single"/>
        </w:rPr>
        <w:t>143457</w:t>
      </w:r>
    </w:p>
    <w:p>
      <w:r>
        <w:t xml:space="preserve">7. </w:t>
        <w:tab/>
        <w:tab/>
        <w:tab/>
        <w:tab/>
        <w:tab/>
        <w:tab/>
        <w:t>[deleted]</w:t>
      </w:r>
    </w:p>
    <w:p>
      <w:r>
        <w:rPr>
          <w:b/>
          <w:u w:val="single"/>
        </w:rPr>
        <w:t>143458</w:t>
      </w:r>
    </w:p>
    <w:p>
      <w:r>
        <w:t xml:space="preserve">8. </w:t>
        <w:tab/>
        <w:tab/>
        <w:tab/>
        <w:tab/>
        <w:tab/>
        <w:tab/>
        <w:tab/>
        <w:t>pretty sure they usually get mad because they cant kill you back</w:t>
      </w:r>
    </w:p>
    <w:p>
      <w:r>
        <w:rPr>
          <w:b/>
          <w:u w:val="single"/>
        </w:rPr>
        <w:t>143459</w:t>
      </w:r>
    </w:p>
    <w:p>
      <w:r>
        <w:t xml:space="preserve">9. </w:t>
        <w:tab/>
        <w:tab/>
        <w:tab/>
        <w:tab/>
        <w:tab/>
        <w:tab/>
        <w:t>If you really want to piss them off, just call them nerds.  They go batshit crazy when you do that.  It's great.</w:t>
      </w:r>
    </w:p>
    <w:p>
      <w:r>
        <w:rPr>
          <w:b/>
          <w:u w:val="single"/>
        </w:rPr>
        <w:t>143460</w:t>
      </w:r>
    </w:p>
    <w:p>
      <w:r>
        <w:t>1. We should create a counter movement.  \#Women'sWarOnJustice  Then use data of falsely accused, articles that show how common it is etc.   If you wanted to go full edgelord you could get a picture of a KKK lynching and overlay the words "Believe women"</w:t>
      </w:r>
    </w:p>
    <w:p>
      <w:r>
        <w:rPr>
          <w:b/>
          <w:u w:val="single"/>
        </w:rPr>
        <w:t>143461</w:t>
      </w:r>
    </w:p>
    <w:p>
      <w:r>
        <w:t xml:space="preserve">2. </w:t>
        <w:tab/>
        <w:t>How about BelieveMen?</w:t>
      </w:r>
    </w:p>
    <w:p>
      <w:r>
        <w:rPr>
          <w:b/>
          <w:u w:val="single"/>
        </w:rPr>
        <w:t>143462</w:t>
      </w:r>
    </w:p>
    <w:p>
      <w:r>
        <w:t xml:space="preserve">3. </w:t>
        <w:tab/>
        <w:tab/>
        <w:t>That just flips the whole issue around.</w:t>
      </w:r>
    </w:p>
    <w:p>
      <w:r>
        <w:rPr>
          <w:b/>
          <w:u w:val="single"/>
        </w:rPr>
        <w:t>143463</w:t>
      </w:r>
    </w:p>
    <w:p>
      <w:r>
        <w:t xml:space="preserve">4. </w:t>
        <w:tab/>
        <w:tab/>
        <w:tab/>
        <w:t>\#BelieveEveryone</w:t>
      </w:r>
    </w:p>
    <w:p>
      <w:r>
        <w:rPr>
          <w:b/>
          <w:u w:val="single"/>
        </w:rPr>
        <w:t>143464</w:t>
      </w:r>
    </w:p>
    <w:p>
      <w:r>
        <w:t xml:space="preserve">5. </w:t>
        <w:tab/>
        <w:tab/>
        <w:tab/>
        <w:tab/>
        <w:t>Both parties are now guilty then, I like it.</w:t>
      </w:r>
    </w:p>
    <w:p>
      <w:r>
        <w:rPr>
          <w:b/>
          <w:u w:val="single"/>
        </w:rPr>
        <w:t>143465</w:t>
      </w:r>
    </w:p>
    <w:p>
      <w:r>
        <w:t xml:space="preserve">6. </w:t>
        <w:tab/>
        <w:tab/>
        <w:tab/>
        <w:tab/>
        <w:tab/>
        <w:t>\#TrustNoOne  ... not even yourself.</w:t>
      </w:r>
    </w:p>
    <w:p>
      <w:r>
        <w:rPr>
          <w:b/>
          <w:u w:val="single"/>
        </w:rPr>
        <w:t>143466</w:t>
      </w:r>
    </w:p>
    <w:p>
      <w:r>
        <w:t xml:space="preserve">7. </w:t>
        <w:tab/>
        <w:tab/>
        <w:tab/>
        <w:tab/>
        <w:tab/>
        <w:tab/>
        <w:t>Everyone's guilty for existing, problem solved</w:t>
      </w:r>
    </w:p>
    <w:p>
      <w:r>
        <w:rPr>
          <w:b/>
          <w:u w:val="single"/>
        </w:rPr>
        <w:t>143467</w:t>
      </w:r>
    </w:p>
    <w:p>
      <w:r>
        <w:t xml:space="preserve">8. </w:t>
        <w:tab/>
        <w:tab/>
        <w:tab/>
        <w:tab/>
        <w:tab/>
        <w:tab/>
        <w:tab/>
        <w:t>And we reinvent Christianity. Funny how often that happens.</w:t>
      </w:r>
    </w:p>
    <w:p>
      <w:r>
        <w:rPr>
          <w:b/>
          <w:u w:val="single"/>
        </w:rPr>
        <w:t>143468</w:t>
      </w:r>
    </w:p>
    <w:p>
      <w:r>
        <w:t xml:space="preserve">9. </w:t>
        <w:tab/>
        <w:tab/>
        <w:tab/>
        <w:tab/>
        <w:tab/>
        <w:tab/>
        <w:tab/>
        <w:tab/>
        <w:t>For all its multitude of faults at least the Church had some method of absolution. Something modern feminism conspicuously *lacks*.</w:t>
      </w:r>
    </w:p>
    <w:p>
      <w:r>
        <w:rPr>
          <w:b/>
          <w:u w:val="single"/>
        </w:rPr>
        <w:t>143469</w:t>
      </w:r>
    </w:p>
    <w:p>
      <w:r>
        <w:t xml:space="preserve">10. </w:t>
        <w:tab/>
        <w:tab/>
        <w:tab/>
        <w:tab/>
        <w:tab/>
        <w:tab/>
        <w:tab/>
        <w:tab/>
        <w:tab/>
        <w:t>until a pope from medici family went on absolution selling spree :P</w:t>
      </w:r>
    </w:p>
    <w:p>
      <w:r>
        <w:rPr>
          <w:b/>
          <w:u w:val="single"/>
        </w:rPr>
        <w:t>143470</w:t>
      </w:r>
    </w:p>
    <w:p>
      <w:r>
        <w:t xml:space="preserve">11. </w:t>
        <w:tab/>
        <w:tab/>
        <w:tab/>
        <w:tab/>
        <w:tab/>
        <w:tab/>
        <w:tab/>
        <w:tab/>
        <w:tab/>
        <w:tab/>
        <w:t>Anything like that can be abused, doesn't me it isn't a good thing.</w:t>
      </w:r>
    </w:p>
    <w:p>
      <w:r>
        <w:rPr>
          <w:b/>
          <w:u w:val="single"/>
        </w:rPr>
        <w:t>143471</w:t>
      </w:r>
    </w:p>
    <w:p>
      <w:r>
        <w:t>1. The author makes the same mistake everyone complaining about talk of false accusations makes: she dismisses it as so uncommon that anyone who worries about it even slightly is a pathetic, likely misogynist loser.   Feminists don’t want to have a conversation about this. Men’s feelings aren’t valid unless feminists approve of them. This is just more feminist misandry.</w:t>
      </w:r>
    </w:p>
    <w:p>
      <w:r>
        <w:rPr>
          <w:b/>
          <w:u w:val="single"/>
        </w:rPr>
        <w:t>143472</w:t>
      </w:r>
    </w:p>
    <w:p>
      <w:r>
        <w:t xml:space="preserve">2. </w:t>
        <w:tab/>
        <w:t>Only 2% of rape accusations are false.</w:t>
      </w:r>
    </w:p>
    <w:p>
      <w:r>
        <w:rPr>
          <w:b/>
          <w:u w:val="single"/>
        </w:rPr>
        <w:t>143473</w:t>
      </w:r>
    </w:p>
    <w:p>
      <w:r>
        <w:t xml:space="preserve">3. </w:t>
        <w:tab/>
        <w:tab/>
        <w:t>Only 6% of rape accusations are true.   Go troll somewhere else, cunt.</w:t>
      </w:r>
    </w:p>
    <w:p>
      <w:r>
        <w:rPr>
          <w:b/>
          <w:u w:val="single"/>
        </w:rPr>
        <w:t>143474</w:t>
      </w:r>
    </w:p>
    <w:p>
      <w:r>
        <w:t xml:space="preserve">4. </w:t>
        <w:tab/>
        <w:tab/>
        <w:tab/>
        <w:t>I'm not trolling. Have you not researched this at all?</w:t>
      </w:r>
    </w:p>
    <w:p>
      <w:r>
        <w:rPr>
          <w:b/>
          <w:u w:val="single"/>
        </w:rPr>
        <w:t>143475</w:t>
      </w:r>
    </w:p>
    <w:p>
      <w:r>
        <w:t xml:space="preserve">5. </w:t>
        <w:tab/>
        <w:tab/>
        <w:tab/>
        <w:tab/>
        <w:t>Yes, and you cited the lowest rate reported. The most widely supported rate is somewhere between 2-10%, but that number only represents cases reported to the police that were proven to be lies. In other words, it’s the most conservative estimate. The true number is undoubtedly higher.</w:t>
      </w:r>
    </w:p>
    <w:p>
      <w:r>
        <w:rPr>
          <w:b/>
          <w:u w:val="single"/>
        </w:rPr>
        <w:t>143476</w:t>
      </w:r>
    </w:p>
    <w:p>
      <w:r>
        <w:t xml:space="preserve">6. </w:t>
        <w:tab/>
        <w:tab/>
        <w:tab/>
        <w:tab/>
        <w:tab/>
        <w:t>I already addressed this:  You are thinking of the 6% of ~unfounded~ allegations. That means lack of evidence. The 2% of false allegations are still accurate. However, only 2/3 of sexual assaults are reported. In reality, this number is much lower-- making a false rape allegation extremely rare.   "Even strong advocates for rape victims admit that false accusations sometimes occur. The real debate is regarding the frequency of these false claims. Some suggest that only 2% of rape accusations are false (a rate that is similar to that of non-sex offenses), while others state that the rate is higher (e.g., 8%).  There are several possible reasons for this wide range of estimates. For one, it appears that some analyses conflate unfounded and false. Legally speaking, the term unfounded describes claims shown deemed not verifiable or prosecutable. A report may be considered unfounded if:  If there is a lack of physical evidence or there are a large number of inconsistencies between existing evidence and the victim’s claim.  Thus, the terms unfounded and false are not the same. Though a report might be regarded as unfounded, rape may still have taken place in actuality."  https://www.google.com/amp/s/www.psychologytoday.com/us/blog/finding-new-home/201810/rape-allegations%3famp</w:t>
      </w:r>
    </w:p>
    <w:p>
      <w:r>
        <w:rPr>
          <w:b/>
          <w:u w:val="single"/>
        </w:rPr>
        <w:t>143477</w:t>
      </w:r>
    </w:p>
    <w:p>
      <w:r>
        <w:t xml:space="preserve">7. </w:t>
        <w:tab/>
        <w:tab/>
        <w:tab/>
        <w:tab/>
        <w:tab/>
        <w:tab/>
        <w:t>Wrong. The 2-10% rate represents allegations that were *proven* false, whether through admission of a lie or evidence that proved the accusation was a lie—it does *not* reflect accusations that simply lacked supporting evidence.   https://www.nsvrc.org/sites/default/files/Publications_NSVRC_Overview_False-Reporting.pdf  Relevant text:   &gt; **False report** &gt; A false report is a reported crime to a law enforcement agency that an investigation factually proves never occurred. &gt; &gt; **Baseless report** &gt; A baseless report is one in which it is determined that the incident does not meet the elements of the crime, but is presumed truthful.  ...  &gt; To date, much of the research conducted on the prevalence of false allegations of sexual assaults is unreliable because of inconsistencies with definitions and methods employed to evaluate data (Archambault, n.d.). A review of research finds that the prevalence of false reporting is between 2 percent and 10 percent.  Your bias is palpable.</w:t>
      </w:r>
    </w:p>
    <w:p>
      <w:r>
        <w:rPr>
          <w:b/>
          <w:u w:val="single"/>
        </w:rPr>
        <w:t>143478</w:t>
      </w:r>
    </w:p>
    <w:p>
      <w:r>
        <w:t xml:space="preserve">8. </w:t>
        <w:tab/>
        <w:tab/>
        <w:tab/>
        <w:tab/>
        <w:tab/>
        <w:tab/>
        <w:tab/>
        <w:t>Is it? Is it obvious that I'm a rape survivor? I'm trying to prevent victim-blaming by educating you idiots who blindly follow propaganda.   15/16 rapists get away with it. It requires evidence to put someone away for sexual assault/rape, just like any other crime. So if you aren't a rapist, you don't have to worry about anything!  So shut up and let us good-willing people educate men and women both about consent so we can avoid misunderstandings and everyone can enjoy themselves.</w:t>
      </w:r>
    </w:p>
    <w:p>
      <w:r>
        <w:rPr>
          <w:b/>
          <w:u w:val="single"/>
        </w:rPr>
        <w:t>143479</w:t>
      </w:r>
    </w:p>
    <w:p>
      <w:r>
        <w:t xml:space="preserve">9. </w:t>
        <w:tab/>
        <w:tab/>
        <w:tab/>
        <w:tab/>
        <w:tab/>
        <w:tab/>
        <w:tab/>
        <w:tab/>
        <w:t>I see you didn’t respond to my sourced proof that you were making false claims about the data. Tell me, why should I—the “idiot” who proved you wrong—trust you to educate people about these issues, when you’re demonstrably getting the data wrong and evincing bias?</w:t>
      </w:r>
    </w:p>
    <w:p>
      <w:r>
        <w:rPr>
          <w:b/>
          <w:u w:val="single"/>
        </w:rPr>
        <w:t>143480</w:t>
      </w:r>
    </w:p>
    <w:p>
      <w:r>
        <w:t xml:space="preserve">10. </w:t>
        <w:tab/>
        <w:tab/>
        <w:tab/>
        <w:tab/>
        <w:tab/>
        <w:tab/>
        <w:tab/>
        <w:tab/>
        <w:tab/>
        <w:t>Your source SUPPORTED my claims and data! It proves that YOU were made false claims about the data!   Read through it again smh.</w:t>
      </w:r>
    </w:p>
    <w:p>
      <w:r>
        <w:rPr>
          <w:b/>
          <w:u w:val="single"/>
        </w:rPr>
        <w:t>143481</w:t>
      </w:r>
    </w:p>
    <w:p>
      <w:r>
        <w:t xml:space="preserve">11. </w:t>
        <w:tab/>
        <w:tab/>
        <w:tab/>
        <w:tab/>
        <w:tab/>
        <w:tab/>
        <w:tab/>
        <w:tab/>
        <w:tab/>
        <w:tab/>
        <w:t>You fucking moron, I quoted the relevant text. If you think it supports your claim instead of mine, point to the fucking text!</w:t>
      </w:r>
    </w:p>
    <w:p>
      <w:r>
        <w:rPr>
          <w:b/>
          <w:u w:val="single"/>
        </w:rPr>
        <w:t>143482</w:t>
      </w:r>
    </w:p>
    <w:p>
      <w:r>
        <w:t xml:space="preserve">12. </w:t>
        <w:tab/>
        <w:tab/>
        <w:tab/>
        <w:tab/>
        <w:tab/>
        <w:tab/>
        <w:tab/>
        <w:tab/>
        <w:tab/>
        <w:tab/>
        <w:tab/>
        <w:t>Literally all of it</w:t>
      </w:r>
    </w:p>
    <w:p>
      <w:r>
        <w:rPr>
          <w:b/>
          <w:u w:val="single"/>
        </w:rPr>
        <w:t>143483</w:t>
      </w:r>
    </w:p>
    <w:p>
      <w:r>
        <w:t xml:space="preserve">13. </w:t>
        <w:tab/>
        <w:tab/>
        <w:tab/>
        <w:tab/>
        <w:tab/>
        <w:tab/>
        <w:tab/>
        <w:tab/>
        <w:tab/>
        <w:tab/>
        <w:tab/>
        <w:tab/>
        <w:t>Alright, last chance: either quote the text and make an actual argument or STFU.   Just a hint: you might start with the bit I quoted, which literally says what I claim, not what you claim.</w:t>
      </w:r>
    </w:p>
    <w:p>
      <w:r>
        <w:rPr>
          <w:b/>
          <w:u w:val="single"/>
        </w:rPr>
        <w:t>143484</w:t>
      </w:r>
    </w:p>
    <w:p>
      <w:r>
        <w:t>1. tf kind of name is Diquese, sounds like fucking dick cheese</w:t>
      </w:r>
    </w:p>
    <w:p>
      <w:r>
        <w:rPr>
          <w:b/>
          <w:u w:val="single"/>
        </w:rPr>
        <w:t>143485</w:t>
      </w:r>
    </w:p>
    <w:p>
      <w:r>
        <w:t xml:space="preserve">2. </w:t>
        <w:tab/>
        <w:t>Nigger naming logic.</w:t>
      </w:r>
    </w:p>
    <w:p>
      <w:r>
        <w:rPr>
          <w:b/>
          <w:u w:val="single"/>
        </w:rPr>
        <w:t>143486</w:t>
      </w:r>
    </w:p>
    <w:p>
      <w:r>
        <w:t xml:space="preserve">3. </w:t>
        <w:tab/>
        <w:tab/>
        <w:t xml:space="preserve"> Woah there xeverxsleepx!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143487</w:t>
      </w:r>
    </w:p>
    <w:p>
      <w:r>
        <w:t>1. I don't want to be that guy, but there are three genders, male, female and intersex</w:t>
      </w:r>
    </w:p>
    <w:p>
      <w:r>
        <w:rPr>
          <w:b/>
          <w:u w:val="single"/>
        </w:rPr>
        <w:t>143488</w:t>
      </w:r>
    </w:p>
    <w:p>
      <w:r>
        <w:t xml:space="preserve">2. </w:t>
        <w:tab/>
        <w:t>This!  1) Male  2) Female  3) However you want to identify. Who are the people that care so much about how somebody else views themselves?</w:t>
      </w:r>
    </w:p>
    <w:p>
      <w:r>
        <w:rPr>
          <w:b/>
          <w:u w:val="single"/>
        </w:rPr>
        <w:t>143489</w:t>
      </w:r>
    </w:p>
    <w:p>
      <w:r>
        <w:t xml:space="preserve">3. </w:t>
        <w:tab/>
        <w:tab/>
        <w:t>Eh, no. It's the XY, XX and any other combination of chromosomes, respectively. Tbh, I'm still kind of unclear on my views on this, since I've heard convincingly arguments on both sides</w:t>
      </w:r>
    </w:p>
    <w:p>
      <w:r>
        <w:rPr>
          <w:b/>
          <w:u w:val="single"/>
        </w:rPr>
        <w:t>143490</w:t>
      </w:r>
    </w:p>
    <w:p>
      <w:r>
        <w:t xml:space="preserve">4. </w:t>
        <w:tab/>
        <w:tab/>
        <w:tab/>
        <w:t>That's sex, not gender</w:t>
      </w:r>
    </w:p>
    <w:p>
      <w:r>
        <w:rPr>
          <w:b/>
          <w:u w:val="single"/>
        </w:rPr>
        <w:t>143491</w:t>
      </w:r>
    </w:p>
    <w:p>
      <w:r>
        <w:t xml:space="preserve">5. </w:t>
        <w:tab/>
        <w:tab/>
        <w:tab/>
        <w:tab/>
        <w:t>I don't really buy into the sex-gender differentiation. I'm willing to change my view though!</w:t>
      </w:r>
    </w:p>
    <w:p>
      <w:r>
        <w:rPr>
          <w:b/>
          <w:u w:val="single"/>
        </w:rPr>
        <w:t>143492</w:t>
      </w:r>
    </w:p>
    <w:p>
      <w:r>
        <w:t xml:space="preserve">6. </w:t>
        <w:tab/>
        <w:tab/>
        <w:tab/>
        <w:tab/>
        <w:tab/>
        <w:t>It's not about buying into it. Sex is the biological term. Gender is another word to describe something else. They are not mutually exclusive. They get used interchangeably, but if you are discussing the subject: sex is the genes, gender is the social aspect. Sex is objective, gender is subjective.</w:t>
      </w:r>
    </w:p>
    <w:p>
      <w:r>
        <w:rPr>
          <w:b/>
          <w:u w:val="single"/>
        </w:rPr>
        <w:t>143493</w:t>
      </w:r>
    </w:p>
    <w:p>
      <w:r>
        <w:t xml:space="preserve">7. </w:t>
        <w:tab/>
        <w:tab/>
        <w:tab/>
        <w:tab/>
        <w:tab/>
        <w:tab/>
        <w:t>Sex and gender are the same. "Gender means something else" is a very recent political device with no scientific grounding.</w:t>
      </w:r>
    </w:p>
    <w:p>
      <w:r>
        <w:rPr>
          <w:b/>
          <w:u w:val="single"/>
        </w:rPr>
        <w:t>143494</w:t>
      </w:r>
    </w:p>
    <w:p>
      <w:r>
        <w:t xml:space="preserve">8. </w:t>
        <w:tab/>
        <w:tab/>
        <w:tab/>
        <w:tab/>
        <w:tab/>
        <w:tab/>
        <w:tab/>
        <w:t>Gender is an artificial device used for categorization, based on the belief that people with differing genitalia are inherently separate and incapable of doing the same things. Before modern civilization (for argument's sake, let's say that modern civilization starts with the WW1 era) this may have been true, but these days there are very few things a man can do that a women can't, that actually matter.  People like to make the argument there have only been a handful of women in the WNBA that have ever dunked, while nearly every male in the NBA has at least once in their career. Who cares? It's a sport. Put a man and a women through the same college courses for the same career, and I would bet money that they perform very similarly, if not identically, assuming they had the same inherent aptitude for the course.  But that has nothing to do with male vs female. You could find a woman who looks like a retard compared to Bill Gates and find a man who looks even more retarded compared to him. People differ, regardless of sex.</w:t>
      </w:r>
    </w:p>
    <w:p>
      <w:r>
        <w:rPr>
          <w:b/>
          <w:u w:val="single"/>
        </w:rPr>
        <w:t>143495</w:t>
      </w:r>
    </w:p>
    <w:p>
      <w:r>
        <w:t>1. So, yeah - if there are bots signal-boosting outrage, will Bethany Lacina and Morten Bay be turning their analyses to the times this has happened to other people, not just the ones they clearly support?  Here's Lacina's thread on it, which this article sources  https://archive.fo/NRnhs</w:t>
      </w:r>
    </w:p>
    <w:p>
      <w:r>
        <w:rPr>
          <w:b/>
          <w:u w:val="single"/>
        </w:rPr>
        <w:t>143496</w:t>
      </w:r>
    </w:p>
    <w:p>
      <w:r>
        <w:t xml:space="preserve">2. </w:t>
        <w:tab/>
        <w:t>To tag onto this, we had a previous thread looking at some even earlier preliminary results by the same researcher: https://www.reddit.com/r/KotakuInAction/comments/9om34v/drama_imc_chuck_wendig_was_fired_because_he/e7v0tra/?context=10000  The researcher took a look at that summary and said that it was basically correct: https://twitter.com/bethany_lacina/status/1052289455384653824   As followup, she says that an account like mine would not count as "anonymous". We should be imagining egg accounts and throwaways for that category, I guess. Morten Bay, another person who has used Twitter as a study tool, also says that Botometer is basically the gold standard for research purposes, so I'm not sure what Volleyball was thinking of when he said "utter fuckton of false positives too". Perhaps he is referring to Randi Harper's ggautoblocker, which really just blocked anyone who followed two or more "GG leaders"? That one later got used by sweden's gov or some retarded shit, really that weird of a confusion.</w:t>
      </w:r>
    </w:p>
    <w:p>
      <w:r>
        <w:rPr>
          <w:b/>
          <w:u w:val="single"/>
        </w:rPr>
        <w:t>143497</w:t>
      </w:r>
    </w:p>
    <w:p>
      <w:r>
        <w:t xml:space="preserve">3. </w:t>
        <w:tab/>
        <w:tab/>
        <w:t>That something is "the gold standard" in a field doesn't tell me anything other than that practitioners haven't come up with something better yet. It doesn't say anything about how likely Botometer is to produce a false positive or false negative.</w:t>
      </w:r>
    </w:p>
    <w:p>
      <w:r>
        <w:rPr>
          <w:b/>
          <w:u w:val="single"/>
        </w:rPr>
        <w:t>143498</w:t>
      </w:r>
    </w:p>
    <w:p>
      <w:r>
        <w:t xml:space="preserve">4. </w:t>
        <w:tab/>
        <w:tab/>
        <w:tab/>
        <w:t>I mean... sure?? It really is pretty good though. And more importantly, it's better than all the alternatives...  Personally, I have a lot more trouble telling if something's a satire account or an actually retarded ideologue, even when looking by eye. Some people are literally so dumb that you wonder how they haven't won a Darwin Award. Yesterday I got into an argument with one of EveKeneinan's religious followers that lacked the ability to understand how the spread of atheism could possibly be similar to the spread of a religion or any other ideology. This morning I thought that https://twitter.com/KevinMu49048291/status/1052938630845669378 was a satire account before it slowly dawned on me that someone could really be that stupid.</w:t>
      </w:r>
    </w:p>
    <w:p>
      <w:r>
        <w:rPr>
          <w:b/>
          <w:u w:val="single"/>
        </w:rPr>
        <w:t>143499</w:t>
      </w:r>
    </w:p>
    <w:p>
      <w:r>
        <w:t xml:space="preserve">5. </w:t>
        <w:tab/>
        <w:tab/>
        <w:tab/>
        <w:tab/>
        <w:t>&gt; It really is pretty good though. And more importantly, it's better than all the alternatives...  On what basis? How do you measure how good it is? How do you compare it against an alternative?</w:t>
      </w:r>
    </w:p>
    <w:p>
      <w:r>
        <w:rPr>
          <w:b/>
          <w:u w:val="single"/>
        </w:rPr>
        <w:t>143500</w:t>
      </w:r>
    </w:p>
    <w:p>
      <w:r>
        <w:t xml:space="preserve">6. </w:t>
        <w:tab/>
        <w:tab/>
        <w:tab/>
        <w:tab/>
        <w:tab/>
        <w:t>Honestly, I'm personally rating on "it's fast, it's free, it works on my followers/following and most of the rest of the shit I feed it, and I don't have to do any work to design something new". I've found a bunch of false negatives ([mostly related to arguetron](https://www.theverge.com/2016/10/7/13202794/arguetron-twitter-bot-alt-right-internet-bigots-4chan-sarah-nyberg)), which is probably where it's weakest, but if you read down that thread of how the researcher has been categorizing "sock puppets", you'll see that it's literally "unverified and tweets a fucking lot". That level of "wait, really, that's it?" is genuinely not unusual for the way people do studies in general, and if you're dealing with anything at "big data" scale, you're going to be glad that something like botometer exists.   There's also five publications it links to that are for nerds: https://botometer.iuni.iu.edu/#!/publications  I really think the issue here is that you're not properly appreciating how bad the alternatives are. Morten Bay's study was literally him looking at tweets manually, probably with an excel spreadsheet open to mark down the results. He only had ~1000 tweets to sift through, but other people look at hundreds of thousands.</w:t>
      </w:r>
    </w:p>
    <w:p>
      <w:r>
        <w:rPr>
          <w:b/>
          <w:u w:val="single"/>
        </w:rPr>
        <w:t>143501</w:t>
      </w:r>
    </w:p>
    <w:p>
      <w:r>
        <w:t xml:space="preserve">7. </w:t>
        <w:tab/>
        <w:tab/>
        <w:tab/>
        <w:tab/>
        <w:tab/>
        <w:tab/>
        <w:t>&gt; I really think the issue here is that you're not properly appreciating how bad the alternatives are  No, the issue here, that you keep ignoring and trying to deflect from, is that just not being completely shit doesn't mean Botometer is good. In your comment that I originally responded to, you said:  &gt;  Morten Bay, another person who has used Twitter as a study tool, also says that Botometer is basically the gold standard for research purposes, so I'm not sure what Volleyball was thinking of when he said "utter fuckton of false positives too"  Implying that, since Botometer is seen as the gold standard by practitioners, it must have a low rate of false positive. But you avoid talking about this, or how the quality of the model is evaluated, and instead try to move the conversation to other topics.  Now, looking through the publications page, from the most recent (and thus, hopefully, most up-to-date) publication, the authors state a false positive rate of 0.15. In other words, 15% of legitimate users in the database were falsely identified as bots. Assuming this ratio holds for the dataset mentioned in the Mary Sue article, that means a Botometer-based study could easily look at a dataset with a negligible number of bots and still conclude that 15% of the accounts involved are bots. In the context of Lacina's results, which claim that 19% of accounts involved are bots, this is a significant number.</w:t>
      </w:r>
    </w:p>
    <w:p>
      <w:r>
        <w:rPr>
          <w:b/>
          <w:u w:val="single"/>
        </w:rPr>
        <w:t>143502</w:t>
      </w:r>
    </w:p>
    <w:p>
      <w:r>
        <w:t xml:space="preserve">8. </w:t>
        <w:tab/>
        <w:tab/>
        <w:tab/>
        <w:tab/>
        <w:tab/>
        <w:tab/>
        <w:tab/>
        <w:t>Here, let me put it to you this way.   Every day, I use a computer, and I run Windows.   Windows has a LOT of problems, and some of them could very reasonably justify calling it "complete shit".  And yet, I use it every day, because (for what I use it for) it's better than literally everything else. It is the least shitty tool for the job, making it the best.  That's what I'm trying to communicate to you. At some point, you have to use something, and I'm not dedicating years of my life into developing anything better. Bethany Lacina and Morten Bay aren't going to try to develop anything better (probably). If you WERE trying to develop something better, Botometer is the "giant" that you would stand on the shoulders of.   Another issue is that the state of the art for bots is SO GOOD that tons of people argued with arguetron, and that's someone's casual side-project. The absolute state of twitter is SO BAD that you can get into an argument with a bluecheckmark that is SO DUMB that you begin to truly believe the NPC meme. There's people that appear to be on twitter primarily to mindlessly consume ads and retweet celebrities with mindless "YASSS KWEEENNN" comments. Look through https://twitter.com/KevinMu49048291's history and tell me "bot" "shill" or "retard". I legitimately have very little certainty. Bot detection is HARD, if someone's genuinely interested in tricking people and not just mass retweeting for money.   But thanks for taking the time to read the study and point to the more important information. I was too lazy, and now I know. Thanks.</w:t>
      </w:r>
    </w:p>
    <w:p>
      <w:r>
        <w:rPr>
          <w:b/>
          <w:u w:val="single"/>
        </w:rPr>
        <w:t>143503</w:t>
      </w:r>
    </w:p>
    <w:p>
      <w:r>
        <w:t xml:space="preserve">9. </w:t>
        <w:tab/>
        <w:tab/>
        <w:tab/>
        <w:tab/>
        <w:tab/>
        <w:tab/>
        <w:tab/>
        <w:tab/>
        <w:t>I understand what you're trying to say, and my point isn't that Botometer needs to be thrown away. My point is that any experimental results derived from Botometer (or any mathematical model, for that matter) need to be examined in the context of the model's uncertainty and error rates. It isn't enough to just look at the prediction, you also need to look at things like the confidence interval around your prediction.</w:t>
      </w:r>
    </w:p>
    <w:p>
      <w:r>
        <w:rPr>
          <w:b/>
          <w:u w:val="single"/>
        </w:rPr>
        <w:t>143504</w:t>
      </w:r>
    </w:p>
    <w:p>
      <w:r>
        <w:t xml:space="preserve">10. </w:t>
        <w:tab/>
        <w:tab/>
        <w:t>&gt; I'm not sure what Volleyball was thinking of when he said "utter fuckton of false positives too"  Oh, that was in reference to something someone else was claiming about the software (or some bot check software) on Twitter. Hence why it was framed as a question.</w:t>
      </w:r>
    </w:p>
    <w:p>
      <w:r>
        <w:rPr>
          <w:b/>
          <w:u w:val="single"/>
        </w:rPr>
        <w:t>143505</w:t>
      </w:r>
    </w:p>
    <w:p>
      <w:r>
        <w:t xml:space="preserve">11. </w:t>
        <w:tab/>
        <w:tab/>
        <w:tab/>
        <w:t>/u/Singulaire has taken the time to look at the research, and says "a false positive rate of 0.15. In other words, 15% of legitimate users in the database were falsely identified as bots." I am lazy enough to listen and believe.</w:t>
      </w:r>
    </w:p>
    <w:p>
      <w:r>
        <w:rPr>
          <w:b/>
          <w:u w:val="single"/>
        </w:rPr>
        <w:t>143506</w:t>
      </w:r>
    </w:p>
    <w:p>
      <w:r>
        <w:t xml:space="preserve">12. </w:t>
        <w:tab/>
        <w:tab/>
        <w:tab/>
        <w:tab/>
        <w:t>It would be cool if we could get Lacina to talk to us. I feel that the media are kinda using her tweet threads and not providing all that context...</w:t>
      </w:r>
    </w:p>
    <w:p>
      <w:r>
        <w:rPr>
          <w:b/>
          <w:u w:val="single"/>
        </w:rPr>
        <w:t>143507</w:t>
      </w:r>
    </w:p>
    <w:p>
      <w:r>
        <w:t xml:space="preserve">13. </w:t>
        <w:tab/>
        <w:tab/>
        <w:tab/>
        <w:tab/>
        <w:t>So that nobody has to take my word for it if they don't want to:  [here](https://aaai.org/ocs/index.php/ICWSM/ICWSM17/paper/view/15587/14817) Is the paper describing Botometer. It's the top link in the [publications](https://botometer.iuni.iu.edu/#!/publications) page from the Botometer website. False positive and false negatives are discussed at the bottom of page 5/10 of the paper.</w:t>
      </w:r>
    </w:p>
    <w:p>
      <w:r>
        <w:rPr>
          <w:b/>
          <w:u w:val="single"/>
        </w:rPr>
        <w:t>143508</w:t>
      </w:r>
    </w:p>
    <w:p>
      <w:r>
        <w:t>1. Would love to toss my fist into that nasty cunts throat.</w:t>
      </w:r>
    </w:p>
    <w:p>
      <w:r>
        <w:rPr>
          <w:b/>
          <w:u w:val="single"/>
        </w:rPr>
        <w:t>143509</w:t>
      </w:r>
    </w:p>
    <w:p>
      <w:r>
        <w:t>1. Information terrorists, wtf? We terrorise people with info now? Is it an.... Infowars?</w:t>
      </w:r>
    </w:p>
    <w:p>
      <w:r>
        <w:rPr>
          <w:b/>
          <w:u w:val="single"/>
        </w:rPr>
        <w:t>143510</w:t>
      </w:r>
    </w:p>
    <w:p>
      <w:r>
        <w:t xml:space="preserve">2. </w:t>
        <w:tab/>
        <w:t>&gt; Information terrorists, wtf? We terrorise people with info now?  Reminder that Devin Faraci compared ISIS favorably to us in GamerGate's early months.  A group of fanatical extremists bulldozing ancient ruins, throwing gays off rooftops, chopping heads off people and generally being violent assholes.  Faraci said he had more respect for *them* than for a group of people who want gaming journalists to get their heads out of their asses.</w:t>
      </w:r>
    </w:p>
    <w:p>
      <w:r>
        <w:rPr>
          <w:b/>
          <w:u w:val="single"/>
        </w:rPr>
        <w:t>143511</w:t>
      </w:r>
    </w:p>
    <w:p>
      <w:r>
        <w:t xml:space="preserve">3. </w:t>
        <w:tab/>
        <w:tab/>
        <w:t>*narrator voice: "things would take a turn for Devin in the coming months..."</w:t>
      </w:r>
    </w:p>
    <w:p>
      <w:r>
        <w:rPr>
          <w:b/>
          <w:u w:val="single"/>
        </w:rPr>
        <w:t>143512</w:t>
      </w:r>
    </w:p>
    <w:p>
      <w:r>
        <w:t xml:space="preserve">4. </w:t>
        <w:tab/>
        <w:tab/>
        <w:tab/>
        <w:t>Faraci is a special sort of retard. His social circle and political allies spend the entire presidential campaign screeching about Trumps "grab em by the pussy" joke and his retarded ass gets caught with a big ol handful of whiskerbiscuit.</w:t>
      </w:r>
    </w:p>
    <w:p>
      <w:r>
        <w:rPr>
          <w:b/>
          <w:u w:val="single"/>
        </w:rPr>
        <w:t>143513</w:t>
      </w:r>
    </w:p>
    <w:p>
      <w:r>
        <w:t xml:space="preserve">5. </w:t>
        <w:tab/>
        <w:tab/>
        <w:tab/>
        <w:tab/>
        <w:t>&gt; Faraci is a special sort of retard. His social circle and political allies spend the entire presidential campaign screeching about Trumps "grab em by the pussy" joke and his retarded ass gets caught with a big ol handful of whiskerbiscuit.   The people who screech the loudest, are usually the ones who have the most to hide no?</w:t>
      </w:r>
    </w:p>
    <w:p>
      <w:r>
        <w:rPr>
          <w:b/>
          <w:u w:val="single"/>
        </w:rPr>
        <w:t>143514</w:t>
      </w:r>
    </w:p>
    <w:p>
      <w:r>
        <w:t xml:space="preserve">6. </w:t>
        <w:tab/>
        <w:tab/>
        <w:tab/>
        <w:tab/>
        <w:tab/>
        <w:t>Not all rapists are male feminists, but all male feminists are rapists</w:t>
      </w:r>
    </w:p>
    <w:p>
      <w:r>
        <w:rPr>
          <w:b/>
          <w:u w:val="single"/>
        </w:rPr>
        <w:t>143515</w:t>
      </w:r>
    </w:p>
    <w:p>
      <w:r>
        <w:t xml:space="preserve">7. </w:t>
        <w:tab/>
        <w:tab/>
        <w:tab/>
        <w:tab/>
        <w:tab/>
        <w:t>It's always the darkest beneath the lighthouse.  Best way to avoid being judged is being the judge yourself.</w:t>
      </w:r>
    </w:p>
    <w:p>
      <w:r>
        <w:rPr>
          <w:b/>
          <w:u w:val="single"/>
        </w:rPr>
        <w:t>143516</w:t>
      </w:r>
    </w:p>
    <w:p>
      <w:r>
        <w:t xml:space="preserve">8. </w:t>
        <w:tab/>
        <w:tab/>
        <w:tab/>
        <w:tab/>
        <w:tab/>
        <w:tab/>
        <w:t>Hence why a lot of leftists rely on the moral high-ground like it's some panacea that will win *any* argument.  Then you find out they are on their high horse to avoid people noticing the spooky,scary,skeletons they are hiding.</w:t>
      </w:r>
    </w:p>
    <w:p>
      <w:r>
        <w:rPr>
          <w:b/>
          <w:u w:val="single"/>
        </w:rPr>
        <w:t>143517</w:t>
      </w:r>
    </w:p>
    <w:p>
      <w:r>
        <w:t xml:space="preserve">9. </w:t>
        <w:tab/>
        <w:tab/>
        <w:tab/>
        <w:tab/>
        <w:tab/>
        <w:tab/>
        <w:tab/>
        <w:t>It's not so much a high horse as it is a bunch of skeletons in the shape of a horse.</w:t>
      </w:r>
    </w:p>
    <w:p>
      <w:r>
        <w:rPr>
          <w:b/>
          <w:u w:val="single"/>
        </w:rPr>
        <w:t>143518</w:t>
      </w:r>
    </w:p>
    <w:p>
      <w:r>
        <w:t xml:space="preserve">10. </w:t>
        <w:tab/>
        <w:tab/>
        <w:tab/>
        <w:tab/>
        <w:tab/>
        <w:tab/>
        <w:tab/>
        <w:tab/>
        <w:t>Or in the shape of a strawman. :P</w:t>
      </w:r>
    </w:p>
    <w:p>
      <w:r>
        <w:rPr>
          <w:b/>
          <w:u w:val="single"/>
        </w:rPr>
        <w:t>143519</w:t>
      </w:r>
    </w:p>
    <w:p>
      <w:r>
        <w:t>1. I'm surprised people still read that crap.  I could barely muster the interest to click on the archive link. Only made until the beginning of the second paragraph.</w:t>
      </w:r>
    </w:p>
    <w:p>
      <w:r>
        <w:rPr>
          <w:b/>
          <w:u w:val="single"/>
        </w:rPr>
        <w:t>143520</w:t>
      </w:r>
    </w:p>
    <w:p>
      <w:r>
        <w:t xml:space="preserve">2. </w:t>
        <w:tab/>
        <w:t>&gt; I could barely muster the interest to click on the archive link. Only made until the beginning of the second paragraph.  As Tim Pool said, this is them being inflammatory cunts to gain money. It's lowbrow "journalism" junk food that's supposed to help fill the echo chambers of the idiots who bitch about "toxicity" in gaming.</w:t>
      </w:r>
    </w:p>
    <w:p>
      <w:r>
        <w:rPr>
          <w:b/>
          <w:u w:val="single"/>
        </w:rPr>
        <w:t>143521</w:t>
      </w:r>
    </w:p>
    <w:p>
      <w:r>
        <w:t xml:space="preserve">3. </w:t>
        <w:tab/>
        <w:tab/>
        <w:t>I understand... but it's not even having the effect of me getting worked up anymore.   It just makes me vaguely shrug.  "Retards gonna retard" sort of reaction</w:t>
      </w:r>
    </w:p>
    <w:p>
      <w:r>
        <w:rPr>
          <w:b/>
          <w:u w:val="single"/>
        </w:rPr>
        <w:t>143522</w:t>
      </w:r>
    </w:p>
    <w:p>
      <w:r>
        <w:t>1. If all these nasty fat, white, wannabe cum dumpster bitches keep fucking nigger trash and popping out chocolated trash babies then that's probably pretty accurate.</w:t>
      </w:r>
    </w:p>
    <w:p>
      <w:r>
        <w:rPr>
          <w:b/>
          <w:u w:val="single"/>
        </w:rPr>
        <w:t>143523</w:t>
      </w:r>
    </w:p>
    <w:p>
      <w:r>
        <w:t xml:space="preserve">2. </w:t>
        <w:tab/>
        <w:t xml:space="preserve"> Woah there mods_suck_dick69!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143524</w:t>
      </w:r>
    </w:p>
    <w:p>
      <w:r>
        <w:t xml:space="preserve">3. </w:t>
        <w:tab/>
        <w:tab/>
        <w:t>No thanks, I like mine better.</w:t>
      </w:r>
    </w:p>
    <w:p>
      <w:r>
        <w:rPr>
          <w:b/>
          <w:u w:val="single"/>
        </w:rPr>
        <w:t>143525</w:t>
      </w:r>
    </w:p>
    <w:p>
      <w:r>
        <w:t xml:space="preserve">4. </w:t>
        <w:tab/>
        <w:t>Jesus Christ, where's your white hood?</w:t>
      </w:r>
    </w:p>
    <w:p>
      <w:r>
        <w:rPr>
          <w:b/>
          <w:u w:val="single"/>
        </w:rPr>
        <w:t>143526</w:t>
      </w:r>
    </w:p>
    <w:p>
      <w:r>
        <w:t xml:space="preserve">5. </w:t>
        <w:tab/>
        <w:tab/>
        <w:t>Where's your white armor?</w:t>
      </w:r>
    </w:p>
    <w:p>
      <w:r>
        <w:rPr>
          <w:b/>
          <w:u w:val="single"/>
        </w:rPr>
        <w:t>143527</w:t>
      </w:r>
    </w:p>
    <w:p>
      <w:r>
        <w:t xml:space="preserve">6. </w:t>
        <w:tab/>
        <w:tab/>
        <w:tab/>
        <w:t>Where's your ... ah shit, i'm not sure how to play this game.  What's the next line?</w:t>
      </w:r>
    </w:p>
    <w:p>
      <w:r>
        <w:rPr>
          <w:b/>
          <w:u w:val="single"/>
        </w:rPr>
        <w:t>143528</w:t>
      </w:r>
    </w:p>
    <w:p>
      <w:r>
        <w:t xml:space="preserve">7. </w:t>
        <w:tab/>
        <w:tab/>
        <w:tab/>
        <w:tab/>
        <w:t>Where's the beef?</w:t>
      </w:r>
    </w:p>
    <w:p>
      <w:r>
        <w:rPr>
          <w:b/>
          <w:u w:val="single"/>
        </w:rPr>
        <w:t>143529</w:t>
      </w:r>
    </w:p>
    <w:p>
      <w:r>
        <w:t>1. It says "Barbershop for Men."  Why would a woman go to a barbershop and not a salon? Hasn't barbershop always been synonymous with shaves and cuts for men?</w:t>
      </w:r>
    </w:p>
    <w:p>
      <w:r>
        <w:rPr>
          <w:b/>
          <w:u w:val="single"/>
        </w:rPr>
        <w:t>143530</w:t>
      </w:r>
    </w:p>
    <w:p>
      <w:r>
        <w:t xml:space="preserve">2. </w:t>
        <w:tab/>
        <w:t>There's no other reason for her to have gone there than to grand stand knowing full well it was a place dedicated to providing men with simple haircuts. She knew she may be denied service and was counting on that so she can get her 15 minutes of fame while destroying the reputation of a small business. It's social policing at it's finest.  I honestly hope the woman who started this just to start shit gets her head kicked in on her way home from work.</w:t>
      </w:r>
    </w:p>
    <w:p>
      <w:r>
        <w:rPr>
          <w:b/>
          <w:u w:val="single"/>
        </w:rPr>
        <w:t>143531</w:t>
      </w:r>
    </w:p>
    <w:p>
      <w:r>
        <w:t xml:space="preserve">3. </w:t>
        <w:tab/>
        <w:tab/>
        <w:t>I hope that woman get a doxxed and her life ruined. fucking feminist cunt</w:t>
      </w:r>
    </w:p>
    <w:p>
      <w:r>
        <w:rPr>
          <w:b/>
          <w:u w:val="single"/>
        </w:rPr>
        <w:t>143532</w:t>
      </w:r>
    </w:p>
    <w:p>
      <w:r>
        <w:t xml:space="preserve">4. </w:t>
        <w:tab/>
        <w:tab/>
        <w:t>Don’t say shit like “I hope the women gets her head kicked in.”  You don’t really want her hurt, and if you do, seek counseling. You need help.</w:t>
      </w:r>
    </w:p>
    <w:p>
      <w:r>
        <w:rPr>
          <w:b/>
          <w:u w:val="single"/>
        </w:rPr>
        <w:t>143533</w:t>
      </w:r>
    </w:p>
    <w:p>
      <w:r>
        <w:t xml:space="preserve">5. </w:t>
        <w:tab/>
        <w:tab/>
        <w:tab/>
        <w:t>This looks like thought police white knighting virtue signaling and gatekeeping all in one. Freedom of speech. Why cant people hope for sick things? Who made you boss on reddit?</w:t>
      </w:r>
    </w:p>
    <w:p>
      <w:r>
        <w:rPr>
          <w:b/>
          <w:u w:val="single"/>
        </w:rPr>
        <w:t>143534</w:t>
      </w:r>
    </w:p>
    <w:p>
      <w:r>
        <w:t xml:space="preserve">6. </w:t>
        <w:tab/>
        <w:tab/>
        <w:tab/>
        <w:tab/>
        <w:t>•Not thought policing •I believe the woman is in the wrong, but should not face physical punishment for her actions •How am I hate keeping? •Freedom of speech applies to what you can say, I will still judge you for being an idiot in what you say publicly  •Not the boss of Reddit, just trying to introduce basic human compassion to the OP</w:t>
      </w:r>
    </w:p>
    <w:p>
      <w:r>
        <w:rPr>
          <w:b/>
          <w:u w:val="single"/>
        </w:rPr>
        <w:t>143535</w:t>
      </w:r>
    </w:p>
    <w:p>
      <w:r>
        <w:t xml:space="preserve">7. </w:t>
        <w:tab/>
        <w:tab/>
        <w:tab/>
        <w:tab/>
        <w:tab/>
        <w:t>I think its the way you said "don't say shit like" and not "is that really necessary" I'm being pedantic because I agree with you, but I also don't think its fair to tell people who verbalise their annoyance differently to suddenly try change their speech patterns to accommodate you. With that said I don't think this instance requires a violent attack, but I do think the bitch is dumb and should have her head kicked in. Just not literally.</w:t>
      </w:r>
    </w:p>
    <w:p>
      <w:r>
        <w:rPr>
          <w:b/>
          <w:u w:val="single"/>
        </w:rPr>
        <w:t>143536</w:t>
      </w:r>
    </w:p>
    <w:p>
      <w:r>
        <w:t xml:space="preserve">8. </w:t>
        <w:tab/>
        <w:tab/>
        <w:tab/>
        <w:tab/>
        <w:tab/>
        <w:tab/>
        <w:t>Sounds like what a social justice warrior would say. Something something tone policing something oppressors don't get to tell oppressed how to channel their anger etc.</w:t>
      </w:r>
    </w:p>
    <w:p>
      <w:r>
        <w:rPr>
          <w:b/>
          <w:u w:val="single"/>
        </w:rPr>
        <w:t>143537</w:t>
      </w:r>
    </w:p>
    <w:p>
      <w:r>
        <w:t xml:space="preserve">9. </w:t>
        <w:tab/>
        <w:tab/>
        <w:tab/>
        <w:tab/>
        <w:tab/>
        <w:tab/>
        <w:tab/>
        <w:t>Fuck bitches, acquire currency. Better? Twat.</w:t>
      </w:r>
    </w:p>
    <w:p>
      <w:r>
        <w:rPr>
          <w:b/>
          <w:u w:val="single"/>
        </w:rPr>
        <w:t>143538</w:t>
      </w:r>
    </w:p>
    <w:p>
      <w:r>
        <w:t xml:space="preserve">10. </w:t>
        <w:tab/>
        <w:tab/>
        <w:tab/>
        <w:t>What? So many people should have their heads kicked in. Sensative princesses everywhere these days.</w:t>
      </w:r>
    </w:p>
    <w:p>
      <w:r>
        <w:rPr>
          <w:b/>
          <w:u w:val="single"/>
        </w:rPr>
        <w:t>143539</w:t>
      </w:r>
    </w:p>
    <w:p>
      <w:r>
        <w:t xml:space="preserve">11. </w:t>
        <w:tab/>
        <w:tab/>
        <w:tab/>
        <w:tab/>
        <w:t>You really want to go back to the middle ages where we torture people to death for next to nothing?  The law exists to curb impulsive thoughts of the punishments people "deserve".</w:t>
      </w:r>
    </w:p>
    <w:p>
      <w:r>
        <w:rPr>
          <w:b/>
          <w:u w:val="single"/>
        </w:rPr>
        <w:t>143540</w:t>
      </w:r>
    </w:p>
    <w:p>
      <w:r>
        <w:t xml:space="preserve">12. </w:t>
        <w:tab/>
        <w:tab/>
        <w:tab/>
        <w:tab/>
        <w:tab/>
        <w:t>I'm not gonna kick peoples head in, I just despise and stay the fuck away from annoying cunts like this. Regardless, if retards like this would have their heads kicked in.. No more retards, right?</w:t>
      </w:r>
    </w:p>
    <w:p>
      <w:r>
        <w:rPr>
          <w:b/>
          <w:u w:val="single"/>
        </w:rPr>
        <w:t>143541</w:t>
      </w:r>
    </w:p>
    <w:p>
      <w:r>
        <w:t xml:space="preserve">13. </w:t>
        <w:tab/>
        <w:tab/>
        <w:tab/>
        <w:tab/>
        <w:tab/>
        <w:tab/>
        <w:t>Sure, but instead of "retards" you'd have a world filled with people who solve disagreements with violence. And let me tell you, no one in the world fully agrees on anything, so everyone will eventually get their heads kicked in.</w:t>
      </w:r>
    </w:p>
    <w:p>
      <w:r>
        <w:rPr>
          <w:b/>
          <w:u w:val="single"/>
        </w:rPr>
        <w:t>143542</w:t>
      </w:r>
    </w:p>
    <w:p>
      <w:r>
        <w:t xml:space="preserve">14. </w:t>
        <w:tab/>
        <w:tab/>
        <w:tab/>
        <w:tab/>
        <w:tab/>
        <w:tab/>
        <w:tab/>
        <w:t>This is not a matter of agreeing on something. This is a matter of acting like an entitled cunt. You are correct if it was like that over everything, but imo it's just for these people who deserve nothing and demand everything. The "Can I see the manager" types you know?</w:t>
      </w:r>
    </w:p>
    <w:p>
      <w:r>
        <w:rPr>
          <w:b/>
          <w:u w:val="single"/>
        </w:rPr>
        <w:t>143543</w:t>
      </w:r>
    </w:p>
    <w:p>
      <w:r>
        <w:t xml:space="preserve">15. </w:t>
        <w:tab/>
        <w:tab/>
        <w:tab/>
        <w:tab/>
        <w:tab/>
        <w:tab/>
        <w:tab/>
        <w:tab/>
        <w:t>I know what you're getting at, and I agree this woman is a fucking idiot. The problem is everyone thinks wildly differently, and people you and I view as cunts probably see us as just as much of cunts.   You can't let emotions or personal ideals decide what punishments people get. Which again, is the entire point of law and why vigilantes are illegal.</w:t>
      </w:r>
    </w:p>
    <w:p>
      <w:r>
        <w:rPr>
          <w:b/>
          <w:u w:val="single"/>
        </w:rPr>
        <w:t>143544</w:t>
      </w:r>
    </w:p>
    <w:p>
      <w:r>
        <w:t xml:space="preserve">16. </w:t>
        <w:tab/>
        <w:t>Because some of women are just total cunts that look for reasons to cause drama all the time an be perpetually offended.  They are usually a Sasquatch looking creature that no one would fuck for a million dollars.</w:t>
      </w:r>
    </w:p>
    <w:p>
      <w:r>
        <w:rPr>
          <w:b/>
          <w:u w:val="single"/>
        </w:rPr>
        <w:t>143545</w:t>
      </w:r>
    </w:p>
    <w:p>
      <w:r>
        <w:t>1. They've been hiding naughty words for a while now, I'm a small youtuber, mostly gaming, I have tubebuddy which helps with certain things and it comes with a demonitization audit, you can't say things like hell, damn, fart, gay, etc. etc. and comments on channels will be hidden and have to be approved by the youtuber if they contain naughty words like damn, shit, hell etc. unless they have gone into their settings and allowed it.</w:t>
      </w:r>
    </w:p>
    <w:p>
      <w:r>
        <w:rPr>
          <w:b/>
          <w:u w:val="single"/>
        </w:rPr>
        <w:t>143546</w:t>
      </w:r>
    </w:p>
    <w:p>
      <w:r>
        <w:t xml:space="preserve">2. </w:t>
        <w:tab/>
        <w:t>Even on channels with all of these settings turned **off**, live chats are being censored. That's what's new.</w:t>
      </w:r>
    </w:p>
    <w:p>
      <w:r>
        <w:rPr>
          <w:b/>
          <w:u w:val="single"/>
        </w:rPr>
        <w:t>143547</w:t>
      </w:r>
    </w:p>
    <w:p>
      <w:r>
        <w:t xml:space="preserve">3. </w:t>
        <w:tab/>
        <w:tab/>
        <w:t>Can you show any evidence of this?</w:t>
      </w:r>
    </w:p>
    <w:p>
      <w:r>
        <w:rPr>
          <w:b/>
          <w:u w:val="single"/>
        </w:rPr>
        <w:t>143548</w:t>
      </w:r>
    </w:p>
    <w:p>
      <w:r>
        <w:t xml:space="preserve">4. </w:t>
        <w:tab/>
        <w:tab/>
        <w:tab/>
        <w:t>im currently watching a stream that usually has a pretty "mature" chat and its getting censored to hell... how would one show evidence of this? screen shots?</w:t>
      </w:r>
    </w:p>
    <w:p>
      <w:r>
        <w:rPr>
          <w:b/>
          <w:u w:val="single"/>
        </w:rPr>
        <w:t>143549</w:t>
      </w:r>
    </w:p>
    <w:p>
      <w:r>
        <w:t xml:space="preserve">5. </w:t>
        <w:tab/>
        <w:tab/>
        <w:tab/>
        <w:tab/>
        <w:t>Multibox.  Open the stream on two different browsers with two different logins. Drop some comments that you're sure will get auto-filtered, like, I don't know 'nobody has said 'nigger' in a while, is it being auto-censored or something?'  Check the other account logged in and see if the comment appears.  If it's a mature chat then it shouldn't be hard to slip in some casual words like 'gay' or 'fuck' or 'motherfucker, dick, pussy, snot, and shit'</w:t>
      </w:r>
    </w:p>
    <w:p>
      <w:r>
        <w:rPr>
          <w:b/>
          <w:u w:val="single"/>
        </w:rPr>
        <w:t>143550</w:t>
      </w:r>
    </w:p>
    <w:p>
      <w:r>
        <w:t>1. Beat her face in with a hammer. Vile diseased cunt.</w:t>
      </w:r>
    </w:p>
    <w:p>
      <w:r>
        <w:rPr>
          <w:b/>
          <w:u w:val="single"/>
        </w:rPr>
        <w:t>143551</w:t>
      </w:r>
    </w:p>
    <w:p>
      <w:r>
        <w:t>1. As a chinese... this chinese guy is fucking retarded. Monks didnt eat soy for "celibacy" they ate soy because they were vegetarians.  Stop making the rest of us in this sub look stupid by claiming "soyboy" has any validity more than a meme.</w:t>
      </w:r>
    </w:p>
    <w:p>
      <w:r>
        <w:rPr>
          <w:b/>
          <w:u w:val="single"/>
        </w:rPr>
        <w:t>143552</w:t>
      </w:r>
    </w:p>
    <w:p>
      <w:r>
        <w:t xml:space="preserve">2. </w:t>
        <w:tab/>
        <w:t>Someone hasn’t had their soy latte this morning. :D</w:t>
      </w:r>
    </w:p>
    <w:p>
      <w:r>
        <w:rPr>
          <w:b/>
          <w:u w:val="single"/>
        </w:rPr>
        <w:t>143553</w:t>
      </w:r>
    </w:p>
    <w:p>
      <w:r>
        <w:t>1. much prefer the term white trash</w:t>
      </w:r>
    </w:p>
    <w:p>
      <w:r>
        <w:rPr>
          <w:b/>
          <w:u w:val="single"/>
        </w:rPr>
        <w:t>143554</w:t>
      </w:r>
    </w:p>
    <w:p>
      <w:r>
        <w:t>1. even the most autistic retard can fight if you give them guns</w:t>
      </w:r>
    </w:p>
    <w:p>
      <w:r>
        <w:rPr>
          <w:b/>
          <w:u w:val="single"/>
        </w:rPr>
        <w:t>143555</w:t>
      </w:r>
    </w:p>
    <w:p>
      <w:r>
        <w:t xml:space="preserve">2. </w:t>
        <w:tab/>
        <w:t>So the entirety of Chicago then?</w:t>
      </w:r>
    </w:p>
    <w:p>
      <w:r>
        <w:rPr>
          <w:b/>
          <w:u w:val="single"/>
        </w:rPr>
        <w:t>143556</w:t>
      </w:r>
    </w:p>
    <w:p>
      <w:r>
        <w:t xml:space="preserve">3. </w:t>
        <w:tab/>
        <w:tab/>
        <w:t>While soldiers at the front line shoot their guns for freedom for the countries they’re in (or maybe, just maybe a bit more selfish interests like oil...just maybe) Chicago 3/5ths shoot each other  because ”he fukkd mah hoe and stole mah coke nigga”</w:t>
      </w:r>
    </w:p>
    <w:p>
      <w:r>
        <w:rPr>
          <w:b/>
          <w:u w:val="single"/>
        </w:rPr>
        <w:t>143557</w:t>
      </w:r>
    </w:p>
    <w:p>
      <w:r>
        <w:t xml:space="preserve">4. </w:t>
        <w:tab/>
        <w:tab/>
        <w:t>*US army</w:t>
      </w:r>
    </w:p>
    <w:p>
      <w:r>
        <w:rPr>
          <w:b/>
          <w:u w:val="single"/>
        </w:rPr>
        <w:t>143558</w:t>
      </w:r>
    </w:p>
    <w:p>
      <w:r>
        <w:t>1. It just baffles me that on one hand games journos constantly barrage Overwatch for not having a woke enough cast of diverse character (when it easily has the *most* diverse cast you'll find in any game ever, let's be fuckin' real), and then on the other will go to bat for Blizzard when they try to shill the Diablo fanbase a fuckin' mobile game no one asked for outside of maybe China.  It really just boils down to "how can we hate our audience as much as possible today? Ooh look! "Entitled" Diablo fans who have waited 4-6 years (depending if you like RoS or not, otherwise the full 6) for some Diablo news are mad about a reskinned Chinese MMO! LETS GET EM!".   It's not a "gamer" thing to understand phone games aren't even a fraction of a % of what what you'd get with a fully fledged PC game. They just aren't. It's not entitled to be told your getting something, wait patiently, weather the storm, and then get SHIT on by a company that's outrageously out of touch with a good chunk of its fanbases (WoW, Diablo, Hearthstone to some degree). Fuckin retarded.</w:t>
      </w:r>
    </w:p>
    <w:p>
      <w:r>
        <w:rPr>
          <w:b/>
          <w:u w:val="single"/>
        </w:rPr>
        <w:t>143559</w:t>
      </w:r>
    </w:p>
    <w:p>
      <w:r>
        <w:t xml:space="preserve">2. </w:t>
        <w:tab/>
        <w:t>They go to bat for Blizzard because no one is allowed to tell companies what to do but *them*.  It's like an abusive husband fighting someone who looks at his wife.</w:t>
      </w:r>
    </w:p>
    <w:p>
      <w:r>
        <w:rPr>
          <w:b/>
          <w:u w:val="single"/>
        </w:rPr>
        <w:t>143560</w:t>
      </w:r>
    </w:p>
    <w:p>
      <w:r>
        <w:t xml:space="preserve">3. </w:t>
        <w:tab/>
        <w:tab/>
        <w:t>If we criticise a game company, it's because we're entitled children. if they criticize a game company, it's because they have the company's best interest at heart</w:t>
      </w:r>
    </w:p>
    <w:p>
      <w:r>
        <w:rPr>
          <w:b/>
          <w:u w:val="single"/>
        </w:rPr>
        <w:t>143561</w:t>
      </w:r>
    </w:p>
    <w:p>
      <w:r>
        <w:t xml:space="preserve">4. </w:t>
        <w:tab/>
        <w:tab/>
        <w:tab/>
        <w:t>"I love you, baby; I beat off those awful consumers for you, now ***GET THE FUCK IN THE KITCHEN OR IT'S CIGAR BURN TIME.***  No, baby, I love you; come on, don't be like that."</w:t>
      </w:r>
    </w:p>
    <w:p>
      <w:r>
        <w:rPr>
          <w:b/>
          <w:u w:val="single"/>
        </w:rPr>
        <w:t>143562</w:t>
      </w:r>
    </w:p>
    <w:p>
      <w:r>
        <w:t xml:space="preserve">5. </w:t>
        <w:tab/>
        <w:tab/>
        <w:t>Or it's like the Catholic Church when Martin Luther said anyone should be allowed to interpret the Bible.</w:t>
      </w:r>
    </w:p>
    <w:p>
      <w:r>
        <w:rPr>
          <w:b/>
          <w:u w:val="single"/>
        </w:rPr>
        <w:t>143563</w:t>
      </w:r>
    </w:p>
    <w:p>
      <w:r>
        <w:t xml:space="preserve">6. </w:t>
        <w:tab/>
        <w:tab/>
        <w:tab/>
        <w:t>&gt; Or it's like the Catholic Church when Martin Luther said anyone should be allowed to interpret the Bible.  Tbh, he was a Protestant, when someone out of the dogma come crashing by, anyone reaction would be to say to said someone something along the line of "fuck off", religion is a touchy subject, fucking with peoples holy book in the name of "interpretation" is slipery slopey as hell.</w:t>
      </w:r>
    </w:p>
    <w:p>
      <w:r>
        <w:rPr>
          <w:b/>
          <w:u w:val="single"/>
        </w:rPr>
        <w:t>143564</w:t>
      </w:r>
    </w:p>
    <w:p>
      <w:r>
        <w:t xml:space="preserve">7. </w:t>
        <w:tab/>
        <w:tab/>
        <w:t>I was wondering for a second why exactly they are doing this and you make a good point but the conclusion I came to was that they just hate gamers and will use any excuse to attack them.</w:t>
      </w:r>
    </w:p>
    <w:p>
      <w:r>
        <w:rPr>
          <w:b/>
          <w:u w:val="single"/>
        </w:rPr>
        <w:t>143565</w:t>
      </w:r>
    </w:p>
    <w:p>
      <w:r>
        <w:t xml:space="preserve">8. </w:t>
        <w:tab/>
        <w:t>From what I've seen even the Chinese aren't thrilled because the company handling the game for blizzard happens to be one of the most hated over there in the mobile market.</w:t>
      </w:r>
    </w:p>
    <w:p>
      <w:r>
        <w:rPr>
          <w:b/>
          <w:u w:val="single"/>
        </w:rPr>
        <w:t>143566</w:t>
      </w:r>
    </w:p>
    <w:p>
      <w:r>
        <w:t xml:space="preserve">9. </w:t>
        <w:tab/>
        <w:t>Seriously who the fuck gives a shit about mobile gamers? They could've easily summed the convention with a Diablo 4 anything to keep fans happy. A logo like how Bethesda showed off with Starfield and Elder Scrolls 6. Just to show fans that they're working on it. But no they pulled this shit. Fuck them.</w:t>
      </w:r>
    </w:p>
    <w:p>
      <w:r>
        <w:rPr>
          <w:b/>
          <w:u w:val="single"/>
        </w:rPr>
        <w:t>143567</w:t>
      </w:r>
    </w:p>
    <w:p>
      <w:r>
        <w:t xml:space="preserve">10. </w:t>
        <w:tab/>
        <w:tab/>
        <w:t>Could have literally been a screen with the letters D &amp; 4 and the hype train would have taken off at full speed without them having to show anything of substance   Proceed to showcase they also have a mobile game in development   Blizzards PR department seriously dropped the ball</w:t>
      </w:r>
    </w:p>
    <w:p>
      <w:r>
        <w:rPr>
          <w:b/>
          <w:u w:val="single"/>
        </w:rPr>
        <w:t>143568</w:t>
      </w:r>
    </w:p>
    <w:p>
      <w:r>
        <w:t xml:space="preserve">11. </w:t>
        <w:tab/>
        <w:t>&gt; when it easily has the most diverse cast you'll find in any game ever, let's be fuckin' real  I have the suspision Overwatch won't have a new white dude as a playable hero released in the next, oh i don't know, 3 years? just a wild guess you know.</w:t>
      </w:r>
    </w:p>
    <w:p>
      <w:r>
        <w:rPr>
          <w:b/>
          <w:u w:val="single"/>
        </w:rPr>
        <w:t>143569</w:t>
      </w:r>
    </w:p>
    <w:p>
      <w:r>
        <w:t>1. Rigger Rigger Rigger</w:t>
      </w:r>
    </w:p>
    <w:p>
      <w:r>
        <w:rPr>
          <w:b/>
          <w:u w:val="single"/>
        </w:rPr>
        <w:t>143570</w:t>
      </w:r>
    </w:p>
    <w:p>
      <w:r>
        <w:t xml:space="preserve">2. </w:t>
        <w:tab/>
        <w:t>choking on spice</w:t>
      </w:r>
    </w:p>
    <w:p>
      <w:r>
        <w:rPr>
          <w:b/>
          <w:u w:val="single"/>
        </w:rPr>
        <w:t>143571</w:t>
      </w:r>
    </w:p>
    <w:p>
      <w:r>
        <w:t>1. Woz has been walking closer and closer to the ideological abyss for a while now. I stopped listening when he tried to play apologist for the Muslim rape gangs. It seems like he gone full spinosourskin/David Sherat</w:t>
      </w:r>
    </w:p>
    <w:p>
      <w:r>
        <w:rPr>
          <w:b/>
          <w:u w:val="single"/>
        </w:rPr>
        <w:t>143572</w:t>
      </w:r>
    </w:p>
    <w:p>
      <w:r>
        <w:t xml:space="preserve">2. </w:t>
        <w:tab/>
        <w:t>What's wrong with David Sherratt?</w:t>
      </w:r>
    </w:p>
    <w:p>
      <w:r>
        <w:rPr>
          <w:b/>
          <w:u w:val="single"/>
        </w:rPr>
        <w:t>143573</w:t>
      </w:r>
    </w:p>
    <w:p>
      <w:r>
        <w:t xml:space="preserve">3. </w:t>
        <w:tab/>
        <w:tab/>
        <w:t>I would have thought that him showing himself to be a lying disingenuous cowardly hypocrite would be sufficient. Let’s run down the examples:  Starts his YouTube career as an Anti-SJW atheistic MRA who strongly identified with the MGOTW movement.   Then he gets a girlfriend. So he ditches the MGTOW bit. Girlfriend is s a feminist, so he drops the MRA too. But wait...she’s also a Muslim so that atheist bit has to go and he becomes a Muslim apologist (he did an interview on beauty and the beat if you are interested). She’s also a SJW so all his anti ways of thinking go too.   So he’s now a progressive Muslim apologist who strongly supports feminism. Bit of a change eh?  But people change so maybe it’s not all bad. Except he secretly sets up a Sargon parody twitter while publicly saying he supports Sargon and that the parody account is silly. But that’s just a minor thing.   Because of his new beliefs though he starts reaching out and befriending and supporting people he previously strongly criticised, namely, Steve shives, Christi winters and Kevin Logan.   Finally (recently) audio leeks have shown him involved with the whole kraut doxing server and let’s not mention the fundraiser he did to get his GF out of Saudi Arabia.   After all that I can’t take anything he says seriously</w:t>
      </w:r>
    </w:p>
    <w:p>
      <w:r>
        <w:rPr>
          <w:b/>
          <w:u w:val="single"/>
        </w:rPr>
        <w:t>143574</w:t>
      </w:r>
    </w:p>
    <w:p>
      <w:r>
        <w:t xml:space="preserve">4. </w:t>
        <w:tab/>
        <w:tab/>
        <w:tab/>
        <w:t>Here's the thing: Didn't he exposed IMC for forcing him to dox somebody (particularly by the name of WildGoose)?  My interactions with him are fine and dandy so far, with few disagreements.  He even defended men and false rape allegations when some idiot posted a tweet saying men have no issues to face when they're alone outside at night. So he ain't exactly an SJW.</w:t>
      </w:r>
    </w:p>
    <w:p>
      <w:r>
        <w:rPr>
          <w:b/>
          <w:u w:val="single"/>
        </w:rPr>
        <w:t>143575</w:t>
      </w:r>
    </w:p>
    <w:p>
      <w:r>
        <w:t xml:space="preserve">5. </w:t>
        <w:tab/>
        <w:tab/>
        <w:tab/>
        <w:tab/>
        <w:t>I don’t know the full details of the IMC shit. I was bored with the Kraut stupidity the first time round so this round holds little interest for me. The name wild goose however I do know. He is a legitimately horrible individual who is butt buddies with Ralph and the other IBS cunts. I believe he was the one who doxed Sargon and celebrated the suicide of the sister of a GG’er back in the day.   Honestly it’s not what he changed his mind to that makes me distrust him. It’s the degree to which he flipped and the time it took to happen. I don’t give him any credibility and doubt every thing he says and does.   You do you mate. Just remember that someone’s actions belie the truth of their words.</w:t>
      </w:r>
    </w:p>
    <w:p>
      <w:r>
        <w:rPr>
          <w:b/>
          <w:u w:val="single"/>
        </w:rPr>
        <w:t>143576</w:t>
      </w:r>
    </w:p>
    <w:p>
      <w:r>
        <w:t xml:space="preserve">6. </w:t>
        <w:tab/>
        <w:tab/>
        <w:tab/>
        <w:tab/>
        <w:tab/>
        <w:t>&gt; IBS  This has been bugging me for a little while now. Irritable Bowel Syndrome?</w:t>
      </w:r>
    </w:p>
    <w:p>
      <w:r>
        <w:rPr>
          <w:b/>
          <w:u w:val="single"/>
        </w:rPr>
        <w:t>143577</w:t>
      </w:r>
    </w:p>
    <w:p>
      <w:r>
        <w:t xml:space="preserve">7. </w:t>
        <w:tab/>
        <w:tab/>
        <w:tab/>
        <w:tab/>
        <w:tab/>
        <w:tab/>
        <w:t>Internet blood sports.   However the product of internet blood sports and irritable bowel syndrome are comparable in both quality and usefulness.</w:t>
      </w:r>
    </w:p>
    <w:p>
      <w:r>
        <w:rPr>
          <w:b/>
          <w:u w:val="single"/>
        </w:rPr>
        <w:t>143578</w:t>
      </w:r>
    </w:p>
    <w:p>
      <w:r>
        <w:t>1. Fuck this Muslim cunt.  He should stick to raping goats.</w:t>
      </w:r>
    </w:p>
    <w:p>
      <w:r>
        <w:rPr>
          <w:b/>
          <w:u w:val="single"/>
        </w:rPr>
        <w:t>143579</w:t>
      </w:r>
    </w:p>
    <w:p>
      <w:r>
        <w:t>1. Hmmmmmm.....  On my dad's side:  Grandpa: half Native American, half Irish, and so damn poor white trash that he was taken from his parents by the state (Definitely no slaves).  Grandma: 100% Second generation Polack. Lived poor in Chicago (Definitely no slaves).  On my mom's side:  Grandpa: Dirt-floor poor farmer from rural Missouri. (Definitely no slaves, but racist af tbh)  Grandma: grew up rich on long island. This is the only maybe, but I really can't see it with how hyper-liberal my grandma is.  Tldr no fucking slaves.</w:t>
      </w:r>
    </w:p>
    <w:p>
      <w:r>
        <w:rPr>
          <w:b/>
          <w:u w:val="single"/>
        </w:rPr>
        <w:t>143580</w:t>
      </w:r>
    </w:p>
    <w:p>
      <w:r>
        <w:t>1. There should be an exact breakdown for which way the votes went, right? Where is it?</w:t>
      </w:r>
    </w:p>
    <w:p>
      <w:r>
        <w:rPr>
          <w:b/>
          <w:u w:val="single"/>
        </w:rPr>
        <w:t>143581</w:t>
      </w:r>
    </w:p>
    <w:p>
      <w:r>
        <w:t xml:space="preserve">2. </w:t>
        <w:tab/>
        <w:t>Woah!! Slow down there, conspiracy theorist! /s</w:t>
      </w:r>
    </w:p>
    <w:p>
      <w:r>
        <w:rPr>
          <w:b/>
          <w:u w:val="single"/>
        </w:rPr>
        <w:t>143582</w:t>
      </w:r>
    </w:p>
    <w:p>
      <w:r>
        <w:t>1. I thought men were supposed to be the toxic ones?  Oh, that's right.  We're the reserved ones because we have to deal with this shit constantly.  Worthless.  Fucking.  Cunts.....  They're literally autistic 12 year olds....</w:t>
      </w:r>
    </w:p>
    <w:p>
      <w:r>
        <w:rPr>
          <w:b/>
          <w:u w:val="single"/>
        </w:rPr>
        <w:t>143583</w:t>
      </w:r>
    </w:p>
    <w:p>
      <w:r>
        <w:t>1. Lolwut? If you get "power" from Twitter, you're either on too many psych drugs, or too few.</w:t>
      </w:r>
    </w:p>
    <w:p>
      <w:r>
        <w:rPr>
          <w:b/>
          <w:u w:val="single"/>
        </w:rPr>
        <w:t>143584</w:t>
      </w:r>
    </w:p>
    <w:p>
      <w:r>
        <w:t xml:space="preserve">2. </w:t>
        <w:tab/>
        <w:t>Twitter allows the town idiot to find all the other town idiots and then band together like a bunch of sticks into the mighty faggot.  It likely is empowering to find an army of idiots to agree with you for the first time in your life.</w:t>
      </w:r>
    </w:p>
    <w:p>
      <w:r>
        <w:rPr>
          <w:b/>
          <w:u w:val="single"/>
        </w:rPr>
        <w:t>143585</w:t>
      </w:r>
    </w:p>
    <w:p>
      <w:r>
        <w:t>1. This sub is getting hijacked by TD. This IS a valid PP, but the clear political commentary was not needed or appreciated. Leave that shit on partisan subs.</w:t>
      </w:r>
    </w:p>
    <w:p>
      <w:r>
        <w:rPr>
          <w:b/>
          <w:u w:val="single"/>
        </w:rPr>
        <w:t>143586</w:t>
      </w:r>
    </w:p>
    <w:p>
      <w:r>
        <w:t xml:space="preserve">2. </w:t>
        <w:tab/>
        <w:t>You sound triggered. Did someone pee in your soy milk? 😭</w:t>
      </w:r>
    </w:p>
    <w:p>
      <w:r>
        <w:rPr>
          <w:b/>
          <w:u w:val="single"/>
        </w:rPr>
        <w:t>143587</w:t>
      </w:r>
    </w:p>
    <w:p>
      <w:r>
        <w:t xml:space="preserve">3. </w:t>
        <w:tab/>
        <w:tab/>
        <w:t>Fuck soy milk. Fuck veggies. Fuck the left.  ..... using your, and the rest of the GOPs Pinocchio noses. You complain of smelling shit, and yet you can't even pause for a breath because you're so dedicated to brown-nosing.  I'm not "triggered". Its called being tired of little fuckers who think they can find their meaning in life just being associated with a group. Yeah, you're on the team Bud, just remember that they wanted the water bottles filled up before kickoff.</w:t>
      </w:r>
    </w:p>
    <w:p>
      <w:r>
        <w:rPr>
          <w:b/>
          <w:u w:val="single"/>
        </w:rPr>
        <w:t>143588</w:t>
      </w:r>
    </w:p>
    <w:p>
      <w:r>
        <w:t xml:space="preserve">4. </w:t>
        <w:tab/>
        <w:tab/>
        <w:tab/>
        <w:t>Yup.  U mad 😡   Don’t cry too hard into your waifu, faggot.  😆 😂 🤣 😆 😂 🤣 😆 😂 🤣</w:t>
      </w:r>
    </w:p>
    <w:p>
      <w:r>
        <w:rPr>
          <w:b/>
          <w:u w:val="single"/>
        </w:rPr>
        <w:t>143589</w:t>
      </w:r>
    </w:p>
    <w:p>
      <w:r>
        <w:t>1. Lmao i just got banned from r/offmychest for commenting here. Nice.</w:t>
      </w:r>
    </w:p>
    <w:p>
      <w:r>
        <w:rPr>
          <w:b/>
          <w:u w:val="single"/>
        </w:rPr>
        <w:t>143590</w:t>
      </w:r>
    </w:p>
    <w:p>
      <w:r>
        <w:t xml:space="preserve">2. </w:t>
        <w:tab/>
        <w:t>Welcome to the club! You're probably banned from r/blackwomen as well, and possibly r/happy. If you gain too much karma here you'll also get banned from r/LateStageCapitalism.</w:t>
      </w:r>
    </w:p>
    <w:p>
      <w:r>
        <w:rPr>
          <w:b/>
          <w:u w:val="single"/>
        </w:rPr>
        <w:t>143591</w:t>
      </w:r>
    </w:p>
    <w:p>
      <w:r>
        <w:t xml:space="preserve">3. </w:t>
        <w:tab/>
        <w:tab/>
        <w:t>Blackwomen and Latestagecapitalism is full of retards anyway. But why happy though? Are the moderators that sensitive?</w:t>
      </w:r>
    </w:p>
    <w:p>
      <w:r>
        <w:rPr>
          <w:b/>
          <w:u w:val="single"/>
        </w:rPr>
        <w:t>143592</w:t>
      </w:r>
    </w:p>
    <w:p>
      <w:r>
        <w:t xml:space="preserve">4. </w:t>
        <w:tab/>
        <w:tab/>
        <w:tab/>
        <w:t>Happy bans you for posting in "hate subs". It's really easy to get them to overturn a ban though. They really only enforce the bans if you've posted in mde and BSS, both of which recently got banned from Reddit anyway.</w:t>
      </w:r>
    </w:p>
    <w:p>
      <w:r>
        <w:rPr>
          <w:b/>
          <w:u w:val="single"/>
        </w:rPr>
        <w:t>143593</w:t>
      </w:r>
    </w:p>
    <w:p>
      <w:r>
        <w:t>1. Christ! I knew this Adi Shankar was going to be trouble when he put out [this video](https://youtu.be/Kwfdulm6hYo) a couple months back, where he basically announced a writing contest for a Simpsons fanfiction.</w:t>
      </w:r>
    </w:p>
    <w:p>
      <w:r>
        <w:rPr>
          <w:b/>
          <w:u w:val="single"/>
        </w:rPr>
        <w:t>143594</w:t>
      </w:r>
    </w:p>
    <w:p>
      <w:r>
        <w:t xml:space="preserve">2. </w:t>
        <w:tab/>
        <w:t>I knew this Adi Shankar was going to be trouble when I heard he was a Netflix producer.</w:t>
      </w:r>
    </w:p>
    <w:p>
      <w:r>
        <w:rPr>
          <w:b/>
          <w:u w:val="single"/>
        </w:rPr>
        <w:t>143595</w:t>
      </w:r>
    </w:p>
    <w:p>
      <w:r>
        <w:t xml:space="preserve">3. </w:t>
        <w:tab/>
        <w:tab/>
        <w:t>Yeah, I heard the new season of Castlevania got kinda preachy too.</w:t>
      </w:r>
    </w:p>
    <w:p>
      <w:r>
        <w:rPr>
          <w:b/>
          <w:u w:val="single"/>
        </w:rPr>
        <w:t>143596</w:t>
      </w:r>
    </w:p>
    <w:p>
      <w:r>
        <w:t xml:space="preserve">4. </w:t>
        <w:tab/>
        <w:tab/>
        <w:tab/>
        <w:t>It was, but the adaptation as a whole is such a mess, it's hard to tell if it's there on purpose or if they had Siri write the script</w:t>
      </w:r>
    </w:p>
    <w:p>
      <w:r>
        <w:rPr>
          <w:b/>
          <w:u w:val="single"/>
        </w:rPr>
        <w:t>143597</w:t>
      </w:r>
    </w:p>
    <w:p>
      <w:r>
        <w:t xml:space="preserve">5. </w:t>
        <w:tab/>
        <w:tab/>
        <w:tab/>
        <w:tab/>
        <w:t>I wouldnt say it was a mess but it was trying too hard to flesh out characters and set up things for the next season.</w:t>
      </w:r>
    </w:p>
    <w:p>
      <w:r>
        <w:rPr>
          <w:b/>
          <w:u w:val="single"/>
        </w:rPr>
        <w:t>143598</w:t>
      </w:r>
    </w:p>
    <w:p>
      <w:r>
        <w:t xml:space="preserve">6. </w:t>
        <w:tab/>
        <w:tab/>
        <w:tab/>
        <w:tab/>
        <w:tab/>
        <w:t>I enjoyed some minor parts of it and some of the obscure game references, but overall this series is terrible in a way only Castlevania can be. The dialogue is atrocious, the pacing is so slow it hurts, odd slapstick humor is thrown in at seemingly random points, and so much more. They somehow made the Catholic Church a bigger villain than the vampires and the night horde, Sypha and Dracula are the only sympathetic characters. Trevor Belmont is literally retarded and does nothing the entire show. It's a joke honestly. I'll still watch season 3. Isaac was cool even though Hector was basically cardboard</w:t>
      </w:r>
    </w:p>
    <w:p>
      <w:r>
        <w:rPr>
          <w:b/>
          <w:u w:val="single"/>
        </w:rPr>
        <w:t>143599</w:t>
      </w:r>
    </w:p>
    <w:p>
      <w:r>
        <w:t>1. Jesus... not only are they an "otherkin", but their "headmate" (which I just learned is a fancy word for imaginary friend) is one, too. There's lots of layers to this one. Edit: Upon searching more, it looks like it might also be used to refer to alters in someone with dissociative identity disorder.</w:t>
      </w:r>
    </w:p>
    <w:p>
      <w:r>
        <w:rPr>
          <w:b/>
          <w:u w:val="single"/>
        </w:rPr>
        <w:t>143600</w:t>
      </w:r>
    </w:p>
    <w:p>
      <w:r>
        <w:t xml:space="preserve">2. </w:t>
        <w:tab/>
        <w:t>So they're imagining that their imaginary friend is feeling oppressed?  Oh dear</w:t>
      </w:r>
    </w:p>
    <w:p>
      <w:r>
        <w:rPr>
          <w:b/>
          <w:u w:val="single"/>
        </w:rPr>
        <w:t>143601</w:t>
      </w:r>
    </w:p>
    <w:p>
      <w:r>
        <w:t xml:space="preserve">3. </w:t>
        <w:tab/>
        <w:tab/>
        <w:t>Even psychologists are like, "fuck that"</w:t>
      </w:r>
    </w:p>
    <w:p>
      <w:r>
        <w:rPr>
          <w:b/>
          <w:u w:val="single"/>
        </w:rPr>
        <w:t>143602</w:t>
      </w:r>
    </w:p>
    <w:p>
      <w:r>
        <w:t xml:space="preserve">4. </w:t>
        <w:tab/>
        <w:tab/>
        <w:tab/>
        <w:t>Nah, they have therapies and medicines to fix people like that. Schizophrenia has been treatable for a long time.</w:t>
      </w:r>
    </w:p>
    <w:p>
      <w:r>
        <w:rPr>
          <w:b/>
          <w:u w:val="single"/>
        </w:rPr>
        <w:t>143603</w:t>
      </w:r>
    </w:p>
    <w:p>
      <w:r>
        <w:t xml:space="preserve">5. </w:t>
        <w:tab/>
        <w:tab/>
        <w:tab/>
        <w:tab/>
        <w:t>This is nothing more than attention seeking and faking mental illness</w:t>
      </w:r>
    </w:p>
    <w:p>
      <w:r>
        <w:rPr>
          <w:b/>
          <w:u w:val="single"/>
        </w:rPr>
        <w:t>143604</w:t>
      </w:r>
    </w:p>
    <w:p>
      <w:r>
        <w:t xml:space="preserve">6. </w:t>
        <w:tab/>
        <w:tab/>
        <w:tab/>
        <w:tab/>
        <w:tab/>
        <w:t>Despicable.</w:t>
      </w:r>
    </w:p>
    <w:p>
      <w:r>
        <w:rPr>
          <w:b/>
          <w:u w:val="single"/>
        </w:rPr>
        <w:t>143605</w:t>
      </w:r>
    </w:p>
    <w:p>
      <w:r>
        <w:t>1. Where is our DOJ?</w:t>
      </w:r>
    </w:p>
    <w:p>
      <w:r>
        <w:rPr>
          <w:b/>
          <w:u w:val="single"/>
        </w:rPr>
        <w:t>143606</w:t>
      </w:r>
    </w:p>
    <w:p>
      <w:r>
        <w:t xml:space="preserve">2. </w:t>
        <w:tab/>
        <w:t>they've been asleep at the wheel for two years unless it follows the Orange man bad agenda</w:t>
      </w:r>
    </w:p>
    <w:p>
      <w:r>
        <w:rPr>
          <w:b/>
          <w:u w:val="single"/>
        </w:rPr>
        <w:t>143607</w:t>
      </w:r>
    </w:p>
    <w:p>
      <w:r>
        <w:t xml:space="preserve">3. </w:t>
        <w:tab/>
        <w:tab/>
        <w:t>Trump needs to FIRE EVERYONE. Appoint ONLY loyalist nationalists. He has so many to choose from. No more establishment republicans, no more RINOs, no more corrupt intelligence agencies.  Maybe Trump should create his own party. If he were to do this, I guarantee Americans would follow him.</w:t>
      </w:r>
    </w:p>
    <w:p>
      <w:r>
        <w:rPr>
          <w:b/>
          <w:u w:val="single"/>
        </w:rPr>
        <w:t>143608</w:t>
      </w:r>
    </w:p>
    <w:p>
      <w:r>
        <w:t xml:space="preserve">4. </w:t>
        <w:tab/>
        <w:tab/>
        <w:tab/>
        <w:t>He could pull off his own party 🤔 I’ve always envisioned a Lion as his party mascot</w:t>
      </w:r>
    </w:p>
    <w:p>
      <w:r>
        <w:rPr>
          <w:b/>
          <w:u w:val="single"/>
        </w:rPr>
        <w:t>143609</w:t>
      </w:r>
    </w:p>
    <w:p>
      <w:r>
        <w:t xml:space="preserve">5. </w:t>
        <w:tab/>
        <w:tab/>
        <w:tab/>
        <w:tab/>
        <w:t>The Republican brand is terrible because we've had pushover RINOs in power for the past few decades. A Trump party would keep the brand fresh and new, also signaling a shift in how we're no longer "PC" and will not only threaten to counter attack these vicious retards on the left, we'll follow through. Enough is enough. We need a party of power, not pushovers.</w:t>
      </w:r>
    </w:p>
    <w:p>
      <w:r>
        <w:rPr>
          <w:b/>
          <w:u w:val="single"/>
        </w:rPr>
        <w:t>143610</w:t>
      </w:r>
    </w:p>
    <w:p>
      <w:r>
        <w:t>1. She's only been charged with manslaughter...what a joke.  edit: looks like "Murder Charges Requires Intent, While Manslaughter Charges Require Recklessness" more here: https://heavy.com/news/2018/09/amber-guyger-dallas-manslaughter-murder-botham-jean/</w:t>
      </w:r>
    </w:p>
    <w:p>
      <w:r>
        <w:rPr>
          <w:b/>
          <w:u w:val="single"/>
        </w:rPr>
        <w:t>143611</w:t>
      </w:r>
    </w:p>
    <w:p>
      <w:r>
        <w:t xml:space="preserve">2. </w:t>
        <w:tab/>
        <w:t>Eventually, they'll charge her with manslaughter.  &amp;#x200B;  Then prove that she was acting intentionally, and not recklessly.  &amp;#x200B;  Then this will happen: [http://www.chicagotribune.com/news/ct-chicago-police-detective-manslaughter-trial-0421-met-20150420-story.html](http://www.chicagotribune.com/news/ct-chicago-police-detective-manslaughter-trial-0421-met-20150420-story.html)</w:t>
      </w:r>
    </w:p>
    <w:p>
      <w:r>
        <w:rPr>
          <w:b/>
          <w:u w:val="single"/>
        </w:rPr>
        <w:t>143612</w:t>
      </w:r>
    </w:p>
    <w:p>
      <w:r>
        <w:t xml:space="preserve">3. </w:t>
        <w:tab/>
        <w:tab/>
        <w:t>Your link is unavailable in the EU, I made an archive copy: [http://archive.is/RM0ZV](http://archive.is/RM0ZV)  That's absurd. The combination of double jeopardy laws and having to try and choose murder and manslaughter correctly is retarded. What a complete failure of the justice system.</w:t>
      </w:r>
    </w:p>
    <w:p>
      <w:r>
        <w:rPr>
          <w:b/>
          <w:u w:val="single"/>
        </w:rPr>
        <w:t>143613</w:t>
      </w:r>
    </w:p>
    <w:p>
      <w:r>
        <w:t>1. "I just wanted to play Video Games."</w:t>
      </w:r>
    </w:p>
    <w:p>
      <w:r>
        <w:rPr>
          <w:b/>
          <w:u w:val="single"/>
        </w:rPr>
        <w:t>143614</w:t>
      </w:r>
    </w:p>
    <w:p>
      <w:r>
        <w:t xml:space="preserve">2. </w:t>
        <w:tab/>
        <w:t>"And read comic books"  Please stop making comic books about first world problems nobody outside of Twatter gives a shit about.  I just want superheroes fighting villains without telling me I'm too stupid to have an opinion of my own.</w:t>
      </w:r>
    </w:p>
    <w:p>
      <w:r>
        <w:rPr>
          <w:b/>
          <w:u w:val="single"/>
        </w:rPr>
        <w:t>143615</w:t>
      </w:r>
    </w:p>
    <w:p>
      <w:r>
        <w:t xml:space="preserve">3. </w:t>
        <w:tab/>
        <w:tab/>
        <w:t xml:space="preserve"> &gt; Twatter  Vee.</w:t>
      </w:r>
    </w:p>
    <w:p>
      <w:r>
        <w:rPr>
          <w:b/>
          <w:u w:val="single"/>
        </w:rPr>
        <w:t>143616</w:t>
      </w:r>
    </w:p>
    <w:p>
      <w:r>
        <w:t xml:space="preserve">4. </w:t>
        <w:tab/>
        <w:tab/>
        <w:tab/>
        <w:t>Kick</w:t>
      </w:r>
    </w:p>
    <w:p>
      <w:r>
        <w:rPr>
          <w:b/>
          <w:u w:val="single"/>
        </w:rPr>
        <w:t>143617</w:t>
      </w:r>
    </w:p>
    <w:p>
      <w:r>
        <w:t>1. I read that whole thing and I still don't know what gender violence is.</w:t>
      </w:r>
    </w:p>
    <w:p>
      <w:r>
        <w:rPr>
          <w:b/>
          <w:u w:val="single"/>
        </w:rPr>
        <w:t>143618</w:t>
      </w:r>
    </w:p>
    <w:p>
      <w:r>
        <w:t xml:space="preserve">2. </w:t>
        <w:tab/>
        <w:t>Here is an example of gender violence. That fuckin bitch is a dumb cunt.</w:t>
      </w:r>
    </w:p>
    <w:p>
      <w:r>
        <w:rPr>
          <w:b/>
          <w:u w:val="single"/>
        </w:rPr>
        <w:t>143619</w:t>
      </w:r>
    </w:p>
    <w:p>
      <w:r>
        <w:t xml:space="preserve">3. </w:t>
        <w:tab/>
        <w:tab/>
        <w:t>That's not violent though.</w:t>
      </w:r>
    </w:p>
    <w:p>
      <w:r>
        <w:rPr>
          <w:b/>
          <w:u w:val="single"/>
        </w:rPr>
        <w:t>143620</w:t>
      </w:r>
    </w:p>
    <w:p>
      <w:r>
        <w:t xml:space="preserve">4. </w:t>
        <w:tab/>
        <w:tab/>
        <w:tab/>
        <w:t>That's not what the Milo protestors at UC Berkeley thought.</w:t>
      </w:r>
    </w:p>
    <w:p>
      <w:r>
        <w:rPr>
          <w:b/>
          <w:u w:val="single"/>
        </w:rPr>
        <w:t>143621</w:t>
      </w:r>
    </w:p>
    <w:p>
      <w:r>
        <w:t xml:space="preserve">5. </w:t>
        <w:tab/>
        <w:tab/>
        <w:tab/>
        <w:tab/>
        <w:t>Stop lying dude. That's not cool at all. The Milo protesters can't think.</w:t>
      </w:r>
    </w:p>
    <w:p>
      <w:r>
        <w:rPr>
          <w:b/>
          <w:u w:val="single"/>
        </w:rPr>
        <w:t>143622</w:t>
      </w:r>
    </w:p>
    <w:p>
      <w:r>
        <w:t xml:space="preserve">6. </w:t>
        <w:tab/>
        <w:tab/>
        <w:tab/>
        <w:tab/>
        <w:tab/>
        <w:t>Hmm, maybe some of them think they can think? Shit, I'm still fucking it up.</w:t>
      </w:r>
    </w:p>
    <w:p>
      <w:r>
        <w:rPr>
          <w:b/>
          <w:u w:val="single"/>
        </w:rPr>
        <w:t>143623</w:t>
      </w:r>
    </w:p>
    <w:p>
      <w:r>
        <w:t>1. i'm glad this despicable human being will be punished for her actions, but something like this (a woman being harshly punished for violence against a man) is hardly a victory for men's rights in a country like india</w:t>
      </w:r>
    </w:p>
    <w:p>
      <w:r>
        <w:rPr>
          <w:b/>
          <w:u w:val="single"/>
        </w:rPr>
        <w:t>143624</w:t>
      </w:r>
    </w:p>
    <w:p>
      <w:r>
        <w:t>1. If cunt-speak weren't a word this bitch wouldn't have her picture next to it in the dictionary.</w:t>
      </w:r>
    </w:p>
    <w:p>
      <w:r>
        <w:rPr>
          <w:b/>
          <w:u w:val="single"/>
        </w:rPr>
        <w:t>143625</w:t>
      </w:r>
    </w:p>
    <w:p>
      <w:r>
        <w:t>1. I know it's mostly harmless, and I souldn't mock them for that but... Some of them sounds like they are talking about clothing.  "Ah, I feel like being agender today" "Ah, I feel like *wearing this yellow dress* today"</w:t>
      </w:r>
    </w:p>
    <w:p>
      <w:r>
        <w:rPr>
          <w:b/>
          <w:u w:val="single"/>
        </w:rPr>
        <w:t>143626</w:t>
      </w:r>
    </w:p>
    <w:p>
      <w:r>
        <w:t xml:space="preserve">2. </w:t>
        <w:tab/>
        <w:t>i mean, it makes a mockery of trans issues, even if it is a separate thing technically it still gets lumped in, and is used to further delegitimize the push for trans rights.</w:t>
      </w:r>
    </w:p>
    <w:p>
      <w:r>
        <w:rPr>
          <w:b/>
          <w:u w:val="single"/>
        </w:rPr>
        <w:t>143627</w:t>
      </w:r>
    </w:p>
    <w:p>
      <w:r>
        <w:t xml:space="preserve">3. </w:t>
        <w:tab/>
        <w:tab/>
        <w:t>&gt;Implying ""trans issues"" is not inherently a mockery  They're just continuing the comedy routine started by men in wigs and dresses pretending to be women.</w:t>
      </w:r>
    </w:p>
    <w:p>
      <w:r>
        <w:rPr>
          <w:b/>
          <w:u w:val="single"/>
        </w:rPr>
        <w:t>143628</w:t>
      </w:r>
    </w:p>
    <w:p>
      <w:r>
        <w:t xml:space="preserve">4. </w:t>
        <w:tab/>
        <w:tab/>
        <w:tab/>
        <w:t>so far, all the evidence i have seen points to there being biological differences between trans and the cis of the same sex. i'm not saying we need to load up kids with HRT or that transitioning is the best solution(so far it seems like "better than nothing" but in the barely sense) and we should only consider that. but there definitely seems to be an underlying issue that needs fixing.</w:t>
      </w:r>
    </w:p>
    <w:p>
      <w:r>
        <w:rPr>
          <w:b/>
          <w:u w:val="single"/>
        </w:rPr>
        <w:t>143629</w:t>
      </w:r>
    </w:p>
    <w:p>
      <w:r>
        <w:t xml:space="preserve">5. </w:t>
        <w:tab/>
        <w:tab/>
        <w:tab/>
        <w:tab/>
        <w:t>The issue seems to be the effeminate and hedonistic self-indulgence of a fat and spoiled generation of people living in soft and easy times. This is a self-limiting problem.  After a few years of war or famine or real hardship miraculously transgenderism will be "cured" because people who have to struggle to survive don't have time for that shit.</w:t>
      </w:r>
    </w:p>
    <w:p>
      <w:r>
        <w:rPr>
          <w:b/>
          <w:u w:val="single"/>
        </w:rPr>
        <w:t>143630</w:t>
      </w:r>
    </w:p>
    <w:p>
      <w:r>
        <w:t xml:space="preserve">6. </w:t>
        <w:tab/>
        <w:tab/>
        <w:tab/>
        <w:tab/>
        <w:tab/>
        <w:t>except they do have time for that shit. there is a large trans community of pakistan, and they’re usually poor and homeless. obviously it’s important enough to them that they would be willing to get kicked out of already poor homes and literally be homeless to live how they want.  i get that some of it seems retarded like “changing your gender by the minute” but you don’t have to hate on people for having a genuine medical condition and trying to fix it.</w:t>
      </w:r>
    </w:p>
    <w:p>
      <w:r>
        <w:rPr>
          <w:b/>
          <w:u w:val="single"/>
        </w:rPr>
        <w:t>143631</w:t>
      </w:r>
    </w:p>
    <w:p>
      <w:r>
        <w:t>1. Stupid cunt</w:t>
      </w:r>
    </w:p>
    <w:p>
      <w:r>
        <w:rPr>
          <w:b/>
          <w:u w:val="single"/>
        </w:rPr>
        <w:t>143632</w:t>
      </w:r>
    </w:p>
    <w:p>
      <w:r>
        <w:t>1. &gt; due to a variety of factors, including the election of President Trump, the “American tradition” of free speech on the internet is no longer viable.  Trump's opponents have done more to make me support Trump then an army of his campaign managers could ever do.   &gt; One of the reasons Google identifies for allegedly widespread public disillusionment with internet free speech is that it “breeds conspiracy theories.”   Censoring a conspiracy theorist is proof that the conspiracy theory is correct. (Or at the very least proof that the censor thinks it's true).</w:t>
      </w:r>
    </w:p>
    <w:p>
      <w:r>
        <w:rPr>
          <w:b/>
          <w:u w:val="single"/>
        </w:rPr>
        <w:t>143633</w:t>
      </w:r>
    </w:p>
    <w:p>
      <w:r>
        <w:t xml:space="preserve">2. </w:t>
        <w:tab/>
        <w:t>🤔🤔🤔engaging in a conspiracy to silence a conspiracy theorist🤔🤔🤔</w:t>
      </w:r>
    </w:p>
    <w:p>
      <w:r>
        <w:rPr>
          <w:b/>
          <w:u w:val="single"/>
        </w:rPr>
        <w:t>143634</w:t>
      </w:r>
    </w:p>
    <w:p>
      <w:r>
        <w:t xml:space="preserve">3. </w:t>
        <w:tab/>
        <w:tab/>
        <w:t>It's like I'm in one of my vidya!</w:t>
      </w:r>
    </w:p>
    <w:p>
      <w:r>
        <w:rPr>
          <w:b/>
          <w:u w:val="single"/>
        </w:rPr>
        <w:t>143635</w:t>
      </w:r>
    </w:p>
    <w:p>
      <w:r>
        <w:t xml:space="preserve">4. </w:t>
        <w:tab/>
        <w:tab/>
        <w:tab/>
        <w:t>OH MY GOD JC - A BOMB!</w:t>
      </w:r>
    </w:p>
    <w:p>
      <w:r>
        <w:rPr>
          <w:b/>
          <w:u w:val="single"/>
        </w:rPr>
        <w:t>143636</w:t>
      </w:r>
    </w:p>
    <w:p>
      <w:r>
        <w:t xml:space="preserve">5. </w:t>
        <w:tab/>
        <w:tab/>
        <w:t>Ahh irony is my favorite type of humor.</w:t>
      </w:r>
    </w:p>
    <w:p>
      <w:r>
        <w:rPr>
          <w:b/>
          <w:u w:val="single"/>
        </w:rPr>
        <w:t>143637</w:t>
      </w:r>
    </w:p>
    <w:p>
      <w:r>
        <w:t xml:space="preserve">6. </w:t>
        <w:tab/>
        <w:t>Replace "proof" with "evidence" and you have something there.</w:t>
      </w:r>
    </w:p>
    <w:p>
      <w:r>
        <w:rPr>
          <w:b/>
          <w:u w:val="single"/>
        </w:rPr>
        <w:t>143638</w:t>
      </w:r>
    </w:p>
    <w:p>
      <w:r>
        <w:t xml:space="preserve">7. </w:t>
        <w:tab/>
        <w:t>&gt; Trump's opponents have done more to make me support Trump then an army of his campaign managers could ever do.  I'm in the same boat.  I'm 35 years old and have never voted.  I just registered the other day.  If one more corporation or celebrity tells me which way to vote, I'm going to go out and vote the opposite just to say fuck 'em.</w:t>
      </w:r>
    </w:p>
    <w:p>
      <w:r>
        <w:rPr>
          <w:b/>
          <w:u w:val="single"/>
        </w:rPr>
        <w:t>143639</w:t>
      </w:r>
    </w:p>
    <w:p>
      <w:r>
        <w:t xml:space="preserve">8. </w:t>
        <w:tab/>
        <w:t>Its become a self-fulfilling prophecy.   And they definitely motivate me to support Trump more, by demonstrating what the far left behaves like.</w:t>
      </w:r>
    </w:p>
    <w:p>
      <w:r>
        <w:rPr>
          <w:b/>
          <w:u w:val="single"/>
        </w:rPr>
        <w:t>143640</w:t>
      </w:r>
    </w:p>
    <w:p>
      <w:r>
        <w:t>1. /r/canada mods are faggots  change my mind</w:t>
      </w:r>
    </w:p>
    <w:p>
      <w:r>
        <w:rPr>
          <w:b/>
          <w:u w:val="single"/>
        </w:rPr>
        <w:t>143641</w:t>
      </w:r>
    </w:p>
    <w:p>
      <w:r>
        <w:t>1. Using that woke Netflix show cash to sue the company that made your franchise popular to gamers. Smart. Not only will you lose, but they'll spend a lot less than $16 million beating you in court.</w:t>
      </w:r>
    </w:p>
    <w:p>
      <w:r>
        <w:rPr>
          <w:b/>
          <w:u w:val="single"/>
        </w:rPr>
        <w:t>143642</w:t>
      </w:r>
    </w:p>
    <w:p>
      <w:r>
        <w:t xml:space="preserve">2. </w:t>
        <w:tab/>
        <w:t>He's not gonna lose actually. He did sign away his rights by the contract, however there's a document in EU, which Poland also signed, that covers remuneration of authors and performers. [Source](http://www.publications.europa.eu/resource/cellar/c022cd3c-9a52-11e5-b3b7-01aa75ed71a1.0001.01/DOC_1). It's a PDF document, although has no label as such, so if you try to open it with Adobe it should be viewable.   So, continuing the argument, if you were to look in the document provided via the link above, pdf page 47 (page 41 in the document layout), you can find this quote:  &gt; Other countries, such as Poland, do not expressly state that the best-seller clause is limited to cases where rights have been transferred in exchange for a lump sum. Art 44 of the Polish act states that “In the event of a gross discrepancy between the remuneration of the author and the benefits of the acquirer of author's economic rights or the licensee, the author may request that the court should duly increase his remuneration.’’  Which according to Article 44 of the Polish Act, makes a rather solid case for Witcher's orignal writer. Not only will he have a case, he has a very specific article in Polish act that covers his exact situation, so he's likely to win that even.   I'm obviously not endorsing what he's done, just stating facts.   Edit: As people rightfully point out, it all depends on when the contract was signed, so if it was a long while ago, before the law I've referenced went into effect, then the contract would be valid and law wouldn't be applied retroactively. However, I do not possess specifics to make a definite statement. We shall see the court result.</w:t>
      </w:r>
    </w:p>
    <w:p>
      <w:r>
        <w:rPr>
          <w:b/>
          <w:u w:val="single"/>
        </w:rPr>
        <w:t>143643</w:t>
      </w:r>
    </w:p>
    <w:p>
      <w:r>
        <w:t xml:space="preserve">3. </w:t>
        <w:tab/>
        <w:tab/>
        <w:t>That is one of the most retarded laws I've heard of, if true. What the fuck is the point of a contract if someone can just overturn it when the terms no longer suit them? The justice system is not in place to protect people from their own stupid business decisions.</w:t>
      </w:r>
    </w:p>
    <w:p>
      <w:r>
        <w:rPr>
          <w:b/>
          <w:u w:val="single"/>
        </w:rPr>
        <w:t>143644</w:t>
      </w:r>
    </w:p>
    <w:p>
      <w:r>
        <w:t xml:space="preserve">4. </w:t>
        <w:tab/>
        <w:tab/>
        <w:tab/>
        <w:t>&gt; What the fuck is the point of a contract if someone can just overturn it when the terms no longer suit them?  Yeah, you need to look into how pre-nuptual agreements are handled in court. They're pretty much worthless.</w:t>
      </w:r>
    </w:p>
    <w:p>
      <w:r>
        <w:rPr>
          <w:b/>
          <w:u w:val="single"/>
        </w:rPr>
        <w:t>143645</w:t>
      </w:r>
    </w:p>
    <w:p>
      <w:r>
        <w:t xml:space="preserve">5. </w:t>
        <w:tab/>
        <w:tab/>
        <w:tab/>
        <w:tab/>
        <w:t>Varies a lot by where you live.  The more conservative the area, the more they are upheld.  For example in Alberta Canada they will generally support the prenup unless it’s something egregious like the bride signed it on her wedding day.  With the increasing liberalization of cities, courts etc though the absurd “20k a month in alimony to a woman worth millions” will continue.  Even if you live in a bad area for prenups I think the process of creating one is good for couples to do and if she strongly objects to the idea you know not to marry the bitch.</w:t>
      </w:r>
    </w:p>
    <w:p>
      <w:r>
        <w:rPr>
          <w:b/>
          <w:u w:val="single"/>
        </w:rPr>
        <w:t>143646</w:t>
      </w:r>
    </w:p>
    <w:p>
      <w:r>
        <w:t xml:space="preserve">6. </w:t>
        <w:tab/>
        <w:tab/>
        <w:tab/>
        <w:t>It's a very specific case when an author, presumably a weaker party in a negotiation from the point of law, does not understand the actual value of one's creation and signs away one's rights to said creation for pennies. I could see how this is protection from predatory behaviour of companies that purchase the rights, which definitely happens. You have 2 sides to a negotiation - one is a company with millions at its disposal, another one is an author, not particularly rich usually and hence without access to quality lawers. So the rationale is to give the author an opportunity to benefit from one's work in case one has been pressured into selling it away. If you think that companies actually negotiate fairly, you're severy mistaken. They'll use all the tricks to squeeze every penny out of a deal. Might not be the case here, though, since it'd appear CDPR tried their best to be reasonable and offer compensation which has been declined further, so let's see how it goes.</w:t>
      </w:r>
    </w:p>
    <w:p>
      <w:r>
        <w:rPr>
          <w:b/>
          <w:u w:val="single"/>
        </w:rPr>
        <w:t>143647</w:t>
      </w:r>
    </w:p>
    <w:p>
      <w:r>
        <w:t xml:space="preserve">7. </w:t>
        <w:tab/>
        <w:tab/>
        <w:tab/>
        <w:t>Because that opens doors to pressuring smaller parties into unfavorable deals.  There's something to be said for against and for that rule.   It's the accusers task to actually show how big the discrepancy is. Which would also be based on the risk/reward of the project.  IF he wins the case he will pretty much end up with a massively lower amount than if he actually took the deal where he got a % of sales.</w:t>
      </w:r>
    </w:p>
    <w:p>
      <w:r>
        <w:rPr>
          <w:b/>
          <w:u w:val="single"/>
        </w:rPr>
        <w:t>143648</w:t>
      </w:r>
    </w:p>
    <w:p>
      <w:r>
        <w:t>1. This is almost as good as when ZileanOP got busted for faking being crippled by getting up on stream and his scumbag cunt girlfriend started making up some nonsense about a fish tank store and their dog desperately trying to cover it up</w:t>
      </w:r>
    </w:p>
    <w:p>
      <w:r>
        <w:rPr>
          <w:b/>
          <w:u w:val="single"/>
        </w:rPr>
        <w:t>143649</w:t>
      </w:r>
    </w:p>
    <w:p>
      <w:r>
        <w:t>1. I hate all of you politically charged retards. Where's my memes of people getting their head popped by a bus. This shit is r/funny material.</w:t>
      </w:r>
    </w:p>
    <w:p>
      <w:r>
        <w:rPr>
          <w:b/>
          <w:u w:val="single"/>
        </w:rPr>
        <w:t>143650</w:t>
      </w:r>
    </w:p>
    <w:p>
      <w:r>
        <w:t xml:space="preserve">2. </w:t>
        <w:tab/>
        <w:t>I think you want /r/watchpeopledie seriously NSFL</w:t>
      </w:r>
    </w:p>
    <w:p>
      <w:r>
        <w:rPr>
          <w:b/>
          <w:u w:val="single"/>
        </w:rPr>
        <w:t>143651</w:t>
      </w:r>
    </w:p>
    <w:p>
      <w:r>
        <w:t xml:space="preserve">3. </w:t>
        <w:tab/>
        <w:tab/>
        <w:t>Nah fam. It's not about just the gore. It's that and then saying his head exploded because Bobby-jo gives the best head around when she's not fucking her brother. You just don't get it.</w:t>
      </w:r>
    </w:p>
    <w:p>
      <w:r>
        <w:rPr>
          <w:b/>
          <w:u w:val="single"/>
        </w:rPr>
        <w:t>143652</w:t>
      </w:r>
    </w:p>
    <w:p>
      <w:r>
        <w:t xml:space="preserve">4. </w:t>
        <w:tab/>
        <w:tab/>
        <w:tab/>
        <w:t>This. It's not the actual act of watching someone die. It's more about laughing at how retarded they were</w:t>
      </w:r>
    </w:p>
    <w:p>
      <w:r>
        <w:rPr>
          <w:b/>
          <w:u w:val="single"/>
        </w:rPr>
        <w:t>143653</w:t>
      </w:r>
    </w:p>
    <w:p>
      <w:r>
        <w:t xml:space="preserve">5. </w:t>
        <w:tab/>
        <w:tab/>
        <w:tab/>
        <w:t>r/nomorals got banned for... reasons? It was like IGTHFT except actually offensive and funny as opposed to an incel hivemind</w:t>
      </w:r>
    </w:p>
    <w:p>
      <w:r>
        <w:rPr>
          <w:b/>
          <w:u w:val="single"/>
        </w:rPr>
        <w:t>143654</w:t>
      </w:r>
    </w:p>
    <w:p>
      <w:r>
        <w:t xml:space="preserve">6. </w:t>
        <w:tab/>
        <w:t>Have you bothered to look at this sub at all? There's plenty of dark shit.</w:t>
      </w:r>
    </w:p>
    <w:p>
      <w:r>
        <w:rPr>
          <w:b/>
          <w:u w:val="single"/>
        </w:rPr>
        <w:t>143655</w:t>
      </w:r>
    </w:p>
    <w:p>
      <w:r>
        <w:t>1. [deleted]</w:t>
      </w:r>
    </w:p>
    <w:p>
      <w:r>
        <w:rPr>
          <w:b/>
          <w:u w:val="single"/>
        </w:rPr>
        <w:t>143656</w:t>
      </w:r>
    </w:p>
    <w:p>
      <w:r>
        <w:t xml:space="preserve">2. </w:t>
        <w:tab/>
        <w:t>you’re biased. probably a migrant.</w:t>
      </w:r>
    </w:p>
    <w:p>
      <w:r>
        <w:rPr>
          <w:b/>
          <w:u w:val="single"/>
        </w:rPr>
        <w:t>143657</w:t>
      </w:r>
    </w:p>
    <w:p>
      <w:r>
        <w:t xml:space="preserve">3. </w:t>
        <w:tab/>
        <w:tab/>
        <w:t>[deleted]</w:t>
      </w:r>
    </w:p>
    <w:p>
      <w:r>
        <w:rPr>
          <w:b/>
          <w:u w:val="single"/>
        </w:rPr>
        <w:t>143658</w:t>
      </w:r>
    </w:p>
    <w:p>
      <w:r>
        <w:t xml:space="preserve">4. </w:t>
        <w:tab/>
        <w:tab/>
        <w:tab/>
        <w:t>What does Ghandi have to do with anything?</w:t>
      </w:r>
    </w:p>
    <w:p>
      <w:r>
        <w:rPr>
          <w:b/>
          <w:u w:val="single"/>
        </w:rPr>
        <w:t>143659</w:t>
      </w:r>
    </w:p>
    <w:p>
      <w:r>
        <w:t xml:space="preserve">5. </w:t>
        <w:tab/>
        <w:tab/>
        <w:tab/>
        <w:tab/>
        <w:t>[deleted]</w:t>
      </w:r>
    </w:p>
    <w:p>
      <w:r>
        <w:rPr>
          <w:b/>
          <w:u w:val="single"/>
        </w:rPr>
        <w:t>143660</w:t>
      </w:r>
    </w:p>
    <w:p>
      <w:r>
        <w:t xml:space="preserve">6. </w:t>
        <w:tab/>
        <w:tab/>
        <w:tab/>
        <w:tab/>
        <w:tab/>
        <w:t>&gt;He was a migrant protester  As in he protested migrants?   &gt;you fucktard.   How mature. Insulting someone asking you to elaborate on your point.</w:t>
      </w:r>
    </w:p>
    <w:p>
      <w:r>
        <w:rPr>
          <w:b/>
          <w:u w:val="single"/>
        </w:rPr>
        <w:t>143661</w:t>
      </w:r>
    </w:p>
    <w:p>
      <w:r>
        <w:t xml:space="preserve">7. </w:t>
        <w:tab/>
        <w:tab/>
        <w:tab/>
        <w:tab/>
        <w:tab/>
        <w:tab/>
        <w:t>[deleted]</w:t>
      </w:r>
    </w:p>
    <w:p>
      <w:r>
        <w:rPr>
          <w:b/>
          <w:u w:val="single"/>
        </w:rPr>
        <w:t>143662</w:t>
      </w:r>
    </w:p>
    <w:p>
      <w:r>
        <w:t xml:space="preserve">8. </w:t>
        <w:tab/>
        <w:tab/>
        <w:tab/>
        <w:tab/>
        <w:tab/>
        <w:tab/>
        <w:tab/>
        <w:t>Ghandi was also womanizing racist.   Besides that, what's your point? We should let every migrant in because ghandi was one?</w:t>
      </w:r>
    </w:p>
    <w:p>
      <w:r>
        <w:rPr>
          <w:b/>
          <w:u w:val="single"/>
        </w:rPr>
        <w:t>143663</w:t>
      </w:r>
    </w:p>
    <w:p>
      <w:r>
        <w:t xml:space="preserve">9. </w:t>
        <w:tab/>
        <w:tab/>
        <w:tab/>
        <w:tab/>
        <w:tab/>
        <w:tab/>
        <w:tab/>
        <w:tab/>
        <w:t>[deleted]</w:t>
      </w:r>
    </w:p>
    <w:p>
      <w:r>
        <w:rPr>
          <w:b/>
          <w:u w:val="single"/>
        </w:rPr>
        <w:t>143664</w:t>
      </w:r>
    </w:p>
    <w:p>
      <w:r>
        <w:t xml:space="preserve">10. </w:t>
        <w:tab/>
        <w:tab/>
        <w:tab/>
        <w:tab/>
        <w:tab/>
        <w:tab/>
        <w:tab/>
        <w:tab/>
        <w:tab/>
        <w:t>Cool point. Let me reiterate my question even though you're purposely acting obtuse because you're just realizing now how irrelevant your bringing up of ghandi was. Why do you think bringing up fucking Ghandi matters whatsoever? If you still don't understand, try rereading *before* responding.</w:t>
      </w:r>
    </w:p>
    <w:p>
      <w:r>
        <w:rPr>
          <w:b/>
          <w:u w:val="single"/>
        </w:rPr>
        <w:t>143665</w:t>
      </w:r>
    </w:p>
    <w:p>
      <w:r>
        <w:t xml:space="preserve">11. </w:t>
        <w:tab/>
        <w:tab/>
        <w:tab/>
        <w:tab/>
        <w:tab/>
        <w:tab/>
        <w:tab/>
        <w:tab/>
        <w:tab/>
        <w:tab/>
        <w:t>asking a liberal to explain the reasoning for damn near any of the stupid and frankly dangerous ideological vomit they spew from their marxist indoctrinated asses is a waste of time. i don’t believe for a second that they have the emotional depth required to truly care about ‘muh migrants’ on anything more than surface level.</w:t>
      </w:r>
    </w:p>
    <w:p>
      <w:r>
        <w:rPr>
          <w:b/>
          <w:u w:val="single"/>
        </w:rPr>
        <w:t>143666</w:t>
      </w:r>
    </w:p>
    <w:p>
      <w:r>
        <w:t xml:space="preserve">12. </w:t>
        <w:tab/>
        <w:tab/>
        <w:tab/>
        <w:tab/>
        <w:tab/>
        <w:tab/>
        <w:tab/>
        <w:tab/>
        <w:tab/>
        <w:tab/>
        <w:tab/>
        <w:t>Jesus christ, you're just as bad as the faggot above me</w:t>
      </w:r>
    </w:p>
    <w:p>
      <w:r>
        <w:rPr>
          <w:b/>
          <w:u w:val="single"/>
        </w:rPr>
        <w:t>143667</w:t>
      </w:r>
    </w:p>
    <w:p>
      <w:r>
        <w:t xml:space="preserve">13. </w:t>
        <w:tab/>
        <w:tab/>
        <w:tab/>
        <w:tab/>
        <w:tab/>
        <w:tab/>
        <w:tab/>
        <w:tab/>
        <w:tab/>
        <w:tab/>
        <w:tab/>
        <w:tab/>
        <w:t>says the absolute faggot who got baited into playing the gotcha game with some commie larp turbo dyke. grow up, these people aren’t worth arguing with for the exact reasons i outlined.</w:t>
      </w:r>
    </w:p>
    <w:p>
      <w:r>
        <w:rPr>
          <w:b/>
          <w:u w:val="single"/>
        </w:rPr>
        <w:t>143668</w:t>
      </w:r>
    </w:p>
    <w:p>
      <w:r>
        <w:t xml:space="preserve">14. </w:t>
        <w:tab/>
        <w:tab/>
        <w:tab/>
        <w:tab/>
        <w:tab/>
        <w:tab/>
        <w:tab/>
        <w:tab/>
        <w:tab/>
        <w:tab/>
        <w:tab/>
        <w:tab/>
        <w:tab/>
        <w:t>&gt;these people aren’t worth arguing with   Good point, later faggot</w:t>
      </w:r>
    </w:p>
    <w:p>
      <w:r>
        <w:rPr>
          <w:b/>
          <w:u w:val="single"/>
        </w:rPr>
        <w:t>143669</w:t>
      </w:r>
    </w:p>
    <w:p>
      <w:r>
        <w:t xml:space="preserve">15. </w:t>
        <w:tab/>
        <w:tab/>
        <w:tab/>
        <w:tab/>
        <w:tab/>
        <w:tab/>
        <w:tab/>
        <w:tab/>
        <w:tab/>
        <w:tab/>
        <w:tab/>
        <w:tab/>
        <w:tab/>
        <w:tab/>
        <w:t>lol, take care cool guy.</w:t>
      </w:r>
    </w:p>
    <w:p>
      <w:r>
        <w:rPr>
          <w:b/>
          <w:u w:val="single"/>
        </w:rPr>
        <w:t>143670</w:t>
      </w:r>
    </w:p>
    <w:p>
      <w:r>
        <w:t>1. This video threw me for a huge loop.  She starts off giving her little speech. And then it loops back to the exact same speech a minute and a half later.  :01 and 1:40.</w:t>
      </w:r>
    </w:p>
    <w:p>
      <w:r>
        <w:rPr>
          <w:b/>
          <w:u w:val="single"/>
        </w:rPr>
        <w:t>143671</w:t>
      </w:r>
    </w:p>
    <w:p>
      <w:r>
        <w:t xml:space="preserve">2. </w:t>
        <w:tab/>
        <w:t>It might be scripted. I mean, look at the judge.</w:t>
      </w:r>
    </w:p>
    <w:p>
      <w:r>
        <w:rPr>
          <w:b/>
          <w:u w:val="single"/>
        </w:rPr>
        <w:t>143672</w:t>
      </w:r>
    </w:p>
    <w:p>
      <w:r>
        <w:t xml:space="preserve">3. </w:t>
        <w:tab/>
        <w:tab/>
        <w:t>And the bailiff. No court employee acts that dramatic</w:t>
      </w:r>
    </w:p>
    <w:p>
      <w:r>
        <w:rPr>
          <w:b/>
          <w:u w:val="single"/>
        </w:rPr>
        <w:t>143673</w:t>
      </w:r>
    </w:p>
    <w:p>
      <w:r>
        <w:t xml:space="preserve">4. </w:t>
        <w:tab/>
        <w:tab/>
        <w:tab/>
        <w:t>I have a strong suspicion that this is some kind of television show. Let me get to the bottom of this.</w:t>
      </w:r>
    </w:p>
    <w:p>
      <w:r>
        <w:rPr>
          <w:b/>
          <w:u w:val="single"/>
        </w:rPr>
        <w:t>143674</w:t>
      </w:r>
    </w:p>
    <w:p>
      <w:r>
        <w:t xml:space="preserve">5. </w:t>
        <w:tab/>
        <w:tab/>
        <w:tab/>
        <w:tab/>
        <w:t>It's been an hour already. What did you come up with!?</w:t>
      </w:r>
    </w:p>
    <w:p>
      <w:r>
        <w:rPr>
          <w:b/>
          <w:u w:val="single"/>
        </w:rPr>
        <w:t>143675</w:t>
      </w:r>
    </w:p>
    <w:p>
      <w:r>
        <w:t xml:space="preserve">6. </w:t>
        <w:tab/>
        <w:tab/>
        <w:tab/>
        <w:tab/>
        <w:tab/>
        <w:t>A lot of porn. I'm proud of my research.</w:t>
      </w:r>
    </w:p>
    <w:p>
      <w:r>
        <w:rPr>
          <w:b/>
          <w:u w:val="single"/>
        </w:rPr>
        <w:t>143676</w:t>
      </w:r>
    </w:p>
    <w:p>
      <w:r>
        <w:t xml:space="preserve">7. </w:t>
        <w:tab/>
        <w:tab/>
        <w:tab/>
        <w:tab/>
        <w:tab/>
        <w:tab/>
        <w:t>Was it porn of this woman and the guy she cheated with?</w:t>
      </w:r>
    </w:p>
    <w:p>
      <w:r>
        <w:rPr>
          <w:b/>
          <w:u w:val="single"/>
        </w:rPr>
        <w:t>143677</w:t>
      </w:r>
    </w:p>
    <w:p>
      <w:r>
        <w:t xml:space="preserve">8. </w:t>
        <w:tab/>
        <w:tab/>
        <w:tab/>
        <w:tab/>
        <w:tab/>
        <w:tab/>
        <w:tab/>
        <w:t>It was actually gay nazi furry porn.</w:t>
      </w:r>
    </w:p>
    <w:p>
      <w:r>
        <w:rPr>
          <w:b/>
          <w:u w:val="single"/>
        </w:rPr>
        <w:t>143678</w:t>
      </w:r>
    </w:p>
    <w:p>
      <w:r>
        <w:t xml:space="preserve">9. </w:t>
        <w:tab/>
        <w:tab/>
        <w:tab/>
        <w:tab/>
        <w:tab/>
        <w:tab/>
        <w:t>I laughed so hard</w:t>
      </w:r>
    </w:p>
    <w:p>
      <w:r>
        <w:rPr>
          <w:b/>
          <w:u w:val="single"/>
        </w:rPr>
        <w:t>143679</w:t>
      </w:r>
    </w:p>
    <w:p>
      <w:r>
        <w:t>1. his IG has some of the funniest shit i've ever seen</w:t>
      </w:r>
    </w:p>
    <w:p>
      <w:r>
        <w:rPr>
          <w:b/>
          <w:u w:val="single"/>
        </w:rPr>
        <w:t>143680</w:t>
      </w:r>
    </w:p>
    <w:p>
      <w:r>
        <w:t xml:space="preserve">2. </w:t>
        <w:tab/>
        <w:t>Too bad he's a piece of shit, right?</w:t>
      </w:r>
    </w:p>
    <w:p>
      <w:r>
        <w:rPr>
          <w:b/>
          <w:u w:val="single"/>
        </w:rPr>
        <w:t>143681</w:t>
      </w:r>
    </w:p>
    <w:p>
      <w:r>
        <w:t xml:space="preserve">3. </w:t>
        <w:tab/>
        <w:tab/>
        <w:t>no.</w:t>
      </w:r>
    </w:p>
    <w:p>
      <w:r>
        <w:rPr>
          <w:b/>
          <w:u w:val="single"/>
        </w:rPr>
        <w:t>143682</w:t>
      </w:r>
    </w:p>
    <w:p>
      <w:r>
        <w:t xml:space="preserve">4. </w:t>
        <w:tab/>
        <w:tab/>
        <w:tab/>
        <w:t>I mean I agree with the sentiment in this post,  but he's definitely a piece of shit.  Agreeing with me on this doesn't excuse pushing drugs or beating his girlfriend.</w:t>
      </w:r>
    </w:p>
    <w:p>
      <w:r>
        <w:rPr>
          <w:b/>
          <w:u w:val="single"/>
        </w:rPr>
        <w:t>143683</w:t>
      </w:r>
    </w:p>
    <w:p>
      <w:r>
        <w:t xml:space="preserve">5. </w:t>
        <w:tab/>
        <w:tab/>
        <w:tab/>
        <w:tab/>
        <w:t>people seem to excuse rich black celebrities who beat their girlfriends, for whatever reason  like did every liberal in the world suddenly forget xxxtentsensation’s girlfriend and how she recorded herself being beaten by him? how about the sexual assault threats with various tools?  despicable, his death was pure karma</w:t>
      </w:r>
    </w:p>
    <w:p>
      <w:r>
        <w:rPr>
          <w:b/>
          <w:u w:val="single"/>
        </w:rPr>
        <w:t>143684</w:t>
      </w:r>
    </w:p>
    <w:p>
      <w:r>
        <w:t>1. Learn to stop being a self-entitled cunt and follow the officer's directions.</w:t>
      </w:r>
    </w:p>
    <w:p>
      <w:r>
        <w:rPr>
          <w:b/>
          <w:u w:val="single"/>
        </w:rPr>
        <w:t>143685</w:t>
      </w:r>
    </w:p>
    <w:p>
      <w:r>
        <w:t xml:space="preserve">2. </w:t>
        <w:tab/>
        <w:t>she had every right to talk to the cop but her trying to touch him is too far</w:t>
      </w:r>
    </w:p>
    <w:p>
      <w:r>
        <w:rPr>
          <w:b/>
          <w:u w:val="single"/>
        </w:rPr>
        <w:t>143686</w:t>
      </w:r>
    </w:p>
    <w:p>
      <w:r>
        <w:t>1. Dumb cunt</w:t>
      </w:r>
    </w:p>
    <w:p>
      <w:r>
        <w:rPr>
          <w:b/>
          <w:u w:val="single"/>
        </w:rPr>
        <w:t>143687</w:t>
      </w:r>
    </w:p>
    <w:p>
      <w:r>
        <w:t>1. Holy shit, is this an actual sport?   Where can I find more? Never have I found live sports more entertaining. Who would know retard racing was a thing, my money is on yellow!</w:t>
      </w:r>
    </w:p>
    <w:p>
      <w:r>
        <w:rPr>
          <w:b/>
          <w:u w:val="single"/>
        </w:rPr>
        <w:t>143688</w:t>
      </w:r>
    </w:p>
    <w:p>
      <w:r>
        <w:t xml:space="preserve">2. </w:t>
        <w:tab/>
        <w:t>The less retarded guy was clearly going to win.</w:t>
      </w:r>
    </w:p>
    <w:p>
      <w:r>
        <w:rPr>
          <w:b/>
          <w:u w:val="single"/>
        </w:rPr>
        <w:t>143689</w:t>
      </w:r>
    </w:p>
    <w:p>
      <w:r>
        <w:t xml:space="preserve">3. </w:t>
        <w:tab/>
        <w:tab/>
        <w:t>That spazz has jazz!</w:t>
      </w:r>
    </w:p>
    <w:p>
      <w:r>
        <w:rPr>
          <w:b/>
          <w:u w:val="single"/>
        </w:rPr>
        <w:t>143690</w:t>
      </w:r>
    </w:p>
    <w:p>
      <w:r>
        <w:t>1. what a cunt</w:t>
      </w:r>
    </w:p>
    <w:p>
      <w:r>
        <w:rPr>
          <w:b/>
          <w:u w:val="single"/>
        </w:rPr>
        <w:t>143691</w:t>
      </w:r>
    </w:p>
    <w:p>
      <w:r>
        <w:t>1. What else could we expect from CUNTS</w:t>
      </w:r>
    </w:p>
    <w:p>
      <w:r>
        <w:rPr>
          <w:b/>
          <w:u w:val="single"/>
        </w:rPr>
        <w:t>143692</w:t>
      </w:r>
    </w:p>
    <w:p>
      <w:r>
        <w:t>1. Yeah you people are fucking retarded it's so obviously fucking fake. Jesus fuck when did this sub transition into a blind horseshoe curve.</w:t>
      </w:r>
    </w:p>
    <w:p>
      <w:r>
        <w:rPr>
          <w:b/>
          <w:u w:val="single"/>
        </w:rPr>
        <w:t>143693</w:t>
      </w:r>
    </w:p>
    <w:p>
      <w:r>
        <w:t xml:space="preserve">2. </w:t>
        <w:tab/>
        <w:t>https://en.wikipedia.org/wiki/Poe's_law</w:t>
      </w:r>
    </w:p>
    <w:p>
      <w:r>
        <w:rPr>
          <w:b/>
          <w:u w:val="single"/>
        </w:rPr>
        <w:t>143694</w:t>
      </w:r>
    </w:p>
    <w:p>
      <w:r>
        <w:t>1. The people that count the completed ballots should in no way be allowed access to blank ballots.</w:t>
      </w:r>
    </w:p>
    <w:p>
      <w:r>
        <w:rPr>
          <w:b/>
          <w:u w:val="single"/>
        </w:rPr>
        <w:t>143695</w:t>
      </w:r>
    </w:p>
    <w:p>
      <w:r>
        <w:t xml:space="preserve">2. </w:t>
        <w:tab/>
        <w:t>The whole process needs to be a lot more transparent. Something about people you dont know, whose motivations you dont know administering ballots behind closed doors would make me kind of uneasy and suspicious when exactly what is happening starts happening.</w:t>
      </w:r>
    </w:p>
    <w:p>
      <w:r>
        <w:rPr>
          <w:b/>
          <w:u w:val="single"/>
        </w:rPr>
        <w:t>143696</w:t>
      </w:r>
    </w:p>
    <w:p>
      <w:r>
        <w:t>1. I dunno if you guys really understand the concept of privilege.   Just because you're not the oppressor doesn't mean you're not privileged.</w:t>
      </w:r>
    </w:p>
    <w:p>
      <w:r>
        <w:rPr>
          <w:b/>
          <w:u w:val="single"/>
        </w:rPr>
        <w:t>143697</w:t>
      </w:r>
    </w:p>
    <w:p>
      <w:r>
        <w:t xml:space="preserve">2. </w:t>
        <w:tab/>
        <w:t>While that's true, they can go ahead and start not giving a shit about negative comments about wearing the same dress twice. They just choose not to. That's hardly oppression. If other women lynched them of physically threatened them I would understand the problem, I currently don't.</w:t>
      </w:r>
    </w:p>
    <w:p>
      <w:r>
        <w:rPr>
          <w:b/>
          <w:u w:val="single"/>
        </w:rPr>
        <w:t>143698</w:t>
      </w:r>
    </w:p>
    <w:p>
      <w:r>
        <w:t xml:space="preserve">3. </w:t>
        <w:tab/>
        <w:tab/>
        <w:t>Thats dosent mean it's not privilege though and ignoring negative comments isn't easy for everyone you don't flip a switch and have good self esteem. It's also not about oppression it's about privilege</w:t>
      </w:r>
    </w:p>
    <w:p>
      <w:r>
        <w:rPr>
          <w:b/>
          <w:u w:val="single"/>
        </w:rPr>
        <w:t>143699</w:t>
      </w:r>
    </w:p>
    <w:p>
      <w:r>
        <w:t xml:space="preserve">4. </w:t>
        <w:tab/>
        <w:tab/>
        <w:tab/>
        <w:t>1st, your self esteem isn't our problem or our fault, especially when it is other women shitting on you.  2nd, I am sorry you are so weak that you have to blame your failure on some sort of mythological privilege everyone outside of your demographic magically has.  3rd, lol *everything wrong in my life is societies fault, waaaaah my self esteem.*  4th, "Clearly you don't understand how privileged you are, you can just wear the same thing repeatedly, whereas I have to make sure I am wearing something else everyday, I have so many outfits, like dozens of them. Every outfit I have costs enough to feed a starving family a weeks worth of meals, but you're the privileged person because you had the audacity to be born with a penis."   LMAO</w:t>
      </w:r>
    </w:p>
    <w:p>
      <w:r>
        <w:rPr>
          <w:b/>
          <w:u w:val="single"/>
        </w:rPr>
        <w:t>143700</w:t>
      </w:r>
    </w:p>
    <w:p>
      <w:r>
        <w:t xml:space="preserve">5. </w:t>
        <w:tab/>
        <w:tab/>
        <w:tab/>
        <w:tab/>
        <w:t xml:space="preserve"> im not saying women's self esteem is your problem im saying not having woman shit on you because of you clothing is a privilege. But caring about other people's feelings is called empathy and it's pretty important. But by your comment I can see you're  to much of an asshole to get that  LMAO</w:t>
      </w:r>
    </w:p>
    <w:p>
      <w:r>
        <w:rPr>
          <w:b/>
          <w:u w:val="single"/>
        </w:rPr>
        <w:t>143701</w:t>
      </w:r>
    </w:p>
    <w:p>
      <w:r>
        <w:t xml:space="preserve">6. </w:t>
        <w:tab/>
        <w:tab/>
        <w:tab/>
        <w:tab/>
        <w:tab/>
        <w:t>&gt; not having woman shit on you because of you clothing is a privilege  Women shit on and judge everyone's clothing.  There is no clothing judgement privilege.  &gt;im not saying women's self esteem is your problem  &gt;&gt;Thats dosent mean it's not privilege though and ignoring negative comments isn't easy for everyone you don't flip a switch and have good self esteem.  Uh-Huh   &gt;But caring about other people's feelings is called empathy and it's pretty important.  Yes, by all means, preach about empathy while blaming men for societies ills and ignoring every other point in my comment you fucking hypocrite.  &gt;But by your comment I can see you're to much of an asshole to get that  Yes, I am an asshole. However, you are just too blind to see how retarded you sound.  &gt;I have so many outfits, like dozens of them. Every outfit I have costs enough to feed a starving family a weeks worth of meals  You ignore this, so you could post  &gt;But caring about other people's feelings is called empathy and it's pretty important.  this.  Imagine, being so privileged, that you never wear the same outfit twice.  Imagine being so into yourself, that you are concerned someone of the same social standing as yourself would notice if you did wear the same outfit twice.  Imagine being so privileged you somehow manage to warp this scenario into one in which you are the person being oppressed.  Imagine being so weakened by a life void of hardships that this is somehow fucking oppression in your pathetic, infantile, wannabe victim mind.  I can't imagine being so pathetic, and I am sorry that you are this pathetic.</w:t>
      </w:r>
    </w:p>
    <w:p>
      <w:r>
        <w:rPr>
          <w:b/>
          <w:u w:val="single"/>
        </w:rPr>
        <w:t>143702</w:t>
      </w:r>
    </w:p>
    <w:p>
      <w:r>
        <w:t xml:space="preserve">7. </w:t>
        <w:tab/>
        <w:tab/>
        <w:tab/>
        <w:tab/>
        <w:tab/>
        <w:tab/>
        <w:t>You're just sexist and misrepresenting what I said you're just an asshole dude. none of your points are even good the only ones you actually are against a Strawman. Also dipshit I never blamed men for anything I actually never mentioned men once. I mean like I said you're just an asshole who dosent understand the concept of privilege</w:t>
      </w:r>
    </w:p>
    <w:p>
      <w:r>
        <w:rPr>
          <w:b/>
          <w:u w:val="single"/>
        </w:rPr>
        <w:t>143703</w:t>
      </w:r>
    </w:p>
    <w:p>
      <w:r>
        <w:t xml:space="preserve">8. </w:t>
        <w:tab/>
        <w:tab/>
        <w:tab/>
        <w:tab/>
        <w:tab/>
        <w:tab/>
        <w:tab/>
        <w:t>Really?  That's the best you can do?  All you have are insults and name calling?  &gt;Also dipshit I never blamed men for anything I actually never mentioned men once.  You are aware that the person you were arguing with when you butted in was responding to another person saying    &gt;I dunno if you guys really understand the concept of privilege.  &gt;Just because you're not the oppressor doesn't mean you're not privileged.  Meaning we were already discussing men when you hopped in to say  &gt;Thats dosent mean it's not privilege though and ignoring negative comments isn't easy for everyone you don't flip a switch and have good self esteem. It's also not about oppression it's about privilege   Are you really going to try to pretend you weren't talking about men there?  You realize you have no justification to draw on to help you win this argument, so you are going to accuse me of being sexist?   Show me one thing I have said that is sexist.  Wait, you can't.  The only arguments you are capable of making to defend your stupid shitty points are ad hominems.  &gt;none of your points are even good the only ones you actually are against a Strawman.  We were discussing privilege and whether or not peoples self esteem are the problems of complete strangers in this thread, I am sorry you lack the mental facilities required to understand that.  &gt; I mean like I said you're just an asshole who dosent understand the concept of privilege  Says the person that doesn't understand how to spell doesn't.  I do understand the concept of privilege, we have been discussing privilege this whole time, how you have managed to miss the point behind  &gt;Imagine, being so privileged, that you never wear the same outfit twice.  &gt;Imagine being so into yourself, that you are concerned someone of the same social standing as yourself would notice if you did wear the same outfit twice.  &gt;Imagine being so privileged you somehow manage to warp this scenario into one in which you are the person being oppressed.  This is privilege.  Living in a world where you are expected to only have to wear an outfit once is privilege.  It means you can afford new clothes everyday.  So while you sit around crying "Woe is me, other women will notice if I wear the same outfit more then once, my p-p-p-p-poor self esteem." someone else in the world, maybe even the **Oppressor** is wondering how he is going to feed his kid this week.  That is privilege, you know, the concept I clearly am incapable of understanding because I was born with it.  You know I was born with it because I have a penis.  And you accuse me of being the sexist in this conversation?  Fuck You.</w:t>
      </w:r>
    </w:p>
    <w:p>
      <w:r>
        <w:rPr>
          <w:b/>
          <w:u w:val="single"/>
        </w:rPr>
        <w:t>143704</w:t>
      </w:r>
    </w:p>
    <w:p>
      <w:r>
        <w:t xml:space="preserve">9. </w:t>
        <w:tab/>
        <w:tab/>
        <w:tab/>
        <w:tab/>
        <w:tab/>
        <w:tab/>
        <w:tab/>
        <w:tab/>
        <w:t xml:space="preserve"> &gt;You are aware that the person you were arguing with when you butted in was responding to another person saying   You Are aware you haven't been taking to that person right but me? And have been for like 3 comments I think   &gt;&gt;Thats dosent mean it's not privilege though and ignoring negative comments isn't easy for everyone you don't flip a switch and have good self esteem. It's also not about oppression it's about privilege   &gt;Are you really going to try to pretend you weren't talking about men there?  No i wasn't that also applys to everyone. I was trying to get you to empathise with people who have low self esteem  &gt;The only arguments you are capable of making to defend your stupid shitty points are ad hominems.  Yeah ill give you that I've kinda half assed this im not gonna lie im not to invested in this   &gt;We were discussing privilege and whether or not peoples self esteem are the problems of complete strangers in this thread, I am sorry you lack the mental facilities required to understand that.   Now who's using shitty ad hominems.   &gt;Says the person that doesn't understand how to spell doesn't.   Wow dude another ad hominem great point im bad at spelling and formatting and punctuation congrats you got me.  &gt;&gt;Imagine, being so privileged, that you never wear the same outfit twice.  This is fucking stupid. Imagine feeling social pressure to have to make a new outfit everyday that's some privilege   &gt;Living in a world where you are expected to only have to wear an outfit once is privilege.  &gt;It means you can afford new clothes everyday.   Unless you can't but the expectation is still there that would probably suck wouldn't it   &gt;That is privilege, you know, the concept I clearly am incapable of understanding because I was born with it.  See this is the Strawman you keep using. you seem to think im saying privilege is exclusive to men. I've never said that im just saying male privilege is a thing. Which you refuse to admit but this is pointless and like your walls of text are super boring to me so let's just agree to disagree. You're not gonna change my mind im not gonna change yours and honestly im sorry i was kind of a dick. I dont really like acting like that. I mean I'm not gonna lie I came to this sub which personally I think is pretty sexist at times to argue. But fuck you could condense you're point a little probably honestly I just skimmed it.</w:t>
      </w:r>
    </w:p>
    <w:p>
      <w:r>
        <w:rPr>
          <w:b/>
          <w:u w:val="single"/>
        </w:rPr>
        <w:t>143705</w:t>
      </w:r>
    </w:p>
    <w:p>
      <w:r>
        <w:t xml:space="preserve">10. </w:t>
        <w:tab/>
        <w:tab/>
        <w:tab/>
        <w:tab/>
        <w:tab/>
        <w:tab/>
        <w:tab/>
        <w:tab/>
        <w:tab/>
        <w:t>&gt;Now who's using shitty ad hominems.   There is a difference between using ad hominems, and having your entire counter argument be ad hominems.  &gt;This is fucking stupid. Imagine feeling social pressure to have to make a new outfit everyday that's some privilege   This social pressure is from your peers, who expect the same from themselves.  Your peers, that are equal in privilege to you have expectations of you.  &gt;Unless you can't but the expectation is still there that would probably suck wouldn't it  Not really, like I said before, worrying about that sort of thing is a privilege, if you look at an outfit, and think "I can't wear this again, Susan will make fun of me." then you live in a world where you are privileged, or you have chosen friends privileged enough to think that way.  &gt;See this is the Strawman you keep using.  This is the conversation you jumped in on.  &gt;you seem to think im saying privilege is exclusive to men. I've never said that im just saying male privilege is a thing. Which you refuse to admit  Never said that, and everyone has privilege, some more than others. The conversation you jumped in on was about men somehow oppressing women with their privilege because women have expectations of other women.  Finally, why the hell would anyone condense an argument?  &gt;I mean I'm not gonna lie I came to this sub which personally I think is pretty sexist at times to argue.  You came here to argue with the sexists, you accused me of being sexist, you can't back up your argument, and my arguments are too long for you.  Jesus, if you're going to pick a fight at least try to make sure you are capable of holding your own before hand.  It's fine though, I love people that hop into random subreddits with the intent of judging everyone that posts in them. Especially when the very next thing they do is accuse the people they pick a fight with of being judgemental.  You should check out our sister subreddit, r/pussypass   While it has nothing to do with this post, some of us browse these subreddits because we are tired of watching criminals get away with a slap on the wrist because they have vaginas.  You know, those subreddits where ~~we~~ sexist men discuss this thing called "privilege" that ~~we~~ sexist men don't understand.</w:t>
      </w:r>
    </w:p>
    <w:p>
      <w:r>
        <w:rPr>
          <w:b/>
          <w:u w:val="single"/>
        </w:rPr>
        <w:t>143706</w:t>
      </w:r>
    </w:p>
    <w:p>
      <w:r>
        <w:t xml:space="preserve">11. </w:t>
        <w:tab/>
        <w:tab/>
        <w:tab/>
        <w:tab/>
        <w:tab/>
        <w:tab/>
        <w:tab/>
        <w:t>And you appear to not understand that you're a textbook npc.</w:t>
      </w:r>
    </w:p>
    <w:p>
      <w:r>
        <w:rPr>
          <w:b/>
          <w:u w:val="single"/>
        </w:rPr>
        <w:t>143707</w:t>
      </w:r>
    </w:p>
    <w:p>
      <w:r>
        <w:t>1. Fucking insane. This is beyond madness. She should be hunted and forced to pay</w:t>
      </w:r>
    </w:p>
    <w:p>
      <w:r>
        <w:rPr>
          <w:b/>
          <w:u w:val="single"/>
        </w:rPr>
        <w:t>143708</w:t>
      </w:r>
    </w:p>
    <w:p>
      <w:r>
        <w:t xml:space="preserve">2. </w:t>
        <w:tab/>
        <w:t>I'd love it if the internet did some investigation work and found her. Not to harass her, but just to let this bro know where she is so that he can get his goddamn money.  Fucking twisted manipulative asshole.</w:t>
      </w:r>
    </w:p>
    <w:p>
      <w:r>
        <w:rPr>
          <w:b/>
          <w:u w:val="single"/>
        </w:rPr>
        <w:t>143709</w:t>
      </w:r>
    </w:p>
    <w:p>
      <w:r>
        <w:t xml:space="preserve">3. </w:t>
        <w:tab/>
        <w:tab/>
        <w:t>As much as I like that idea, we both know that if the internet does find her, there will be death threats/wishes and the likes being sent to her.  But I do agree, she's a fucking twisted, manipulative, rotten, unwashed cunt.</w:t>
      </w:r>
    </w:p>
    <w:p>
      <w:r>
        <w:rPr>
          <w:b/>
          <w:u w:val="single"/>
        </w:rPr>
        <w:t>143710</w:t>
      </w:r>
    </w:p>
    <w:p>
      <w:r>
        <w:t xml:space="preserve">4. </w:t>
        <w:tab/>
        <w:tab/>
        <w:tab/>
        <w:t>Unwashed cunt is a actual rare insult</w:t>
      </w:r>
    </w:p>
    <w:p>
      <w:r>
        <w:rPr>
          <w:b/>
          <w:u w:val="single"/>
        </w:rPr>
        <w:t>143711</w:t>
      </w:r>
    </w:p>
    <w:p>
      <w:r>
        <w:t>1. Wtf is mansplaining?</w:t>
      </w:r>
    </w:p>
    <w:p>
      <w:r>
        <w:rPr>
          <w:b/>
          <w:u w:val="single"/>
        </w:rPr>
        <w:t>143712</w:t>
      </w:r>
    </w:p>
    <w:p>
      <w:r>
        <w:t xml:space="preserve">2. </w:t>
        <w:tab/>
        <w:t>Explaining but a man does it so it must be evil... shit I just mansplained</w:t>
      </w:r>
    </w:p>
    <w:p>
      <w:r>
        <w:rPr>
          <w:b/>
          <w:u w:val="single"/>
        </w:rPr>
        <w:t>143713</w:t>
      </w:r>
    </w:p>
    <w:p>
      <w:r>
        <w:t xml:space="preserve">3. </w:t>
        <w:tab/>
        <w:tab/>
        <w:t>I almost feel raped.</w:t>
      </w:r>
    </w:p>
    <w:p>
      <w:r>
        <w:rPr>
          <w:b/>
          <w:u w:val="single"/>
        </w:rPr>
        <w:t>143714</w:t>
      </w:r>
    </w:p>
    <w:p>
      <w:r>
        <w:t xml:space="preserve">4. </w:t>
        <w:tab/>
        <w:tab/>
        <w:tab/>
        <w:t>Close enough, whom would you like to charge?</w:t>
      </w:r>
    </w:p>
    <w:p>
      <w:r>
        <w:rPr>
          <w:b/>
          <w:u w:val="single"/>
        </w:rPr>
        <w:t>143715</w:t>
      </w:r>
    </w:p>
    <w:p>
      <w:r>
        <w:t xml:space="preserve">5. </w:t>
        <w:tab/>
        <w:tab/>
        <w:tab/>
        <w:tab/>
        <w:t>Any man would do, you're all guilty as part of the patriarchy.</w:t>
      </w:r>
    </w:p>
    <w:p>
      <w:r>
        <w:rPr>
          <w:b/>
          <w:u w:val="single"/>
        </w:rPr>
        <w:t>143716</w:t>
      </w:r>
    </w:p>
    <w:p>
      <w:r>
        <w:t xml:space="preserve">6. </w:t>
        <w:tab/>
        <w:tab/>
        <w:tab/>
        <w:tab/>
        <w:tab/>
        <w:t>What if i tuck?</w:t>
      </w:r>
    </w:p>
    <w:p>
      <w:r>
        <w:rPr>
          <w:b/>
          <w:u w:val="single"/>
        </w:rPr>
        <w:t>143717</w:t>
      </w:r>
    </w:p>
    <w:p>
      <w:r>
        <w:t xml:space="preserve">7. </w:t>
        <w:tab/>
        <w:tab/>
        <w:tab/>
        <w:tab/>
        <w:tab/>
        <w:tab/>
        <w:t>Knowing you do you really need to do that?</w:t>
      </w:r>
    </w:p>
    <w:p>
      <w:r>
        <w:rPr>
          <w:b/>
          <w:u w:val="single"/>
        </w:rPr>
        <w:t>143718</w:t>
      </w:r>
    </w:p>
    <w:p>
      <w:r>
        <w:t xml:space="preserve">8. </w:t>
        <w:tab/>
        <w:tab/>
        <w:tab/>
        <w:tab/>
        <w:tab/>
        <w:tab/>
        <w:tab/>
        <w:t>I get it now, and my asshole burns from the spice of that insult.</w:t>
      </w:r>
    </w:p>
    <w:p>
      <w:r>
        <w:rPr>
          <w:b/>
          <w:u w:val="single"/>
        </w:rPr>
        <w:t>143719</w:t>
      </w:r>
    </w:p>
    <w:p>
      <w:r>
        <w:t xml:space="preserve">9. </w:t>
        <w:tab/>
        <w:tab/>
        <w:tab/>
        <w:tab/>
        <w:tab/>
        <w:tab/>
        <w:tab/>
        <w:tab/>
        <w:t>Well you have the nicest of asses so at least you got something. Like a human peacock.</w:t>
      </w:r>
    </w:p>
    <w:p>
      <w:r>
        <w:rPr>
          <w:b/>
          <w:u w:val="single"/>
        </w:rPr>
        <w:t>143720</w:t>
      </w:r>
    </w:p>
    <w:p>
      <w:r>
        <w:t xml:space="preserve">10. </w:t>
        <w:tab/>
        <w:tab/>
        <w:tab/>
        <w:tab/>
        <w:tab/>
        <w:tab/>
        <w:tab/>
        <w:tab/>
        <w:tab/>
        <w:t>I have heard my ass is pretty nice</w:t>
      </w:r>
    </w:p>
    <w:p>
      <w:r>
        <w:rPr>
          <w:b/>
          <w:u w:val="single"/>
        </w:rPr>
        <w:t>143721</w:t>
      </w:r>
    </w:p>
    <w:p>
      <w:r>
        <w:t xml:space="preserve">11. </w:t>
        <w:tab/>
        <w:tab/>
        <w:tab/>
        <w:tab/>
        <w:tab/>
        <w:tab/>
        <w:tab/>
        <w:tab/>
        <w:tab/>
        <w:tab/>
        <w:t>Greatest bum this side of the Atlantic they say.</w:t>
      </w:r>
    </w:p>
    <w:p>
      <w:r>
        <w:rPr>
          <w:b/>
          <w:u w:val="single"/>
        </w:rPr>
        <w:t>143722</w:t>
      </w:r>
    </w:p>
    <w:p>
      <w:r>
        <w:t xml:space="preserve">12. </w:t>
        <w:tab/>
        <w:tab/>
        <w:tab/>
        <w:tab/>
        <w:tab/>
        <w:tab/>
        <w:tab/>
        <w:tab/>
        <w:tab/>
        <w:tab/>
        <w:tab/>
        <w:t>Its just a shame its covered in hair.</w:t>
      </w:r>
    </w:p>
    <w:p>
      <w:r>
        <w:rPr>
          <w:b/>
          <w:u w:val="single"/>
        </w:rPr>
        <w:t>143723</w:t>
      </w:r>
    </w:p>
    <w:p>
      <w:r>
        <w:t xml:space="preserve">13. </w:t>
        <w:tab/>
        <w:tab/>
        <w:tab/>
        <w:tab/>
        <w:tab/>
        <w:tab/>
        <w:tab/>
        <w:tab/>
        <w:tab/>
        <w:tab/>
        <w:tab/>
        <w:tab/>
        <w:t>Nothing a lighter won't fix.</w:t>
      </w:r>
    </w:p>
    <w:p>
      <w:r>
        <w:rPr>
          <w:b/>
          <w:u w:val="single"/>
        </w:rPr>
        <w:t>143724</w:t>
      </w:r>
    </w:p>
    <w:p>
      <w:r>
        <w:t xml:space="preserve">14. </w:t>
        <w:tab/>
        <w:tab/>
        <w:tab/>
        <w:tab/>
        <w:tab/>
        <w:tab/>
        <w:tab/>
        <w:tab/>
        <w:tab/>
        <w:tab/>
        <w:tab/>
        <w:tab/>
        <w:tab/>
        <w:t>You have a lighter and a butt plug? Trust me youre gonna need the plug</w:t>
      </w:r>
    </w:p>
    <w:p>
      <w:r>
        <w:rPr>
          <w:b/>
          <w:u w:val="single"/>
        </w:rPr>
        <w:t>143725</w:t>
      </w:r>
    </w:p>
    <w:p>
      <w:r>
        <w:t xml:space="preserve">15. </w:t>
        <w:tab/>
        <w:tab/>
        <w:tab/>
        <w:tab/>
        <w:tab/>
        <w:tab/>
        <w:tab/>
        <w:tab/>
        <w:tab/>
        <w:tab/>
        <w:tab/>
        <w:tab/>
        <w:tab/>
        <w:tab/>
        <w:t>I'm the opposite form of gay so no, but I'm quite sure /u/spez has an old one you can borrow.  Lighter I got you sorted on.</w:t>
      </w:r>
    </w:p>
    <w:p>
      <w:r>
        <w:rPr>
          <w:b/>
          <w:u w:val="single"/>
        </w:rPr>
        <w:t>143726</w:t>
      </w:r>
    </w:p>
    <w:p>
      <w:r>
        <w:t xml:space="preserve">16. </w:t>
        <w:tab/>
        <w:tab/>
        <w:tab/>
        <w:tab/>
        <w:tab/>
        <w:tab/>
        <w:tab/>
        <w:tab/>
        <w:tab/>
        <w:tab/>
        <w:tab/>
        <w:tab/>
        <w:tab/>
        <w:tab/>
        <w:tab/>
        <w:t>Im sure spez does, it was for your safety. If you dont mind a human flame thrower who am i do judge. Fuck spez</w:t>
      </w:r>
    </w:p>
    <w:p>
      <w:r>
        <w:rPr>
          <w:b/>
          <w:u w:val="single"/>
        </w:rPr>
        <w:t>143727</w:t>
      </w:r>
    </w:p>
    <w:p>
      <w:r>
        <w:t>1. What a fucking cunt of a person. Ach, I'm appalled. Seriously?! Who the hell has the nerve? This is going straight to r/mapswithoutnewzealand. Bitch thinks she can get away with this.  Why I oughta... *shakes fist*</w:t>
      </w:r>
    </w:p>
    <w:p>
      <w:r>
        <w:rPr>
          <w:b/>
          <w:u w:val="single"/>
        </w:rPr>
        <w:t>143728</w:t>
      </w:r>
    </w:p>
    <w:p>
      <w:r>
        <w:t xml:space="preserve">2. </w:t>
        <w:tab/>
        <w:t xml:space="preserve">  Oooh so that's how I do italics on reddit</w:t>
      </w:r>
    </w:p>
    <w:p>
      <w:r>
        <w:rPr>
          <w:b/>
          <w:u w:val="single"/>
        </w:rPr>
        <w:t>143729</w:t>
      </w:r>
    </w:p>
    <w:p>
      <w:r>
        <w:t>1. What idiot would want a small child beside them as they're using gym equipment.</w:t>
      </w:r>
    </w:p>
    <w:p>
      <w:r>
        <w:rPr>
          <w:b/>
          <w:u w:val="single"/>
        </w:rPr>
        <w:t>143730</w:t>
      </w:r>
    </w:p>
    <w:p>
      <w:r>
        <w:t xml:space="preserve">2. </w:t>
        <w:tab/>
        <w:t>And if the gym for some reason allowed her idiotic request, the moment the baby was injured, she'd turn around the sue the gym for allowing her poor judgment.   "It was totally foreseeable this would happen, and the gym shouldn't have let me do it, so I'm suing them for negligence."</w:t>
      </w:r>
    </w:p>
    <w:p>
      <w:r>
        <w:rPr>
          <w:b/>
          <w:u w:val="single"/>
        </w:rPr>
        <w:t>143731</w:t>
      </w:r>
    </w:p>
    <w:p>
      <w:r>
        <w:t xml:space="preserve">3. </w:t>
        <w:tab/>
        <w:tab/>
        <w:t>The fact that I could see this happening in real life has me fuming.</w:t>
      </w:r>
    </w:p>
    <w:p>
      <w:r>
        <w:rPr>
          <w:b/>
          <w:u w:val="single"/>
        </w:rPr>
        <w:t>143732</w:t>
      </w:r>
    </w:p>
    <w:p>
      <w:r>
        <w:t xml:space="preserve">4. </w:t>
        <w:tab/>
        <w:tab/>
        <w:tab/>
        <w:t>Hate to be that guy, but NZ has a [no-fault accident compensation scheme](https://www.acc.co.nz/) which means that the government pays you money for personal injury regardless of how it happens, BUT you waive your ability to sue in court.  It's compulsory - effectively, you can't sue for personal injury in NZ, even if it is due to incredible stupidity or even malice.  The only exception is "exemplary damages", basically your conduct was so awful that I'm suing you for being a cunt.  An example might be if you decided to go do your deadlifts next to the baby, then intentionally and repeatedly dropped 250lbs on its head, and then didn't wipe off your gym equipment after using it.</w:t>
      </w:r>
    </w:p>
    <w:p>
      <w:r>
        <w:rPr>
          <w:b/>
          <w:u w:val="single"/>
        </w:rPr>
        <w:t>143733</w:t>
      </w:r>
    </w:p>
    <w:p>
      <w:r>
        <w:t xml:space="preserve">5. </w:t>
        <w:tab/>
        <w:tab/>
        <w:tab/>
        <w:tab/>
        <w:t>&gt; and then didn't wipe off your gym equipment after using it  Completely understandable, some things just go too far.</w:t>
      </w:r>
    </w:p>
    <w:p>
      <w:r>
        <w:rPr>
          <w:b/>
          <w:u w:val="single"/>
        </w:rPr>
        <w:t>143734</w:t>
      </w:r>
    </w:p>
    <w:p>
      <w:r>
        <w:t xml:space="preserve">6. </w:t>
        <w:tab/>
        <w:tab/>
        <w:tab/>
        <w:tab/>
        <w:t>Interesting, and good to know! I've heard of this sort of scheme being used in workers compensation in many countries, but didn't know that NZ did this for all personal injury cases.</w:t>
      </w:r>
    </w:p>
    <w:p>
      <w:r>
        <w:rPr>
          <w:b/>
          <w:u w:val="single"/>
        </w:rPr>
        <w:t>143735</w:t>
      </w:r>
    </w:p>
    <w:p>
      <w:r>
        <w:t>1. Why do these people always think "eating healthy" equals not eating fast food out eating out?  You can buy unhealthy foods and bring them home.  You can cook unhealthy meals, hell, eating a ton of organic whole grain pasta and homemade garlic bread will make you fat **IF YOU EAT TOO MUCH IN RELATION TO HOW MANY CALORIES YOU BURN.**</w:t>
      </w:r>
    </w:p>
    <w:p>
      <w:r>
        <w:rPr>
          <w:b/>
          <w:u w:val="single"/>
        </w:rPr>
        <w:t>143736</w:t>
      </w:r>
    </w:p>
    <w:p>
      <w:r>
        <w:t xml:space="preserve">2. </w:t>
        <w:tab/>
        <w:t>People that just call fast food unhealthy uniformly use a very basic understanding of health. The problem with fast food is it’s usually very calorie dense and doesn’t have all the different nutrients you need. I could eat fast food for a month and come out unscarred as long as I use some supplements and exercise properly.   The problem is most people usually eat it to excess without exercising enough or supplementing their diet properly.   Hell, my buddy and I just took our army physical fitness test and he scored twenty points higher and he eats fast food three to four times a week to save money.</w:t>
      </w:r>
    </w:p>
    <w:p>
      <w:r>
        <w:rPr>
          <w:b/>
          <w:u w:val="single"/>
        </w:rPr>
        <w:t>143737</w:t>
      </w:r>
    </w:p>
    <w:p>
      <w:r>
        <w:t xml:space="preserve">3. </w:t>
        <w:tab/>
        <w:tab/>
        <w:t>The irony of your post is that the supplements are nonsense as well.  If you are a young healthy person eating a variety of foods the supplements are entirely worthless.  If you eat only plain dry hamburgers (just bread and meat) you might run into a deficiency in a year or two but even eating every item on the menu is likely to keep you out of any kind of deficiency.      We have this weird culture in the US surrounding supplements that is undoubtedly healthier than being fat, but not at all evidence based.  Everyone (you know other than actual dieticians and physicians) says the supplements are important but can't describe which ones for which specific conditions.</w:t>
      </w:r>
    </w:p>
    <w:p>
      <w:r>
        <w:rPr>
          <w:b/>
          <w:u w:val="single"/>
        </w:rPr>
        <w:t>143738</w:t>
      </w:r>
    </w:p>
    <w:p>
      <w:r>
        <w:t xml:space="preserve">4. </w:t>
        <w:tab/>
        <w:tab/>
        <w:tab/>
        <w:t>You exhaggerate. It is simple enough to have diet lacking certain nutrients and have your quality of life decreased. It's not the end of the world, obviously, but it's nothing pleasant either. In particular, there are opinions like this https://nutritionfacts.org/2013/05/23/98-of-american-diets-potassium-deficient/</w:t>
      </w:r>
    </w:p>
    <w:p>
      <w:r>
        <w:rPr>
          <w:b/>
          <w:u w:val="single"/>
        </w:rPr>
        <w:t>143739</w:t>
      </w:r>
    </w:p>
    <w:p>
      <w:r>
        <w:t xml:space="preserve">5. </w:t>
        <w:tab/>
        <w:tab/>
        <w:tab/>
        <w:tab/>
        <w:t>That guy is not a good source.  He's very biased.  Here's a great discussion: https://www.reddit.com/r/nutrition/comments/6b1ik6/seriously_dr_michael_greger_is_controversial/      That's beside the point.  That link shows we should eat more plants and less meat, not that supplmenting with potassium will improve health.      One does not actually get potassium "deficient" except in extraordinary circumstances.    The real concern in a lower potassium diet is the change in the aldosterone-renin-angiotensin system to excrete the extra sodium in a high sodium/low potassium diet.</w:t>
      </w:r>
    </w:p>
    <w:p>
      <w:r>
        <w:rPr>
          <w:b/>
          <w:u w:val="single"/>
        </w:rPr>
        <w:t>143740</w:t>
      </w:r>
    </w:p>
    <w:p>
      <w:r>
        <w:t xml:space="preserve">6. </w:t>
        <w:tab/>
        <w:tab/>
        <w:tab/>
        <w:tab/>
        <w:tab/>
        <w:t>&gt; That link shows we should eat more plants and less meat, not that supplmenting with potassium will improve health.  You're effectively saying that it's better to be healthy and rich than ill and poor. Hypovitaminosis is a thing, so are many microelement defficiencies. If you have suspicions, you can spend hundreds of dollars on blood tests, completely remake your dietary routine or buy $5 worth of supplements to see if things improve within a couple of weeks.</w:t>
      </w:r>
    </w:p>
    <w:p>
      <w:r>
        <w:rPr>
          <w:b/>
          <w:u w:val="single"/>
        </w:rPr>
        <w:t>143741</w:t>
      </w:r>
    </w:p>
    <w:p>
      <w:r>
        <w:t xml:space="preserve">7. </w:t>
        <w:tab/>
        <w:tab/>
        <w:tab/>
        <w:tab/>
        <w:tab/>
        <w:tab/>
        <w:t>&gt; You're effectively saying that it's better to be healthy and rich than ill and poor. Hypovitaminosis is a thing, so are many microelement defficiencies. If you have suspicions, you can spend hundreds of dollars on blood tests, completely remake your dietary routine or buy $5 worth of supplements to see if things improve within a couple of weeks.  If you suspect you have a vitamin deficiency you should see a doctor because, again, healthy people do not develop vitamin deficiencies.  Anyone with a vitamin deficiency in the Western World needs to be checked for various GI absorption or metabolic issues.  As someone noted above, iron deficiency in women of child-bearing years being the major exception.      On a large scale those 5$ of vitamins add up over time and for the vast majority of people they are utterly worthless.  The turmeric, ginseng, and various combinations of 11 herbs and spices everyone raves about are an order of magnitude more worthless.  The idea that someone can self diagnose hypovitaminosis by seeing if they feel better is really dangerous advice.  That sort of subjective interpretation is incredibly prone to attribution errors.  On day 4 of your cold you take zinc on the internet's advice. Lo and behold three days later you're better!  Must have been the zinc!  Here's what Johns Hopkins has to say about multivitamins for healthy elderly: https://www.hopkinsmedicine.org/health/healthy_aging/healthy_body/is-there-really-any-benefit-to-multivitamins    Harvard has a slightly more nuanced take: https://www.health.harvard.edu/mens-health/do-multivitamins-make-you-healthier    The NIH has something sorely lacking from most discussions, a brief talk about the RISKS of supplementation: https://nccih.nih.gov/health/vitamins    Editorial from the Annals of Internal Medicine: http://annals.org/aim/fullarticle/1789253/enough-enough-stop-wasting-money-vitamin-mineral-supplements      And the US Preventative Services Task Force: http://annals.org/aim/fullarticle/1832969/vitamin-mineral-multivitamin-supplements-primary-prevention-cardiovascular-disease-cancer-u    https://www.uspreventiveservicestaskforce.org/Page/Document/RecommendationStatementFinal/vitamin-supplementation-to-prevent-cancer-and-cvd-counseling      A far more nuanced answer than I was being above would be: Iron and folic acid for young women, calcium for older women, and vitamin D maybe for everyone.  The rest, especially the herbal nonsense that gets lumped in with vitamins is BS.  My initial argument that this has strayed away from was regarding a nebulous recc for "supplements"      (I'm learning some things from researching this conversation so thanks for your reply)</w:t>
      </w:r>
    </w:p>
    <w:p>
      <w:r>
        <w:rPr>
          <w:b/>
          <w:u w:val="single"/>
        </w:rPr>
        <w:t>143742</w:t>
      </w:r>
    </w:p>
    <w:p>
      <w:r>
        <w:t xml:space="preserve">8. </w:t>
        <w:tab/>
        <w:tab/>
        <w:tab/>
        <w:tab/>
        <w:tab/>
        <w:tab/>
        <w:tab/>
        <w:t>&gt; Anyone with a vitamin deficiency in the Western World needs to be checked for various GI absorption or metabolic issues.  I currently do not have thousands of dollars to waste on possibility of minor improvement of quality of life. I am thinking whether or not to have just the blood test for the past two years and cannot justify the expenses on a what's basically a whim.   &gt; Johns Hopkins  "If you follow a healthy diet, you can get all of the vitamins and minerals you need from food.”  I don't. Moving on.   &gt; Harvard "Do you eat as healthy as you could?"   No and I do not plan to change it.   &gt;NIH "Most individuals can get all of the necessary vitamins and minerals through a healthy eating pattern of nutrient-dense foods."  Again, not talking about me.   &gt; Annals of Internal Medicine "well-nourished elderly population"  Probably not me again.   This is what I meant by you comparing healthy and rich to ill and poor. It's just a stopgap measure.  While you're here, do you know how western humans get iodine? Where I'm from, government mandates to add it to everything including pasta and bread, but I'm not sure if it's the same here. And the only supplement that had it is multivitamin that even I find scetchy and pointless.</w:t>
      </w:r>
    </w:p>
    <w:p>
      <w:r>
        <w:rPr>
          <w:b/>
          <w:u w:val="single"/>
        </w:rPr>
        <w:t>143743</w:t>
      </w:r>
    </w:p>
    <w:p>
      <w:r>
        <w:t>1. She should explain why she called the cops after she watched him walk into his own house</w:t>
      </w:r>
    </w:p>
    <w:p>
      <w:r>
        <w:rPr>
          <w:b/>
          <w:u w:val="single"/>
        </w:rPr>
        <w:t>143744</w:t>
      </w:r>
    </w:p>
    <w:p>
      <w:r>
        <w:t xml:space="preserve">2. </w:t>
        <w:tab/>
        <w:t>"Oh my god. Open and shut case, Johnson. I saw this once when I was a rookie. Apparently this nigger broke in and put up pictures of his family everywhere.'" - Dave Chappelle</w:t>
      </w:r>
    </w:p>
    <w:p>
      <w:r>
        <w:rPr>
          <w:b/>
          <w:u w:val="single"/>
        </w:rPr>
        <w:t>143745</w:t>
      </w:r>
    </w:p>
    <w:p>
      <w:r>
        <w:t xml:space="preserve">3. </w:t>
        <w:tab/>
        <w:tab/>
        <w:t>Home Run Dusty, home run.</w:t>
      </w:r>
    </w:p>
    <w:p>
      <w:r>
        <w:rPr>
          <w:b/>
          <w:u w:val="single"/>
        </w:rPr>
        <w:t>143746</w:t>
      </w:r>
    </w:p>
    <w:p>
      <w:r>
        <w:t xml:space="preserve">4. </w:t>
        <w:tab/>
        <w:tab/>
        <w:t>“Just sprinkle some crack on him”</w:t>
      </w:r>
    </w:p>
    <w:p>
      <w:r>
        <w:rPr>
          <w:b/>
          <w:u w:val="single"/>
        </w:rPr>
        <w:t>143747</w:t>
      </w:r>
    </w:p>
    <w:p>
      <w:r>
        <w:t>1. The reason you weren’t crying enough is because you weren’t terrified, Very simple, you are mocking women who have endured real pain of not consenting. Try being five years old , pinned down and forcefully penetrated. Followed by eighteen years of silence. I lost my voice because of that. I wish I could have said something, but I felt that it was my own fault. The nerve of you, please take your pitty party somewhere else!</w:t>
      </w:r>
    </w:p>
    <w:p>
      <w:r>
        <w:rPr>
          <w:b/>
          <w:u w:val="single"/>
        </w:rPr>
        <w:t>143748</w:t>
      </w:r>
    </w:p>
    <w:p>
      <w:r>
        <w:t xml:space="preserve">2. </w:t>
        <w:tab/>
        <w:t>and she is making it harder for genuine victims to be taken seriously, she is an absolute cunt</w:t>
      </w:r>
    </w:p>
    <w:p>
      <w:r>
        <w:rPr>
          <w:b/>
          <w:u w:val="single"/>
        </w:rPr>
        <w:t>143749</w:t>
      </w:r>
    </w:p>
    <w:p>
      <w:r>
        <w:t>1. &gt; Turner was called to pick up the daughter and her friends, but when Turner arrived, she tried to intercede with the police officers. "I'm here as a concerned citizen and friend of the mayor," Turner told the officers. "I take full responsibility for them."  What does that even mean? You *know* that whenever she whips out the phrase "I take full responsibility" she expects problems to vanish for her. What a cunt.</w:t>
      </w:r>
    </w:p>
    <w:p>
      <w:r>
        <w:rPr>
          <w:b/>
          <w:u w:val="single"/>
        </w:rPr>
        <w:t>143750</w:t>
      </w:r>
    </w:p>
    <w:p>
      <w:r>
        <w:t xml:space="preserve">2. </w:t>
        <w:tab/>
        <w:t>she thinks this is a movie</w:t>
      </w:r>
    </w:p>
    <w:p>
      <w:r>
        <w:rPr>
          <w:b/>
          <w:u w:val="single"/>
        </w:rPr>
        <w:t>143751</w:t>
      </w:r>
    </w:p>
    <w:p>
      <w:r>
        <w:t xml:space="preserve">3. </w:t>
        <w:tab/>
        <w:t>Same rhetoric as the sovereign citizen folks I guess 🤷🏼‍♂️</w:t>
      </w:r>
    </w:p>
    <w:p>
      <w:r>
        <w:rPr>
          <w:b/>
          <w:u w:val="single"/>
        </w:rPr>
        <w:t>143752</w:t>
      </w:r>
    </w:p>
    <w:p>
      <w:r>
        <w:t xml:space="preserve">4. </w:t>
        <w:tab/>
        <w:t>The only thing she can't do? She can't fail the mayor. Ever.  https://theinfosphere.org/Chaz</w:t>
      </w:r>
    </w:p>
    <w:p>
      <w:r>
        <w:rPr>
          <w:b/>
          <w:u w:val="single"/>
        </w:rPr>
        <w:t>143753</w:t>
      </w:r>
    </w:p>
    <w:p>
      <w:r>
        <w:t>1. More like pussypassgranted. The bitch needed to hang.</w:t>
      </w:r>
    </w:p>
    <w:p>
      <w:r>
        <w:rPr>
          <w:b/>
          <w:u w:val="single"/>
        </w:rPr>
        <w:t>143754</w:t>
      </w:r>
    </w:p>
    <w:p>
      <w:r>
        <w:t xml:space="preserve">2. </w:t>
        <w:tab/>
        <w:t>I don't think you know how terrible the prisons in Iraq</w:t>
      </w:r>
    </w:p>
    <w:p>
      <w:r>
        <w:rPr>
          <w:b/>
          <w:u w:val="single"/>
        </w:rPr>
        <w:t>143755</w:t>
      </w:r>
    </w:p>
    <w:p>
      <w:r>
        <w:t xml:space="preserve">3. </w:t>
        <w:tab/>
        <w:tab/>
        <w:t>We don’t know how terrible it is to be gangraped and have our throats cut like a butcher with a lamb the way ISIS cut foreigners throats with the help and aid of this cunt.</w:t>
      </w:r>
    </w:p>
    <w:p>
      <w:r>
        <w:rPr>
          <w:b/>
          <w:u w:val="single"/>
        </w:rPr>
        <w:t>143756</w:t>
      </w:r>
    </w:p>
    <w:p>
      <w:r>
        <w:t>1. fuck.  as if special treatment ever helped any group of society. such retarded and backwards thinking. if these women weren't already worse at their jobs than their male counterparts(statistically accurate), they definitely will be now.</w:t>
      </w:r>
    </w:p>
    <w:p>
      <w:r>
        <w:rPr>
          <w:b/>
          <w:u w:val="single"/>
        </w:rPr>
        <w:t>143757</w:t>
      </w:r>
    </w:p>
    <w:p>
      <w:r>
        <w:t xml:space="preserve">2. </w:t>
        <w:tab/>
        <w:t>Can you source evidence for this claim please?</w:t>
      </w:r>
    </w:p>
    <w:p>
      <w:r>
        <w:rPr>
          <w:b/>
          <w:u w:val="single"/>
        </w:rPr>
        <w:t>143758</w:t>
      </w:r>
    </w:p>
    <w:p>
      <w:r>
        <w:t xml:space="preserve">3. </w:t>
        <w:tab/>
        <w:tab/>
        <w:t>I'm guessing your a woman?</w:t>
      </w:r>
    </w:p>
    <w:p>
      <w:r>
        <w:rPr>
          <w:b/>
          <w:u w:val="single"/>
        </w:rPr>
        <w:t>143759</w:t>
      </w:r>
    </w:p>
    <w:p>
      <w:r>
        <w:t xml:space="preserve">4. </w:t>
        <w:tab/>
        <w:tab/>
        <w:tab/>
        <w:t>Nope, I don't take claims as true without seeing evidence. If I saw it and it was legit, I would use it in arguments in the future.</w:t>
      </w:r>
    </w:p>
    <w:p>
      <w:r>
        <w:rPr>
          <w:b/>
          <w:u w:val="single"/>
        </w:rPr>
        <w:t>143760</w:t>
      </w:r>
    </w:p>
    <w:p>
      <w:r>
        <w:t xml:space="preserve">5. </w:t>
        <w:tab/>
        <w:tab/>
        <w:tab/>
        <w:tab/>
        <w:t>Sorry was pissed off last night I see no problem in your comment this morning</w:t>
      </w:r>
    </w:p>
    <w:p>
      <w:r>
        <w:rPr>
          <w:b/>
          <w:u w:val="single"/>
        </w:rPr>
        <w:t>143761</w:t>
      </w:r>
    </w:p>
    <w:p>
      <w:r>
        <w:t xml:space="preserve">6. </w:t>
        <w:tab/>
        <w:tab/>
        <w:tab/>
        <w:tab/>
        <w:tab/>
        <w:t>Haha no worries.</w:t>
      </w:r>
    </w:p>
    <w:p>
      <w:r>
        <w:rPr>
          <w:b/>
          <w:u w:val="single"/>
        </w:rPr>
        <w:t>143762</w:t>
      </w:r>
    </w:p>
    <w:p>
      <w:r>
        <w:t>1. Where is the 'what I offer' section?  Or is that section implicit between the lines, intimating at a picky, insatiable, and delusional cunt?</w:t>
      </w:r>
    </w:p>
    <w:p>
      <w:r>
        <w:rPr>
          <w:b/>
          <w:u w:val="single"/>
        </w:rPr>
        <w:t>143763</w:t>
      </w:r>
    </w:p>
    <w:p>
      <w:r>
        <w:t>1. “Hole-la amaygo, coh-moe aystuh? Uhhhh...damnit, how you say it? Uhh...MILD salsa, por favver. No ess spicy, comprenday? Grayseeus, amaygo, grayseeus.”</w:t>
      </w:r>
    </w:p>
    <w:p>
      <w:r>
        <w:rPr>
          <w:b/>
          <w:u w:val="single"/>
        </w:rPr>
        <w:t>143764</w:t>
      </w:r>
    </w:p>
    <w:p>
      <w:r>
        <w:t xml:space="preserve">2. </w:t>
        <w:tab/>
        <w:t>No ass pie see</w:t>
      </w:r>
    </w:p>
    <w:p>
      <w:r>
        <w:rPr>
          <w:b/>
          <w:u w:val="single"/>
        </w:rPr>
        <w:t>143765</w:t>
      </w:r>
    </w:p>
    <w:p>
      <w:r>
        <w:t>1. who would have thought actions have consequences this must clearly be the patriarchy's fault somehow.</w:t>
      </w:r>
    </w:p>
    <w:p>
      <w:r>
        <w:rPr>
          <w:b/>
          <w:u w:val="single"/>
        </w:rPr>
        <w:t>143766</w:t>
      </w:r>
    </w:p>
    <w:p>
      <w:r>
        <w:t xml:space="preserve">2. </w:t>
        <w:tab/>
        <w:t>She acted the way she did because all of her life her actions never had consequences.  She wanted equality, and she got it.  Hard.</w:t>
      </w:r>
    </w:p>
    <w:p>
      <w:r>
        <w:rPr>
          <w:b/>
          <w:u w:val="single"/>
        </w:rPr>
        <w:t>143767</w:t>
      </w:r>
    </w:p>
    <w:p>
      <w:r>
        <w:t xml:space="preserve">3. </w:t>
        <w:tab/>
        <w:tab/>
        <w:t>She's probably dealt with sexism before but the discussion scenario in discussion is just her overreacting to a legit concern. She brought up sexism out of nowhere lol. Just treating fans and patrons like shit. Speaking as if the gamers can't have valid feedback lol who does she think feedback comes from when it's not from devs?</w:t>
      </w:r>
    </w:p>
    <w:p>
      <w:r>
        <w:rPr>
          <w:b/>
          <w:u w:val="single"/>
        </w:rPr>
        <w:t>143768</w:t>
      </w:r>
    </w:p>
    <w:p>
      <w:r>
        <w:t xml:space="preserve">4. </w:t>
        <w:tab/>
        <w:tab/>
        <w:tab/>
        <w:t>This kinda touches on something I've been thinking for while: how much of stuff like "mansplaining" is actually sexist, and how much of it is just a guy who is condescending to everyone?  As in, what amount of "sexism" is actually sexism, and not just people who are shitty to *everyone*?</w:t>
      </w:r>
    </w:p>
    <w:p>
      <w:r>
        <w:rPr>
          <w:b/>
          <w:u w:val="single"/>
        </w:rPr>
        <w:t>143769</w:t>
      </w:r>
    </w:p>
    <w:p>
      <w:r>
        <w:t xml:space="preserve">5. </w:t>
        <w:tab/>
        <w:tab/>
        <w:tab/>
        <w:tab/>
        <w:t>Women don’t care about guys being shitty to other guys.</w:t>
      </w:r>
    </w:p>
    <w:p>
      <w:r>
        <w:rPr>
          <w:b/>
          <w:u w:val="single"/>
        </w:rPr>
        <w:t>143770</w:t>
      </w:r>
    </w:p>
    <w:p>
      <w:r>
        <w:t xml:space="preserve">6. </w:t>
        <w:tab/>
        <w:tab/>
        <w:tab/>
        <w:tab/>
        <w:tab/>
        <w:t>do they care about women being shitty to other women?  because that's what's commonly done</w:t>
      </w:r>
    </w:p>
    <w:p>
      <w:r>
        <w:rPr>
          <w:b/>
          <w:u w:val="single"/>
        </w:rPr>
        <w:t>143771</w:t>
      </w:r>
    </w:p>
    <w:p>
      <w:r>
        <w:t xml:space="preserve">7. </w:t>
        <w:tab/>
        <w:tab/>
        <w:tab/>
        <w:tab/>
        <w:tab/>
        <w:tab/>
        <w:t>How do you think the majority of women argue?  Like, all of the "women in the media" and "insane beauty standards" etc?  Because last time I checked no guy is ever gonna talk shit about Tammy's cardigan and I bet 99.99% of us couldn't tell the difference between this year's shade of foundation and last seasons'.  It's almost like everyone everywhere are dicks to each other regardless of whether we actually have one. We're cunt-dicks.</w:t>
      </w:r>
    </w:p>
    <w:p>
      <w:r>
        <w:rPr>
          <w:b/>
          <w:u w:val="single"/>
        </w:rPr>
        <w:t>143772</w:t>
      </w:r>
    </w:p>
    <w:p>
      <w:r>
        <w:t xml:space="preserve">8. </w:t>
        <w:tab/>
        <w:tab/>
        <w:tab/>
        <w:tab/>
        <w:tab/>
        <w:tab/>
        <w:tab/>
        <w:t>&gt;Wait they have different colors of foundation every season?   Jesus Christ  I am glad I am not a woman.</w:t>
      </w:r>
    </w:p>
    <w:p>
      <w:r>
        <w:rPr>
          <w:b/>
          <w:u w:val="single"/>
        </w:rPr>
        <w:t>143773</w:t>
      </w:r>
    </w:p>
    <w:p>
      <w:r>
        <w:t xml:space="preserve">9. </w:t>
        <w:tab/>
        <w:tab/>
        <w:tab/>
        <w:tab/>
        <w:tab/>
        <w:tab/>
        <w:tab/>
        <w:t>For her, she'll just say she's a national merit scholar assuming the other person isn't.  Relying on something twenty years old is just sad.</w:t>
      </w:r>
    </w:p>
    <w:p>
      <w:r>
        <w:rPr>
          <w:b/>
          <w:u w:val="single"/>
        </w:rPr>
        <w:t>143774</w:t>
      </w:r>
    </w:p>
    <w:p>
      <w:r>
        <w:t xml:space="preserve">10. </w:t>
        <w:tab/>
        <w:tab/>
        <w:tab/>
        <w:tab/>
        <w:tab/>
        <w:tab/>
        <w:t>IMO, women believe the worst among them is never beyond redemption, while the best man is never above suspicion.  Women give women who treat other women like shit the benefit of the doubt. It’s an honest mistake, they say. She’s going through a hard time, they say.  I think we’ve all seen what happens to men who make an honest mistake.  Edit: But to answer your question, I do care about women being shitty to other women. I see quite a lot of it, and I see what it does to the women on the receiving end of it.</w:t>
      </w:r>
    </w:p>
    <w:p>
      <w:r>
        <w:rPr>
          <w:b/>
          <w:u w:val="single"/>
        </w:rPr>
        <w:t>143775</w:t>
      </w:r>
    </w:p>
    <w:p>
      <w:r>
        <w:t xml:space="preserve">11. </w:t>
        <w:tab/>
        <w:tab/>
        <w:tab/>
        <w:tab/>
        <w:t>Mansplaining is 100% sexist. Just like if i said Vaginawhining, its awful because you are talking about stereotypes on an entire group.  Even if there is truth in it you shouldnt act on it, you shouldnt make up words for it.</w:t>
      </w:r>
    </w:p>
    <w:p>
      <w:r>
        <w:rPr>
          <w:b/>
          <w:u w:val="single"/>
        </w:rPr>
        <w:t>143776</w:t>
      </w:r>
    </w:p>
    <w:p>
      <w:r>
        <w:t xml:space="preserve">12. </w:t>
        <w:tab/>
        <w:tab/>
        <w:tab/>
        <w:tab/>
        <w:tab/>
        <w:t>It's like if we all went around telling women to stop cuntplaining about all their problems; "Jane why don't you woman the fuck up and stop cuntplaining about everything? Go and cry me some female tears or something."  I mean that feels fucking stupid and condescending just typing out but apparently totally fine to switch the gender and spit all over social media.</w:t>
      </w:r>
    </w:p>
    <w:p>
      <w:r>
        <w:rPr>
          <w:b/>
          <w:u w:val="single"/>
        </w:rPr>
        <w:t>143777</w:t>
      </w:r>
    </w:p>
    <w:p>
      <w:r>
        <w:t xml:space="preserve">13. </w:t>
        <w:tab/>
        <w:tab/>
        <w:tab/>
        <w:tab/>
        <w:tab/>
        <w:tab/>
        <w:t>Might be condenscending if you're talking to a...normal woman...assuming such unicorns even exist in our current world. But when talking to a dumb feminazi bitch who's perfectly fine with using words like "mansplaining"? Telling her to stop cuntplaining, cuntfusing the issue, and ovary-acting seems perfectly fine to me.</w:t>
      </w:r>
    </w:p>
    <w:p>
      <w:r>
        <w:rPr>
          <w:b/>
          <w:u w:val="single"/>
        </w:rPr>
        <w:t>143778</w:t>
      </w:r>
    </w:p>
    <w:p>
      <w:r>
        <w:t>1. I thought these fucks hated capitalism?  This is literally "Goods and/or services in exchange for money." for god's sake!</w:t>
      </w:r>
    </w:p>
    <w:p>
      <w:r>
        <w:rPr>
          <w:b/>
          <w:u w:val="single"/>
        </w:rPr>
        <w:t>143779</w:t>
      </w:r>
    </w:p>
    <w:p>
      <w:r>
        <w:t xml:space="preserve">2. </w:t>
        <w:tab/>
        <w:t>Retards don't understand irony.</w:t>
      </w:r>
    </w:p>
    <w:p>
      <w:r>
        <w:rPr>
          <w:b/>
          <w:u w:val="single"/>
        </w:rPr>
        <w:t>143780</w:t>
      </w:r>
    </w:p>
    <w:p>
      <w:r>
        <w:t>1. An old kinda meh joke with a pic of a fat girl gets 6k upvotes   Most people here are truely retarded</w:t>
      </w:r>
    </w:p>
    <w:p>
      <w:r>
        <w:rPr>
          <w:b/>
          <w:u w:val="single"/>
        </w:rPr>
        <w:t>143781</w:t>
      </w:r>
    </w:p>
    <w:p>
      <w:r>
        <w:t>1. Good.   I think my biggest issue with these rape accusations is the time in between them. Like 30 fucking years? Get the fuck out of here those type of accusations shouldn't even be looked out without definitive proof.   Bottom line if you get raped report it immediately.  If you do not report it then it is YOUR fault the rapest doesn't get justice.   Also all accusations without definitive proof should be looked at as false untill a thorough investigation is done.  The accusations that have only dna and victim testimony as proof should result in both the victim and the accuser being put in lockup while a investigation is done. The victim and suspect should be cross examined Multiple times. This entire investigation should be private period. Any breach of that should result in harsh consequences.  And the penalty for false accusations should be considered a felony and carry at least 2/3s of a rapest sentence.</w:t>
      </w:r>
    </w:p>
    <w:p>
      <w:r>
        <w:rPr>
          <w:b/>
          <w:u w:val="single"/>
        </w:rPr>
        <w:t>143782</w:t>
      </w:r>
    </w:p>
    <w:p>
      <w:r>
        <w:t xml:space="preserve">2. </w:t>
        <w:tab/>
        <w:t>So if youre raped in a random alley with no witnesses you think you should be locked up why?</w:t>
      </w:r>
    </w:p>
    <w:p>
      <w:r>
        <w:rPr>
          <w:b/>
          <w:u w:val="single"/>
        </w:rPr>
        <w:t>143783</w:t>
      </w:r>
    </w:p>
    <w:p>
      <w:r>
        <w:t xml:space="preserve">3. </w:t>
        <w:tab/>
        <w:tab/>
        <w:t>All parties are (should be) considered innocent until proven guilty in the court of law.   Of course every situation is different. For the sake of public safety some accused need to be taken off the street if the accusations are serious enough. But if the accusations are proven false and that the accuser was acting in a malicious way towards the accused then the accuser should face a comparable sentence that the accused was facing.</w:t>
      </w:r>
    </w:p>
    <w:p>
      <w:r>
        <w:rPr>
          <w:b/>
          <w:u w:val="single"/>
        </w:rPr>
        <w:t>143784</w:t>
      </w:r>
    </w:p>
    <w:p>
      <w:r>
        <w:t xml:space="preserve">4. </w:t>
        <w:tab/>
        <w:tab/>
        <w:tab/>
        <w:t>The accuser should face a far longer sentence, it is a much worse crime.</w:t>
      </w:r>
    </w:p>
    <w:p>
      <w:r>
        <w:rPr>
          <w:b/>
          <w:u w:val="single"/>
        </w:rPr>
        <w:t>143785</w:t>
      </w:r>
    </w:p>
    <w:p>
      <w:r>
        <w:t xml:space="preserve">5. </w:t>
        <w:tab/>
        <w:tab/>
        <w:tab/>
        <w:tab/>
        <w:t>A false accusation is much worse than RAPE? Both are absolutely heinous, but do you understand the severity of rape? I almost want to say “try getting raped and get back to me,” but I wouldn’t wish that on anyone.</w:t>
      </w:r>
    </w:p>
    <w:p>
      <w:r>
        <w:rPr>
          <w:b/>
          <w:u w:val="single"/>
        </w:rPr>
        <w:t>143786</w:t>
      </w:r>
    </w:p>
    <w:p>
      <w:r>
        <w:t xml:space="preserve">6. </w:t>
        <w:tab/>
        <w:tab/>
        <w:tab/>
        <w:tab/>
        <w:tab/>
        <w:t>I almost want to say “Try having your entire life ruined, and get back to me,” but I wouldn’t wish that on anyone.</w:t>
      </w:r>
    </w:p>
    <w:p>
      <w:r>
        <w:rPr>
          <w:b/>
          <w:u w:val="single"/>
        </w:rPr>
        <w:t>143787</w:t>
      </w:r>
    </w:p>
    <w:p>
      <w:r>
        <w:t xml:space="preserve">7. </w:t>
        <w:tab/>
        <w:tab/>
        <w:tab/>
        <w:tab/>
        <w:tab/>
        <w:tab/>
        <w:t>[deleted]</w:t>
      </w:r>
    </w:p>
    <w:p>
      <w:r>
        <w:rPr>
          <w:b/>
          <w:u w:val="single"/>
        </w:rPr>
        <w:t>143788</w:t>
      </w:r>
    </w:p>
    <w:p>
      <w:r>
        <w:t xml:space="preserve">8. </w:t>
        <w:tab/>
        <w:tab/>
        <w:tab/>
        <w:tab/>
        <w:tab/>
        <w:tab/>
        <w:tab/>
        <w:t>Well yes a crime is worse than a non-crime.  Duuuuurrrrr.  My friend it is you who has been wildly mislead or lack the mental abilities to understand the difference.  By any reasonable measure being imprisoned for years, losing your job, your family, your friends, your future earning potential, being seen as undeserving of sympathy or understanding is far far worse than a relatively brief physical attack.  And let's not forget that it could lead to the innocent party being raped multiple times in prison. It is orders of magnitude worse. That you can't understand that astounds me, how could anyone be such an asshole?</w:t>
      </w:r>
    </w:p>
    <w:p>
      <w:r>
        <w:rPr>
          <w:b/>
          <w:u w:val="single"/>
        </w:rPr>
        <w:t>143789</w:t>
      </w:r>
    </w:p>
    <w:p>
      <w:r>
        <w:t xml:space="preserve">9. </w:t>
        <w:tab/>
        <w:tab/>
        <w:tab/>
        <w:tab/>
        <w:tab/>
        <w:tab/>
        <w:tab/>
        <w:tab/>
        <w:t>[deleted]</w:t>
      </w:r>
    </w:p>
    <w:p>
      <w:r>
        <w:rPr>
          <w:b/>
          <w:u w:val="single"/>
        </w:rPr>
        <w:t>143790</w:t>
      </w:r>
    </w:p>
    <w:p>
      <w:r>
        <w:t xml:space="preserve">10. </w:t>
        <w:tab/>
        <w:tab/>
        <w:tab/>
        <w:tab/>
        <w:tab/>
        <w:tab/>
        <w:tab/>
        <w:tab/>
        <w:tab/>
        <w:t>Yep, you're an asshole.   &gt;If a person commits a crime like that,   What the fuck are you talking about you complete nutter? We are discussing people who didn't commit any crime!  Or in your distorted reality is it a crime to be falsely accused of rape?   &gt;then people can weigh out appropriate ways to punish or mitigate similar crimes,   What crime you fucking moron?  &gt;so you might think after a person is released from prison or whatever that they should not feel morally judged for those actions.   The action of being falsely accused of rape?  FFS get a grip you retard.  &gt;But whatever the guilty rapist does deserve,   What?  Who the fuck is talking about guilty rapists?  Grow a brain.  &gt;no one deserves to be raped.  The only sensible thing you've said.  But do you want to think about it some more, you seem confused?  And guess what you feeble minded troll? No one deserves to be falsely accused of rape either. A far worse crime.  &gt;As I already explained in my first response, the same framing could be used to 'victimize' the perpetrators of anything.   We aren't talking about perpetrators dickhead.  &gt;The genocide of native Americans by European colonists could be reframed such that moral judgement of those colonists' actions after they occurred should not occur.  What the fuck does that have to do with **false** rape allegations?  &lt;snip the rest of your retarded rant unread&gt;  &gt;Edit: I also would prefer that a rape apologist not call me 'friend', by the way.  You disgusting cunt.  Rape apologist!?</w:t>
      </w:r>
    </w:p>
    <w:p>
      <w:r>
        <w:rPr>
          <w:b/>
          <w:u w:val="single"/>
        </w:rPr>
        <w:t>143791</w:t>
      </w:r>
    </w:p>
    <w:p>
      <w:r>
        <w:t xml:space="preserve">11. </w:t>
        <w:tab/>
        <w:tab/>
        <w:tab/>
        <w:tab/>
        <w:tab/>
        <w:tab/>
        <w:tab/>
        <w:tab/>
        <w:tab/>
        <w:tab/>
        <w:t>[deleted]</w:t>
      </w:r>
    </w:p>
    <w:p>
      <w:r>
        <w:rPr>
          <w:b/>
          <w:u w:val="single"/>
        </w:rPr>
        <w:t>143792</w:t>
      </w:r>
    </w:p>
    <w:p>
      <w:r>
        <w:t xml:space="preserve">12. </w:t>
        <w:tab/>
        <w:tab/>
        <w:tab/>
        <w:tab/>
        <w:tab/>
        <w:tab/>
        <w:tab/>
        <w:tab/>
        <w:tab/>
        <w:tab/>
        <w:tab/>
        <w:t>Would you like to try that again in English?</w:t>
      </w:r>
    </w:p>
    <w:p>
      <w:r>
        <w:rPr>
          <w:b/>
          <w:u w:val="single"/>
        </w:rPr>
        <w:t>143793</w:t>
      </w:r>
    </w:p>
    <w:p>
      <w:r>
        <w:t xml:space="preserve">13. </w:t>
        <w:tab/>
        <w:tab/>
        <w:tab/>
        <w:tab/>
        <w:tab/>
        <w:tab/>
        <w:tab/>
        <w:tab/>
        <w:tab/>
        <w:tab/>
        <w:tab/>
        <w:t>George Spigott: awesome rant.  PXD: what would YOU do if you were falsely accused?  the false accusation rate is 87%. eighty-seven percent.</w:t>
      </w:r>
    </w:p>
    <w:p>
      <w:r>
        <w:rPr>
          <w:b/>
          <w:u w:val="single"/>
        </w:rPr>
        <w:t>143794</w:t>
      </w:r>
    </w:p>
    <w:p>
      <w:r>
        <w:t xml:space="preserve">14. </w:t>
        <w:tab/>
        <w:tab/>
        <w:tab/>
        <w:tab/>
        <w:tab/>
        <w:tab/>
        <w:tab/>
        <w:tab/>
        <w:tab/>
        <w:tab/>
        <w:tab/>
        <w:tab/>
        <w:t>What delusional fantasy world do you live in that you seriously believe 87% of rape accusations are fabricated? There is no crime with a false accusation rate even close to that. Even the guy whose dick you’re trying to ride (who at least has a coherent argument) is skeptical, because no data from any remotely reliable source supports that claim - in fact, the reality is exactly the opposite. Jesus Christ, you people astound me. How do you not recognize yourself employing the same blatant fabrication and shock tactics as the “hysterical SJWs” you rail against?</w:t>
      </w:r>
    </w:p>
    <w:p>
      <w:r>
        <w:rPr>
          <w:b/>
          <w:u w:val="single"/>
        </w:rPr>
        <w:t>143795</w:t>
      </w:r>
    </w:p>
    <w:p>
      <w:r>
        <w:t>1. Yeah, you guys need to get a grip. This very much sounds like a 'too drunk to say no' rape. As in, the girl was not sober enough to say no, therefore it wasn't rape, but you know goddam well it was.  PPD you need to stick to actual PPD, not defending 'soft' rapes.</w:t>
      </w:r>
    </w:p>
    <w:p>
      <w:r>
        <w:rPr>
          <w:b/>
          <w:u w:val="single"/>
        </w:rPr>
        <w:t>143796</w:t>
      </w:r>
    </w:p>
    <w:p>
      <w:r>
        <w:t xml:space="preserve">2. </w:t>
        <w:tab/>
        <w:t>“PsychopathProbably”  no ur probably just a faggot that’s all</w:t>
      </w:r>
    </w:p>
    <w:p>
      <w:r>
        <w:rPr>
          <w:b/>
          <w:u w:val="single"/>
        </w:rPr>
        <w:t>143797</w:t>
      </w:r>
    </w:p>
    <w:p>
      <w:r>
        <w:t>1. Which is the PPD here, the woman who got wrastled for shop lifting or the twat that thinks its the cameramans job to fight shoplifters in her place?</w:t>
      </w:r>
    </w:p>
    <w:p>
      <w:r>
        <w:rPr>
          <w:b/>
          <w:u w:val="single"/>
        </w:rPr>
        <w:t>143798</w:t>
      </w:r>
    </w:p>
    <w:p>
      <w:r>
        <w:t xml:space="preserve">2. </w:t>
        <w:tab/>
        <w:t>[removed]</w:t>
      </w:r>
    </w:p>
    <w:p>
      <w:r>
        <w:rPr>
          <w:b/>
          <w:u w:val="single"/>
        </w:rPr>
        <w:t>143799</w:t>
      </w:r>
    </w:p>
    <w:p>
      <w:r>
        <w:t xml:space="preserve">3. </w:t>
        <w:tab/>
        <w:tab/>
        <w:t>pretty sure that was a woman getting detained. It's hard to tell though because of the very very annoying fat woman in the way bitching about other people not doing something for her because she's too damn lazy and incapable of doing it herself.</w:t>
      </w:r>
    </w:p>
    <w:p>
      <w:r>
        <w:rPr>
          <w:b/>
          <w:u w:val="single"/>
        </w:rPr>
        <w:t>143800</w:t>
      </w:r>
    </w:p>
    <w:p>
      <w:r>
        <w:t xml:space="preserve">4. </w:t>
        <w:tab/>
        <w:tab/>
        <w:tab/>
        <w:t>It's a man.  If you pause at 0:24, you can see his goatee.</w:t>
      </w:r>
    </w:p>
    <w:p>
      <w:r>
        <w:rPr>
          <w:b/>
          <w:u w:val="single"/>
        </w:rPr>
        <w:t>143801</w:t>
      </w:r>
    </w:p>
    <w:p>
      <w:r>
        <w:t xml:space="preserve">5. </w:t>
        <w:tab/>
        <w:tab/>
        <w:tab/>
        <w:t>[removed]</w:t>
      </w:r>
    </w:p>
    <w:p>
      <w:r>
        <w:rPr>
          <w:b/>
          <w:u w:val="single"/>
        </w:rPr>
        <w:t>143802</w:t>
      </w:r>
    </w:p>
    <w:p>
      <w:r>
        <w:t xml:space="preserve">6. </w:t>
        <w:tab/>
        <w:tab/>
        <w:tab/>
        <w:tab/>
        <w:t>I'm pretty sure it's a woman because it looks like a woman to me and is getting handled really easily by the guy.  1. the woman says "please help him".  2. suck my dick is a phrase used by both sexes  3. the guy loses the person because fatty mc loud cunt decides to block the view of the camera which prevents a view of the person's face all to bitch about something which ultimately causes the guy's attention to go elsewhere allowing the person to slip away easily.</w:t>
      </w:r>
    </w:p>
    <w:p>
      <w:r>
        <w:rPr>
          <w:b/>
          <w:u w:val="single"/>
        </w:rPr>
        <w:t>143803</w:t>
      </w:r>
    </w:p>
    <w:p>
      <w:r>
        <w:t xml:space="preserve">7. </w:t>
        <w:tab/>
        <w:tab/>
        <w:tab/>
        <w:tab/>
        <w:tab/>
        <w:t>Hello, retards?  She was calling the police.  Try being a good fucking civilian.</w:t>
      </w:r>
    </w:p>
    <w:p>
      <w:r>
        <w:rPr>
          <w:b/>
          <w:u w:val="single"/>
        </w:rPr>
        <w:t>143804</w:t>
      </w:r>
    </w:p>
    <w:p>
      <w:r>
        <w:t xml:space="preserve">8. </w:t>
        <w:tab/>
        <w:tab/>
        <w:tab/>
        <w:tab/>
        <w:tab/>
        <w:tab/>
        <w:t>and he was busy recording evidence. it seemed everyone was busy with something but she wasn't too busy to yell at everyone else doing something.</w:t>
      </w:r>
    </w:p>
    <w:p>
      <w:r>
        <w:rPr>
          <w:b/>
          <w:u w:val="single"/>
        </w:rPr>
        <w:t>143805</w:t>
      </w:r>
    </w:p>
    <w:p>
      <w:r>
        <w:t xml:space="preserve">9. </w:t>
        <w:tab/>
        <w:tab/>
        <w:tab/>
        <w:tab/>
        <w:tab/>
        <w:tab/>
        <w:tab/>
        <w:t>I’m sure the store has surveillance cameras.  So the punk who was recording was unnecessary and useless. He probably should have just left if he was just going to stand there with his phone in his hand. He just wanted something to put online. He did nothing when he could have been doing something.</w:t>
      </w:r>
    </w:p>
    <w:p>
      <w:r>
        <w:rPr>
          <w:b/>
          <w:u w:val="single"/>
        </w:rPr>
        <w:t>143806</w:t>
      </w:r>
    </w:p>
    <w:p>
      <w:r>
        <w:t xml:space="preserve">10. </w:t>
        <w:tab/>
        <w:tab/>
        <w:tab/>
        <w:tab/>
        <w:tab/>
        <w:tab/>
        <w:tab/>
        <w:tab/>
        <w:t>If he had intervened and got injured in the process, do you think the store would have helped with his medical bills? Would they bollocks.</w:t>
      </w:r>
    </w:p>
    <w:p>
      <w:r>
        <w:rPr>
          <w:b/>
          <w:u w:val="single"/>
        </w:rPr>
        <w:t>143807</w:t>
      </w:r>
    </w:p>
    <w:p>
      <w:r>
        <w:t xml:space="preserve">11. </w:t>
        <w:tab/>
        <w:tab/>
        <w:tab/>
        <w:tab/>
        <w:tab/>
        <w:tab/>
        <w:tab/>
        <w:tab/>
        <w:tab/>
        <w:t>When you’re a decent human being, a young male who could more than likely take this woman, you would just suck it up and not be a little bitch about it.  What harm could she do?  If she had a weapon she would have had it out by now...</w:t>
      </w:r>
    </w:p>
    <w:p>
      <w:r>
        <w:rPr>
          <w:b/>
          <w:u w:val="single"/>
        </w:rPr>
        <w:t>143808</w:t>
      </w:r>
    </w:p>
    <w:p>
      <w:r>
        <w:t xml:space="preserve">12. </w:t>
        <w:tab/>
        <w:tab/>
        <w:tab/>
        <w:tab/>
        <w:tab/>
        <w:tab/>
        <w:tab/>
        <w:tab/>
        <w:tab/>
        <w:tab/>
        <w:t>He has eyes, ears, testicles and kidneys all of which are easily broken. She is also a woman [ofc] making any damage to her a very serious matter. The guy he was videoing was not a small chap yet she got away from him. Finally he's perfectly correct, it's not his job and as I said before if he gets hurt he gets no help from the store. So fuck that. You can take your chivalry and stuff it.</w:t>
      </w:r>
    </w:p>
    <w:p>
      <w:r>
        <w:rPr>
          <w:b/>
          <w:u w:val="single"/>
        </w:rPr>
        <w:t>143809</w:t>
      </w:r>
    </w:p>
    <w:p>
      <w:r>
        <w:t xml:space="preserve">13. </w:t>
        <w:tab/>
        <w:tab/>
        <w:tab/>
        <w:tab/>
        <w:tab/>
        <w:tab/>
        <w:tab/>
        <w:tab/>
        <w:tab/>
        <w:tab/>
        <w:tab/>
        <w:t>Well, I’m sorry you’re a shitty human being.</w:t>
      </w:r>
    </w:p>
    <w:p>
      <w:r>
        <w:rPr>
          <w:b/>
          <w:u w:val="single"/>
        </w:rPr>
        <w:t>143810</w:t>
      </w:r>
    </w:p>
    <w:p>
      <w:r>
        <w:t xml:space="preserve">14. </w:t>
        <w:tab/>
        <w:tab/>
        <w:tab/>
        <w:tab/>
        <w:tab/>
        <w:tab/>
        <w:tab/>
        <w:tab/>
        <w:tab/>
        <w:tab/>
        <w:tab/>
        <w:tab/>
        <w:t>And I'm sorry you're a white knight, seems a little out of place here yeah?</w:t>
      </w:r>
    </w:p>
    <w:p>
      <w:r>
        <w:rPr>
          <w:b/>
          <w:u w:val="single"/>
        </w:rPr>
        <w:t>143811</w:t>
      </w:r>
    </w:p>
    <w:p>
      <w:r>
        <w:t xml:space="preserve">15. </w:t>
        <w:tab/>
        <w:tab/>
        <w:tab/>
        <w:tab/>
        <w:tab/>
        <w:tab/>
        <w:tab/>
        <w:tab/>
        <w:tab/>
        <w:tab/>
        <w:tab/>
        <w:tab/>
        <w:tab/>
        <w:t>Where did you get that from?  Maybe look up the definition for white knight because no one is getting any kind of special privilege because of their sex.  And I’m sorry you’re a pussy, too scared to stand up for and to others, male or female.</w:t>
      </w:r>
    </w:p>
    <w:p>
      <w:r>
        <w:rPr>
          <w:b/>
          <w:u w:val="single"/>
        </w:rPr>
        <w:t>143812</w:t>
      </w:r>
    </w:p>
    <w:p>
      <w:r>
        <w:t xml:space="preserve">16. </w:t>
        <w:tab/>
        <w:tab/>
        <w:tab/>
        <w:tab/>
        <w:tab/>
        <w:tab/>
        <w:t>Yea she's a good civilian, "hey guys go put your lives in danger because that thief could have a knife. I'll just sit here and bitch while I pretend to call 911"  911 does not take that long to answer a call. She's just fuckin around calling her boss or something.</w:t>
      </w:r>
    </w:p>
    <w:p>
      <w:r>
        <w:rPr>
          <w:b/>
          <w:u w:val="single"/>
        </w:rPr>
        <w:t>143813</w:t>
      </w:r>
    </w:p>
    <w:p>
      <w:r>
        <w:t>1.  I commented in the video, this is what I hunch, as this coming up in rather good timing makes it more suspicious.</w:t>
      </w:r>
    </w:p>
    <w:p>
      <w:r>
        <w:rPr>
          <w:b/>
          <w:u w:val="single"/>
        </w:rPr>
        <w:t>143814</w:t>
      </w:r>
    </w:p>
    <w:p>
      <w:r>
        <w:t>1. Pretty sure that's a dude in the far back right. Has an Adam's apple too.</w:t>
      </w:r>
    </w:p>
    <w:p>
      <w:r>
        <w:rPr>
          <w:b/>
          <w:u w:val="single"/>
        </w:rPr>
        <w:t>143815</w:t>
      </w:r>
    </w:p>
    <w:p>
      <w:r>
        <w:t xml:space="preserve">2. </w:t>
        <w:tab/>
        <w:t>Stop gendering people! It's not politically correct you may offend a new species.</w:t>
      </w:r>
    </w:p>
    <w:p>
      <w:r>
        <w:rPr>
          <w:b/>
          <w:u w:val="single"/>
        </w:rPr>
        <w:t>143816</w:t>
      </w:r>
    </w:p>
    <w:p>
      <w:r>
        <w:t xml:space="preserve">3. </w:t>
        <w:tab/>
        <w:tab/>
        <w:t>Jokes on you fuck-o, "dude" is a gender neutral word.  Heh *pushes glasses back in place* you'll never beat me with a pathetic attack like that.</w:t>
      </w:r>
    </w:p>
    <w:p>
      <w:r>
        <w:rPr>
          <w:b/>
          <w:u w:val="single"/>
        </w:rPr>
        <w:t>143817</w:t>
      </w:r>
    </w:p>
    <w:p>
      <w:r>
        <w:t xml:space="preserve">4. </w:t>
        <w:tab/>
        <w:tab/>
        <w:tab/>
        <w:t>Okay I am out of my depth here - Even Wikipedia thinks there's only 2 genders, this is so offensive to the special people.  **Dude**  Dude is American English slang for an individual, typically male. From the 1870s to the 1960s, dude primarily meant a person who dressed in an extremely fashionable manner or a conspicuous citified person who was visiting a rural location, a "city slicker". In the 1960s, dude evolved to mean any male person, a meaning that slipped into mainstream American slang in the 1970s. Current slang retains at least some use of all three of these common meanings</w:t>
      </w:r>
    </w:p>
    <w:p>
      <w:r>
        <w:rPr>
          <w:b/>
          <w:u w:val="single"/>
        </w:rPr>
        <w:t>143818</w:t>
      </w:r>
    </w:p>
    <w:p>
      <w:r>
        <w:t xml:space="preserve">5. </w:t>
        <w:tab/>
        <w:tab/>
        <w:tab/>
        <w:tab/>
        <w:t>Well shit, we're getting into the logistics of the word "dude" now. Joke is ruined, I'll be on my way.</w:t>
      </w:r>
    </w:p>
    <w:p>
      <w:r>
        <w:rPr>
          <w:b/>
          <w:u w:val="single"/>
        </w:rPr>
        <w:t>143819</w:t>
      </w:r>
    </w:p>
    <w:p>
      <w:r>
        <w:t xml:space="preserve">6. </w:t>
        <w:tab/>
        <w:tab/>
        <w:tab/>
        <w:tab/>
        <w:tab/>
        <w:t>I apologize.  https://www.reddit.com/r/ImGoingToHellForThis/comments/9u0onq/grab_them_by_the_ballot/</w:t>
      </w:r>
    </w:p>
    <w:p>
      <w:r>
        <w:rPr>
          <w:b/>
          <w:u w:val="single"/>
        </w:rPr>
        <w:t>143820</w:t>
      </w:r>
    </w:p>
    <w:p>
      <w:r>
        <w:t xml:space="preserve">7. </w:t>
        <w:tab/>
        <w:tab/>
        <w:tab/>
        <w:tab/>
        <w:tab/>
        <w:tab/>
        <w:t>No apology needed bby. Now leave, I have some meat that needs beating.</w:t>
      </w:r>
    </w:p>
    <w:p>
      <w:r>
        <w:rPr>
          <w:b/>
          <w:u w:val="single"/>
        </w:rPr>
        <w:t>143821</w:t>
      </w:r>
    </w:p>
    <w:p>
      <w:r>
        <w:t>1. What has this subreddit become</w:t>
      </w:r>
    </w:p>
    <w:p>
      <w:r>
        <w:rPr>
          <w:b/>
          <w:u w:val="single"/>
        </w:rPr>
        <w:t>143822</w:t>
      </w:r>
    </w:p>
    <w:p>
      <w:r>
        <w:t xml:space="preserve">2. </w:t>
        <w:tab/>
        <w:t>It’s like the incels have taken over.   Edit: per downvotes I am beginning to assume my original comment is more true than I thought.</w:t>
      </w:r>
    </w:p>
    <w:p>
      <w:r>
        <w:rPr>
          <w:b/>
          <w:u w:val="single"/>
        </w:rPr>
        <w:t>143823</w:t>
      </w:r>
    </w:p>
    <w:p>
      <w:r>
        <w:t xml:space="preserve">3. </w:t>
        <w:tab/>
        <w:tab/>
        <w:t>"IF YOU DOWNVOTE ME THAT MEANS I'M NOT RETARDED! CHECKMATE!"</w:t>
      </w:r>
    </w:p>
    <w:p>
      <w:r>
        <w:rPr>
          <w:b/>
          <w:u w:val="single"/>
        </w:rPr>
        <w:t>143824</w:t>
      </w:r>
    </w:p>
    <w:p>
      <w:r>
        <w:t>1. Neckbeards. She doesn’t have to do it, he’s nobody, just like all you mofos.</w:t>
      </w:r>
    </w:p>
    <w:p>
      <w:r>
        <w:rPr>
          <w:b/>
          <w:u w:val="single"/>
        </w:rPr>
        <w:t>143825</w:t>
      </w:r>
    </w:p>
    <w:p>
      <w:r>
        <w:t xml:space="preserve">2. </w:t>
        <w:tab/>
        <w:t>If she beats him she can shut down a lot of her critics at once.   But she's a weak coward, just like you, mr faggot</w:t>
      </w:r>
    </w:p>
    <w:p>
      <w:r>
        <w:rPr>
          <w:b/>
          <w:u w:val="single"/>
        </w:rPr>
        <w:t>143826</w:t>
      </w:r>
    </w:p>
    <w:p>
      <w:r>
        <w:t xml:space="preserve">3. </w:t>
        <w:tab/>
        <w:tab/>
        <w:t>There no beating ignorance and stupidity. So she did the right thing and did not go on.</w:t>
      </w:r>
    </w:p>
    <w:p>
      <w:r>
        <w:rPr>
          <w:b/>
          <w:u w:val="single"/>
        </w:rPr>
        <w:t>143827</w:t>
      </w:r>
    </w:p>
    <w:p>
      <w:r>
        <w:t xml:space="preserve">4. </w:t>
        <w:tab/>
        <w:tab/>
        <w:tab/>
        <w:t>dude, neckbeard, whatever, why are you acting as if she didnt just compare his request for a debate to cat calling and harassment? thats the whole point. idgaf that she wont debate, its about how she said no.</w:t>
      </w:r>
    </w:p>
    <w:p>
      <w:r>
        <w:rPr>
          <w:b/>
          <w:u w:val="single"/>
        </w:rPr>
        <w:t>143828</w:t>
      </w:r>
    </w:p>
    <w:p>
      <w:r>
        <w:t xml:space="preserve">5. </w:t>
        <w:tab/>
        <w:tab/>
        <w:tab/>
        <w:t>A debate is not to change the other person's mind, it's to change the mind of people who witness it. You don't have to beat Ben Shapiro's "ignorance" and "stupidity", you have to beat his \*arguments\* lol  Holy shit I bet your parents feel fucking sick at your existence, like, did you come out the ass end of your mom? Your mom must be pro-life not to try to abort you after the doctor told her her son would be born a handicapped downie</w:t>
      </w:r>
    </w:p>
    <w:p>
      <w:r>
        <w:rPr>
          <w:b/>
          <w:u w:val="single"/>
        </w:rPr>
        <w:t>143829</w:t>
      </w:r>
    </w:p>
    <w:p>
      <w:r>
        <w:t xml:space="preserve">6. </w:t>
        <w:tab/>
        <w:tab/>
        <w:tab/>
        <w:tab/>
        <w:t>Tadaa a homophobic ableist is exposed. And to think you tried to so hard to convince yourself you could be human. Valiant effort, but a homophobic piece of shit will always be one.</w:t>
      </w:r>
    </w:p>
    <w:p>
      <w:r>
        <w:rPr>
          <w:b/>
          <w:u w:val="single"/>
        </w:rPr>
        <w:t>143830</w:t>
      </w:r>
    </w:p>
    <w:p>
      <w:r>
        <w:t xml:space="preserve">7. </w:t>
        <w:tab/>
        <w:tab/>
        <w:tab/>
        <w:tab/>
        <w:tab/>
        <w:t>I am sorry why do you think it's bad to be a handicapped person? Just because I said you are one doesn't mean it's a bad thing. Are you negatively biased against down syndrome folks?    W O W   Yikes @ your ableism</w:t>
      </w:r>
    </w:p>
    <w:p>
      <w:r>
        <w:rPr>
          <w:b/>
          <w:u w:val="single"/>
        </w:rPr>
        <w:t>143831</w:t>
      </w:r>
    </w:p>
    <w:p>
      <w:r>
        <w:t xml:space="preserve">8. </w:t>
        <w:tab/>
        <w:t>It’s the fact that she’d get destroyed in a debate. Otherwise why not take the opportunity to shed some light on yourself?</w:t>
      </w:r>
    </w:p>
    <w:p>
      <w:r>
        <w:rPr>
          <w:b/>
          <w:u w:val="single"/>
        </w:rPr>
        <w:t>143832</w:t>
      </w:r>
    </w:p>
    <w:p>
      <w:r>
        <w:t xml:space="preserve">9. </w:t>
        <w:tab/>
        <w:tab/>
        <w:t>Point being is you think she’s get destroyed, you think her points are laughable, you disagree with her wholeheartedly. There is no reason to show up to a talk that’s not going to accomplish anything. You and other people like you made up your minds about her a long time ago. She gains nothing by talking to your kind. It’s like her talking to monkeys and expecting them not to fling poop. You just are going to and have a stupid closed mind.</w:t>
      </w:r>
    </w:p>
    <w:p>
      <w:r>
        <w:rPr>
          <w:b/>
          <w:u w:val="single"/>
        </w:rPr>
        <w:t>143833</w:t>
      </w:r>
    </w:p>
    <w:p>
      <w:r>
        <w:t xml:space="preserve">10. </w:t>
        <w:tab/>
        <w:tab/>
        <w:tab/>
        <w:t>Nice ad hominems. Well done. Gonna leave these links for you:  https://www.politifact.com/truth-o-meter/statements/2018/jul/18/alexandria-ocasio-cortez/alexandria-ocasio-cortez-wrong-several-counts-abou/  https://www.politifact.com/truth-o-meter/statements/2018/aug/01/alexandria-ocasio-cortez/alexandria-ocasio-cortez-defense-budget/  https://www.politifact.com/truth-o-meter/statements/2018/jul/06/alexandria-ocasio-cortez/alexandria-ocasio-cortez-misrepresents-ices-detent/  https://www.washingtonexaminer.com/opinion/surprise-alexandria-ocasio-cortez-is-bad-at-history-too</w:t>
      </w:r>
    </w:p>
    <w:p>
      <w:r>
        <w:rPr>
          <w:b/>
          <w:u w:val="single"/>
        </w:rPr>
        <w:t>143834</w:t>
      </w:r>
    </w:p>
    <w:p>
      <w:r>
        <w:t xml:space="preserve">11. </w:t>
        <w:tab/>
        <w:tab/>
        <w:tab/>
        <w:tab/>
        <w:t>https://www.shitsitesconservativesputup.com</w:t>
      </w:r>
    </w:p>
    <w:p>
      <w:r>
        <w:rPr>
          <w:b/>
          <w:u w:val="single"/>
        </w:rPr>
        <w:t>143835</w:t>
      </w:r>
    </w:p>
    <w:p>
      <w:r>
        <w:t xml:space="preserve">12. </w:t>
        <w:tab/>
        <w:tab/>
        <w:tab/>
        <w:tab/>
        <w:tab/>
        <w:t>You are a dumb retard who is anti-science, anti-debate, and probably close to being a literal cuckold. There's literal evidence for how wrong she is on so many counts and the best you can do is "troll". Cortez is some random bitch whom the Democrats are helping because as a minority she might get them votes. And you suck up to her as if she's an actually good politician.    Weak white knight faggot</w:t>
      </w:r>
    </w:p>
    <w:p>
      <w:r>
        <w:rPr>
          <w:b/>
          <w:u w:val="single"/>
        </w:rPr>
        <w:t>143836</w:t>
      </w:r>
    </w:p>
    <w:p>
      <w:r>
        <w:t xml:space="preserve">13. </w:t>
        <w:tab/>
        <w:tab/>
        <w:tab/>
        <w:tab/>
        <w:tab/>
        <w:tab/>
        <w:t>Conservative snowflake got dem feathers ruffled. Awh I still don’t give a damn!</w:t>
      </w:r>
    </w:p>
    <w:p>
      <w:r>
        <w:rPr>
          <w:b/>
          <w:u w:val="single"/>
        </w:rPr>
        <w:t>143837</w:t>
      </w:r>
    </w:p>
    <w:p>
      <w:r>
        <w:t xml:space="preserve">14. </w:t>
        <w:tab/>
        <w:tab/>
        <w:tab/>
        <w:tab/>
        <w:tab/>
        <w:tab/>
        <w:tab/>
        <w:t>That line of argumentation worked for conservatives and alt-right but it won't work for your side, you faggot  You're defending someone who is offended at cat calls and calls a request for debate with 10k on the table "akin to a cat call"  Like. Like.. Like dude... this is as offended as it gets. You really can't pull any "aww r u triggered card". Your faggot side is the epitome of triggered butthurt lmao</w:t>
      </w:r>
    </w:p>
    <w:p>
      <w:r>
        <w:rPr>
          <w:b/>
          <w:u w:val="single"/>
        </w:rPr>
        <w:t>143838</w:t>
      </w:r>
    </w:p>
    <w:p>
      <w:r>
        <w:t xml:space="preserve">15. </w:t>
        <w:tab/>
        <w:tab/>
        <w:tab/>
        <w:tab/>
        <w:tab/>
        <w:tab/>
        <w:tab/>
        <w:tab/>
        <w:t>You cosnservatards are too easy. Some truth mixed in with your medicine and viola. Instant homophobic, bigoted, racist, misogynist exposed. Good luck next time pretending to be level headed.</w:t>
      </w:r>
    </w:p>
    <w:p>
      <w:r>
        <w:rPr>
          <w:b/>
          <w:u w:val="single"/>
        </w:rPr>
        <w:t>143839</w:t>
      </w:r>
    </w:p>
    <w:p>
      <w:r>
        <w:t xml:space="preserve">16. </w:t>
        <w:tab/>
        <w:tab/>
        <w:tab/>
        <w:tab/>
        <w:tab/>
        <w:tab/>
        <w:tab/>
        <w:tab/>
        <w:tab/>
        <w:t>&gt;homophobic, bigoted, racist, misogynist exposed.   I AM DEAD LMAO HAHAHAHAHHA</w:t>
      </w:r>
    </w:p>
    <w:p>
      <w:r>
        <w:rPr>
          <w:b/>
          <w:u w:val="single"/>
        </w:rPr>
        <w:t>143840</w:t>
      </w:r>
    </w:p>
    <w:p>
      <w:r>
        <w:t xml:space="preserve">17. </w:t>
        <w:tab/>
        <w:tab/>
        <w:tab/>
        <w:tab/>
        <w:tab/>
        <w:tab/>
        <w:tab/>
        <w:tab/>
        <w:tab/>
        <w:tab/>
        <w:t>No I’m sorry you’re not. Unfortunately.</w:t>
      </w:r>
    </w:p>
    <w:p>
      <w:r>
        <w:rPr>
          <w:b/>
          <w:u w:val="single"/>
        </w:rPr>
        <w:t>143841</w:t>
      </w:r>
    </w:p>
    <w:p>
      <w:r>
        <w:t xml:space="preserve">18. </w:t>
        <w:tab/>
        <w:tab/>
        <w:tab/>
        <w:tab/>
        <w:tab/>
        <w:tab/>
        <w:tab/>
        <w:tab/>
        <w:tab/>
        <w:tab/>
        <w:tab/>
        <w:t>&gt;I'm sorry you aren't dead  Democratic party 2018</w:t>
      </w:r>
    </w:p>
    <w:p>
      <w:r>
        <w:rPr>
          <w:b/>
          <w:u w:val="single"/>
        </w:rPr>
        <w:t>143842</w:t>
      </w:r>
    </w:p>
    <w:p>
      <w:r>
        <w:t>1. I think we're due for a second extinction class asteroid strike on earth. Humanity has reached peak retardation.</w:t>
      </w:r>
    </w:p>
    <w:p>
      <w:r>
        <w:rPr>
          <w:b/>
          <w:u w:val="single"/>
        </w:rPr>
        <w:t>143843</w:t>
      </w:r>
    </w:p>
    <w:p>
      <w:r>
        <w:t>1. I hate Donald Trump, but I hate Obama more. People don't realise what a huge cunt of a human being this guy was.</w:t>
      </w:r>
    </w:p>
    <w:p>
      <w:r>
        <w:rPr>
          <w:b/>
          <w:u w:val="single"/>
        </w:rPr>
        <w:t>143844</w:t>
      </w:r>
    </w:p>
    <w:p>
      <w:r>
        <w:t xml:space="preserve">2. </w:t>
        <w:tab/>
        <w:t>How was he a cunt?</w:t>
      </w:r>
    </w:p>
    <w:p>
      <w:r>
        <w:rPr>
          <w:b/>
          <w:u w:val="single"/>
        </w:rPr>
        <w:t>143845</w:t>
      </w:r>
    </w:p>
    <w:p>
      <w:r>
        <w:t xml:space="preserve">3. </w:t>
        <w:tab/>
        <w:tab/>
        <w:t>Killed thousands with drone strikes for starters [https://www.thebureauinvestigates.com/stories/2017-01-17/obamas-covert-drone-war-in-numbers-ten-times-more-strikes-than-bush](https://www.thebureauinvestigates.com/stories/2017-01-17/obamas-covert-drone-war-in-numbers-ten-times-more-strikes-than-bush)</w:t>
      </w:r>
    </w:p>
    <w:p>
      <w:r>
        <w:rPr>
          <w:b/>
          <w:u w:val="single"/>
        </w:rPr>
        <w:t>143846</w:t>
      </w:r>
    </w:p>
    <w:p>
      <w:r>
        <w:t>1. if i know you're a gay tranny, *and i never asked to know beforehand*, you're doing something wrong.</w:t>
      </w:r>
    </w:p>
    <w:p>
      <w:r>
        <w:rPr>
          <w:b/>
          <w:u w:val="single"/>
        </w:rPr>
        <w:t>143847</w:t>
      </w:r>
    </w:p>
    <w:p>
      <w:r>
        <w:t xml:space="preserve">2. </w:t>
        <w:tab/>
        <w:t>and yet the one time they dont tell you is [before they fuck you in a hotel](https://www.independent.co.uk/news/world/americas/man-stab-woman-119-times-transgender-told-date-mississippi-hotel-room-dwayne-hickerson-dee-whigham-a7860591.html)</w:t>
      </w:r>
    </w:p>
    <w:p>
      <w:r>
        <w:rPr>
          <w:b/>
          <w:u w:val="single"/>
        </w:rPr>
        <w:t>143848</w:t>
      </w:r>
    </w:p>
    <w:p>
      <w:r>
        <w:t xml:space="preserve">3. </w:t>
        <w:tab/>
        <w:tab/>
        <w:t>Oh what the fuck. *Of course* it was Keesler.  Training at Keesler is a *special* experience.</w:t>
      </w:r>
    </w:p>
    <w:p>
      <w:r>
        <w:rPr>
          <w:b/>
          <w:u w:val="single"/>
        </w:rPr>
        <w:t>143849</w:t>
      </w:r>
    </w:p>
    <w:p>
      <w:r>
        <w:t xml:space="preserve">4. </w:t>
        <w:tab/>
        <w:tab/>
        <w:tab/>
        <w:t>You sound like you have some juicy stories to share.   *gets comfy</w:t>
      </w:r>
    </w:p>
    <w:p>
      <w:r>
        <w:rPr>
          <w:b/>
          <w:u w:val="single"/>
        </w:rPr>
        <w:t>143850</w:t>
      </w:r>
    </w:p>
    <w:p>
      <w:r>
        <w:t xml:space="preserve">5. </w:t>
        <w:tab/>
        <w:tab/>
        <w:tab/>
        <w:tab/>
        <w:t>Sadly/Fortunately not ones that are too spicy.  Airmen fresh out of Basic are a little starved of freedom and a little wonky in the head.  Tech school gives more personal freedom while still maintaining a strict military training environment.  Sometimes it comes out in weird ways, stuff like hearing about airmen doing pushups *while they sleep*.  Personally?  I got pulled to do night shift for dorm guard one weekend (basically sit at the front desk, play game boy and make sure nobody steals the dormitory full of airmen) ... only there had been a spate of trainee suicides, which had stuck a burr in the base commander's ass. Result: Suicide Prevention Breifing on Sunday, and everybody had to attend [*in full Dress Blues*](https://qph.fs.quoracdn.net/main-qimg-d9bc508e7076bbcab3b3dd63d46ca111) Because of the Dorm guard duty, I was running something like thirty hours without sleep when I walked into that hot stuffy theater wearing that stuffy dress jacket with all the other airman to watch that stupid video. By the time it was over I was sleeping standing with my eyes open, and my buddies had to steer me back to our dorm by hand so I didn't fall over.  There's also the Keesler shuffle.  I hated the Keesler shuffle.  We did Physical Training every day, and one part of that was a run around the Triangle.  Some Airman would go at the slowest run possible, and if you walked you got in trouble, but *many* aimen* would do this half walk/half jog that made this scraping noise on the concrete that could be heard all over the place, especially if a lot of airmen were doing it.  I hated running, but I freaking ran, putting in some effort. I hated that noise.</w:t>
      </w:r>
    </w:p>
    <w:p>
      <w:r>
        <w:rPr>
          <w:b/>
          <w:u w:val="single"/>
        </w:rPr>
        <w:t>143851</w:t>
      </w:r>
    </w:p>
    <w:p>
      <w:r>
        <w:t xml:space="preserve">6. </w:t>
        <w:tab/>
        <w:tab/>
        <w:tab/>
        <w:tab/>
        <w:tab/>
        <w:t>Sounds like a pressure cooker environment. Also, falling asleep standing up, happened to me once, very odd sensation. I'd describe it as almost more weightless than sleeping lying down, like my body had slumped into a weird prefect equilibrium. Of course I was high as balls at the time.</w:t>
      </w:r>
    </w:p>
    <w:p>
      <w:r>
        <w:rPr>
          <w:b/>
          <w:u w:val="single"/>
        </w:rPr>
        <w:t>143852</w:t>
      </w:r>
    </w:p>
    <w:p>
      <w:r>
        <w:t xml:space="preserve">7. </w:t>
        <w:tab/>
        <w:tab/>
        <w:tab/>
        <w:tab/>
        <w:tab/>
        <w:tab/>
        <w:t>Little bit.  But Airmen tended to go a little *crazy* after the puckered environment of Basic if they were set completely free.  Tech training is a gradual approach to the *much* more relaxed environment at your first permanent party duty station.</w:t>
      </w:r>
    </w:p>
    <w:p>
      <w:r>
        <w:rPr>
          <w:b/>
          <w:u w:val="single"/>
        </w:rPr>
        <w:t>143853</w:t>
      </w:r>
    </w:p>
    <w:p>
      <w:r>
        <w:t xml:space="preserve">8. </w:t>
        <w:tab/>
        <w:tab/>
        <w:tab/>
        <w:tab/>
        <w:tab/>
        <w:tab/>
        <w:tab/>
        <w:t>I went from infantry OSUT straight to Airborne school where a group of us stayed in a hotel instead of in the barracks. It meant that not only did we go straight from basic to freedom, but that there wasn't anyone specifically in charge of us. I don't think I ever actually sobered up the entire three weeks and the weekends involved cocaine fueled orgies. You missed out on truly letting loose.</w:t>
      </w:r>
    </w:p>
    <w:p>
      <w:r>
        <w:rPr>
          <w:b/>
          <w:u w:val="single"/>
        </w:rPr>
        <w:t>143854</w:t>
      </w:r>
    </w:p>
    <w:p>
      <w:r>
        <w:t xml:space="preserve">9. </w:t>
        <w:tab/>
        <w:tab/>
        <w:tab/>
        <w:tab/>
        <w:tab/>
        <w:tab/>
        <w:tab/>
        <w:tab/>
        <w:t>[Damn it!](https://vignette.wikia.nocookie.net/meme/images/b/b3/Okay.png/revision/latest?cb=20140425004755)</w:t>
      </w:r>
    </w:p>
    <w:p>
      <w:r>
        <w:rPr>
          <w:b/>
          <w:u w:val="single"/>
        </w:rPr>
        <w:t>143855</w:t>
      </w:r>
    </w:p>
    <w:p>
      <w:r>
        <w:t xml:space="preserve">10. </w:t>
        <w:tab/>
        <w:tab/>
        <w:tab/>
        <w:tab/>
        <w:tab/>
        <w:tab/>
        <w:t>&gt; Sounds like a pressure cooker environment  Try going back a step to basic training. I had another trainee accuse me of staring at him in the shower, and I almost got kicked out over it. I lost my qualification for a Top Secret clearance as well, and my job slot for EOD (bomb diffusing).</w:t>
      </w:r>
    </w:p>
    <w:p>
      <w:r>
        <w:rPr>
          <w:b/>
          <w:u w:val="single"/>
        </w:rPr>
        <w:t>143856</w:t>
      </w:r>
    </w:p>
    <w:p>
      <w:r>
        <w:t xml:space="preserve">11. </w:t>
        <w:tab/>
        <w:tab/>
        <w:tab/>
        <w:tab/>
        <w:tab/>
        <w:t>lol, my tech school was Lackland. Shit was wack and low-energy and apparently got really bad right after I left, to the point that airmen had to assemble and march down the street to PT and back, instead of just walking, because dumbasses couldn't stop darting into traffic on the way.  We had a change of command, and the new guy's mission statement was "less after class briefings that take less time." He like trippled the number of fucking briefings we had and took longer *just to start* than the last commander took to conduct one. &gt;.&gt;</w:t>
      </w:r>
    </w:p>
    <w:p>
      <w:r>
        <w:rPr>
          <w:b/>
          <w:u w:val="single"/>
        </w:rPr>
        <w:t>143857</w:t>
      </w:r>
    </w:p>
    <w:p>
      <w:r>
        <w:t>1. The Google Walkout is yet another example of how no one is safe from bullying and intimidation by social justice advocates, not even companies that fell over backwards to try and cater to their wishes, wants and needs.  Well, Google, while you're getting your education on these twats, you could always say hi to Wil Wheaton or the other social justice wannabe leaders that saw the worm turn on them. I'm sure they'll have lots to say about how to handle the capricious mood of the mob.</w:t>
      </w:r>
    </w:p>
    <w:p>
      <w:r>
        <w:rPr>
          <w:b/>
          <w:u w:val="single"/>
        </w:rPr>
        <w:t>143858</w:t>
      </w:r>
    </w:p>
    <w:p>
      <w:r>
        <w:t>1. why would any bitch accuse a 9yo boy of sexual assault. where are the NPCs crying about racism and sexism now?</w:t>
      </w:r>
    </w:p>
    <w:p>
      <w:r>
        <w:rPr>
          <w:b/>
          <w:u w:val="single"/>
        </w:rPr>
        <w:t>143859</w:t>
      </w:r>
    </w:p>
    <w:p>
      <w:r>
        <w:t xml:space="preserve">2. </w:t>
        <w:tab/>
        <w:t>Maybe if you left your echo chamber you would know that even libtard feminists cuck soyboys were pissed off by this cunt.</w:t>
      </w:r>
    </w:p>
    <w:p>
      <w:r>
        <w:rPr>
          <w:b/>
          <w:u w:val="single"/>
        </w:rPr>
        <w:t>143860</w:t>
      </w:r>
    </w:p>
    <w:p>
      <w:r>
        <w:t xml:space="preserve">3. </w:t>
        <w:tab/>
        <w:tab/>
        <w:t>TFW my internet hug room told me that the libtards weren't outraged. ur wrong. hugroom right. hugroom warm.</w:t>
      </w:r>
    </w:p>
    <w:p>
      <w:r>
        <w:rPr>
          <w:b/>
          <w:u w:val="single"/>
        </w:rPr>
        <w:t>143861</w:t>
      </w:r>
    </w:p>
    <w:p>
      <w:r>
        <w:t>1. While Vox Day is still pushing hard for the award of "Biggest Faggot on the Internet" WRT to Gab (details on request, but they're not important for this point he makes), [he's noted something very important](http://voxday.blogspot.com/2018/10/godaddy-bans-gab.html) and obvious if you think about it WRT to the totalitarian tech Left's comprehensive purging of Gab, the latest crime is GoDaddy shutting down their gab.com domain name.  **There is no Rule of Law in the digital economy**:  &gt; As I mentioned [in the Darkstream](https://youtu.be/sLlw4pMDohg) last night, what these corporations are doing is literally destroying the basis for a developed economy. And not only what they are doing now, but what they have been in the process of doing for the past 15 years. The EULAs, the Terms of Service, and the selling of software of a service, and the SJW convergence have all collectively routed around the rule of law which is necessary for sustained economic growth over time. In countries with strong rule of law:  &gt;&gt; 1. Property rights over land, equipment, and personal items are clear and protected by law. &gt;&gt; 2. Contracts between people, businesses, and the government are effectively enforced by the legal system. &gt;&gt; 3. Political accountability is high and corruption is low. &gt;&gt; 4. Business regulations are clear and enforced in a transparent manner.  &gt; In such environments people make long-term investments and build large organizations. In contrast, if the property rights and contracts are not enforced and the business regulations are not clear, most of the economy consists of small family owned firms with little modern equipment. A high-tech, prosperous economy would not develop.  &gt; Effectively, there are no contracts anymore in the digital economy. There is no predictability anymore. There is no accountability. There is no responsibility. There are no requirements for performance anymore. In sum, the US digital economy is rapidly becoming the equivalent of a third-world economy, complete with crony capitalism and digital robber barons.   He slightly overstates the issue of requirements for performance, there are Service Level Agreements (SLAs), but those pretty much always just give you some credits if the service is down for a period of time.  And this helps explain why so much of the digital economy today is focused on making a fast buck by skeezy means doing trivial stuff, most people don't have and can't get the [*guanxi*](https://en.wikipedia.org/wiki/Guanxi#In_a_business_context) needed to safely build bigger.  The Amazons who got started long ago and got big back when tech was libertarian don't have to worry about being shut down on a whim, often by an algorithm with no means to appeal, but new companies?  The Z Man has labeled this business model as Slavery as a Service, from Software as a Service (SaaS).  For example, as far as I can tell, and certainly in practice, domain names are property only when a unit of the US government wants to seize one.  Domain registrars regularly steal them if they're political incorrect, although I suppose someday a lawsuit might make law WRT to that particular dirty trick.  So my fundamental advice is to simply not make a large investment in your effort.  Sure, we can provide you a set of "least worst" options for many of your questions, but ultimately you're just a bug to the totalitarian tech Left, who can and will effortlessly squish you any time they feel like it.  Ultimately, *If This Goes On—*, we're going to have to build our own parallel Internet, right down to the "wires" between nodes.</w:t>
      </w:r>
    </w:p>
    <w:p>
      <w:r>
        <w:rPr>
          <w:b/>
          <w:u w:val="single"/>
        </w:rPr>
        <w:t>143862</w:t>
      </w:r>
    </w:p>
    <w:p>
      <w:r>
        <w:t xml:space="preserve">2. </w:t>
        <w:tab/>
        <w:t>&gt; GAB shut down but Muslim/antifa terrorists aren't  This double standard is ridiculous. Regulation must be passed against these social media monopolies. If all else fails, fuck it, at this point I would say "nationalize the social media monopolies" as a last resort to stop the censorship of anyone right of Marx.</w:t>
      </w:r>
    </w:p>
    <w:p>
      <w:r>
        <w:rPr>
          <w:b/>
          <w:u w:val="single"/>
        </w:rPr>
        <w:t>143863</w:t>
      </w:r>
    </w:p>
    <w:p>
      <w:r>
        <w:t>1. First non-retarded post from BPT</w:t>
      </w:r>
    </w:p>
    <w:p>
      <w:r>
        <w:rPr>
          <w:b/>
          <w:u w:val="single"/>
        </w:rPr>
        <w:t>143864</w:t>
      </w:r>
    </w:p>
    <w:p>
      <w:r>
        <w:t xml:space="preserve">2. </w:t>
        <w:tab/>
        <w:t>Idk, there's been a few:  https://www.reddit.com/r/MensRights/comments/9j1kh8/rbpt_weighs_in_on_double_standards_and_treating/  https://www.reddit.com/r/MensRights/comments/9hfibd/some_wisdom_from_rblackpeopletwitter/</w:t>
      </w:r>
    </w:p>
    <w:p>
      <w:r>
        <w:rPr>
          <w:b/>
          <w:u w:val="single"/>
        </w:rPr>
        <w:t>143865</w:t>
      </w:r>
    </w:p>
    <w:p>
      <w:r>
        <w:t>1. Impressive levels of restraint from the guy. Beef top priority</w:t>
      </w:r>
    </w:p>
    <w:p>
      <w:r>
        <w:rPr>
          <w:b/>
          <w:u w:val="single"/>
        </w:rPr>
        <w:t>143866</w:t>
      </w:r>
    </w:p>
    <w:p>
      <w:r>
        <w:t xml:space="preserve">2. </w:t>
        <w:tab/>
        <w:t>Every time I see this shit it makes me laugh and never gets old. What did he have for dinner that night, cinder blocks? He was bobbin and weaving those swings while taking a sip of beer. Then just gives her the "hold my leftovers, bitch", classic.</w:t>
      </w:r>
    </w:p>
    <w:p>
      <w:r>
        <w:rPr>
          <w:b/>
          <w:u w:val="single"/>
        </w:rPr>
        <w:t>143867</w:t>
      </w:r>
    </w:p>
    <w:p>
      <w:r>
        <w:t xml:space="preserve">3. </w:t>
        <w:tab/>
        <w:tab/>
        <w:t>That is a man who has reached the summit of cunt mountain and is beginning his descent.</w:t>
      </w:r>
    </w:p>
    <w:p>
      <w:r>
        <w:rPr>
          <w:b/>
          <w:u w:val="single"/>
        </w:rPr>
        <w:t>143868</w:t>
      </w:r>
    </w:p>
    <w:p>
      <w:r>
        <w:t>1. It was Flavor-Aid, you cunt goblin</w:t>
      </w:r>
    </w:p>
    <w:p>
      <w:r>
        <w:rPr>
          <w:b/>
          <w:u w:val="single"/>
        </w:rPr>
        <w:t>143869</w:t>
      </w:r>
    </w:p>
    <w:p>
      <w:r>
        <w:t xml:space="preserve">2. </w:t>
        <w:tab/>
        <w:t>I love the way the company that makes Kool Aid is so fucking quick to point this out. They're so fucking defensive about it. "No our product wasn't used to kill nearly 1000 people. It was the off brand of our product. Please continue to drink Kool Aid".</w:t>
      </w:r>
    </w:p>
    <w:p>
      <w:r>
        <w:rPr>
          <w:b/>
          <w:u w:val="single"/>
        </w:rPr>
        <w:t>143870</w:t>
      </w:r>
    </w:p>
    <w:p>
      <w:r>
        <w:t>1. wait for the #metoo</w:t>
      </w:r>
    </w:p>
    <w:p>
      <w:r>
        <w:rPr>
          <w:b/>
          <w:u w:val="single"/>
        </w:rPr>
        <w:t>143871</w:t>
      </w:r>
    </w:p>
    <w:p>
      <w:r>
        <w:t xml:space="preserve">2. </w:t>
        <w:tab/>
        <w:t>Nah this clip is 11 years old so they're both probably not alive anymore.</w:t>
      </w:r>
    </w:p>
    <w:p>
      <w:r>
        <w:rPr>
          <w:b/>
          <w:u w:val="single"/>
        </w:rPr>
        <w:t>143872</w:t>
      </w:r>
    </w:p>
    <w:p>
      <w:r>
        <w:t xml:space="preserve">3. </w:t>
        <w:tab/>
        <w:tab/>
        <w:t>How ironic! Cunt acts like an 11 year old.</w:t>
      </w:r>
    </w:p>
    <w:p>
      <w:r>
        <w:rPr>
          <w:b/>
          <w:u w:val="single"/>
        </w:rPr>
        <w:t>143873</w:t>
      </w:r>
    </w:p>
    <w:p>
      <w:r>
        <w:t>1. As much as I agree, the Sun isn't exactly the most reliable news source. ^(understatement of the year)</w:t>
      </w:r>
    </w:p>
    <w:p>
      <w:r>
        <w:rPr>
          <w:b/>
          <w:u w:val="single"/>
        </w:rPr>
        <w:t>143874</w:t>
      </w:r>
    </w:p>
    <w:p>
      <w:r>
        <w:t xml:space="preserve">2. </w:t>
        <w:tab/>
        <w:t>It's not so much as unreliable as disreputable.    Men's rights are not a fit subject to discuss before nice and proper people, so we end up in the gutter and gutter press.</w:t>
      </w:r>
    </w:p>
    <w:p>
      <w:r>
        <w:rPr>
          <w:b/>
          <w:u w:val="single"/>
        </w:rPr>
        <w:t>143875</w:t>
      </w:r>
    </w:p>
    <w:p>
      <w:r>
        <w:t xml:space="preserve">3. </w:t>
        <w:tab/>
        <w:tab/>
        <w:t>Honestly that's one of the the shittiest things about trying to educate myself or others on this stuff. I firmly support men's rights and identify personally with several common men's issues so I like to engage people about these things. Because of this, I like to have actual facts and figures, sources to point to, etc to bolster arguments but even I question these articles purely out of habit. Because most reputable newspapers don't print any of this stuff it takes a decent amount of effort just to figure out whether something is real or if it's just inflammatory cunts trying to co-opt the movement for their own shit stirring agenda. Also,  &gt;It's not so much as unreliable as disreputable  It's definitely both. They outright lie with relatively high frequency.</w:t>
      </w:r>
    </w:p>
    <w:p>
      <w:r>
        <w:rPr>
          <w:b/>
          <w:u w:val="single"/>
        </w:rPr>
        <w:t>143876</w:t>
      </w:r>
    </w:p>
    <w:p>
      <w:r>
        <w:t>1. This is like an old spice commercial.</w:t>
      </w:r>
    </w:p>
    <w:p>
      <w:r>
        <w:rPr>
          <w:b/>
          <w:u w:val="single"/>
        </w:rPr>
        <w:t>143877</w:t>
      </w:r>
    </w:p>
    <w:p>
      <w:r>
        <w:t>1. Being racist isn't a crime, it just makes you an asshole. This obsession with safe spaces and muh racism is retarded as fuck.</w:t>
      </w:r>
    </w:p>
    <w:p>
      <w:r>
        <w:rPr>
          <w:b/>
          <w:u w:val="single"/>
        </w:rPr>
        <w:t>143878</w:t>
      </w:r>
    </w:p>
    <w:p>
      <w:r>
        <w:t>1. No, this was completely justified. I wish fortnite vanished from the earth.</w:t>
      </w:r>
    </w:p>
    <w:p>
      <w:r>
        <w:rPr>
          <w:b/>
          <w:u w:val="single"/>
        </w:rPr>
        <w:t>143879</w:t>
      </w:r>
    </w:p>
    <w:p>
      <w:r>
        <w:t xml:space="preserve">2. </w:t>
        <w:tab/>
        <w:t>Look mate, I hate Fortnite a ton. It’s a cancerous game. I cringe every time people talk about, and I want to punch people who do the dances, but I don’t. Wanna know why? Because I have fucking self-restraint, and I know that hating something other people like isn’t a fucking excuse to commit battery. Apparently that’s more than what can be said about you.</w:t>
      </w:r>
    </w:p>
    <w:p>
      <w:r>
        <w:rPr>
          <w:b/>
          <w:u w:val="single"/>
        </w:rPr>
        <w:t>143880</w:t>
      </w:r>
    </w:p>
    <w:p>
      <w:r>
        <w:t xml:space="preserve">3. </w:t>
        <w:tab/>
        <w:tab/>
        <w:t>"Apparently that’s more than what can be said about you " Jesus son, I made a joke, I was joking. No I don’t go around punching fortnite fans, you don’t have to take the moral high ground on me.</w:t>
      </w:r>
    </w:p>
    <w:p>
      <w:r>
        <w:rPr>
          <w:b/>
          <w:u w:val="single"/>
        </w:rPr>
        <w:t>143881</w:t>
      </w:r>
    </w:p>
    <w:p>
      <w:r>
        <w:t xml:space="preserve">4. </w:t>
        <w:tab/>
        <w:tab/>
        <w:tab/>
        <w:t>You're retarded. Just retarded.</w:t>
      </w:r>
    </w:p>
    <w:p>
      <w:r>
        <w:rPr>
          <w:b/>
          <w:u w:val="single"/>
        </w:rPr>
        <w:t>143882</w:t>
      </w:r>
    </w:p>
    <w:p>
      <w:r>
        <w:t xml:space="preserve">5. </w:t>
        <w:tab/>
        <w:tab/>
        <w:tab/>
        <w:tab/>
        <w:t>And you’re a fucking loser who responds to comments 9 days later.</w:t>
      </w:r>
    </w:p>
    <w:p>
      <w:r>
        <w:rPr>
          <w:b/>
          <w:u w:val="single"/>
        </w:rPr>
        <w:t>143883</w:t>
      </w:r>
    </w:p>
    <w:p>
      <w:r>
        <w:t xml:space="preserve">6. </w:t>
        <w:tab/>
        <w:tab/>
        <w:tab/>
        <w:tab/>
        <w:tab/>
        <w:t>So do you, fucking hypocrite</w:t>
      </w:r>
    </w:p>
    <w:p>
      <w:r>
        <w:rPr>
          <w:b/>
          <w:u w:val="single"/>
        </w:rPr>
        <w:t>143884</w:t>
      </w:r>
    </w:p>
    <w:p>
      <w:r>
        <w:t>1. One of the books is literally called "A Time of Contempt." Violence, suspicion, brother against brother, pogroms, war, famine, etc. But somehow people suspicious of their own countryman from one village over are progressive enough to overlook race.</w:t>
      </w:r>
    </w:p>
    <w:p>
      <w:r>
        <w:rPr>
          <w:b/>
          <w:u w:val="single"/>
        </w:rPr>
        <w:t>143885</w:t>
      </w:r>
    </w:p>
    <w:p>
      <w:r>
        <w:t>1. Link Between Worlds is infinitely better than Ocarina... Fite me IRL.</w:t>
      </w:r>
    </w:p>
    <w:p>
      <w:r>
        <w:rPr>
          <w:b/>
          <w:u w:val="single"/>
        </w:rPr>
        <w:t>143886</w:t>
      </w:r>
    </w:p>
    <w:p>
      <w:r>
        <w:t xml:space="preserve">2. </w:t>
        <w:tab/>
        <w:t>This is a spicy take if I have ever seen one and I don’t even really like OoT that much</w:t>
      </w:r>
    </w:p>
    <w:p>
      <w:r>
        <w:rPr>
          <w:b/>
          <w:u w:val="single"/>
        </w:rPr>
        <w:t>143887</w:t>
      </w:r>
    </w:p>
    <w:p>
      <w:r>
        <w:t>1. Let em talk their shit, game journos, and the retards that follow their every word can't provide enough support to keep a failure like Diablo mobile from being the horrible mistake it is.  Besides, anyone that follows SJ journos that actually have an interest in diablo are bound to be pissed as well. They're just not going to share their thoughts on the matter.</w:t>
      </w:r>
    </w:p>
    <w:p>
      <w:r>
        <w:rPr>
          <w:b/>
          <w:u w:val="single"/>
        </w:rPr>
        <w:t>143888</w:t>
      </w:r>
    </w:p>
    <w:p>
      <w:r>
        <w:t xml:space="preserve">2. </w:t>
        <w:tab/>
        <w:t>I'll give it to Jason schreier, he did publish an article discussing how shit the game is at the current moment. This is of course after the internet collectively told him to btfo for moralizing about a joke.</w:t>
      </w:r>
    </w:p>
    <w:p>
      <w:r>
        <w:rPr>
          <w:b/>
          <w:u w:val="single"/>
        </w:rPr>
        <w:t>143889</w:t>
      </w:r>
    </w:p>
    <w:p>
      <w:r>
        <w:t>1. If someone's calling you a bitch or a cunt then they don't care that it hurts your feelings, in fact that's what they're trying to do</w:t>
      </w:r>
    </w:p>
    <w:p>
      <w:r>
        <w:rPr>
          <w:b/>
          <w:u w:val="single"/>
        </w:rPr>
        <w:t>143890</w:t>
      </w:r>
    </w:p>
    <w:p>
      <w:r>
        <w:t>1. Soon sexbots will replace the need for women.</w:t>
      </w:r>
    </w:p>
    <w:p>
      <w:r>
        <w:rPr>
          <w:b/>
          <w:u w:val="single"/>
        </w:rPr>
        <w:t>143891</w:t>
      </w:r>
    </w:p>
    <w:p>
      <w:r>
        <w:t xml:space="preserve">2. </w:t>
        <w:tab/>
        <w:t>At least they won't claim rape after regretful sex.  This girl made up that shit so her boyfriend wouldn't find out she cheated.</w:t>
      </w:r>
    </w:p>
    <w:p>
      <w:r>
        <w:rPr>
          <w:b/>
          <w:u w:val="single"/>
        </w:rPr>
        <w:t>143892</w:t>
      </w:r>
    </w:p>
    <w:p>
      <w:r>
        <w:t xml:space="preserve">3. </w:t>
        <w:tab/>
        <w:tab/>
        <w:t>&gt; At least they won't claim rape after regretful sex  HEY! Not so fast there buddy. There are already feminists out trying to shut down that industry due to claims that all dolls are just a "Rape Fantasy" and "normalizes rape". [Calls for Paris sex-doll 'brothel' to be closed down](https://www.telegraph.co.uk/news/2018/03/17/calls-paris-sex-doll-brothel-closed-rape-fantasies/)</w:t>
      </w:r>
    </w:p>
    <w:p>
      <w:r>
        <w:rPr>
          <w:b/>
          <w:u w:val="single"/>
        </w:rPr>
        <w:t>143893</w:t>
      </w:r>
    </w:p>
    <w:p>
      <w:r>
        <w:t xml:space="preserve">4. </w:t>
        <w:tab/>
        <w:tab/>
        <w:tab/>
        <w:t>This makes me sick.. The only reason those feminazi cunts want that robotic brothel shut down is because they feel sex dolls are a direct threat to their power over men. Although feminists claim to want gender equality, make no mistake, they still want to keep the power their pussy has over the average joe.   “We are tired of living in fear of rape!”  Okay... Well, we have these dolls here that give desperate men a pretty damn close experience to vaginal sex.  “That is only going to be used as rape practice!!”  Uh what?</w:t>
      </w:r>
    </w:p>
    <w:p>
      <w:r>
        <w:rPr>
          <w:b/>
          <w:u w:val="single"/>
        </w:rPr>
        <w:t>143894</w:t>
      </w:r>
    </w:p>
    <w:p>
      <w:r>
        <w:t>1. Don't worry about it dude, they are cockless faggots anyway.   People who have no actual power in real life like to abuse whatever little 'power' they have on the internet. He will willingly enslave himself to get a faint whiff of a rotten beef flap.</w:t>
      </w:r>
    </w:p>
    <w:p>
      <w:r>
        <w:rPr>
          <w:b/>
          <w:u w:val="single"/>
        </w:rPr>
        <w:t>143895</w:t>
      </w:r>
    </w:p>
    <w:p>
      <w:r>
        <w:t xml:space="preserve">2. </w:t>
        <w:tab/>
        <w:t>Thanks man, you’re absolutely right. They’re all a bunch of pansies.</w:t>
      </w:r>
    </w:p>
    <w:p>
      <w:r>
        <w:rPr>
          <w:b/>
          <w:u w:val="single"/>
        </w:rPr>
        <w:t>143896</w:t>
      </w:r>
    </w:p>
    <w:p>
      <w:r>
        <w:t xml:space="preserve">3. </w:t>
        <w:tab/>
        <w:tab/>
        <w:t>fuck em dude. let them rot in their delusions. you can't reason with delusional people (feminists)</w:t>
      </w:r>
    </w:p>
    <w:p>
      <w:r>
        <w:rPr>
          <w:b/>
          <w:u w:val="single"/>
        </w:rPr>
        <w:t>143897</w:t>
      </w:r>
    </w:p>
    <w:p>
      <w:r>
        <w:t>1. man i weigh like 3/10 that amount</w:t>
      </w:r>
    </w:p>
    <w:p>
      <w:r>
        <w:rPr>
          <w:b/>
          <w:u w:val="single"/>
        </w:rPr>
        <w:t>143898</w:t>
      </w:r>
    </w:p>
    <w:p>
      <w:r>
        <w:t xml:space="preserve">2. </w:t>
        <w:tab/>
        <w:t>[deleted]</w:t>
      </w:r>
    </w:p>
    <w:p>
      <w:r>
        <w:rPr>
          <w:b/>
          <w:u w:val="single"/>
        </w:rPr>
        <w:t>143899</w:t>
      </w:r>
    </w:p>
    <w:p>
      <w:r>
        <w:t xml:space="preserve">3. </w:t>
        <w:tab/>
        <w:tab/>
        <w:t>because im not retarded</w:t>
      </w:r>
    </w:p>
    <w:p>
      <w:r>
        <w:rPr>
          <w:b/>
          <w:u w:val="single"/>
        </w:rPr>
        <w:t>143900</w:t>
      </w:r>
    </w:p>
    <w:p>
      <w:r>
        <w:t>1. Pretty surprised she actually called him a nigger. Even more surprised nobody else either stuck up for him or told her to shut the fuck up.</w:t>
      </w:r>
    </w:p>
    <w:p>
      <w:r>
        <w:rPr>
          <w:b/>
          <w:u w:val="single"/>
        </w:rPr>
        <w:t>143901</w:t>
      </w:r>
    </w:p>
    <w:p>
      <w:r>
        <w:t>1. You won't see this story anywhere on /r/[redacted]  They run the Ministry of Truth over there.</w:t>
      </w:r>
    </w:p>
    <w:p>
      <w:r>
        <w:rPr>
          <w:b/>
          <w:u w:val="single"/>
        </w:rPr>
        <w:t>143902</w:t>
      </w:r>
    </w:p>
    <w:p>
      <w:r>
        <w:t xml:space="preserve">2. </w:t>
        <w:tab/>
        <w:t>&gt; You won't see this story anywhere on /r/[redacted]  I can think of four subs that would fit there.</w:t>
      </w:r>
    </w:p>
    <w:p>
      <w:r>
        <w:rPr>
          <w:b/>
          <w:u w:val="single"/>
        </w:rPr>
        <w:t>143903</w:t>
      </w:r>
    </w:p>
    <w:p>
      <w:r>
        <w:t xml:space="preserve">3. </w:t>
        <w:tab/>
        <w:tab/>
        <w:t>Sure The Donald may censor leftists but it doesn't pretend to have the appearance of being a neutral place like /r/[redacted] does.</w:t>
      </w:r>
    </w:p>
    <w:p>
      <w:r>
        <w:rPr>
          <w:b/>
          <w:u w:val="single"/>
        </w:rPr>
        <w:t>143904</w:t>
      </w:r>
    </w:p>
    <w:p>
      <w:r>
        <w:t xml:space="preserve">4. </w:t>
        <w:tab/>
        <w:tab/>
        <w:tab/>
        <w:t>They need to censor because if they didn’t it would be dominated by the left constantly trying to debate and downvoting everything. They need strict control to prevent derailing.   But the politics sub is even hostile to me, a liberal, simply because I don’t sit around with TDS posting low effort posts which just agree with everyone.   I’m not joining you peoples political party — because it’s insane— but I’ve found much less hostile talking politics with the right rather than the far left. Plus we have a common enemy which is the far left.</w:t>
      </w:r>
    </w:p>
    <w:p>
      <w:r>
        <w:rPr>
          <w:b/>
          <w:u w:val="single"/>
        </w:rPr>
        <w:t>143905</w:t>
      </w:r>
    </w:p>
    <w:p>
      <w:r>
        <w:t xml:space="preserve">5. </w:t>
        <w:tab/>
        <w:tab/>
        <w:tab/>
        <w:tab/>
        <w:t>&gt; I’m not joining you peoples political party — because it’s insane  Says the nanny state bootlicker</w:t>
      </w:r>
    </w:p>
    <w:p>
      <w:r>
        <w:rPr>
          <w:b/>
          <w:u w:val="single"/>
        </w:rPr>
        <w:t>143906</w:t>
      </w:r>
    </w:p>
    <w:p>
      <w:r>
        <w:t xml:space="preserve">6. </w:t>
        <w:tab/>
        <w:tab/>
        <w:tab/>
        <w:tab/>
        <w:tab/>
        <w:t>Yes party of fiscal responsibility who cuts taxes to help the rich then increase government spending. Climate change deniers. Religious weirdos. Hardline capitalist absolutists who don’t allow for any nuanced blend. Party who sucks the duck of the rich, allows income inequality to soar, then calls people lazy when the economic structure breaks down to favor the elite rich at the expense of everyone else</w:t>
      </w:r>
    </w:p>
    <w:p>
      <w:r>
        <w:rPr>
          <w:b/>
          <w:u w:val="single"/>
        </w:rPr>
        <w:t>143907</w:t>
      </w:r>
    </w:p>
    <w:p>
      <w:r>
        <w:t xml:space="preserve">7. </w:t>
        <w:tab/>
        <w:tab/>
        <w:tab/>
        <w:tab/>
        <w:tab/>
        <w:tab/>
        <w:t>Crawl back to you r/politics safe space. I'm sick of fucking faggot liberals coming into communities where they aren't welcome and trying to ruin them from the inside out. You're on KiA, so you already know how that works. Fuck you</w:t>
      </w:r>
    </w:p>
    <w:p>
      <w:r>
        <w:rPr>
          <w:b/>
          <w:u w:val="single"/>
        </w:rPr>
        <w:t>143908</w:t>
      </w:r>
    </w:p>
    <w:p>
      <w:r>
        <w:t xml:space="preserve">8. </w:t>
        <w:tab/>
        <w:tab/>
        <w:tab/>
        <w:tab/>
        <w:tab/>
        <w:tab/>
        <w:tab/>
        <w:t>They are welcome here.... You're a fucking moron. The whole problem with the far left is extreme partizanship, which is exactly what you're doing now. Fuck him? No, fuck you.</w:t>
      </w:r>
    </w:p>
    <w:p>
      <w:r>
        <w:rPr>
          <w:b/>
          <w:u w:val="single"/>
        </w:rPr>
        <w:t>143909</w:t>
      </w:r>
    </w:p>
    <w:p>
      <w:r>
        <w:t xml:space="preserve">9. </w:t>
        <w:tab/>
        <w:tab/>
        <w:tab/>
        <w:tab/>
        <w:tab/>
        <w:tab/>
        <w:tab/>
        <w:tab/>
        <w:t>Go cry about it like you cry about trump every day</w:t>
      </w:r>
    </w:p>
    <w:p>
      <w:r>
        <w:rPr>
          <w:b/>
          <w:u w:val="single"/>
        </w:rPr>
        <w:t>143910</w:t>
      </w:r>
    </w:p>
    <w:p>
      <w:r>
        <w:t xml:space="preserve">10. </w:t>
        <w:tab/>
        <w:tab/>
        <w:tab/>
        <w:tab/>
        <w:tab/>
        <w:tab/>
        <w:tab/>
        <w:tab/>
        <w:tab/>
        <w:t>You sound triggered. Do you need a safe space? I'd suggest going back to t_d.</w:t>
      </w:r>
    </w:p>
    <w:p>
      <w:r>
        <w:rPr>
          <w:b/>
          <w:u w:val="single"/>
        </w:rPr>
        <w:t>143911</w:t>
      </w:r>
    </w:p>
    <w:p>
      <w:r>
        <w:t xml:space="preserve">11. </w:t>
        <w:tab/>
        <w:tab/>
        <w:tab/>
        <w:tab/>
        <w:tab/>
        <w:tab/>
        <w:tab/>
        <w:tab/>
        <w:tab/>
        <w:tab/>
        <w:t>Remember to talk to your doctor about TDS. Treatment is available</w:t>
      </w:r>
    </w:p>
    <w:p>
      <w:r>
        <w:rPr>
          <w:b/>
          <w:u w:val="single"/>
        </w:rPr>
        <w:t>143912</w:t>
      </w:r>
    </w:p>
    <w:p>
      <w:r>
        <w:t xml:space="preserve">12. </w:t>
        <w:tab/>
        <w:tab/>
        <w:tab/>
        <w:tab/>
        <w:tab/>
        <w:tab/>
        <w:tab/>
        <w:tab/>
        <w:tab/>
        <w:tab/>
        <w:tab/>
        <w:t>&gt;You're the sort of idiot who cries about everyone who doesn't immediately fall into ideological lockstep with you is a ~~nazi~~ libtard, aren't you?  &amp;#x200B;  Literally your first post on this board a month ago. You are legitimately ignorant.</w:t>
      </w:r>
    </w:p>
    <w:p>
      <w:r>
        <w:rPr>
          <w:b/>
          <w:u w:val="single"/>
        </w:rPr>
        <w:t>143913</w:t>
      </w:r>
    </w:p>
    <w:p>
      <w:r>
        <w:t xml:space="preserve">13. </w:t>
        <w:tab/>
        <w:tab/>
        <w:tab/>
        <w:tab/>
        <w:tab/>
        <w:tab/>
        <w:tab/>
        <w:t>Hold up. Check my post history, I'm pretty damn conservative. No need to get personal. What he said is wrong, but you ought to be able to rationally explain why it's wrong. This isn't just a conservative sub!</w:t>
      </w:r>
    </w:p>
    <w:p>
      <w:r>
        <w:rPr>
          <w:b/>
          <w:u w:val="single"/>
        </w:rPr>
        <w:t>143914</w:t>
      </w:r>
    </w:p>
    <w:p>
      <w:r>
        <w:t xml:space="preserve">14. </w:t>
        <w:tab/>
        <w:tab/>
        <w:tab/>
        <w:tab/>
        <w:tab/>
        <w:tab/>
        <w:tab/>
        <w:t>I don’t like that sub. It’s trash. You’re a partisan hack. You’re literally no different than the losers over there because you make assumptions and can’t tolerate any nuanced disagreement. They can’t neither. Which is why I can’t stand them. Yet you act the same way but for the other tribe.</w:t>
      </w:r>
    </w:p>
    <w:p>
      <w:r>
        <w:rPr>
          <w:b/>
          <w:u w:val="single"/>
        </w:rPr>
        <w:t>143915</w:t>
      </w:r>
    </w:p>
    <w:p>
      <w:r>
        <w:t xml:space="preserve">15. </w:t>
        <w:tab/>
        <w:tab/>
        <w:tab/>
        <w:tab/>
        <w:tab/>
        <w:tab/>
        <w:tab/>
        <w:tab/>
        <w:t>&gt;You're a partisan hack  &gt;Yes party of fiscal responsibility who cuts taxes to help the rich then increase government spending. Climate change deniers. Religious weirdos. Hardline capitalist absolutists who don’t allow for any nuanced blend. Party who sucks the duck of the rich, allows income inequality to soar, then calls people lazy when the economic structure breaks down to favor the elite rich at the expense of everyone else  Physician heal thyself</w:t>
      </w:r>
    </w:p>
    <w:p>
      <w:r>
        <w:rPr>
          <w:b/>
          <w:u w:val="single"/>
        </w:rPr>
        <w:t>143916</w:t>
      </w:r>
    </w:p>
    <w:p>
      <w:r>
        <w:t>1. This is the story they are playing now: the Republicans tried to throw away the 'found' ballots and failed. That's how they justify the majority of them being for democrats. The republicans don't want to have these totally not suspicious ballots counted so they are committing voter fraud.       This is the story most will believe if they are allowed to get away with it. If they were not punished then surely they didn't do anything wrong so most will believe the Republicans are the ones lying.</w:t>
      </w:r>
    </w:p>
    <w:p>
      <w:r>
        <w:rPr>
          <w:b/>
          <w:u w:val="single"/>
        </w:rPr>
        <w:t>143917</w:t>
      </w:r>
    </w:p>
    <w:p>
      <w:r>
        <w:t>1. One of my favorite activities is actually surrounding myself with hot women and refusing to look at them. (I can tell if they're attractive using peripheral vision and my other senses only) I'll isolate one to pretend like she doesn't exist, and pay attention to the rest for the best reactions.</w:t>
      </w:r>
    </w:p>
    <w:p>
      <w:r>
        <w:rPr>
          <w:b/>
          <w:u w:val="single"/>
        </w:rPr>
        <w:t>143918</w:t>
      </w:r>
    </w:p>
    <w:p>
      <w:r>
        <w:t xml:space="preserve">2. </w:t>
        <w:tab/>
        <w:t>I've done the whole blatantly ignoring thing before. It drives them up the fucking wall. The one I was ignoring was a terrible, toxic cunt, with a terrible attitude and permanent bitch status, but also thinks she's a 14/10, when reality is more like a 5 on a good day. You want to see them turn into a hot mess of anxiety and desperation, just ignore them without any explanation.</w:t>
      </w:r>
    </w:p>
    <w:p>
      <w:r>
        <w:rPr>
          <w:b/>
          <w:u w:val="single"/>
        </w:rPr>
        <w:t>143919</w:t>
      </w:r>
    </w:p>
    <w:p>
      <w:r>
        <w:t>1. Clean shaven = stud</w:t>
      </w:r>
    </w:p>
    <w:p>
      <w:r>
        <w:rPr>
          <w:b/>
          <w:u w:val="single"/>
        </w:rPr>
        <w:t>143920</w:t>
      </w:r>
    </w:p>
    <w:p>
      <w:r>
        <w:t xml:space="preserve">2. </w:t>
        <w:tab/>
        <w:t>having a beard used to be manly until these faggots appeared and ruined everything, alongside fedorafags they pretty much ruined the masculine aspect of having a beard, being clean shaven now is manlier than a fucking beard.</w:t>
      </w:r>
    </w:p>
    <w:p>
      <w:r>
        <w:rPr>
          <w:b/>
          <w:u w:val="single"/>
        </w:rPr>
        <w:t>143921</w:t>
      </w:r>
    </w:p>
    <w:p>
      <w:r>
        <w:t xml:space="preserve">3. </w:t>
        <w:tab/>
        <w:tab/>
        <w:t>Or you can say "fuck you" to trends and just go with whatever you like, consider this.</w:t>
      </w:r>
    </w:p>
    <w:p>
      <w:r>
        <w:rPr>
          <w:b/>
          <w:u w:val="single"/>
        </w:rPr>
        <w:t>143922</w:t>
      </w:r>
    </w:p>
    <w:p>
      <w:r>
        <w:t xml:space="preserve">4. </w:t>
        <w:tab/>
        <w:tab/>
        <w:tab/>
        <w:t>I agree but I still feel like I am being associated with those faggots when I wear the damn beard.</w:t>
      </w:r>
    </w:p>
    <w:p>
      <w:r>
        <w:rPr>
          <w:b/>
          <w:u w:val="single"/>
        </w:rPr>
        <w:t>143923</w:t>
      </w:r>
    </w:p>
    <w:p>
      <w:r>
        <w:t xml:space="preserve">5. </w:t>
        <w:tab/>
        <w:tab/>
        <w:t>&gt;being clean shaven with a sharp jawline is manlier  ftfy</w:t>
      </w:r>
    </w:p>
    <w:p>
      <w:r>
        <w:rPr>
          <w:b/>
          <w:u w:val="single"/>
        </w:rPr>
        <w:t>143924</w:t>
      </w:r>
    </w:p>
    <w:p>
      <w:r>
        <w:t>1. The /r/politics thread on this is a headache inducing cluster of stupid.</w:t>
      </w:r>
    </w:p>
    <w:p>
      <w:r>
        <w:rPr>
          <w:b/>
          <w:u w:val="single"/>
        </w:rPr>
        <w:t>143925</w:t>
      </w:r>
    </w:p>
    <w:p>
      <w:r>
        <w:t xml:space="preserve">2. </w:t>
        <w:tab/>
        <w:t>Holy shit, I was expecting some cancer, but I don't think even chemo can save me now. That was a Logan Paul-grade concentrated *cancer bomb.*  To spare anyone the hospice bill, people there are saying stupid shit like, "They're dismissing civil rights as identity politics" and "Republicans harp for civility while also complaining about political correctness" (basically conflating anyone who has a complaint about PC culture with Republicans)  It's weaponized obtuseness as lethal as Cathy Newman's.</w:t>
      </w:r>
    </w:p>
    <w:p>
      <w:r>
        <w:rPr>
          <w:b/>
          <w:u w:val="single"/>
        </w:rPr>
        <w:t>143926</w:t>
      </w:r>
    </w:p>
    <w:p>
      <w:r>
        <w:t>1. You can see the moment her programming hits a logic error</w:t>
      </w:r>
    </w:p>
    <w:p>
      <w:r>
        <w:rPr>
          <w:b/>
          <w:u w:val="single"/>
        </w:rPr>
        <w:t>143927</w:t>
      </w:r>
    </w:p>
    <w:p>
      <w:r>
        <w:t xml:space="preserve">2. </w:t>
        <w:tab/>
        <w:t>Yep she fell into a trap of her own making and then went full NPC retard to try and climb out.</w:t>
      </w:r>
    </w:p>
    <w:p>
      <w:r>
        <w:rPr>
          <w:b/>
          <w:u w:val="single"/>
        </w:rPr>
        <w:t>143928</w:t>
      </w:r>
    </w:p>
    <w:p>
      <w:r>
        <w:t>1. &gt;Battlefield V censors "nigger" in the chat.  &gt;I love how mad blacks get about this it's a word you pussy once a little thing happens black people blow up about it saying it's racist, you can't be racist against blacks because I'd all the things your race has done, and you get mad because nigger is censored, blacks are too sensitive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